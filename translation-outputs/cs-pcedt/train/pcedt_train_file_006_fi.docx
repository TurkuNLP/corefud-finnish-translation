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Asiakirjan numero 1858</w:t>
      </w:r>
    </w:p>
    <w:p>
      <w:r>
        <w:rPr>
          <w:b/>
        </w:rPr>
        <w:t xml:space="preserve">Asiakirjan tunniste: wsj2156-001</w:t>
      </w:r>
    </w:p>
    <w:p>
      <w:r>
        <w:rPr>
          <w:color w:val="04640D"/>
        </w:rPr>
        <w:t xml:space="preserve">PepsiCo Inc:n </w:t>
      </w:r>
      <w:r>
        <w:rPr>
          <w:color w:val="310106"/>
        </w:rPr>
        <w:t xml:space="preserve">puheenjohtaja </w:t>
      </w:r>
      <w:r>
        <w:t xml:space="preserve">sanoi olevansa enemmän kuin tyytyväinen analyytikoiden arvioihin, joiden mukaan tulos nousisi vähintään 98 senttiin osaketta kohden </w:t>
      </w:r>
      <w:r>
        <w:rPr>
          <w:color w:val="FEFB0A"/>
        </w:rPr>
        <w:t xml:space="preserve">viime vuoden </w:t>
      </w:r>
      <w:r>
        <w:t xml:space="preserve">91 sentistä</w:t>
      </w:r>
      <w:r>
        <w:t xml:space="preserve">. </w:t>
      </w:r>
      <w:r>
        <w:rPr>
          <w:color w:val="310106"/>
        </w:rPr>
        <w:t xml:space="preserve">D. Wayne Calloway, joka on myös </w:t>
      </w:r>
      <w:r>
        <w:rPr>
          <w:color w:val="04640D"/>
        </w:rPr>
        <w:t xml:space="preserve">yhtiön </w:t>
      </w:r>
      <w:r>
        <w:rPr>
          <w:color w:val="310106"/>
        </w:rPr>
        <w:t xml:space="preserve">hallituksen jäsen</w:t>
      </w:r>
      <w:r>
        <w:t xml:space="preserve">, ilmoitti, että hän odottaa </w:t>
      </w:r>
      <w:r>
        <w:rPr>
          <w:color w:val="FB5514"/>
        </w:rPr>
        <w:t xml:space="preserve">analyytikoiden </w:t>
      </w:r>
      <w:r>
        <w:t xml:space="preserve">nostavan </w:t>
      </w:r>
      <w:r>
        <w:rPr>
          <w:color w:val="E115C0"/>
        </w:rPr>
        <w:t xml:space="preserve">vuoden 1989 </w:t>
      </w:r>
      <w:r>
        <w:t xml:space="preserve">ennustettaan </w:t>
      </w:r>
      <w:r>
        <w:rPr>
          <w:color w:val="0BC582"/>
        </w:rPr>
        <w:t xml:space="preserve">yhtiön </w:t>
      </w:r>
      <w:r>
        <w:rPr>
          <w:color w:val="00587F"/>
        </w:rPr>
        <w:t xml:space="preserve">julkistettua </w:t>
      </w:r>
      <w:r>
        <w:rPr>
          <w:color w:val="9E8317"/>
        </w:rPr>
        <w:t xml:space="preserve">tuloksensa </w:t>
      </w:r>
      <w:r>
        <w:rPr>
          <w:color w:val="00587F"/>
        </w:rPr>
        <w:t xml:space="preserve">tänään</w:t>
      </w:r>
      <w:r>
        <w:t xml:space="preserve">. </w:t>
      </w:r>
      <w:r>
        <w:t xml:space="preserve">Tähän mennessä </w:t>
      </w:r>
      <w:r>
        <w:rPr>
          <w:color w:val="01190F"/>
        </w:rPr>
        <w:t xml:space="preserve">analyytikot </w:t>
      </w:r>
      <w:r>
        <w:t xml:space="preserve">ovat sanoneet odottavansa </w:t>
      </w:r>
      <w:r>
        <w:rPr>
          <w:color w:val="847D81"/>
        </w:rPr>
        <w:t xml:space="preserve">3,30-3,35 dollaria osakkeelta</w:t>
      </w:r>
      <w:r>
        <w:t xml:space="preserve">. </w:t>
      </w:r>
      <w:r>
        <w:rPr>
          <w:color w:val="847D81"/>
        </w:rPr>
        <w:t xml:space="preserve">Tämä vaihteluväli </w:t>
      </w:r>
      <w:r>
        <w:t xml:space="preserve">voi </w:t>
      </w:r>
      <w:r>
        <w:t xml:space="preserve">nousta </w:t>
      </w:r>
      <w:r>
        <w:rPr>
          <w:color w:val="58018B"/>
        </w:rPr>
        <w:t xml:space="preserve">3,35-3,40 dollariin osakkeelta </w:t>
      </w:r>
      <w:r>
        <w:rPr>
          <w:color w:val="00587F"/>
        </w:rPr>
        <w:t xml:space="preserve">tämänpäiväisen ilmoituksen jälkeen</w:t>
      </w:r>
      <w:r>
        <w:t xml:space="preserve">. </w:t>
      </w:r>
      <w:r>
        <w:rPr>
          <w:color w:val="310106"/>
        </w:rPr>
        <w:t xml:space="preserve">Virkamies </w:t>
      </w:r>
      <w:r>
        <w:t xml:space="preserve">sanoi myös olevansa </w:t>
      </w:r>
      <w:r>
        <w:t xml:space="preserve">tyytyväinen </w:t>
      </w:r>
      <w:r>
        <w:rPr>
          <w:color w:val="58018B"/>
        </w:rPr>
        <w:t xml:space="preserve">tähän uuteen valikoimaan. </w:t>
      </w:r>
      <w:r>
        <w:rPr>
          <w:color w:val="FEFB0A"/>
        </w:rPr>
        <w:t xml:space="preserve">Vuonna 1988 </w:t>
      </w:r>
      <w:r>
        <w:rPr>
          <w:color w:val="B70639"/>
        </w:rPr>
        <w:t xml:space="preserve">virvoitusjuomajätti </w:t>
      </w:r>
      <w:r>
        <w:t xml:space="preserve">tienasi </w:t>
      </w:r>
      <w:r>
        <w:t xml:space="preserve">2,90 dollaria osakkeelta. </w:t>
      </w:r>
      <w:r>
        <w:rPr>
          <w:color w:val="E115C0"/>
        </w:rPr>
        <w:t xml:space="preserve">Vuoden 1989 </w:t>
      </w:r>
      <w:r>
        <w:t xml:space="preserve">tulokseen sisältyy noin 40 senttiä osaketta kohti, mikä johtuu välipalojen valmistuksen ja pullotustehtaan oston vaikutusten hiipumisesta. Yhdistetyssä kaupankäynnissä New Yorkin pörssissä eilen </w:t>
      </w:r>
      <w:r>
        <w:rPr>
          <w:color w:val="B70639"/>
        </w:rPr>
        <w:t xml:space="preserve">yhtiö </w:t>
      </w:r>
      <w:r>
        <w:t xml:space="preserve">päätyi </w:t>
      </w:r>
      <w:r>
        <w:rPr>
          <w:color w:val="703B01"/>
        </w:rPr>
        <w:t xml:space="preserve">57,125 dollariin osakkeelta</w:t>
      </w:r>
      <w:r>
        <w:t xml:space="preserve">, mikä oli </w:t>
      </w:r>
      <w:r>
        <w:t xml:space="preserve">3,125 dollaria </w:t>
      </w:r>
      <w:r>
        <w:rPr>
          <w:color w:val="703B01"/>
        </w:rPr>
        <w:t xml:space="preserve">enemmän. </w:t>
      </w:r>
      <w:r>
        <w:rPr>
          <w:color w:val="B70639"/>
        </w:rPr>
        <w:t xml:space="preserve">Yhtiö </w:t>
      </w:r>
      <w:r>
        <w:t xml:space="preserve">kertoi </w:t>
      </w:r>
      <w:r>
        <w:t xml:space="preserve">odottavansa </w:t>
      </w:r>
      <w:r>
        <w:rPr>
          <w:color w:val="F7F1DF"/>
        </w:rPr>
        <w:t xml:space="preserve">kolmannen neljänneksen </w:t>
      </w:r>
      <w:r>
        <w:t xml:space="preserve">liikevaihdon </w:t>
      </w:r>
      <w:r>
        <w:t xml:space="preserve">kasvavan 25 % viime vuosineljänneksen 3,12 miljardista dollarista. Yhtiön virvoitusjuomapullojen pullottajan </w:t>
      </w:r>
      <w:r>
        <w:t xml:space="preserve">odotetaan </w:t>
      </w:r>
      <w:r>
        <w:rPr>
          <w:color w:val="118B8A"/>
        </w:rPr>
        <w:t xml:space="preserve">kasvavan </w:t>
      </w:r>
      <w:r>
        <w:rPr>
          <w:color w:val="F7F1DF"/>
        </w:rPr>
        <w:t xml:space="preserve">kolmannen neljänneksen </w:t>
      </w:r>
      <w:r>
        <w:rPr>
          <w:color w:val="118B8A"/>
        </w:rPr>
        <w:t xml:space="preserve">myynnissään vain prosentin, mikä on huomattavasti vähemmän kuin aiempina vuosina nähty 4-5 prosentin kasvu</w:t>
      </w:r>
      <w:r>
        <w:t xml:space="preserve">, mutta pysyy silti muun virvoitusjuomateollisuuden vauhdissa. </w:t>
      </w:r>
      <w:r>
        <w:rPr>
          <w:color w:val="310106"/>
        </w:rPr>
        <w:t xml:space="preserve">Calloway </w:t>
      </w:r>
      <w:r>
        <w:t xml:space="preserve">syyttää </w:t>
      </w:r>
      <w:r>
        <w:rPr>
          <w:color w:val="4AFEFA"/>
        </w:rPr>
        <w:t xml:space="preserve">alhaisemmista luvuista </w:t>
      </w:r>
      <w:r>
        <w:t xml:space="preserve">sateista säätä, uusien tuotteiden puutetta alalla ja - paljon vähemmässä määrin - hintoja. </w:t>
      </w:r>
      <w:r>
        <w:rPr>
          <w:color w:val="B70639"/>
        </w:rPr>
        <w:t xml:space="preserve">PepsiCo </w:t>
      </w:r>
      <w:r>
        <w:t xml:space="preserve">kertoi, että </w:t>
      </w:r>
      <w:r>
        <w:rPr>
          <w:color w:val="B70639"/>
        </w:rPr>
        <w:t xml:space="preserve">sen </w:t>
      </w:r>
      <w:r>
        <w:t xml:space="preserve">virvoitusjuomien </w:t>
      </w:r>
      <w:r>
        <w:t xml:space="preserve">hinnat </w:t>
      </w:r>
      <w:r>
        <w:t xml:space="preserve">olivat </w:t>
      </w:r>
      <w:r>
        <w:t xml:space="preserve">noin 2 % korkeammat </w:t>
      </w:r>
      <w:r>
        <w:rPr>
          <w:color w:val="F7F1DF"/>
        </w:rPr>
        <w:t xml:space="preserve">neljänneksellä. </w:t>
      </w:r>
      <w:r>
        <w:rPr>
          <w:color w:val="310106"/>
        </w:rPr>
        <w:t xml:space="preserve">Calloway </w:t>
      </w:r>
      <w:r>
        <w:t xml:space="preserve">totesi myös, että </w:t>
      </w:r>
      <w:r>
        <w:rPr>
          <w:color w:val="796EE6"/>
        </w:rPr>
        <w:t xml:space="preserve">viime vuoden </w:t>
      </w:r>
      <w:r>
        <w:rPr>
          <w:color w:val="FCB164"/>
        </w:rPr>
        <w:t xml:space="preserve">kolmannella neljänneksellä tuotettujen juomien määrä </w:t>
      </w:r>
      <w:r>
        <w:rPr>
          <w:color w:val="FCB164"/>
        </w:rPr>
        <w:t xml:space="preserve">kasvoi ennätykselliset 9 prosenttia</w:t>
      </w:r>
      <w:r>
        <w:t xml:space="preserve">, </w:t>
      </w:r>
      <w:r>
        <w:rPr>
          <w:color w:val="FCB164"/>
        </w:rPr>
        <w:t xml:space="preserve">mikä </w:t>
      </w:r>
      <w:r>
        <w:t xml:space="preserve">vaikeuttaa vertailua. Kansainvälinen virvoitusjuomatuotanto kasvoi noin 6 %. Välipalojen tuotantomäärä kasvoi </w:t>
      </w:r>
      <w:r>
        <w:rPr>
          <w:color w:val="F7F1DF"/>
        </w:rPr>
        <w:t xml:space="preserve">kolmannella neljänneksellä </w:t>
      </w:r>
      <w:r>
        <w:t xml:space="preserve">peräti 7 %, </w:t>
      </w:r>
      <w:r>
        <w:t xml:space="preserve">ja sisäiset tulot kaksinkertaistuivat, </w:t>
      </w:r>
      <w:r>
        <w:rPr>
          <w:color w:val="310106"/>
        </w:rPr>
        <w:t xml:space="preserve">Calloway </w:t>
      </w:r>
      <w:r>
        <w:t xml:space="preserve">sanoi</w:t>
      </w:r>
      <w:r>
        <w:t xml:space="preserve">. Yhdistyneen kuningaskunnan heinäkuussa kasvaneen välipalaliiketoiminnan lisäksi kansainvälisen kaupan volyymit kasvoivat 40 prosenttia, ja myynti Espanjassa, Meksikossa ja Brasiliassa oli vahvaa. Välipalojen kokonaisvoitot kasvoivat 30 prosenttia. Pizza Hutin ja Taco Bellin johdolla </w:t>
      </w:r>
      <w:r>
        <w:t xml:space="preserve">ravintoloiden voitot kasvoivat </w:t>
      </w:r>
      <w:r>
        <w:rPr>
          <w:color w:val="F7F1DF"/>
        </w:rPr>
        <w:t xml:space="preserve">kolmannella neljänneksellä </w:t>
      </w:r>
      <w:r>
        <w:t xml:space="preserve">noin 25 prosenttia ja myynti 22 prosenttia. </w:t>
      </w:r>
      <w:r>
        <w:t xml:space="preserve">Verrattaessa aina </w:t>
      </w:r>
      <w:r>
        <w:rPr>
          <w:color w:val="53495F"/>
        </w:rPr>
        <w:t xml:space="preserve">samoja ravintoloita </w:t>
      </w:r>
      <w:r>
        <w:t xml:space="preserve">Pizza Hutin </w:t>
      </w:r>
      <w:r>
        <w:rPr>
          <w:color w:val="000D2C"/>
        </w:rPr>
        <w:t xml:space="preserve">liikevaihto </w:t>
      </w:r>
      <w:r>
        <w:t xml:space="preserve">kasvoi noin 13 prosenttia, kun taas </w:t>
      </w:r>
      <w:r>
        <w:rPr>
          <w:color w:val="F95475"/>
        </w:rPr>
        <w:t xml:space="preserve">Taco Bellin liikevaihto </w:t>
      </w:r>
      <w:r>
        <w:t xml:space="preserve">kasvoi 22 prosenttia, ja </w:t>
      </w:r>
      <w:r>
        <w:rPr>
          <w:color w:val="F95475"/>
        </w:rPr>
        <w:t xml:space="preserve">ketju </w:t>
      </w:r>
      <w:r>
        <w:t xml:space="preserve">hyödyntää edelleen </w:t>
      </w:r>
      <w:r>
        <w:t xml:space="preserve">hinta-laatu-strategiaansa. </w:t>
      </w:r>
      <w:r>
        <w:rPr>
          <w:color w:val="F95475"/>
        </w:rPr>
        <w:t xml:space="preserve">Taco Bell </w:t>
      </w:r>
      <w:r>
        <w:t xml:space="preserve">on torjunut asiakkaiden hylkäämisen vähenemisen alentamalla jatkuvasti </w:t>
      </w:r>
      <w:r>
        <w:t xml:space="preserve">tacojensa </w:t>
      </w:r>
      <w:r>
        <w:t xml:space="preserve">hintaa. </w:t>
      </w:r>
      <w:r>
        <w:rPr>
          <w:color w:val="61FC03"/>
        </w:rPr>
        <w:t xml:space="preserve">Kentucky Fried Chickenin </w:t>
      </w:r>
      <w:r>
        <w:t xml:space="preserve">myynti </w:t>
      </w:r>
      <w:r>
        <w:t xml:space="preserve">kasvoi vain 1 %, </w:t>
      </w:r>
      <w:r>
        <w:rPr>
          <w:color w:val="5D9608"/>
        </w:rPr>
        <w:t xml:space="preserve">vaikka sen </w:t>
      </w:r>
      <w:r>
        <w:rPr>
          <w:color w:val="61FC03"/>
        </w:rPr>
        <w:t xml:space="preserve">kilpailu pikaruokakana-alan markkinoilla kiristyy ja uusia tuotteita ei ole tarjolla. </w:t>
      </w:r>
      <w:r>
        <w:rPr>
          <w:color w:val="61FC03"/>
        </w:rPr>
        <w:t xml:space="preserve">Yritys, joka </w:t>
      </w:r>
      <w:r>
        <w:rPr>
          <w:color w:val="5D9608"/>
        </w:rPr>
        <w:t xml:space="preserve">on </w:t>
      </w:r>
      <w:r>
        <w:rPr>
          <w:color w:val="61FC03"/>
        </w:rPr>
        <w:t xml:space="preserve">reagoinut hitaasti kuluttajien haluun päästä eroon paistetuista elintarvikkeista</w:t>
      </w:r>
      <w:r>
        <w:t xml:space="preserve">, kehittää parhaillaan </w:t>
      </w:r>
      <w:r>
        <w:rPr>
          <w:color w:val="DE98FD"/>
        </w:rPr>
        <w:t xml:space="preserve">grillattua kanaa, joka </w:t>
      </w:r>
      <w:r>
        <w:rPr>
          <w:color w:val="98A088"/>
        </w:rPr>
        <w:t xml:space="preserve">on tarkoitus </w:t>
      </w:r>
      <w:r>
        <w:rPr>
          <w:color w:val="DE98FD"/>
        </w:rPr>
        <w:t xml:space="preserve">tuoda markkinoille koko maassa ensi vuoden lopulla</w:t>
      </w:r>
      <w:r>
        <w:t xml:space="preserve">. </w:t>
      </w:r>
      <w:r>
        <w:rPr>
          <w:color w:val="310106"/>
        </w:rPr>
        <w:t xml:space="preserve">Callowayn mukaan </w:t>
      </w:r>
      <w:r>
        <w:rPr>
          <w:color w:val="DE98FD"/>
        </w:rPr>
        <w:t xml:space="preserve">uusi tuote </w:t>
      </w:r>
      <w:r>
        <w:t xml:space="preserve">toimi hyvin Las Vegasissa, Nevadassa tehdyissä markkinatesteissä</w:t>
      </w:r>
      <w:r>
        <w:t xml:space="preserve">. </w:t>
      </w:r>
      <w:r>
        <w:rPr>
          <w:color w:val="4F584E"/>
        </w:rPr>
        <w:t xml:space="preserve">Neljän vuoden aikana </w:t>
      </w:r>
      <w:r>
        <w:rPr>
          <w:color w:val="5C5300"/>
        </w:rPr>
        <w:t xml:space="preserve">Pepsi </w:t>
      </w:r>
      <w:r>
        <w:rPr>
          <w:color w:val="4F584E"/>
        </w:rPr>
        <w:t xml:space="preserve">osti</w:t>
      </w:r>
      <w:r>
        <w:rPr>
          <w:color w:val="4F584E"/>
        </w:rPr>
        <w:t xml:space="preserve"> yhteensä 7,7 miljardin dollarin arvosta </w:t>
      </w:r>
      <w:r>
        <w:rPr>
          <w:color w:val="4F584E"/>
        </w:rPr>
        <w:t xml:space="preserve">suuren virvoitusjuomatehtaan, limsapullojen pullottajia, pikaruokaketjun ja merentakaisen välipalajätin</w:t>
      </w:r>
      <w:r>
        <w:t xml:space="preserve">, mutta </w:t>
      </w:r>
      <w:r>
        <w:rPr>
          <w:color w:val="310106"/>
        </w:rPr>
        <w:t xml:space="preserve">Calloway </w:t>
      </w:r>
      <w:r>
        <w:t xml:space="preserve">sanoo, </w:t>
      </w:r>
      <w:r>
        <w:t xml:space="preserve">ettei hän odota lähitulevaisuudessa enää uusia suuria yritysostoja. "Mutta eihän sitä koskaan tiedä", hän lisäsi, "tilaisuuksia on käytettävä hyväksi."</w:t>
      </w:r>
    </w:p>
    <w:p>
      <w:r>
        <w:rPr>
          <w:b/>
        </w:rPr>
        <w:t xml:space="preserve">Asiakirjan numero 1859</w:t>
      </w:r>
    </w:p>
    <w:p>
      <w:r>
        <w:rPr>
          <w:b/>
        </w:rPr>
        <w:t xml:space="preserve">Asiakirjan tunniste: wsj2157-001</w:t>
      </w:r>
    </w:p>
    <w:p>
      <w:r>
        <w:rPr>
          <w:color w:val="310106"/>
        </w:rPr>
        <w:t xml:space="preserve">Presidentti Bush </w:t>
      </w:r>
      <w:r>
        <w:rPr>
          <w:color w:val="04640D"/>
        </w:rPr>
        <w:t xml:space="preserve">valitsi </w:t>
      </w:r>
      <w:r>
        <w:rPr>
          <w:color w:val="FB5514"/>
        </w:rPr>
        <w:t xml:space="preserve">teksasilaisen</w:t>
      </w:r>
      <w:r>
        <w:rPr>
          <w:color w:val="FEFB0A"/>
        </w:rPr>
        <w:t xml:space="preserve"> pitkäaikaisen ystävänsä Martin </w:t>
      </w:r>
      <w:r>
        <w:rPr>
          <w:color w:val="04640D"/>
        </w:rPr>
        <w:t xml:space="preserve">Alldayn </w:t>
      </w:r>
      <w:r>
        <w:rPr>
          <w:color w:val="00587F"/>
        </w:rPr>
        <w:t xml:space="preserve">Federal Energy Regulatory Commissionin (FERC</w:t>
      </w:r>
      <w:r>
        <w:rPr>
          <w:color w:val="E115C0"/>
        </w:rPr>
        <w:t xml:space="preserve">) puheenjohtajaksi</w:t>
      </w:r>
      <w:r>
        <w:t xml:space="preserve">. </w:t>
      </w:r>
      <w:r>
        <w:rPr>
          <w:color w:val="0BC582"/>
        </w:rPr>
        <w:t xml:space="preserve">Allday </w:t>
      </w:r>
      <w:r>
        <w:t xml:space="preserve">korvaa </w:t>
      </w:r>
      <w:r>
        <w:rPr>
          <w:color w:val="FEB8C8"/>
        </w:rPr>
        <w:t xml:space="preserve">Martha Hessin, </w:t>
      </w:r>
      <w:r>
        <w:rPr>
          <w:color w:val="9E8317"/>
        </w:rPr>
        <w:t xml:space="preserve">joka </w:t>
      </w:r>
      <w:r>
        <w:rPr>
          <w:color w:val="FEB8C8"/>
        </w:rPr>
        <w:t xml:space="preserve">eroaa tehtävästään</w:t>
      </w:r>
      <w:r>
        <w:t xml:space="preserve">. </w:t>
      </w:r>
      <w:r>
        <w:t xml:space="preserve">Valkoisen talon mukaan </w:t>
      </w:r>
      <w:r>
        <w:rPr>
          <w:color w:val="FEB8C8"/>
        </w:rPr>
        <w:t xml:space="preserve">Hess, joka on chicagolainen liikenainen ja joka </w:t>
      </w:r>
      <w:r>
        <w:rPr>
          <w:color w:val="9E8317"/>
        </w:rPr>
        <w:t xml:space="preserve">on </w:t>
      </w:r>
      <w:r>
        <w:rPr>
          <w:color w:val="FEB8C8"/>
        </w:rPr>
        <w:t xml:space="preserve">aiemmin toiminut energiaministeriössä ja </w:t>
      </w:r>
      <w:r>
        <w:rPr>
          <w:color w:val="01190F"/>
        </w:rPr>
        <w:t xml:space="preserve">FERC:ssä, </w:t>
      </w:r>
      <w:r>
        <w:t xml:space="preserve">siirtyy First Chicago Corp:n varatoimitusjohtajaksi. </w:t>
      </w:r>
      <w:r>
        <w:rPr>
          <w:color w:val="0BC582"/>
        </w:rPr>
        <w:t xml:space="preserve">Allday, joka toimii oikeudellisena konsulttina </w:t>
      </w:r>
      <w:r>
        <w:rPr>
          <w:color w:val="847D81"/>
        </w:rPr>
        <w:t xml:space="preserve">Midlandissa, </w:t>
      </w:r>
      <w:r>
        <w:rPr>
          <w:color w:val="58018B"/>
        </w:rPr>
        <w:t xml:space="preserve">Texasissa, työskentelee </w:t>
      </w:r>
      <w:r>
        <w:t xml:space="preserve">lakimiehenä sisäasiainministeriössä. Hän tapasi </w:t>
      </w:r>
      <w:r>
        <w:rPr>
          <w:color w:val="B70639"/>
        </w:rPr>
        <w:t xml:space="preserve">Bushin </w:t>
      </w:r>
      <w:r>
        <w:rPr>
          <w:color w:val="703B01"/>
        </w:rPr>
        <w:t xml:space="preserve">1950-luvulla, kun </w:t>
      </w:r>
      <w:r>
        <w:rPr>
          <w:color w:val="118B8A"/>
        </w:rPr>
        <w:t xml:space="preserve">presidentti </w:t>
      </w:r>
      <w:r>
        <w:rPr>
          <w:color w:val="703B01"/>
        </w:rPr>
        <w:t xml:space="preserve">oli nuori öljymies </w:t>
      </w:r>
      <w:r>
        <w:rPr>
          <w:color w:val="4AFEFA"/>
        </w:rPr>
        <w:t xml:space="preserve">Midlandissa </w:t>
      </w:r>
      <w:r>
        <w:rPr>
          <w:color w:val="703B01"/>
        </w:rPr>
        <w:t xml:space="preserve">ja </w:t>
      </w:r>
      <w:r>
        <w:rPr>
          <w:color w:val="FCB164"/>
        </w:rPr>
        <w:t xml:space="preserve">Allday </w:t>
      </w:r>
      <w:r>
        <w:rPr>
          <w:color w:val="703B01"/>
        </w:rPr>
        <w:t xml:space="preserve">oli öljy-yhtiön asianajaja</w:t>
      </w:r>
      <w:r>
        <w:t xml:space="preserve">. </w:t>
      </w:r>
      <w:r>
        <w:rPr>
          <w:color w:val="796EE6"/>
        </w:rPr>
        <w:t xml:space="preserve">FERC </w:t>
      </w:r>
      <w:r>
        <w:t xml:space="preserve">on </w:t>
      </w:r>
      <w:r>
        <w:rPr>
          <w:color w:val="000D2C"/>
        </w:rPr>
        <w:t xml:space="preserve">viisijäseninen komissio</w:t>
      </w:r>
      <w:r>
        <w:rPr>
          <w:color w:val="53495F"/>
        </w:rPr>
        <w:t xml:space="preserve">, joka </w:t>
      </w:r>
      <w:r>
        <w:rPr>
          <w:color w:val="000D2C"/>
        </w:rPr>
        <w:t xml:space="preserve">sääntelee miljardien dollarien arvosta valtioiden välisiä tukkukauppoja</w:t>
      </w:r>
      <w:r>
        <w:t xml:space="preserve">. </w:t>
      </w:r>
      <w:r>
        <w:t xml:space="preserve">Senaatin on vielä hyväksyttävä </w:t>
      </w:r>
      <w:r>
        <w:rPr>
          <w:color w:val="F95475"/>
        </w:rPr>
        <w:t xml:space="preserve">Alldayn </w:t>
      </w:r>
      <w:r>
        <w:rPr>
          <w:color w:val="61FC03"/>
        </w:rPr>
        <w:t xml:space="preserve">nimitys tehtävään. </w:t>
      </w:r>
      <w:r>
        <w:t xml:space="preserve">Hallinnon korkea-arvoisen virkamiehen mukaan </w:t>
      </w:r>
      <w:r>
        <w:rPr>
          <w:color w:val="FEB8C8"/>
        </w:rPr>
        <w:t xml:space="preserve">Hessin</w:t>
      </w:r>
      <w:r>
        <w:t xml:space="preserve"> lähtöpäivää </w:t>
      </w:r>
      <w:r>
        <w:t xml:space="preserve">ei ole vielä vahvistettu.</w:t>
      </w:r>
    </w:p>
    <w:p>
      <w:r>
        <w:rPr>
          <w:b/>
        </w:rPr>
        <w:t xml:space="preserve">Asiakirjan numero 1860</w:t>
      </w:r>
    </w:p>
    <w:p>
      <w:r>
        <w:rPr>
          <w:b/>
        </w:rPr>
        <w:t xml:space="preserve">Asiakirjan tunniste: wsj2158-001</w:t>
      </w:r>
    </w:p>
    <w:p>
      <w:r>
        <w:rPr>
          <w:color w:val="310106"/>
        </w:rPr>
        <w:t xml:space="preserve">CALIFORNIA REAL ESTATE INVESTMENT CORP. </w:t>
      </w:r>
      <w:r>
        <w:t xml:space="preserve">ilmoitti, että </w:t>
      </w:r>
      <w:r>
        <w:rPr>
          <w:color w:val="310106"/>
        </w:rPr>
        <w:t xml:space="preserve">sen </w:t>
      </w:r>
      <w:r>
        <w:t xml:space="preserve">johtokunta on päättänyt jakaa osinkoa </w:t>
      </w:r>
      <w:r>
        <w:rPr>
          <w:color w:val="04640D"/>
        </w:rPr>
        <w:t xml:space="preserve">viisi senttiä A-sarjan kantaosakkeesta, joka </w:t>
      </w:r>
      <w:r>
        <w:t xml:space="preserve">maksetaan 6. marraskuuta 16. lokakuuta ulkona olleille osakkeille. </w:t>
      </w:r>
      <w:r>
        <w:rPr>
          <w:color w:val="04640D"/>
        </w:rPr>
        <w:t xml:space="preserve">Nämä osingot </w:t>
      </w:r>
      <w:r>
        <w:t xml:space="preserve">ovat saldo tavanomaisen neljännesvuosittaisen </w:t>
      </w:r>
      <w:r>
        <w:rPr>
          <w:color w:val="FEFB0A"/>
        </w:rPr>
        <w:t xml:space="preserve">10 sentin osakekohtaisen </w:t>
      </w:r>
      <w:r>
        <w:t xml:space="preserve">maksun jälkeen, </w:t>
      </w:r>
      <w:r>
        <w:rPr>
          <w:color w:val="FB5514"/>
        </w:rPr>
        <w:t xml:space="preserve">josta </w:t>
      </w:r>
      <w:r>
        <w:rPr>
          <w:color w:val="FEFB0A"/>
        </w:rPr>
        <w:t xml:space="preserve">puolet maksettiin heinäkuun 17. päivänä viimeisenä osinkona </w:t>
      </w:r>
      <w:r>
        <w:rPr>
          <w:color w:val="E115C0"/>
        </w:rPr>
        <w:t xml:space="preserve">ennen </w:t>
      </w:r>
      <w:r>
        <w:rPr>
          <w:color w:val="00587F"/>
        </w:rPr>
        <w:t xml:space="preserve">yhtiön </w:t>
      </w:r>
      <w:r>
        <w:rPr>
          <w:color w:val="E115C0"/>
        </w:rPr>
        <w:t xml:space="preserve">sulautumista B.B. Real Estate Investment Corp:n kanssa. </w:t>
      </w:r>
      <w:r>
        <w:rPr>
          <w:color w:val="E115C0"/>
        </w:rPr>
        <w:t xml:space="preserve">joka </w:t>
      </w:r>
      <w:r>
        <w:rPr>
          <w:color w:val="FEFB0A"/>
        </w:rPr>
        <w:t xml:space="preserve">tapahtui myös heinäkuussa</w:t>
      </w:r>
      <w:r>
        <w:t xml:space="preserve">. </w:t>
      </w:r>
      <w:r>
        <w:rPr>
          <w:color w:val="310106"/>
        </w:rPr>
        <w:t xml:space="preserve">Yhtiö </w:t>
      </w:r>
      <w:r>
        <w:t xml:space="preserve">sanoi toivovansa </w:t>
      </w:r>
      <w:r>
        <w:t xml:space="preserve">palaavansa säännölliseen neljännesvuosittaiseen osingonmaksuaikatauluun </w:t>
      </w:r>
      <w:r>
        <w:t xml:space="preserve">tämän vuoden lopussa.</w:t>
      </w:r>
    </w:p>
    <w:p>
      <w:r>
        <w:rPr>
          <w:b/>
        </w:rPr>
        <w:t xml:space="preserve">Asiakirjan numero 1861</w:t>
      </w:r>
    </w:p>
    <w:p>
      <w:r>
        <w:rPr>
          <w:b/>
        </w:rPr>
        <w:t xml:space="preserve">Asiakirjan tunniste: wsj2159-001</w:t>
      </w:r>
    </w:p>
    <w:p>
      <w:r>
        <w:rPr>
          <w:color w:val="310106"/>
        </w:rPr>
        <w:t xml:space="preserve">Hydro-Quebec </w:t>
      </w:r>
      <w:r>
        <w:t xml:space="preserve">on ilmoittanut </w:t>
      </w:r>
      <w:r>
        <w:rPr>
          <w:color w:val="04640D"/>
        </w:rPr>
        <w:t xml:space="preserve">Central Maine Power Co:lle, että se </w:t>
      </w:r>
      <w:r>
        <w:t xml:space="preserve">irtisanoo </w:t>
      </w:r>
      <w:r>
        <w:rPr>
          <w:color w:val="FEFB0A"/>
        </w:rPr>
        <w:t xml:space="preserve">4 miljardin dollarin arvoisen sopimuksen, joka koskee sähkön toimittamista </w:t>
      </w:r>
      <w:r>
        <w:rPr>
          <w:color w:val="FB5514"/>
        </w:rPr>
        <w:t xml:space="preserve">Mainen </w:t>
      </w:r>
      <w:r>
        <w:rPr>
          <w:color w:val="FEFB0A"/>
        </w:rPr>
        <w:t xml:space="preserve">sähkölaitoksille</w:t>
      </w:r>
      <w:r>
        <w:t xml:space="preserve">. </w:t>
      </w:r>
      <w:r>
        <w:rPr>
          <w:color w:val="310106"/>
        </w:rPr>
        <w:t xml:space="preserve">Maakunnan omistama yleishyödyllinen laitos </w:t>
      </w:r>
      <w:r>
        <w:t xml:space="preserve">sanoi vahingoittavansa </w:t>
      </w:r>
      <w:r>
        <w:rPr>
          <w:color w:val="FEFB0A"/>
        </w:rPr>
        <w:t xml:space="preserve">sopimusta</w:t>
      </w:r>
      <w:r>
        <w:t xml:space="preserve">, koska "</w:t>
      </w:r>
      <w:r>
        <w:rPr>
          <w:color w:val="FEFB0A"/>
        </w:rPr>
        <w:t xml:space="preserve">sopimuksen </w:t>
      </w:r>
      <w:r>
        <w:t xml:space="preserve">tavoitteita </w:t>
      </w:r>
      <w:r>
        <w:t xml:space="preserve">ei voida saavuttaa". </w:t>
      </w:r>
      <w:r>
        <w:rPr>
          <w:color w:val="310106"/>
        </w:rPr>
        <w:t xml:space="preserve">Hydro-Quebecin </w:t>
      </w:r>
      <w:r>
        <w:t xml:space="preserve">mukaan </w:t>
      </w:r>
      <w:r>
        <w:rPr>
          <w:color w:val="00587F"/>
        </w:rPr>
        <w:t xml:space="preserve">Mainen </w:t>
      </w:r>
      <w:r>
        <w:rPr>
          <w:color w:val="E115C0"/>
        </w:rPr>
        <w:t xml:space="preserve">viranomaisten </w:t>
      </w:r>
      <w:r>
        <w:t xml:space="preserve">kieltäytyminen vahvistamasta </w:t>
      </w:r>
      <w:r>
        <w:rPr>
          <w:color w:val="FEFB0A"/>
        </w:rPr>
        <w:t xml:space="preserve">sopimusta </w:t>
      </w:r>
      <w:r>
        <w:t xml:space="preserve">aiemmin tänä vuonna </w:t>
      </w:r>
      <w:r>
        <w:t xml:space="preserve">keskeytti siirtolinjojen rakentamisen ja keskeytti neuvottelut sähkön jälleenmyynnistä </w:t>
      </w:r>
      <w:r>
        <w:rPr>
          <w:color w:val="0BC582"/>
        </w:rPr>
        <w:t xml:space="preserve">Mainen kautta </w:t>
      </w:r>
      <w:r>
        <w:t xml:space="preserve">muille energiayhtiöille. "</w:t>
      </w:r>
      <w:r>
        <w:t xml:space="preserve">Toimitusten aloittaminen </w:t>
      </w:r>
      <w:r>
        <w:rPr>
          <w:color w:val="FEB8C8"/>
        </w:rPr>
        <w:t xml:space="preserve">vuonna</w:t>
      </w:r>
      <w:r>
        <w:t xml:space="preserve"> 1992 olisi nyt fyysisesti mahdotonta</w:t>
      </w:r>
      <w:r>
        <w:t xml:space="preserve">", sanoi </w:t>
      </w:r>
      <w:r>
        <w:rPr>
          <w:color w:val="9E8317"/>
        </w:rPr>
        <w:t xml:space="preserve">eräs </w:t>
      </w:r>
      <w:r>
        <w:rPr>
          <w:color w:val="01190F"/>
        </w:rPr>
        <w:t xml:space="preserve">Hydro-Quebecin </w:t>
      </w:r>
      <w:r>
        <w:rPr>
          <w:color w:val="9E8317"/>
        </w:rPr>
        <w:t xml:space="preserve">virkamies</w:t>
      </w:r>
      <w:r>
        <w:t xml:space="preserve">. </w:t>
      </w:r>
      <w:r>
        <w:rPr>
          <w:color w:val="FEFB0A"/>
        </w:rPr>
        <w:t xml:space="preserve">Sopimuksen oli määrä </w:t>
      </w:r>
      <w:r>
        <w:t xml:space="preserve">olla voimassa </w:t>
      </w:r>
      <w:r>
        <w:rPr>
          <w:color w:val="FEB8C8"/>
        </w:rPr>
        <w:t xml:space="preserve">vuodesta 1992 </w:t>
      </w:r>
      <w:r>
        <w:rPr>
          <w:color w:val="847D81"/>
        </w:rPr>
        <w:t xml:space="preserve">vuoteen 2020</w:t>
      </w:r>
      <w:r>
        <w:t xml:space="preserve">. </w:t>
      </w:r>
      <w:r>
        <w:rPr>
          <w:color w:val="FEFB0A"/>
        </w:rPr>
        <w:t xml:space="preserve">Sopimuksen mukaan </w:t>
      </w:r>
      <w:r>
        <w:rPr>
          <w:color w:val="310106"/>
        </w:rPr>
        <w:t xml:space="preserve">Hydro-Quebecin </w:t>
      </w:r>
      <w:r>
        <w:t xml:space="preserve">oli määrä </w:t>
      </w:r>
      <w:r>
        <w:t xml:space="preserve">toimittaa </w:t>
      </w:r>
      <w:r>
        <w:rPr>
          <w:color w:val="04640D"/>
        </w:rPr>
        <w:t xml:space="preserve">Central Maine Powerille </w:t>
      </w:r>
      <w:r>
        <w:t xml:space="preserve">400 megawattia vuodesta 1992 </w:t>
      </w:r>
      <w:r>
        <w:rPr>
          <w:color w:val="FEB8C8"/>
        </w:rPr>
        <w:t xml:space="preserve">alkaen</w:t>
      </w:r>
      <w:r>
        <w:t xml:space="preserve">, 600 megawattia vuodesta 1995 alkaen ja 900 megawattia vuodesta 1995 </w:t>
      </w:r>
      <w:r>
        <w:t xml:space="preserve">alkaen. </w:t>
      </w:r>
      <w:r>
        <w:rPr>
          <w:color w:val="310106"/>
        </w:rPr>
        <w:t xml:space="preserve">Hydro-Quebecin </w:t>
      </w:r>
      <w:r>
        <w:t xml:space="preserve">mukaan </w:t>
      </w:r>
      <w:r>
        <w:rPr>
          <w:color w:val="B70639"/>
        </w:rPr>
        <w:t xml:space="preserve">Mainen </w:t>
      </w:r>
      <w:r>
        <w:rPr>
          <w:color w:val="58018B"/>
        </w:rPr>
        <w:t xml:space="preserve">viranomaisten </w:t>
      </w:r>
      <w:r>
        <w:t xml:space="preserve">kieltäytyminen allekirjoittamasta </w:t>
      </w:r>
      <w:r>
        <w:rPr>
          <w:color w:val="FEFB0A"/>
        </w:rPr>
        <w:t xml:space="preserve">sopimusta </w:t>
      </w:r>
      <w:r>
        <w:t xml:space="preserve">merkitsi </w:t>
      </w:r>
      <w:r>
        <w:rPr>
          <w:color w:val="04640D"/>
        </w:rPr>
        <w:t xml:space="preserve">Central Maine Powerille liiketoiminnan </w:t>
      </w:r>
      <w:r>
        <w:t xml:space="preserve">menetystä. "Emme allekirjoita </w:t>
      </w:r>
      <w:r>
        <w:rPr>
          <w:color w:val="703B01"/>
        </w:rPr>
        <w:t xml:space="preserve">toista sopimusta</w:t>
      </w:r>
      <w:r>
        <w:rPr>
          <w:color w:val="F7F1DF"/>
        </w:rPr>
        <w:t xml:space="preserve">, </w:t>
      </w:r>
      <w:r>
        <w:rPr>
          <w:color w:val="703B01"/>
        </w:rPr>
        <w:t xml:space="preserve">jossa </w:t>
      </w:r>
      <w:r>
        <w:rPr>
          <w:color w:val="118B8A"/>
        </w:rPr>
        <w:t xml:space="preserve">toimitukset </w:t>
      </w:r>
      <w:r>
        <w:rPr>
          <w:color w:val="703B01"/>
        </w:rPr>
        <w:t xml:space="preserve">alkavat ennen vuotta 2000", </w:t>
      </w:r>
      <w:r>
        <w:rPr>
          <w:color w:val="01190F"/>
        </w:rPr>
        <w:t xml:space="preserve">Hydro-Quebecin </w:t>
      </w:r>
      <w:r>
        <w:rPr>
          <w:color w:val="9E8317"/>
        </w:rPr>
        <w:t xml:space="preserve">virkamies </w:t>
      </w:r>
      <w:r>
        <w:t xml:space="preserve">sanoi</w:t>
      </w:r>
      <w:r>
        <w:t xml:space="preserve">. </w:t>
      </w:r>
      <w:r>
        <w:t xml:space="preserve">Hän sanoi, että </w:t>
      </w:r>
      <w:r>
        <w:rPr>
          <w:color w:val="310106"/>
        </w:rPr>
        <w:t xml:space="preserve">Hydro-Quebecilla </w:t>
      </w:r>
      <w:r>
        <w:t xml:space="preserve">on jo </w:t>
      </w:r>
      <w:r>
        <w:t xml:space="preserve">useita "potentiaalisia asiakkaita" </w:t>
      </w:r>
      <w:r>
        <w:rPr>
          <w:color w:val="796EE6"/>
        </w:rPr>
        <w:t xml:space="preserve">Maineen toimitettavaksi </w:t>
      </w:r>
      <w:r>
        <w:rPr>
          <w:color w:val="4AFEFA"/>
        </w:rPr>
        <w:t xml:space="preserve">suunnitellulle </w:t>
      </w:r>
      <w:r>
        <w:rPr>
          <w:color w:val="4AFEFA"/>
        </w:rPr>
        <w:t xml:space="preserve">sähkölle. "</w:t>
      </w:r>
      <w:r>
        <w:rPr>
          <w:color w:val="FEFB0A"/>
        </w:rPr>
        <w:t xml:space="preserve">Sopimuksen</w:t>
      </w:r>
      <w:r>
        <w:t xml:space="preserve"> allekirjoittamisen jälkeen </w:t>
      </w:r>
      <w:r>
        <w:rPr>
          <w:color w:val="000D2C"/>
        </w:rPr>
        <w:t xml:space="preserve">ei </w:t>
      </w:r>
      <w:r>
        <w:t xml:space="preserve">ole tapahtunut </w:t>
      </w:r>
      <w:r>
        <w:rPr>
          <w:color w:val="000D2C"/>
        </w:rPr>
        <w:t xml:space="preserve">mitään </w:t>
      </w:r>
      <w:r>
        <w:rPr>
          <w:color w:val="53495F"/>
        </w:rPr>
        <w:t xml:space="preserve">sellaista, mikä </w:t>
      </w:r>
      <w:r>
        <w:rPr>
          <w:color w:val="000D2C"/>
        </w:rPr>
        <w:t xml:space="preserve">horjuttaisi </w:t>
      </w:r>
      <w:r>
        <w:rPr>
          <w:color w:val="000D2C"/>
        </w:rPr>
        <w:t xml:space="preserve">uskoamme siihen, </w:t>
      </w:r>
      <w:r>
        <w:rPr>
          <w:color w:val="F95475"/>
        </w:rPr>
        <w:t xml:space="preserve">että </w:t>
      </w:r>
      <w:r>
        <w:rPr>
          <w:color w:val="61FC03"/>
        </w:rPr>
        <w:t xml:space="preserve">Hydro-Quebec </w:t>
      </w:r>
      <w:r>
        <w:rPr>
          <w:color w:val="000D2C"/>
        </w:rPr>
        <w:t xml:space="preserve">on edullisin ja ympäristön kannalta hyväksyttävin vaihtoehto </w:t>
      </w:r>
      <w:r>
        <w:rPr>
          <w:color w:val="DE98FD"/>
        </w:rPr>
        <w:t xml:space="preserve">kattamaan osa </w:t>
      </w:r>
      <w:r>
        <w:rPr>
          <w:color w:val="DE98FD"/>
        </w:rPr>
        <w:t xml:space="preserve">asiakkaidemme </w:t>
      </w:r>
      <w:r>
        <w:rPr>
          <w:color w:val="DE98FD"/>
        </w:rPr>
        <w:t xml:space="preserve">energiantarpeesta </w:t>
      </w:r>
      <w:r>
        <w:rPr>
          <w:color w:val="5D9608"/>
        </w:rPr>
        <w:t xml:space="preserve">vuoteen 2020 mennessä", </w:t>
      </w:r>
      <w:r>
        <w:t xml:space="preserve">sanoi </w:t>
      </w:r>
      <w:r>
        <w:rPr>
          <w:color w:val="04640D"/>
        </w:rPr>
        <w:t xml:space="preserve">Central Mainen varatoimitusjohtaja </w:t>
      </w:r>
      <w:r>
        <w:t xml:space="preserve">Donald F. Kelly. </w:t>
      </w:r>
      <w:r>
        <w:rPr>
          <w:color w:val="04640D"/>
        </w:rPr>
        <w:t xml:space="preserve">Central Maine </w:t>
      </w:r>
      <w:r>
        <w:t xml:space="preserve">sanoi, että se arvioi "monia energiavaihtoehtoja" tulevien energiahäviöiden kompensoimiseksi, mukaan lukien uutta tuotantoa ja hallintatarjouksia Uudesta Englannista sekä mahdollisesti uusia kanadalaisia hankintoja.</w:t>
      </w:r>
    </w:p>
    <w:p>
      <w:r>
        <w:rPr>
          <w:b/>
        </w:rPr>
        <w:t xml:space="preserve">Asiakirjan numero 1862</w:t>
      </w:r>
    </w:p>
    <w:p>
      <w:r>
        <w:rPr>
          <w:b/>
        </w:rPr>
        <w:t xml:space="preserve">Asiakirjan tunniste: wsj2160-001</w:t>
      </w:r>
    </w:p>
    <w:p>
      <w:r>
        <w:rPr>
          <w:color w:val="310106"/>
        </w:rPr>
        <w:t xml:space="preserve">CHICAGO - </w:t>
      </w:r>
      <w:r>
        <w:t xml:space="preserve">Perjantain jyrkän pörssiromahduksen suurimpia uhreja olivat optiokauppiaat</w:t>
      </w:r>
      <w:r>
        <w:rPr>
          <w:color w:val="04640D"/>
        </w:rPr>
        <w:t xml:space="preserve">, mukaan lukien eräs pieni yritys</w:t>
      </w:r>
      <w:r>
        <w:rPr>
          <w:color w:val="FEFB0A"/>
        </w:rPr>
        <w:t xml:space="preserve">, joka </w:t>
      </w:r>
      <w:r>
        <w:rPr>
          <w:color w:val="04640D"/>
        </w:rPr>
        <w:t xml:space="preserve">tarvitsi 50 miljoonan dollarin hätäapua</w:t>
      </w:r>
      <w:r>
        <w:t xml:space="preserve">. </w:t>
      </w:r>
      <w:r>
        <w:t xml:space="preserve">Vaikka maanantain nousu auttoi </w:t>
      </w:r>
      <w:r>
        <w:rPr>
          <w:color w:val="FB5514"/>
        </w:rPr>
        <w:t xml:space="preserve">muita sijoittajia </w:t>
      </w:r>
      <w:r>
        <w:t xml:space="preserve">saamaan tappiot takaisin, monet optioasiakkaat ja ammattimaiset osakeindeksioptioiden ja osto-optioiden kauppiaat kärsivät miljoonien dollareiden tappiot, sanoivat </w:t>
      </w:r>
      <w:r>
        <w:t xml:space="preserve">kauppiaat </w:t>
      </w:r>
      <w:r>
        <w:rPr>
          <w:color w:val="310106"/>
        </w:rPr>
        <w:t xml:space="preserve">täällä </w:t>
      </w:r>
      <w:r>
        <w:t xml:space="preserve">ja New Yorkissa. Optiokauppiaat </w:t>
      </w:r>
      <w:r>
        <w:t xml:space="preserve">kärsivät </w:t>
      </w:r>
      <w:r>
        <w:rPr>
          <w:color w:val="E115C0"/>
        </w:rPr>
        <w:t xml:space="preserve">perjantaina </w:t>
      </w:r>
      <w:r>
        <w:t xml:space="preserve">muita pahemmin, koska </w:t>
      </w:r>
      <w:r>
        <w:rPr>
          <w:color w:val="00587F"/>
        </w:rPr>
        <w:t xml:space="preserve">optiot </w:t>
      </w:r>
      <w:r>
        <w:t xml:space="preserve">ovat luonteeltaan erittäin epävakaita, sillä </w:t>
      </w:r>
      <w:r>
        <w:rPr>
          <w:color w:val="00587F"/>
        </w:rPr>
        <w:t xml:space="preserve">niiden </w:t>
      </w:r>
      <w:r>
        <w:t xml:space="preserve">arvo nousee tai laskee usein moninkertaisesti sen </w:t>
      </w:r>
      <w:r>
        <w:rPr>
          <w:color w:val="0BC582"/>
        </w:rPr>
        <w:t xml:space="preserve">osakkeen tai osakeindeksin </w:t>
      </w:r>
      <w:r>
        <w:t xml:space="preserve">hinnan muutokseen nähden, </w:t>
      </w:r>
      <w:r>
        <w:rPr>
          <w:color w:val="FEB8C8"/>
        </w:rPr>
        <w:t xml:space="preserve">johon </w:t>
      </w:r>
      <w:r>
        <w:rPr>
          <w:color w:val="0BC582"/>
        </w:rPr>
        <w:t xml:space="preserve">ne perustuvat</w:t>
      </w:r>
      <w:r>
        <w:t xml:space="preserve">. </w:t>
      </w:r>
      <w:r>
        <w:t xml:space="preserve">Niinpä optiokauppiaat </w:t>
      </w:r>
      <w:r>
        <w:t xml:space="preserve">kärsivät </w:t>
      </w:r>
      <w:r>
        <w:rPr>
          <w:color w:val="E115C0"/>
        </w:rPr>
        <w:t xml:space="preserve">perjantaina </w:t>
      </w:r>
      <w:r>
        <w:rPr>
          <w:color w:val="9E8317"/>
        </w:rPr>
        <w:t xml:space="preserve">tappioita, </w:t>
      </w:r>
      <w:r>
        <w:rPr>
          <w:color w:val="01190F"/>
        </w:rPr>
        <w:t xml:space="preserve">jotka olivat myös </w:t>
      </w:r>
      <w:r>
        <w:rPr>
          <w:color w:val="9E8317"/>
        </w:rPr>
        <w:t xml:space="preserve">moninkertaiset verrattuna </w:t>
      </w:r>
      <w:r>
        <w:rPr>
          <w:color w:val="847D81"/>
        </w:rPr>
        <w:t xml:space="preserve">monien New Yorkin osakekauppiaiden </w:t>
      </w:r>
      <w:r>
        <w:rPr>
          <w:color w:val="58018B"/>
        </w:rPr>
        <w:t xml:space="preserve">tappioihin</w:t>
      </w:r>
      <w:r>
        <w:t xml:space="preserve">. </w:t>
      </w:r>
      <w:r>
        <w:t xml:space="preserve">Jeffrey Miller Miller Tabak Hirsch &amp; Co:sta sanoi, että koska </w:t>
      </w:r>
      <w:r>
        <w:rPr>
          <w:color w:val="B70639"/>
        </w:rPr>
        <w:t xml:space="preserve">optiomarkkinoilla on paljon keinottelua, "nämä ihmiset menettävät hyvin helposti rahansa</w:t>
      </w:r>
      <w:r>
        <w:t xml:space="preserve">. </w:t>
      </w:r>
      <w:r>
        <w:t xml:space="preserve">Ehkä </w:t>
      </w:r>
      <w:r>
        <w:rPr>
          <w:color w:val="B70639"/>
        </w:rPr>
        <w:t xml:space="preserve">se </w:t>
      </w:r>
      <w:r>
        <w:t xml:space="preserve">on näiden erittäin spekulatiivisten otusten luonnollinen ominaisuus." </w:t>
      </w:r>
      <w:r>
        <w:t xml:space="preserve">Optiosopimus antaa </w:t>
      </w:r>
      <w:r>
        <w:rPr>
          <w:color w:val="703B01"/>
        </w:rPr>
        <w:t xml:space="preserve">haltijalle </w:t>
      </w:r>
      <w:r>
        <w:t xml:space="preserve">oikeuden ostaa (call) tai myydä (put) tietyn määrän osakkeita tiettynä ajanjaksona tai tässä tapauksessa osakeindeksin arvon ennalta määritetyn hinnan perusteella. </w:t>
      </w:r>
      <w:r>
        <w:rPr>
          <w:color w:val="F7F1DF"/>
        </w:rPr>
        <w:t xml:space="preserve">Optiokauppiaat, jotka </w:t>
      </w:r>
      <w:r>
        <w:rPr>
          <w:color w:val="118B8A"/>
        </w:rPr>
        <w:t xml:space="preserve">olivat </w:t>
      </w:r>
      <w:r>
        <w:rPr>
          <w:color w:val="F7F1DF"/>
        </w:rPr>
        <w:t xml:space="preserve">aiemmin myyneet </w:t>
      </w:r>
      <w:r>
        <w:rPr>
          <w:color w:val="4AFEFA"/>
        </w:rPr>
        <w:t xml:space="preserve">osakkeiden tai osakeindeksien </w:t>
      </w:r>
      <w:r>
        <w:rPr>
          <w:color w:val="F7F1DF"/>
        </w:rPr>
        <w:t xml:space="preserve">myyntioptioita pientä maksua tai preemiota vastaan, </w:t>
      </w:r>
      <w:r>
        <w:t xml:space="preserve">joutuivat </w:t>
      </w:r>
      <w:r>
        <w:rPr>
          <w:color w:val="E115C0"/>
        </w:rPr>
        <w:t xml:space="preserve">perjantaina </w:t>
      </w:r>
      <w:r>
        <w:t xml:space="preserve">ostamaan </w:t>
      </w:r>
      <w:r>
        <w:rPr>
          <w:color w:val="FCB164"/>
        </w:rPr>
        <w:t xml:space="preserve">kyseiset sopimukset </w:t>
      </w:r>
      <w:r>
        <w:t xml:space="preserve">takaisin </w:t>
      </w:r>
      <w:r>
        <w:rPr>
          <w:color w:val="796EE6"/>
        </w:rPr>
        <w:t xml:space="preserve">aiemmin sovittuihin hintoihin, jotka </w:t>
      </w:r>
      <w:r>
        <w:rPr>
          <w:color w:val="000D2C"/>
        </w:rPr>
        <w:t xml:space="preserve">olivat </w:t>
      </w:r>
      <w:r>
        <w:rPr>
          <w:color w:val="796EE6"/>
        </w:rPr>
        <w:t xml:space="preserve">huomattavasti markkinahintoja korkeammat, kun markkinahinnat laskivat</w:t>
      </w:r>
      <w:r>
        <w:t xml:space="preserve">. </w:t>
      </w:r>
      <w:r>
        <w:t xml:space="preserve">Monissa tapauksissa niillä ei ollut muuta vaihtoehtoa kuin </w:t>
      </w:r>
      <w:r>
        <w:t xml:space="preserve">myydä </w:t>
      </w:r>
      <w:r>
        <w:rPr>
          <w:color w:val="FCB164"/>
        </w:rPr>
        <w:t xml:space="preserve">sopimukset </w:t>
      </w:r>
      <w:r>
        <w:t xml:space="preserve">käypään hintaan - yleensä huomattavin tappioin. Viimeisin tappiokierros on todennäköisesti vakava isku </w:t>
      </w:r>
      <w:r>
        <w:rPr>
          <w:color w:val="53495F"/>
        </w:rPr>
        <w:t xml:space="preserve">Chicagon optiopörssille (Chicago Board Options Exchange, CBOE), joka ei </w:t>
      </w:r>
      <w:r>
        <w:rPr>
          <w:color w:val="F95475"/>
        </w:rPr>
        <w:t xml:space="preserve">ole koskaan täysin </w:t>
      </w:r>
      <w:r>
        <w:rPr>
          <w:color w:val="53495F"/>
        </w:rPr>
        <w:t xml:space="preserve">toipunut </w:t>
      </w:r>
      <w:r>
        <w:rPr>
          <w:color w:val="61FC03"/>
        </w:rPr>
        <w:t xml:space="preserve">mustan maanantain </w:t>
      </w:r>
      <w:r>
        <w:rPr>
          <w:color w:val="53495F"/>
        </w:rPr>
        <w:t xml:space="preserve">jälkimainingeista</w:t>
      </w:r>
      <w:r>
        <w:rPr>
          <w:color w:val="61FC03"/>
        </w:rPr>
        <w:t xml:space="preserve">, </w:t>
      </w:r>
      <w:r>
        <w:rPr>
          <w:color w:val="5D9608"/>
        </w:rPr>
        <w:t xml:space="preserve">kun </w:t>
      </w:r>
      <w:r>
        <w:rPr>
          <w:color w:val="61FC03"/>
        </w:rPr>
        <w:t xml:space="preserve">sijoittajat hylkäsivät </w:t>
      </w:r>
      <w:r>
        <w:rPr>
          <w:color w:val="DE98FD"/>
        </w:rPr>
        <w:t xml:space="preserve">pörssin</w:t>
      </w:r>
      <w:r>
        <w:rPr>
          <w:color w:val="61FC03"/>
        </w:rPr>
        <w:t xml:space="preserve"> valtavien tappioiden vuoksi</w:t>
      </w:r>
      <w:r>
        <w:t xml:space="preserve">. </w:t>
      </w:r>
      <w:r>
        <w:t xml:space="preserve">Asiaa pahensi se, että </w:t>
      </w:r>
      <w:r>
        <w:t xml:space="preserve">myöhään </w:t>
      </w:r>
      <w:r>
        <w:rPr>
          <w:color w:val="E115C0"/>
        </w:rPr>
        <w:t xml:space="preserve">perjantaina </w:t>
      </w:r>
      <w:r>
        <w:t xml:space="preserve">iltapäivällä </w:t>
      </w:r>
      <w:r>
        <w:rPr>
          <w:color w:val="53495F"/>
        </w:rPr>
        <w:t xml:space="preserve">CBOE </w:t>
      </w:r>
      <w:r>
        <w:t xml:space="preserve">lopetti </w:t>
      </w:r>
      <w:r>
        <w:t xml:space="preserve">kaupankäynnin osakeindeksioptioilla </w:t>
      </w:r>
      <w:r>
        <w:rPr>
          <w:color w:val="98A088"/>
        </w:rPr>
        <w:t xml:space="preserve">samaan aikaan, </w:t>
      </w:r>
      <w:r>
        <w:rPr>
          <w:color w:val="4F584E"/>
        </w:rPr>
        <w:t xml:space="preserve">kun </w:t>
      </w:r>
      <w:r>
        <w:rPr>
          <w:color w:val="248AD0"/>
        </w:rPr>
        <w:t xml:space="preserve">Chicago Mercantile Exchange (Merc</w:t>
      </w:r>
      <w:r>
        <w:rPr>
          <w:color w:val="98A088"/>
        </w:rPr>
        <w:t xml:space="preserve">) lopetti kaupankäynnin osakeindeksifutuureilla</w:t>
      </w:r>
      <w:r>
        <w:t xml:space="preserve">. </w:t>
      </w:r>
      <w:r>
        <w:rPr>
          <w:color w:val="5C5300"/>
        </w:rPr>
        <w:t xml:space="preserve">Mutta vaikka </w:t>
      </w:r>
      <w:r>
        <w:rPr>
          <w:color w:val="9F6551"/>
        </w:rPr>
        <w:t xml:space="preserve">Merc </w:t>
      </w:r>
      <w:r>
        <w:rPr>
          <w:color w:val="5C5300"/>
        </w:rPr>
        <w:t xml:space="preserve">avautui uudelleen puoli tuntia myöhemmin, CBOE pysyi suljettuna</w:t>
      </w:r>
      <w:r>
        <w:t xml:space="preserve">, mikä </w:t>
      </w:r>
      <w:r>
        <w:t xml:space="preserve">esti </w:t>
      </w:r>
      <w:r>
        <w:rPr>
          <w:color w:val="BCFEC6"/>
        </w:rPr>
        <w:t xml:space="preserve">monia optiokauppiaita </w:t>
      </w:r>
      <w:r>
        <w:t xml:space="preserve">tekemästä </w:t>
      </w:r>
      <w:r>
        <w:rPr>
          <w:color w:val="932C70"/>
        </w:rPr>
        <w:t xml:space="preserve">kauppoja</w:t>
      </w:r>
      <w:r>
        <w:rPr>
          <w:color w:val="2B1B04"/>
        </w:rPr>
        <w:t xml:space="preserve">, jotka olisivat voineet </w:t>
      </w:r>
      <w:r>
        <w:rPr>
          <w:color w:val="932C70"/>
        </w:rPr>
        <w:t xml:space="preserve">vähentää tappioita</w:t>
      </w:r>
      <w:r>
        <w:t xml:space="preserve">. </w:t>
      </w:r>
      <w:r>
        <w:t xml:space="preserve">Alger "Duke" Chapman, CBOE:n puheenjohtaja, sanoi, että toisin kuin futuurimarkkinoilla, optiopörssin on käynnistettävä </w:t>
      </w:r>
      <w:r>
        <w:rPr>
          <w:color w:val="B5AFC4"/>
        </w:rPr>
        <w:t xml:space="preserve">kierto, </w:t>
      </w:r>
      <w:r>
        <w:rPr>
          <w:color w:val="D4C67A"/>
        </w:rPr>
        <w:t xml:space="preserve">joka </w:t>
      </w:r>
      <w:r>
        <w:rPr>
          <w:color w:val="B5AFC4"/>
        </w:rPr>
        <w:t xml:space="preserve">mahdollistaa </w:t>
      </w:r>
      <w:r>
        <w:rPr>
          <w:color w:val="AE7AA1"/>
        </w:rPr>
        <w:t xml:space="preserve">kaikkien eri optioryhmien kaupankäynnin</w:t>
      </w:r>
      <w:r>
        <w:t xml:space="preserve">. </w:t>
      </w:r>
      <w:r>
        <w:rPr>
          <w:color w:val="0232FD"/>
        </w:rPr>
        <w:t xml:space="preserve">Pörssin </w:t>
      </w:r>
      <w:r>
        <w:rPr>
          <w:color w:val="C2A393"/>
        </w:rPr>
        <w:t xml:space="preserve">virkamiehet </w:t>
      </w:r>
      <w:r>
        <w:t xml:space="preserve">väittivät, että he eivät olisi pystyneet tarjoamaan tällaista vaihtoa perjantai-iltapäivään jäljellä olevassa ajassa, ja kun </w:t>
      </w:r>
      <w:r>
        <w:rPr>
          <w:color w:val="6A3A35"/>
        </w:rPr>
        <w:t xml:space="preserve">osakeindeksifutuurit olivat </w:t>
      </w:r>
      <w:r>
        <w:t xml:space="preserve">lähellä sulkeutumista toista ja viimeistä kertaa, CBOE päätti, </w:t>
      </w:r>
      <w:r>
        <w:rPr>
          <w:color w:val="53495F"/>
        </w:rPr>
        <w:t xml:space="preserve">että</w:t>
      </w:r>
      <w:r>
        <w:t xml:space="preserve"> paras tapa toimia oli </w:t>
      </w:r>
      <w:r>
        <w:t xml:space="preserve">pysyä suljettuna. Vahinko oli tapahtunut </w:t>
      </w:r>
      <w:r>
        <w:rPr>
          <w:color w:val="BA6801"/>
        </w:rPr>
        <w:t xml:space="preserve">Fossett Corp:ssa. </w:t>
      </w:r>
      <w:r>
        <w:rPr>
          <w:color w:val="168E5C"/>
        </w:rPr>
        <w:t xml:space="preserve">, </w:t>
      </w:r>
      <w:r>
        <w:rPr>
          <w:color w:val="16C0D0"/>
        </w:rPr>
        <w:t xml:space="preserve">paikallinen </w:t>
      </w:r>
      <w:r>
        <w:rPr>
          <w:color w:val="168E5C"/>
        </w:rPr>
        <w:t xml:space="preserve">optiokauppayritys</w:t>
      </w:r>
      <w:r>
        <w:t xml:space="preserve">, oli niin suuri, että juuri optiokauppatappioiden vuoksi </w:t>
      </w:r>
      <w:r>
        <w:rPr>
          <w:color w:val="168E5C"/>
        </w:rPr>
        <w:t xml:space="preserve">yritys </w:t>
      </w:r>
      <w:r>
        <w:t xml:space="preserve">joutui siirtämään </w:t>
      </w:r>
      <w:r>
        <w:t xml:space="preserve">tilinsä </w:t>
      </w:r>
      <w:r>
        <w:rPr>
          <w:color w:val="C62100"/>
        </w:rPr>
        <w:t xml:space="preserve">First Options of Chicagoon, joka on </w:t>
      </w:r>
      <w:r>
        <w:rPr>
          <w:color w:val="014347"/>
        </w:rPr>
        <w:t xml:space="preserve">Continental Bank Corp:</w:t>
      </w:r>
      <w:r>
        <w:rPr>
          <w:color w:val="C62100"/>
        </w:rPr>
        <w:t xml:space="preserve">n yksikkö</w:t>
      </w:r>
      <w:r>
        <w:t xml:space="preserve">. </w:t>
      </w:r>
      <w:r>
        <w:rPr>
          <w:color w:val="168E5C"/>
        </w:rPr>
        <w:t xml:space="preserve">Fosset </w:t>
      </w:r>
      <w:r>
        <w:t xml:space="preserve">on toistaiseksi </w:t>
      </w:r>
      <w:r>
        <w:rPr>
          <w:color w:val="233809"/>
        </w:rPr>
        <w:t xml:space="preserve">ainoa </w:t>
      </w:r>
      <w:r>
        <w:rPr>
          <w:color w:val="42083B"/>
        </w:rPr>
        <w:t xml:space="preserve">pörssin </w:t>
      </w:r>
      <w:r>
        <w:rPr>
          <w:color w:val="233809"/>
        </w:rPr>
        <w:t xml:space="preserve">osallistuja</w:t>
      </w:r>
      <w:r>
        <w:rPr>
          <w:color w:val="233809"/>
        </w:rPr>
        <w:t xml:space="preserve">, joka </w:t>
      </w:r>
      <w:r>
        <w:rPr>
          <w:color w:val="233809"/>
        </w:rPr>
        <w:t xml:space="preserve">joutui perjantain katastrofin seurauksena </w:t>
      </w:r>
      <w:r>
        <w:rPr>
          <w:color w:val="233809"/>
        </w:rPr>
        <w:t xml:space="preserve">toisen yrityksen ostettavaksi</w:t>
      </w:r>
      <w:r>
        <w:t xml:space="preserve">. </w:t>
      </w:r>
      <w:r>
        <w:rPr>
          <w:color w:val="196956"/>
        </w:rPr>
        <w:t xml:space="preserve">Fossettilla </w:t>
      </w:r>
      <w:r>
        <w:rPr>
          <w:color w:val="023087"/>
        </w:rPr>
        <w:t xml:space="preserve">oli perjantaina kaupankäynnin päätyttyä vielä </w:t>
      </w:r>
      <w:r>
        <w:rPr>
          <w:color w:val="8C41BB"/>
        </w:rPr>
        <w:t xml:space="preserve">useita miljoonia dollareita pääomaa</w:t>
      </w:r>
      <w:r>
        <w:rPr>
          <w:color w:val="023087"/>
        </w:rPr>
        <w:t xml:space="preserve">, sanoivat </w:t>
      </w:r>
      <w:r>
        <w:rPr>
          <w:color w:val="B7DAD2"/>
        </w:rPr>
        <w:t xml:space="preserve">optiopörssin </w:t>
      </w:r>
      <w:r>
        <w:rPr>
          <w:color w:val="023087"/>
        </w:rPr>
        <w:t xml:space="preserve">virkamiehet</w:t>
      </w:r>
      <w:r>
        <w:rPr>
          <w:color w:val="023087"/>
        </w:rPr>
        <w:t xml:space="preserve">, </w:t>
      </w:r>
      <w:r>
        <w:rPr>
          <w:color w:val="023087"/>
        </w:rPr>
        <w:t xml:space="preserve">mutta </w:t>
      </w:r>
      <w:r>
        <w:rPr>
          <w:color w:val="8C41BB"/>
        </w:rPr>
        <w:t xml:space="preserve">se </w:t>
      </w:r>
      <w:r>
        <w:rPr>
          <w:color w:val="023087"/>
        </w:rPr>
        <w:t xml:space="preserve">ei riittänyt </w:t>
      </w:r>
      <w:r>
        <w:rPr>
          <w:color w:val="ECEDFE"/>
        </w:rPr>
        <w:t xml:space="preserve">sääntelyviranomaisille, </w:t>
      </w:r>
      <w:r>
        <w:rPr>
          <w:color w:val="2B2D32"/>
        </w:rPr>
        <w:t xml:space="preserve">jotka pelkäsivät </w:t>
      </w:r>
      <w:r>
        <w:rPr>
          <w:color w:val="ECEDFE"/>
        </w:rPr>
        <w:t xml:space="preserve">markkinoiden uutta romahdusta </w:t>
      </w:r>
      <w:r>
        <w:rPr>
          <w:color w:val="94C661"/>
        </w:rPr>
        <w:t xml:space="preserve">ja avasivat markkinat uudelleen kaupankäynnille </w:t>
      </w:r>
      <w:r>
        <w:rPr>
          <w:color w:val="ECEDFE"/>
        </w:rPr>
        <w:t xml:space="preserve">eilen</w:t>
      </w:r>
      <w:r>
        <w:t xml:space="preserve">. </w:t>
      </w:r>
      <w:r>
        <w:t xml:space="preserve">Niinpä </w:t>
      </w:r>
      <w:r>
        <w:rPr>
          <w:color w:val="F8907D"/>
        </w:rPr>
        <w:t xml:space="preserve">CBOE</w:t>
      </w:r>
      <w:r>
        <w:rPr>
          <w:color w:val="895E6B"/>
        </w:rPr>
        <w:t xml:space="preserve">, </w:t>
      </w:r>
      <w:r>
        <w:rPr>
          <w:color w:val="788E95"/>
        </w:rPr>
        <w:t xml:space="preserve">American Stock Exchange </w:t>
      </w:r>
      <w:r>
        <w:rPr>
          <w:color w:val="895E6B"/>
        </w:rPr>
        <w:t xml:space="preserve">ja </w:t>
      </w:r>
      <w:r>
        <w:rPr>
          <w:color w:val="FB6AB8"/>
        </w:rPr>
        <w:t xml:space="preserve">Options Clearing Corp. solmivat </w:t>
      </w:r>
      <w:r>
        <w:t xml:space="preserve">ennennäkemättömän sopimuksen, joka korostaa koko yritysoston vakavuutta. </w:t>
      </w:r>
      <w:r>
        <w:t xml:space="preserve">sekä </w:t>
      </w:r>
      <w:r>
        <w:rPr>
          <w:color w:val="DB1474"/>
        </w:rPr>
        <w:t xml:space="preserve">yrityksen </w:t>
      </w:r>
      <w:r>
        <w:rPr>
          <w:color w:val="576094"/>
        </w:rPr>
        <w:t xml:space="preserve">omistajalle </w:t>
      </w:r>
      <w:r>
        <w:rPr>
          <w:color w:val="576094"/>
        </w:rPr>
        <w:t xml:space="preserve">Stephen </w:t>
      </w:r>
      <w:r>
        <w:t xml:space="preserve">Fossettille </w:t>
      </w:r>
      <w:r>
        <w:rPr>
          <w:color w:val="8489AE"/>
        </w:rPr>
        <w:t xml:space="preserve">yhteensä 50 miljoonaa </w:t>
      </w:r>
      <w:r>
        <w:rPr>
          <w:color w:val="8489AE"/>
        </w:rPr>
        <w:t xml:space="preserve">dollaria </w:t>
      </w:r>
      <w:r>
        <w:t xml:space="preserve">takaamalla </w:t>
      </w:r>
      <w:r>
        <w:rPr>
          <w:color w:val="860E04"/>
        </w:rPr>
        <w:t xml:space="preserve">asiakkaiden positioita, jotka </w:t>
      </w:r>
      <w:r>
        <w:rPr>
          <w:color w:val="FBC206"/>
        </w:rPr>
        <w:t xml:space="preserve">siirrettäisiin </w:t>
      </w:r>
      <w:r>
        <w:rPr>
          <w:color w:val="F2CDFE"/>
        </w:rPr>
        <w:t xml:space="preserve">pankkihallintayhtiöön </w:t>
      </w:r>
      <w:r>
        <w:rPr>
          <w:color w:val="6EAB9B"/>
        </w:rPr>
        <w:t xml:space="preserve">sidoksissa olevalle yhtiölle, </w:t>
      </w:r>
      <w:r>
        <w:rPr>
          <w:color w:val="860E04"/>
        </w:rPr>
        <w:t xml:space="preserve">jos markkinat laskisivat jälleen eilen</w:t>
      </w:r>
      <w:r>
        <w:t xml:space="preserve">. </w:t>
      </w:r>
      <w:r>
        <w:rPr>
          <w:color w:val="647A41"/>
        </w:rPr>
        <w:t xml:space="preserve">First Optionsin </w:t>
      </w:r>
      <w:r>
        <w:rPr>
          <w:color w:val="760035"/>
        </w:rPr>
        <w:t xml:space="preserve">emoyhtiön Continental Bankin </w:t>
      </w:r>
      <w:r>
        <w:rPr>
          <w:color w:val="645341"/>
        </w:rPr>
        <w:t xml:space="preserve">varapuheenjohtaja S. Waite Rawls III </w:t>
      </w:r>
      <w:r>
        <w:t xml:space="preserve">sanoi, että </w:t>
      </w:r>
      <w:r>
        <w:rPr>
          <w:color w:val="C62100"/>
        </w:rPr>
        <w:t xml:space="preserve">yritys </w:t>
      </w:r>
      <w:r>
        <w:t xml:space="preserve">otti haltuunsa </w:t>
      </w:r>
      <w:r>
        <w:rPr>
          <w:color w:val="496E76"/>
        </w:rPr>
        <w:t xml:space="preserve">noin 160 </w:t>
      </w:r>
      <w:r>
        <w:rPr>
          <w:color w:val="F9D7CD"/>
        </w:rPr>
        <w:t xml:space="preserve">Fossettin alun perin </w:t>
      </w:r>
      <w:r>
        <w:rPr>
          <w:color w:val="496E76"/>
        </w:rPr>
        <w:t xml:space="preserve">hallinnoimaa </w:t>
      </w:r>
      <w:r>
        <w:rPr>
          <w:color w:val="496E76"/>
        </w:rPr>
        <w:t xml:space="preserve">tiliä</w:t>
      </w:r>
      <w:r>
        <w:rPr>
          <w:color w:val="496E76"/>
        </w:rPr>
        <w:t xml:space="preserve">, </w:t>
      </w:r>
      <w:r>
        <w:rPr>
          <w:color w:val="E3F894"/>
        </w:rPr>
        <w:t xml:space="preserve">joista </w:t>
      </w:r>
      <w:r>
        <w:rPr>
          <w:color w:val="496E76"/>
        </w:rPr>
        <w:t xml:space="preserve">lähes kaikki kuuluivat ammattimaisille osakekauppiaille</w:t>
      </w:r>
      <w:r>
        <w:t xml:space="preserve">. </w:t>
      </w:r>
      <w:r>
        <w:t xml:space="preserve">"</w:t>
      </w:r>
      <w:r>
        <w:rPr>
          <w:color w:val="576094"/>
        </w:rPr>
        <w:t xml:space="preserve">Steve </w:t>
      </w:r>
      <w:r>
        <w:t xml:space="preserve">ja </w:t>
      </w:r>
      <w:r>
        <w:rPr>
          <w:color w:val="876128"/>
        </w:rPr>
        <w:t xml:space="preserve">hänen </w:t>
      </w:r>
      <w:r>
        <w:rPr>
          <w:color w:val="168E5C"/>
        </w:rPr>
        <w:t xml:space="preserve">yrityksensä </w:t>
      </w:r>
      <w:r>
        <w:t xml:space="preserve">olivat edelleen arvokkaita", </w:t>
      </w:r>
      <w:r>
        <w:rPr>
          <w:color w:val="645341"/>
        </w:rPr>
        <w:t xml:space="preserve">Rawls </w:t>
      </w:r>
      <w:r>
        <w:t xml:space="preserve">sanoi</w:t>
      </w:r>
      <w:r>
        <w:t xml:space="preserve">. "</w:t>
      </w:r>
      <w:r>
        <w:t xml:space="preserve">Koottiin </w:t>
      </w:r>
      <w:r>
        <w:rPr>
          <w:color w:val="A1A711"/>
        </w:rPr>
        <w:t xml:space="preserve">luottotukipaketti</w:t>
      </w:r>
      <w:r>
        <w:t xml:space="preserve">, johon kuului myös </w:t>
      </w:r>
      <w:r>
        <w:rPr>
          <w:color w:val="576094"/>
        </w:rPr>
        <w:t xml:space="preserve">Stevelle </w:t>
      </w:r>
      <w:r>
        <w:t xml:space="preserve">ja </w:t>
      </w:r>
      <w:r>
        <w:rPr>
          <w:color w:val="876128"/>
        </w:rPr>
        <w:t xml:space="preserve">hänen </w:t>
      </w:r>
      <w:r>
        <w:rPr>
          <w:color w:val="168E5C"/>
        </w:rPr>
        <w:t xml:space="preserve">yritykselleen </w:t>
      </w:r>
      <w:r>
        <w:t xml:space="preserve">kuuluvaa omaisuutta.</w:t>
      </w:r>
      <w:r>
        <w:t xml:space="preserve">" </w:t>
      </w:r>
      <w:r>
        <w:rPr>
          <w:color w:val="A1A711"/>
        </w:rPr>
        <w:t xml:space="preserve">Tämä pelastuspaketti </w:t>
      </w:r>
      <w:r>
        <w:t xml:space="preserve">liimattiin </w:t>
      </w:r>
      <w:r>
        <w:rPr>
          <w:color w:val="01FB92"/>
        </w:rPr>
        <w:t xml:space="preserve">viikonlopun aikana </w:t>
      </w:r>
      <w:r>
        <w:t xml:space="preserve">yhteen </w:t>
      </w:r>
      <w:r>
        <w:t xml:space="preserve">Federal Reserve Boardin, Securities and Exchange Commissionin, Comptroller of the Currencyin ja Treasuryn sekä optiopörssien henkilöstön kanssa. "Oli hienoa saada aikaa", </w:t>
      </w:r>
      <w:r>
        <w:rPr>
          <w:color w:val="645341"/>
        </w:rPr>
        <w:t xml:space="preserve">Rawls </w:t>
      </w:r>
      <w:r>
        <w:t xml:space="preserve">sanoi</w:t>
      </w:r>
      <w:r>
        <w:t xml:space="preserve">. </w:t>
      </w:r>
      <w:r>
        <w:t xml:space="preserve">Eräässä vaiheessa </w:t>
      </w:r>
      <w:r>
        <w:rPr>
          <w:color w:val="FD0F31"/>
        </w:rPr>
        <w:t xml:space="preserve">erään optiomarkkinoiden työntekijän </w:t>
      </w:r>
      <w:r>
        <w:t xml:space="preserve">oli </w:t>
      </w:r>
      <w:r>
        <w:t xml:space="preserve">taivuteltava </w:t>
      </w:r>
      <w:r>
        <w:rPr>
          <w:color w:val="C660FB"/>
        </w:rPr>
        <w:t xml:space="preserve">Chicagon keskuspankin </w:t>
      </w:r>
      <w:r>
        <w:rPr>
          <w:color w:val="BE8485"/>
        </w:rPr>
        <w:t xml:space="preserve">yövahti antamaan </w:t>
      </w:r>
      <w:r>
        <w:rPr>
          <w:color w:val="FD0F31"/>
        </w:rPr>
        <w:t xml:space="preserve">hänelle </w:t>
      </w:r>
      <w:r>
        <w:rPr>
          <w:color w:val="120104"/>
        </w:rPr>
        <w:t xml:space="preserve">Chicagon pankin </w:t>
      </w:r>
      <w:r>
        <w:t xml:space="preserve">pääjohtajan Silas Keenen yksityinen puhelinnumero</w:t>
      </w:r>
      <w:r>
        <w:t xml:space="preserve">. </w:t>
      </w:r>
      <w:r>
        <w:rPr>
          <w:color w:val="C62100"/>
        </w:rPr>
        <w:t xml:space="preserve">First Optionsin </w:t>
      </w:r>
      <w:r>
        <w:t xml:space="preserve">ei tarvinnut </w:t>
      </w:r>
      <w:r>
        <w:t xml:space="preserve">laittaa rahaa </w:t>
      </w:r>
      <w:r>
        <w:rPr>
          <w:color w:val="A1A711"/>
        </w:rPr>
        <w:t xml:space="preserve">tähän pelastuspakettiin. </w:t>
      </w:r>
      <w:r>
        <w:t xml:space="preserve">Osake-, futuuri- ja optiomarkkinoiden eilinen elpyminen sai </w:t>
      </w:r>
      <w:r>
        <w:rPr>
          <w:color w:val="D48958"/>
        </w:rPr>
        <w:t xml:space="preserve">CBOE:n </w:t>
      </w:r>
      <w:r>
        <w:rPr>
          <w:color w:val="05AEE8"/>
        </w:rPr>
        <w:t xml:space="preserve">ja </w:t>
      </w:r>
      <w:r>
        <w:rPr>
          <w:color w:val="C3C1BE"/>
        </w:rPr>
        <w:t xml:space="preserve">American Stock Exchangen (Amex</w:t>
      </w:r>
      <w:r>
        <w:t xml:space="preserve">) </w:t>
      </w:r>
      <w:r>
        <w:t xml:space="preserve">virkamiehet päättelemään, että </w:t>
      </w:r>
      <w:r>
        <w:rPr>
          <w:color w:val="C62100"/>
        </w:rPr>
        <w:t xml:space="preserve">First Optionsin </w:t>
      </w:r>
      <w:r>
        <w:t xml:space="preserve">ei lähes varmasti tarvitsisi käyttää </w:t>
      </w:r>
      <w:r>
        <w:rPr>
          <w:color w:val="9F98F8"/>
        </w:rPr>
        <w:t xml:space="preserve">50 miljoonan dollarin takuuta</w:t>
      </w:r>
      <w:r>
        <w:t xml:space="preserve">. </w:t>
      </w:r>
      <w:r>
        <w:rPr>
          <w:color w:val="645341"/>
        </w:rPr>
        <w:t xml:space="preserve">Rawlsin mukaan </w:t>
      </w:r>
      <w:r>
        <w:rPr>
          <w:color w:val="168E5C"/>
        </w:rPr>
        <w:t xml:space="preserve">Fossettin yrityksellä </w:t>
      </w:r>
      <w:r>
        <w:t xml:space="preserve">oli jo tappioita ja maksuvalmiusongelmia, kun se romahti lokakuussa 1987</w:t>
      </w:r>
      <w:r>
        <w:t xml:space="preserve">. </w:t>
      </w:r>
      <w:r>
        <w:rPr>
          <w:color w:val="1167D9"/>
        </w:rPr>
        <w:t xml:space="preserve">Eräs liittovaltion virkamies </w:t>
      </w:r>
      <w:r>
        <w:t xml:space="preserve">kertoi, </w:t>
      </w:r>
      <w:r>
        <w:t xml:space="preserve">että </w:t>
      </w:r>
      <w:r>
        <w:rPr>
          <w:color w:val="D19012"/>
        </w:rPr>
        <w:t xml:space="preserve">Continental Bank </w:t>
      </w:r>
      <w:r>
        <w:t xml:space="preserve">teki </w:t>
      </w:r>
      <w:r>
        <w:rPr>
          <w:color w:val="01FB92"/>
        </w:rPr>
        <w:t xml:space="preserve">viikonlopun aikana </w:t>
      </w:r>
      <w:r>
        <w:rPr>
          <w:color w:val="B7D802"/>
        </w:rPr>
        <w:t xml:space="preserve">yhteistyötä arvopaperivalvojien ja pankkivalvojien kanssa </w:t>
      </w:r>
      <w:r>
        <w:rPr>
          <w:color w:val="168E5C"/>
        </w:rPr>
        <w:t xml:space="preserve">Fossettin pelastamiseksi, mutta että </w:t>
      </w:r>
      <w:r>
        <w:rPr>
          <w:color w:val="B7D802"/>
        </w:rPr>
        <w:t xml:space="preserve">kyseiset virastot </w:t>
      </w:r>
      <w:r>
        <w:t xml:space="preserve">eivät määritelleet ehtoja</w:t>
      </w:r>
      <w:r>
        <w:t xml:space="preserve">. </w:t>
      </w:r>
      <w:r>
        <w:t xml:space="preserve">"</w:t>
      </w:r>
      <w:r>
        <w:rPr>
          <w:color w:val="826392"/>
        </w:rPr>
        <w:t xml:space="preserve">Se</w:t>
      </w:r>
      <w:r>
        <w:t xml:space="preserve"> oli </w:t>
      </w:r>
      <w:r>
        <w:rPr>
          <w:color w:val="D19012"/>
        </w:rPr>
        <w:t xml:space="preserve">heidän </w:t>
      </w:r>
      <w:r>
        <w:t xml:space="preserve">liiketoimintapäätöksensä", </w:t>
      </w:r>
      <w:r>
        <w:rPr>
          <w:color w:val="1167D9"/>
        </w:rPr>
        <w:t xml:space="preserve">virkamies</w:t>
      </w:r>
      <w:r>
        <w:t xml:space="preserve"> sanoi</w:t>
      </w:r>
      <w:r>
        <w:t xml:space="preserve">. </w:t>
      </w:r>
      <w:r>
        <w:rPr>
          <w:color w:val="5E7A6A"/>
        </w:rPr>
        <w:t xml:space="preserve">Kaikkia optiokauppoja Yhdysvaltain pörsseissä hoitavan </w:t>
      </w:r>
      <w:r>
        <w:rPr>
          <w:color w:val="5E7A6A"/>
        </w:rPr>
        <w:t xml:space="preserve">Options Clearing Corp:n </w:t>
      </w:r>
      <w:r>
        <w:t xml:space="preserve">virkamiehet </w:t>
      </w:r>
      <w:r>
        <w:t xml:space="preserve">sanoivat, että </w:t>
      </w:r>
      <w:r>
        <w:rPr>
          <w:color w:val="9F98F8"/>
        </w:rPr>
        <w:t xml:space="preserve">50 miljoonan dollarin takaus </w:t>
      </w:r>
      <w:r>
        <w:t xml:space="preserve">oli ennennäkemätön, mutta välttämätön optiomarkkinoiden eheyden varmistamiseksi. "Tämä oli </w:t>
      </w:r>
      <w:r>
        <w:rPr>
          <w:color w:val="1D0051"/>
        </w:rPr>
        <w:t xml:space="preserve">poikkeuksellinen tilanne</w:t>
      </w:r>
      <w:r>
        <w:rPr>
          <w:color w:val="8BE7FC"/>
        </w:rPr>
        <w:t xml:space="preserve">, joka </w:t>
      </w:r>
      <w:r>
        <w:rPr>
          <w:color w:val="1D0051"/>
        </w:rPr>
        <w:t xml:space="preserve">vaati poikkeuksellisia toimia</w:t>
      </w:r>
      <w:r>
        <w:t xml:space="preserve">", sanoi </w:t>
      </w:r>
      <w:r>
        <w:rPr>
          <w:color w:val="76E0C1"/>
        </w:rPr>
        <w:t xml:space="preserve">Paul Stevens</w:t>
      </w:r>
      <w:r>
        <w:t xml:space="preserve">, OCC:n toimitusjohtaja ja operatiivinen johtaja. </w:t>
      </w:r>
      <w:r>
        <w:rPr>
          <w:color w:val="76E0C1"/>
        </w:rPr>
        <w:t xml:space="preserve">Stevens </w:t>
      </w:r>
      <w:r>
        <w:t xml:space="preserve">kieltäytyi nimeämästä </w:t>
      </w:r>
      <w:r>
        <w:rPr>
          <w:color w:val="BACFA7"/>
        </w:rPr>
        <w:t xml:space="preserve">yksittäisten osallistujien </w:t>
      </w:r>
      <w:r>
        <w:rPr>
          <w:color w:val="9F98F8"/>
        </w:rPr>
        <w:t xml:space="preserve">50 miljoonan dollarin takuuseen </w:t>
      </w:r>
      <w:r>
        <w:t xml:space="preserve">antamia yksittäisiä panoksia</w:t>
      </w:r>
      <w:r>
        <w:t xml:space="preserve">. </w:t>
      </w:r>
      <w:r>
        <w:rPr>
          <w:color w:val="05AEE8"/>
        </w:rPr>
        <w:t xml:space="preserve">CBOE:n ja Amexin pörssivirkailijoiden </w:t>
      </w:r>
      <w:r>
        <w:t xml:space="preserve">mukaan </w:t>
      </w:r>
      <w:r>
        <w:rPr>
          <w:color w:val="5E7A6A"/>
        </w:rPr>
        <w:t xml:space="preserve">Options Clearing Corp. </w:t>
      </w:r>
      <w:r>
        <w:t xml:space="preserve">osallistui takaukseen 20 miljoonalla dollarilla, CBOE:n osuus oli 8 miljoonaa dollaria, Amex lisäsi 4 miljoonaa dollaria ja 18 miljoonaa dollaria tuli </w:t>
      </w:r>
      <w:r>
        <w:rPr>
          <w:color w:val="576094"/>
        </w:rPr>
        <w:t xml:space="preserve">Fossettin</w:t>
      </w:r>
      <w:r>
        <w:t xml:space="preserve"> omista </w:t>
      </w:r>
      <w:r>
        <w:t xml:space="preserve">varoista. </w:t>
      </w:r>
      <w:r>
        <w:rPr>
          <w:color w:val="576094"/>
        </w:rPr>
        <w:t xml:space="preserve">Fossettia </w:t>
      </w:r>
      <w:r>
        <w:t xml:space="preserve">ei tavoitettu kommenttia varten.</w:t>
      </w:r>
    </w:p>
    <w:p>
      <w:r>
        <w:rPr>
          <w:b/>
        </w:rPr>
        <w:t xml:space="preserve">Asiakirjan numero 1863</w:t>
      </w:r>
    </w:p>
    <w:p>
      <w:r>
        <w:rPr>
          <w:b/>
        </w:rPr>
        <w:t xml:space="preserve">Asiakirjan tunniste: wsj2161-001</w:t>
      </w:r>
    </w:p>
    <w:p>
      <w:r>
        <w:rPr>
          <w:color w:val="310106"/>
        </w:rPr>
        <w:t xml:space="preserve">Deborah Foster </w:t>
      </w:r>
      <w:r>
        <w:t xml:space="preserve">riisuu kaulakorunsa, asettuu pehmustettuun tuoliin ja nojaa hieman eteenpäin. Taustalla soi pehmeästi jazzpianokappaleen kasettinauha, ja </w:t>
      </w:r>
      <w:r>
        <w:rPr>
          <w:color w:val="FEFB0A"/>
        </w:rPr>
        <w:t xml:space="preserve">Sabina Vidunasin </w:t>
      </w:r>
      <w:r>
        <w:rPr>
          <w:color w:val="04640D"/>
        </w:rPr>
        <w:t xml:space="preserve">rauhoittavat kädet </w:t>
      </w:r>
      <w:r>
        <w:rPr>
          <w:color w:val="FB5514"/>
        </w:rPr>
        <w:t xml:space="preserve">alkavat työstää </w:t>
      </w:r>
      <w:r>
        <w:rPr>
          <w:color w:val="E115C0"/>
        </w:rPr>
        <w:t xml:space="preserve">rouva Fosterin </w:t>
      </w:r>
      <w:r>
        <w:rPr>
          <w:color w:val="FB5514"/>
        </w:rPr>
        <w:t xml:space="preserve">niskaa ja hartioita</w:t>
      </w:r>
      <w:r>
        <w:t xml:space="preserve">. </w:t>
      </w:r>
      <w:r>
        <w:t xml:space="preserve">"</w:t>
      </w:r>
      <w:r>
        <w:rPr>
          <w:color w:val="00587F"/>
        </w:rPr>
        <w:t xml:space="preserve">Tämä huone </w:t>
      </w:r>
      <w:r>
        <w:rPr>
          <w:color w:val="FB5514"/>
        </w:rPr>
        <w:t xml:space="preserve">on kuin </w:t>
      </w:r>
      <w:r>
        <w:t xml:space="preserve">keidas", </w:t>
      </w:r>
      <w:r>
        <w:rPr>
          <w:color w:val="310106"/>
        </w:rPr>
        <w:t xml:space="preserve">neiti Foster </w:t>
      </w:r>
      <w:r>
        <w:t xml:space="preserve">humisee</w:t>
      </w:r>
      <w:r>
        <w:t xml:space="preserve">. </w:t>
      </w:r>
      <w:r>
        <w:rPr>
          <w:color w:val="0BC582"/>
        </w:rPr>
        <w:t xml:space="preserve">Kyseinen </w:t>
      </w:r>
      <w:r>
        <w:rPr>
          <w:color w:val="00587F"/>
        </w:rPr>
        <w:t xml:space="preserve">huone </w:t>
      </w:r>
      <w:r>
        <w:rPr>
          <w:color w:val="00587F"/>
        </w:rPr>
        <w:t xml:space="preserve">on </w:t>
      </w:r>
      <w:r>
        <w:rPr>
          <w:color w:val="FEB8C8"/>
        </w:rPr>
        <w:t xml:space="preserve">H.J. Heinz Co:n </w:t>
      </w:r>
      <w:r>
        <w:t xml:space="preserve">johtajien lounge</w:t>
      </w:r>
      <w:r>
        <w:t xml:space="preserve">, 60 kerrosta Pittsburghin hälinän yläpuolella. </w:t>
      </w:r>
      <w:r>
        <w:rPr>
          <w:color w:val="00587F"/>
        </w:rPr>
        <w:t xml:space="preserve">Täällä </w:t>
      </w:r>
      <w:r>
        <w:t xml:space="preserve">öljyvärimaalausten ja marmoripöytien keskellä järjestetään hierontoja joka keskiviikko. "Niinä </w:t>
      </w:r>
      <w:r>
        <w:rPr>
          <w:color w:val="9E8317"/>
        </w:rPr>
        <w:t xml:space="preserve">päivinä, </w:t>
      </w:r>
      <w:r>
        <w:rPr>
          <w:color w:val="01190F"/>
        </w:rPr>
        <w:t xml:space="preserve">kun olen </w:t>
      </w:r>
      <w:r>
        <w:rPr>
          <w:color w:val="9E8317"/>
        </w:rPr>
        <w:t xml:space="preserve">todella kiireinen", </w:t>
      </w:r>
      <w:r>
        <w:t xml:space="preserve">sanoo </w:t>
      </w:r>
      <w:r>
        <w:rPr>
          <w:color w:val="310106"/>
        </w:rPr>
        <w:t xml:space="preserve">Foster, </w:t>
      </w:r>
      <w:r>
        <w:rPr>
          <w:color w:val="847D81"/>
        </w:rPr>
        <w:t xml:space="preserve">joka </w:t>
      </w:r>
      <w:r>
        <w:rPr>
          <w:color w:val="310106"/>
        </w:rPr>
        <w:t xml:space="preserve">työskentelee </w:t>
      </w:r>
      <w:r>
        <w:rPr>
          <w:color w:val="58018B"/>
        </w:rPr>
        <w:t xml:space="preserve">yrityksen suhdetoiminnassa</w:t>
      </w:r>
      <w:r>
        <w:rPr>
          <w:color w:val="B70639"/>
        </w:rPr>
        <w:t xml:space="preserve">, </w:t>
      </w:r>
      <w:r>
        <w:t xml:space="preserve">"</w:t>
      </w:r>
      <w:r>
        <w:t xml:space="preserve">tuntuu perverssiltä </w:t>
      </w:r>
      <w:r>
        <w:rPr>
          <w:color w:val="703B01"/>
        </w:rPr>
        <w:t xml:space="preserve">varata </w:t>
      </w:r>
      <w:r>
        <w:rPr>
          <w:color w:val="B70639"/>
        </w:rPr>
        <w:t xml:space="preserve">aikaa hieronnalle.</w:t>
      </w:r>
      <w:r>
        <w:t xml:space="preserve">" Vaikka </w:t>
      </w:r>
      <w:r>
        <w:t xml:space="preserve">nämä istunnot eivät ehkä koskaan korvaa kahvitaukoja, </w:t>
      </w:r>
      <w:r>
        <w:rPr>
          <w:color w:val="F7F1DF"/>
        </w:rPr>
        <w:t xml:space="preserve">työpaikkahieronta, kuten sitä alalla kutsutaan, on </w:t>
      </w:r>
      <w:r>
        <w:t xml:space="preserve">varmasti tulossa osaksi </w:t>
      </w:r>
      <w:r>
        <w:rPr>
          <w:color w:val="118B8A"/>
        </w:rPr>
        <w:t xml:space="preserve">amerikkalaista </w:t>
      </w:r>
      <w:r>
        <w:t xml:space="preserve">sosiaalista elämää</w:t>
      </w:r>
      <w:r>
        <w:t xml:space="preserve">. </w:t>
      </w:r>
      <w:r>
        <w:rPr>
          <w:color w:val="4AFEFA"/>
        </w:rPr>
        <w:t xml:space="preserve">Joissakin yrityksissä </w:t>
      </w:r>
      <w:r>
        <w:rPr>
          <w:color w:val="FCB164"/>
        </w:rPr>
        <w:t xml:space="preserve">keskitason johtajat </w:t>
      </w:r>
      <w:r>
        <w:rPr>
          <w:color w:val="4AFEFA"/>
        </w:rPr>
        <w:t xml:space="preserve">tuovat salaa hierojia toimistoon </w:t>
      </w:r>
      <w:r>
        <w:t xml:space="preserve">peläten, että ylemmän tason johtajat </w:t>
      </w:r>
      <w:r>
        <w:t xml:space="preserve">paheksuvat sitä. </w:t>
      </w:r>
      <w:r>
        <w:rPr>
          <w:color w:val="310106"/>
        </w:rPr>
        <w:t xml:space="preserve">Fosterin </w:t>
      </w:r>
      <w:r>
        <w:t xml:space="preserve">harrastus </w:t>
      </w:r>
      <w:r>
        <w:t xml:space="preserve">ei ole mitään verrattuna </w:t>
      </w:r>
      <w:r>
        <w:rPr>
          <w:color w:val="53495F"/>
        </w:rPr>
        <w:t xml:space="preserve">kylpylöiden </w:t>
      </w:r>
      <w:r>
        <w:rPr>
          <w:color w:val="796EE6"/>
        </w:rPr>
        <w:t xml:space="preserve">nauttimiin </w:t>
      </w:r>
      <w:r>
        <w:rPr>
          <w:color w:val="796EE6"/>
        </w:rPr>
        <w:t xml:space="preserve">öljypohjaisiin, tunnin mittaisiin hierontoihin</w:t>
      </w:r>
      <w:r>
        <w:t xml:space="preserve">. Se ei myöskään ole </w:t>
      </w:r>
      <w:r>
        <w:t xml:space="preserve">kovin erilainen (huolimatta siitä, mitä jotkut johtajat luulevat) kuin </w:t>
      </w:r>
      <w:r>
        <w:rPr>
          <w:color w:val="F95475"/>
        </w:rPr>
        <w:t xml:space="preserve">intiimimmät variaatiot, </w:t>
      </w:r>
      <w:r>
        <w:rPr>
          <w:color w:val="61FC03"/>
        </w:rPr>
        <w:t xml:space="preserve">joita tarjotaan </w:t>
      </w:r>
      <w:r>
        <w:rPr>
          <w:color w:val="F95475"/>
        </w:rPr>
        <w:t xml:space="preserve">erikoissalongeissa kaupungin hämäräperäisissä kaupunginosissa</w:t>
      </w:r>
      <w:r>
        <w:t xml:space="preserve">. </w:t>
      </w:r>
      <w:r>
        <w:t xml:space="preserve">Toimistohieronnat sen sijaan tapahtuvat yleensä </w:t>
      </w:r>
      <w:r>
        <w:rPr>
          <w:color w:val="5D9608"/>
        </w:rPr>
        <w:t xml:space="preserve">hämärästi valaistuissa kokoushuoneissa</w:t>
      </w:r>
      <w:r>
        <w:rPr>
          <w:color w:val="DE98FD"/>
        </w:rPr>
        <w:t xml:space="preserve">, joissa </w:t>
      </w:r>
      <w:r>
        <w:rPr>
          <w:color w:val="98A088"/>
        </w:rPr>
        <w:t xml:space="preserve">hermostuneet työntekijät </w:t>
      </w:r>
      <w:r>
        <w:rPr>
          <w:color w:val="5D9608"/>
        </w:rPr>
        <w:t xml:space="preserve">rentoutuvat erityisesti suunnitelluilla tuoleilla täysin vaatteet päällä</w:t>
      </w:r>
      <w:r>
        <w:t xml:space="preserve">. </w:t>
      </w:r>
      <w:r>
        <w:rPr>
          <w:color w:val="4F584E"/>
        </w:rPr>
        <w:t xml:space="preserve">Hieronta </w:t>
      </w:r>
      <w:r>
        <w:t xml:space="preserve">kestää 15 minuuttia ja maksaa yleensä noin 10 dollaria. Jotkin yritykset, kuten </w:t>
      </w:r>
      <w:r>
        <w:rPr>
          <w:color w:val="FEB8C8"/>
        </w:rPr>
        <w:t xml:space="preserve">Heinz, </w:t>
      </w:r>
      <w:r>
        <w:t xml:space="preserve">jopa kattavat osan maksusta. Sen jälkeen, kun </w:t>
      </w:r>
      <w:r>
        <w:t xml:space="preserve">ohjelma aloitettiin </w:t>
      </w:r>
      <w:r>
        <w:rPr>
          <w:color w:val="FEB8C8"/>
        </w:rPr>
        <w:t xml:space="preserve">Heinzissa</w:t>
      </w:r>
      <w:r>
        <w:t xml:space="preserve"> viime vuonna, </w:t>
      </w:r>
      <w:r>
        <w:rPr>
          <w:color w:val="248AD0"/>
        </w:rPr>
        <w:t xml:space="preserve">Vidunasilla </w:t>
      </w:r>
      <w:r>
        <w:t xml:space="preserve">on ollut </w:t>
      </w:r>
      <w:r>
        <w:t xml:space="preserve">noin 15 asiakasta per käynti. </w:t>
      </w:r>
      <w:r>
        <w:rPr>
          <w:color w:val="5C5300"/>
        </w:rPr>
        <w:t xml:space="preserve">Anthony J.F. O'Reilly, </w:t>
      </w:r>
      <w:r>
        <w:rPr>
          <w:color w:val="9F6551"/>
        </w:rPr>
        <w:t xml:space="preserve">yrityksen </w:t>
      </w:r>
      <w:r>
        <w:rPr>
          <w:color w:val="5C5300"/>
        </w:rPr>
        <w:t xml:space="preserve">toimitusjohtaja</w:t>
      </w:r>
      <w:r>
        <w:t xml:space="preserve">, vannoo </w:t>
      </w:r>
      <w:r>
        <w:rPr>
          <w:color w:val="248AD0"/>
        </w:rPr>
        <w:t xml:space="preserve">hänen </w:t>
      </w:r>
      <w:r>
        <w:t xml:space="preserve">lujan kosketuksensa </w:t>
      </w:r>
      <w:r>
        <w:t xml:space="preserve">nimeen </w:t>
      </w:r>
      <w:r>
        <w:t xml:space="preserve">ja sanoo, että säännölliset hieronnat ovat balsamia </w:t>
      </w:r>
      <w:r>
        <w:rPr>
          <w:color w:val="5C5300"/>
        </w:rPr>
        <w:t xml:space="preserve">hänen </w:t>
      </w:r>
      <w:r>
        <w:t xml:space="preserve">vanhoille jalkapallovammoilleen. </w:t>
      </w:r>
      <w:r>
        <w:rPr>
          <w:color w:val="BCFEC6"/>
        </w:rPr>
        <w:t xml:space="preserve">Hieronnan kannattajat </w:t>
      </w:r>
      <w:r>
        <w:t xml:space="preserve">väittävät, että </w:t>
      </w:r>
      <w:r>
        <w:rPr>
          <w:color w:val="932C70"/>
        </w:rPr>
        <w:t xml:space="preserve">pään, olkapäiden, niskan ja selän hieronnasta </w:t>
      </w:r>
      <w:r>
        <w:t xml:space="preserve">voi olla paljon apua jännityksen vähentämisessä ja työmoraalin parantamisessa. He myös korostavat, </w:t>
      </w:r>
      <w:r>
        <w:rPr>
          <w:color w:val="2B1B04"/>
        </w:rPr>
        <w:t xml:space="preserve">että kosketus on yhtä voimakas ihmisen perustarve kuin tarve syödä ja nukkua, </w:t>
      </w:r>
      <w:r>
        <w:t xml:space="preserve">ja että toimisto on </w:t>
      </w:r>
      <w:r>
        <w:rPr>
          <w:color w:val="2B1B04"/>
        </w:rPr>
        <w:t xml:space="preserve">sille </w:t>
      </w:r>
      <w:r>
        <w:t xml:space="preserve">yhtä hyvä paikka kuin mikä tahansa muu. "</w:t>
      </w:r>
      <w:r>
        <w:rPr>
          <w:color w:val="D4C67A"/>
        </w:rPr>
        <w:t xml:space="preserve">Päässäsi </w:t>
      </w:r>
      <w:r>
        <w:t xml:space="preserve">virtaa veri, olosi on kevyt, etkä tunne jännitystä </w:t>
      </w:r>
      <w:r>
        <w:rPr>
          <w:color w:val="B5AFC4"/>
        </w:rPr>
        <w:t xml:space="preserve">pään </w:t>
      </w:r>
      <w:r>
        <w:t xml:space="preserve">tai niskan </w:t>
      </w:r>
      <w:r>
        <w:rPr>
          <w:color w:val="B5AFC4"/>
        </w:rPr>
        <w:t xml:space="preserve">ympärilläsi</w:t>
      </w:r>
      <w:r>
        <w:t xml:space="preserve">", sanoo Minnie Morey, joka on </w:t>
      </w:r>
      <w:r>
        <w:rPr>
          <w:color w:val="AE7AA1"/>
        </w:rPr>
        <w:t xml:space="preserve">sosiaaliturvatoimiston </w:t>
      </w:r>
      <w:r>
        <w:t xml:space="preserve">toiminnanjohtaja </w:t>
      </w:r>
      <w:r>
        <w:rPr>
          <w:color w:val="C2A393"/>
        </w:rPr>
        <w:t xml:space="preserve">Grand Rapidsissa, Michiganissa, </w:t>
      </w:r>
      <w:r>
        <w:rPr>
          <w:color w:val="AE7AA1"/>
        </w:rPr>
        <w:t xml:space="preserve">jossa </w:t>
      </w:r>
      <w:r>
        <w:rPr>
          <w:color w:val="AE7AA1"/>
        </w:rPr>
        <w:t xml:space="preserve">hieronnat aloitettiin </w:t>
      </w:r>
      <w:r>
        <w:rPr>
          <w:color w:val="6A3A35"/>
        </w:rPr>
        <w:t xml:space="preserve">viime kuussa</w:t>
      </w:r>
      <w:r>
        <w:t xml:space="preserve">. "Kun poistut huoneesta hieronnan jälkeen, ihmiset sanovat, että näytät hehkuvan." </w:t>
      </w:r>
      <w:r>
        <w:rPr>
          <w:color w:val="16C0D0"/>
        </w:rPr>
        <w:t xml:space="preserve">Grand Rapidsin </w:t>
      </w:r>
      <w:r>
        <w:rPr>
          <w:color w:val="BA6801"/>
        </w:rPr>
        <w:t xml:space="preserve">toimistossa työskentelevä </w:t>
      </w:r>
      <w:r>
        <w:rPr>
          <w:color w:val="BA6801"/>
        </w:rPr>
        <w:t xml:space="preserve">35-vuotias hieroja Candice Ohlman </w:t>
      </w:r>
      <w:r>
        <w:t xml:space="preserve">lisää: "</w:t>
      </w:r>
      <w:r>
        <w:t xml:space="preserve">He rakastuivat </w:t>
      </w:r>
      <w:r>
        <w:t xml:space="preserve">käsiini." Kaikki eivät kuitenkaan pidä työpaikkahieronnasta. Kolme vuotta sitten </w:t>
      </w:r>
      <w:r>
        <w:rPr>
          <w:color w:val="C62100"/>
        </w:rPr>
        <w:t xml:space="preserve">veroviraston toimisto San Josessa, Kaliforniassa, </w:t>
      </w:r>
      <w:r>
        <w:t xml:space="preserve">avasi ovensa työpaikkahieronnalle</w:t>
      </w:r>
      <w:r>
        <w:t xml:space="preserve">. </w:t>
      </w:r>
      <w:r>
        <w:t xml:space="preserve">Ja vaikka </w:t>
      </w:r>
      <w:r>
        <w:rPr>
          <w:color w:val="014347"/>
        </w:rPr>
        <w:t xml:space="preserve">työntekijät </w:t>
      </w:r>
      <w:r>
        <w:t xml:space="preserve">maksoivat laskun</w:t>
      </w:r>
      <w:r>
        <w:t xml:space="preserve">, veronmaksajat nurisivat. "Joskus kun stressiä lievitetään, huoneesta kuuluu `oh' ja `ah'", kertoo </w:t>
      </w:r>
      <w:r>
        <w:rPr>
          <w:color w:val="233809"/>
        </w:rPr>
        <w:t xml:space="preserve">Morgan Banks, </w:t>
      </w:r>
      <w:r>
        <w:rPr>
          <w:color w:val="42083B"/>
        </w:rPr>
        <w:t xml:space="preserve">toimiston </w:t>
      </w:r>
      <w:r>
        <w:rPr>
          <w:color w:val="233809"/>
        </w:rPr>
        <w:t xml:space="preserve">terveysasiantuntija</w:t>
      </w:r>
      <w:r>
        <w:t xml:space="preserve">. </w:t>
      </w:r>
      <w:r>
        <w:t xml:space="preserve">"Eivätkä </w:t>
      </w:r>
      <w:r>
        <w:rPr>
          <w:color w:val="82785D"/>
        </w:rPr>
        <w:t xml:space="preserve">veronmaksajat </w:t>
      </w:r>
      <w:r>
        <w:t xml:space="preserve">voi </w:t>
      </w:r>
      <w:r>
        <w:t xml:space="preserve">tulla katselmukseen ja kuulla "oh" ja "aa"." </w:t>
      </w:r>
      <w:r>
        <w:rPr>
          <w:color w:val="023087"/>
        </w:rPr>
        <w:t xml:space="preserve">Viime kuussa </w:t>
      </w:r>
      <w:r>
        <w:t xml:space="preserve">valitukset lisääntyivät ja hieronnat loppuivat. Nyt etsimme huonetta, jossa on paksummat seinät", </w:t>
      </w:r>
      <w:r>
        <w:rPr>
          <w:color w:val="233809"/>
        </w:rPr>
        <w:t xml:space="preserve">Banks </w:t>
      </w:r>
      <w:r>
        <w:t xml:space="preserve">sanoi</w:t>
      </w:r>
      <w:r>
        <w:t xml:space="preserve">. </w:t>
      </w:r>
      <w:r>
        <w:t xml:space="preserve">Hierontasalongit joutuvat kamppailemaan myös </w:t>
      </w:r>
      <w:r>
        <w:rPr>
          <w:color w:val="B7DAD2"/>
        </w:rPr>
        <w:t xml:space="preserve">ongelmallisen maineen kanssa</w:t>
      </w:r>
      <w:r>
        <w:t xml:space="preserve">. </w:t>
      </w:r>
      <w:r>
        <w:rPr>
          <w:color w:val="196956"/>
        </w:rPr>
        <w:t xml:space="preserve">Jotkut hierojat </w:t>
      </w:r>
      <w:r>
        <w:t xml:space="preserve">ovat yrittäneet välttää </w:t>
      </w:r>
      <w:r>
        <w:rPr>
          <w:color w:val="B7DAD2"/>
        </w:rPr>
        <w:t xml:space="preserve">tätä </w:t>
      </w:r>
      <w:r>
        <w:t xml:space="preserve">kutsumalla itseään "kehotyöntekijöiksi" ja kuvaamalla </w:t>
      </w:r>
      <w:r>
        <w:t xml:space="preserve">vastaanottokäyntejään "elvyttäviksi taukoiksi". </w:t>
      </w:r>
      <w:r>
        <w:rPr>
          <w:color w:val="8C41BB"/>
        </w:rPr>
        <w:t xml:space="preserve">Mutta </w:t>
      </w:r>
      <w:r>
        <w:rPr>
          <w:color w:val="ECEDFE"/>
        </w:rPr>
        <w:t xml:space="preserve">hieronta</w:t>
      </w:r>
      <w:r>
        <w:rPr>
          <w:color w:val="8C41BB"/>
        </w:rPr>
        <w:t xml:space="preserve">, olipa se kuinka karkeaa tahansa, yhdistetään monissa mielissä edelleen prostituution rähjäiseen peittelyyn, </w:t>
      </w:r>
      <w:r>
        <w:t xml:space="preserve">ja </w:t>
      </w:r>
      <w:r>
        <w:rPr>
          <w:color w:val="8C41BB"/>
        </w:rPr>
        <w:t xml:space="preserve">se </w:t>
      </w:r>
      <w:r>
        <w:t xml:space="preserve">saa jotkut johtajat hermostumaan. </w:t>
      </w:r>
      <w:r>
        <w:rPr>
          <w:color w:val="2B2D32"/>
        </w:rPr>
        <w:t xml:space="preserve">Washingtonin Weyerhaeuser Co. -yhtiön, joka on suuri puutavarayhtiö, tutkimus- ja kehitysosasto </w:t>
      </w:r>
      <w:r>
        <w:t xml:space="preserve">kutsui viime vuonna hierojan </w:t>
      </w:r>
      <w:r>
        <w:t xml:space="preserve">toimistoonsa Tacomassa, Washingtonissa. Innokas asiakas oli </w:t>
      </w:r>
      <w:r>
        <w:rPr>
          <w:color w:val="94C661"/>
        </w:rPr>
        <w:t xml:space="preserve">ohjelmistoinsinööri Phil Harms</w:t>
      </w:r>
      <w:r>
        <w:t xml:space="preserve">. </w:t>
      </w:r>
      <w:r>
        <w:t xml:space="preserve">"Kun työskentelee terminaalissa koko päivän, syntyy </w:t>
      </w:r>
      <w:r>
        <w:t xml:space="preserve">paljon jännitteitä", hän sanoo. Mutta noin kahdeksan kuukauden kuluttua </w:t>
      </w:r>
      <w:r>
        <w:rPr>
          <w:color w:val="FB6AB8"/>
        </w:rPr>
        <w:t xml:space="preserve">divisioonan </w:t>
      </w:r>
      <w:r>
        <w:rPr>
          <w:color w:val="788E95"/>
        </w:rPr>
        <w:t xml:space="preserve">varapuheenjohtaja </w:t>
      </w:r>
      <w:r>
        <w:rPr>
          <w:color w:val="788E95"/>
        </w:rPr>
        <w:t xml:space="preserve">Ed Soule </w:t>
      </w:r>
      <w:r>
        <w:t xml:space="preserve">sai tietää </w:t>
      </w:r>
      <w:r>
        <w:rPr>
          <w:color w:val="895E6B"/>
        </w:rPr>
        <w:t xml:space="preserve">istunnoista </w:t>
      </w:r>
      <w:r>
        <w:t xml:space="preserve">ja lopetti </w:t>
      </w:r>
      <w:r>
        <w:rPr>
          <w:color w:val="895E6B"/>
        </w:rPr>
        <w:t xml:space="preserve">ne</w:t>
      </w:r>
      <w:r>
        <w:t xml:space="preserve">. </w:t>
      </w:r>
      <w:r>
        <w:rPr>
          <w:color w:val="788E95"/>
        </w:rPr>
        <w:t xml:space="preserve">Soule </w:t>
      </w:r>
      <w:r>
        <w:t xml:space="preserve">sanoo, </w:t>
      </w:r>
      <w:r>
        <w:rPr>
          <w:color w:val="788E95"/>
        </w:rPr>
        <w:t xml:space="preserve">että hänen </w:t>
      </w:r>
      <w:r>
        <w:t xml:space="preserve">ainoa vastalauseensa oli se, että hieronnat pidettiin </w:t>
      </w:r>
      <w:r>
        <w:rPr>
          <w:color w:val="2B2D32"/>
        </w:rPr>
        <w:t xml:space="preserve">yrityksen </w:t>
      </w:r>
      <w:r>
        <w:t xml:space="preserve">kokoushuoneessa</w:t>
      </w:r>
      <w:r>
        <w:t xml:space="preserve">; osaston valvonnassa oleva hoitolaitos olisi ollut hyvä. "</w:t>
      </w:r>
      <w:r>
        <w:rPr>
          <w:color w:val="788E95"/>
        </w:rPr>
        <w:t xml:space="preserve">Minun näkökulmastani </w:t>
      </w:r>
      <w:r>
        <w:t xml:space="preserve">hierojien pitäisi olla sekä naisia että miehiä sopivassa suhteessa", hän sanoi. Tällaisella asenteella </w:t>
      </w:r>
      <w:r>
        <w:rPr>
          <w:color w:val="576094"/>
        </w:rPr>
        <w:t xml:space="preserve">jotkut yrityshierojat </w:t>
      </w:r>
      <w:r>
        <w:t xml:space="preserve">hoitavat </w:t>
      </w:r>
      <w:r>
        <w:t xml:space="preserve">liiketoimintaansa mieluummin </w:t>
      </w:r>
      <w:r>
        <w:t xml:space="preserve">hiljaa. </w:t>
      </w:r>
      <w:r>
        <w:rPr>
          <w:color w:val="DB1474"/>
        </w:rPr>
        <w:t xml:space="preserve">Russell Borner Park Ridgestä, N.J.:stä, </w:t>
      </w:r>
      <w:r>
        <w:t xml:space="preserve">kertoi työskennelleensä viimeisen vuoden New Yorkissa sijaitsevassa valtavassa kemian- ja teollisuuskonsernissa ? täysin johtajien tietämättä. Hän käy yhdellä osastolla kahden tai kolmen viikon välein. </w:t>
      </w:r>
      <w:r>
        <w:rPr>
          <w:color w:val="8489AE"/>
        </w:rPr>
        <w:t xml:space="preserve">Hänen </w:t>
      </w:r>
      <w:r>
        <w:rPr>
          <w:color w:val="860E04"/>
        </w:rPr>
        <w:t xml:space="preserve">hierontatuolinsa säilytetään kaapissa, ja </w:t>
      </w:r>
      <w:r>
        <w:rPr>
          <w:color w:val="860E04"/>
        </w:rPr>
        <w:t xml:space="preserve">sihteeri vie </w:t>
      </w:r>
      <w:r>
        <w:rPr>
          <w:color w:val="8489AE"/>
        </w:rPr>
        <w:t xml:space="preserve">hänet </w:t>
      </w:r>
      <w:r>
        <w:rPr>
          <w:color w:val="860E04"/>
        </w:rPr>
        <w:t xml:space="preserve">turvatarkastuksen läpi</w:t>
      </w:r>
      <w:r>
        <w:t xml:space="preserve">. </w:t>
      </w:r>
      <w:r>
        <w:t xml:space="preserve">"</w:t>
      </w:r>
      <w:r>
        <w:rPr>
          <w:color w:val="860E04"/>
        </w:rPr>
        <w:t xml:space="preserve">Tämä </w:t>
      </w:r>
      <w:r>
        <w:t xml:space="preserve">on yleistä monissa suurissa yrityksissä", sanoo </w:t>
      </w:r>
      <w:r>
        <w:rPr>
          <w:color w:val="DB1474"/>
        </w:rPr>
        <w:t xml:space="preserve">Borner, </w:t>
      </w:r>
      <w:r>
        <w:rPr>
          <w:color w:val="FBC206"/>
        </w:rPr>
        <w:t xml:space="preserve">joka </w:t>
      </w:r>
      <w:r>
        <w:rPr>
          <w:color w:val="DB1474"/>
        </w:rPr>
        <w:t xml:space="preserve">työskenteli 23 vuotta American Telephone &amp; Telegraph Co:n palveluksessa </w:t>
      </w:r>
      <w:r>
        <w:rPr>
          <w:color w:val="DB1474"/>
        </w:rPr>
        <w:t xml:space="preserve">ennen </w:t>
      </w:r>
      <w:r>
        <w:rPr>
          <w:color w:val="DB1474"/>
        </w:rPr>
        <w:t xml:space="preserve">nykyisen työpaikkansa </w:t>
      </w:r>
      <w:r>
        <w:rPr>
          <w:color w:val="DB1474"/>
        </w:rPr>
        <w:t xml:space="preserve">valintaa</w:t>
      </w:r>
      <w:r>
        <w:t xml:space="preserve">. </w:t>
      </w:r>
      <w:r>
        <w:t xml:space="preserve">Hänen mukaansa </w:t>
      </w:r>
      <w:r>
        <w:rPr>
          <w:color w:val="6EAB9B"/>
        </w:rPr>
        <w:t xml:space="preserve">johtajat </w:t>
      </w:r>
      <w:r>
        <w:t xml:space="preserve">ovat huolissaan siitä, miltä he näyttävät </w:t>
      </w:r>
      <w:r>
        <w:t xml:space="preserve">kollegoidensa </w:t>
      </w:r>
      <w:r>
        <w:t xml:space="preserve">silmissä. </w:t>
      </w:r>
      <w:r>
        <w:t xml:space="preserve">Unelmani on muuttaa </w:t>
      </w:r>
      <w:r>
        <w:rPr>
          <w:color w:val="F2CDFE"/>
        </w:rPr>
        <w:t xml:space="preserve">ihmisten</w:t>
      </w:r>
      <w:r>
        <w:t xml:space="preserve"> tietoisuutta </w:t>
      </w:r>
      <w:r>
        <w:t xml:space="preserve">kosketuksesta. </w:t>
      </w:r>
      <w:r>
        <w:t xml:space="preserve">Lähestymistapani on: Tullaan julkisuuteen." Joskus tarvitaan vain pientä suostuttelua. </w:t>
      </w:r>
      <w:r>
        <w:rPr>
          <w:color w:val="645341"/>
        </w:rPr>
        <w:t xml:space="preserve">St. Louisissa työskentelevä hieroja Elisa Byler </w:t>
      </w:r>
      <w:r>
        <w:t xml:space="preserve">sai </w:t>
      </w:r>
      <w:r>
        <w:rPr>
          <w:color w:val="647A41"/>
        </w:rPr>
        <w:t xml:space="preserve">sähkö- ja elektroniikkalaitteita valmistavan Emerson Electric Co:n </w:t>
      </w:r>
      <w:r>
        <w:rPr>
          <w:color w:val="760035"/>
        </w:rPr>
        <w:t xml:space="preserve">johtajat puolelleen </w:t>
      </w:r>
      <w:r>
        <w:t xml:space="preserve">toimittamalla asiakirjoja ja muita artikkeleita, joissa ylistettiin hieronnan terapeuttisia etuja. Hän toteaa, että hän </w:t>
      </w:r>
      <w:r>
        <w:t xml:space="preserve">korostaa myös </w:t>
      </w:r>
      <w:r>
        <w:t xml:space="preserve">ammattitaitoa viikoittaisilla vierailuillaan. "</w:t>
      </w:r>
      <w:r>
        <w:t xml:space="preserve">Sidon </w:t>
      </w:r>
      <w:r>
        <w:t xml:space="preserve">hiukseni taakse, käytän kevyttä meikkiä ja näytän sosiaaliselta", sanoo </w:t>
      </w:r>
      <w:r>
        <w:rPr>
          <w:color w:val="645341"/>
        </w:rPr>
        <w:t xml:space="preserve">Byler, </w:t>
      </w:r>
      <w:r>
        <w:rPr>
          <w:color w:val="496E76"/>
        </w:rPr>
        <w:t xml:space="preserve">joka </w:t>
      </w:r>
      <w:r>
        <w:rPr>
          <w:color w:val="645341"/>
        </w:rPr>
        <w:t xml:space="preserve">on ollut </w:t>
      </w:r>
      <w:r>
        <w:rPr>
          <w:color w:val="E3F894"/>
        </w:rPr>
        <w:t xml:space="preserve">Emersonissa</w:t>
      </w:r>
      <w:r>
        <w:rPr>
          <w:color w:val="645341"/>
        </w:rPr>
        <w:t xml:space="preserve"> tammikuusta lähtien</w:t>
      </w:r>
      <w:r>
        <w:t xml:space="preserve">. "</w:t>
      </w:r>
      <w:r>
        <w:t xml:space="preserve">Jos </w:t>
      </w:r>
      <w:r>
        <w:t xml:space="preserve">menisin pukeutumaan tavalliseen tapaani, he kysyisivät: 'Kuka </w:t>
      </w:r>
      <w:r>
        <w:rPr>
          <w:color w:val="645341"/>
        </w:rPr>
        <w:t xml:space="preserve">tämä hippi </w:t>
      </w:r>
      <w:r>
        <w:t xml:space="preserve">on</w:t>
      </w:r>
      <w:r>
        <w:t xml:space="preserve">?'" </w:t>
      </w:r>
      <w:r>
        <w:t xml:space="preserve">Työpaikkahieronnan isäksi itseään kutsuva </w:t>
      </w:r>
      <w:r>
        <w:rPr>
          <w:color w:val="876128"/>
        </w:rPr>
        <w:t xml:space="preserve">David Palmer </w:t>
      </w:r>
      <w:r>
        <w:t xml:space="preserve">on </w:t>
      </w:r>
      <w:r>
        <w:rPr>
          <w:color w:val="876128"/>
        </w:rPr>
        <w:t xml:space="preserve">41-vuotias hieroja San Franciscosta, </w:t>
      </w:r>
      <w:r>
        <w:rPr>
          <w:color w:val="A1A711"/>
        </w:rPr>
        <w:t xml:space="preserve">jonka </w:t>
      </w:r>
      <w:r>
        <w:rPr>
          <w:color w:val="01FB92"/>
        </w:rPr>
        <w:t xml:space="preserve">tehtävänä on pelastaa kosketusta kaipaavat massat</w:t>
      </w:r>
      <w:r>
        <w:t xml:space="preserve">. </w:t>
      </w:r>
      <w:r>
        <w:rPr>
          <w:color w:val="FD0F31"/>
        </w:rPr>
        <w:t xml:space="preserve">Tätä varten </w:t>
      </w:r>
      <w:r>
        <w:rPr>
          <w:color w:val="876128"/>
        </w:rPr>
        <w:t xml:space="preserve">Palmer </w:t>
      </w:r>
      <w:r>
        <w:t xml:space="preserve">kehitti kolme vuotta sitten </w:t>
      </w:r>
      <w:r>
        <w:rPr>
          <w:color w:val="BE8485"/>
        </w:rPr>
        <w:t xml:space="preserve">kannettavan hierontatuolin</w:t>
      </w:r>
      <w:r>
        <w:rPr>
          <w:color w:val="C660FB"/>
        </w:rPr>
        <w:t xml:space="preserve">, jonka </w:t>
      </w:r>
      <w:r>
        <w:rPr>
          <w:color w:val="BE8485"/>
        </w:rPr>
        <w:t xml:space="preserve">hän toivoo tuovan "strukturoidun kosketuksen" </w:t>
      </w:r>
      <w:r>
        <w:rPr>
          <w:color w:val="120104"/>
        </w:rPr>
        <w:t xml:space="preserve">Amerikan </w:t>
      </w:r>
      <w:r>
        <w:rPr>
          <w:color w:val="BE8485"/>
        </w:rPr>
        <w:t xml:space="preserve">valtavirtaan</w:t>
      </w:r>
      <w:r>
        <w:t xml:space="preserve">. </w:t>
      </w:r>
      <w:r>
        <w:t xml:space="preserve">"</w:t>
      </w:r>
      <w:r>
        <w:rPr>
          <w:color w:val="D48958"/>
        </w:rPr>
        <w:t xml:space="preserve">Kulttuuri </w:t>
      </w:r>
      <w:r>
        <w:t xml:space="preserve">ei ole valmis </w:t>
      </w:r>
      <w:r>
        <w:t xml:space="preserve">riisuutumaan, makoilemaan ja </w:t>
      </w:r>
      <w:r>
        <w:t xml:space="preserve">tunnustelemaan 45 dollarin tuntihintaan", hän sanoo. "</w:t>
      </w:r>
      <w:r>
        <w:t xml:space="preserve">Ideana on siis olla riisumatta vaatteita ja antaa </w:t>
      </w:r>
      <w:r>
        <w:rPr>
          <w:color w:val="05AEE8"/>
        </w:rPr>
        <w:t xml:space="preserve">ihmisten </w:t>
      </w:r>
      <w:r>
        <w:t xml:space="preserve">istua. Tuoli on keino tarjota hierontaa." </w:t>
      </w:r>
      <w:r>
        <w:rPr>
          <w:color w:val="9F98F8"/>
        </w:rPr>
        <w:t xml:space="preserve">Palmerin </w:t>
      </w:r>
      <w:r>
        <w:rPr>
          <w:color w:val="C3C1BE"/>
        </w:rPr>
        <w:t xml:space="preserve">tuolissa </w:t>
      </w:r>
      <w:r>
        <w:t xml:space="preserve">istuminen, </w:t>
      </w:r>
      <w:r>
        <w:rPr>
          <w:color w:val="1167D9"/>
        </w:rPr>
        <w:t xml:space="preserve">joka </w:t>
      </w:r>
      <w:r>
        <w:rPr>
          <w:color w:val="C3C1BE"/>
        </w:rPr>
        <w:t xml:space="preserve">maksaa 425 dollaria ja jota muutkin kopioivat</w:t>
      </w:r>
      <w:r>
        <w:t xml:space="preserve">, on vähän kuin istuisi lepotuolissa. Asiakkaat nojaavat eteenpäin, lepuuttavat polvensa sivutuen käsinojiin ja hautaavat kasvonsa </w:t>
      </w:r>
      <w:r>
        <w:rPr>
          <w:color w:val="D19012"/>
        </w:rPr>
        <w:t xml:space="preserve">tuolin </w:t>
      </w:r>
      <w:r>
        <w:t xml:space="preserve">selkänojan pehmusteeseen</w:t>
      </w:r>
      <w:r>
        <w:t xml:space="preserve">. </w:t>
      </w:r>
      <w:r>
        <w:t xml:space="preserve">(</w:t>
      </w:r>
      <w:r>
        <w:rPr>
          <w:color w:val="16C0D0"/>
        </w:rPr>
        <w:t xml:space="preserve">Grand Rapidsissa</w:t>
      </w:r>
      <w:r>
        <w:rPr>
          <w:color w:val="BA6801"/>
        </w:rPr>
        <w:t xml:space="preserve"> työskentelevä hieroja Ohlman </w:t>
      </w:r>
      <w:r>
        <w:t xml:space="preserve">sanoo kuulleensa, että </w:t>
      </w:r>
      <w:r>
        <w:rPr>
          <w:color w:val="D19012"/>
        </w:rPr>
        <w:t xml:space="preserve">tätä outoa laitetta </w:t>
      </w:r>
      <w:r>
        <w:t xml:space="preserve">on </w:t>
      </w:r>
      <w:r>
        <w:t xml:space="preserve">verrattu johonkin Espanjan inkvisition aikaisiin laitteisiin.) </w:t>
      </w:r>
      <w:r>
        <w:rPr>
          <w:color w:val="876128"/>
        </w:rPr>
        <w:t xml:space="preserve">Palmer, </w:t>
      </w:r>
      <w:r>
        <w:rPr>
          <w:color w:val="B7D802"/>
        </w:rPr>
        <w:t xml:space="preserve">joka </w:t>
      </w:r>
      <w:r>
        <w:rPr>
          <w:color w:val="876128"/>
        </w:rPr>
        <w:t xml:space="preserve">toimii Association of Workplace Massage Therapistsin puheenjohtajana ja julkaisee yhtä alan uutiskirjettä</w:t>
      </w:r>
      <w:r>
        <w:t xml:space="preserve">, sanoo, että noin 4000 ammattilaista - </w:t>
      </w:r>
      <w:r>
        <w:rPr>
          <w:color w:val="118B8A"/>
        </w:rPr>
        <w:t xml:space="preserve">maan</w:t>
      </w:r>
      <w:r>
        <w:t xml:space="preserve"> noin 50 000 sertifioidusta hierojasta </w:t>
      </w:r>
      <w:r>
        <w:t xml:space="preserve">? </w:t>
      </w:r>
      <w:r>
        <w:t xml:space="preserve">käyttävät nykyään hierontatuoleja työpaikoilla sekä kadunkulmilla, lentokentillä ja supermarketeissa, konferensseissa ja </w:t>
      </w:r>
      <w:r>
        <w:rPr>
          <w:color w:val="826392"/>
        </w:rPr>
        <w:t xml:space="preserve">muissa tilaisuuksissa</w:t>
      </w:r>
      <w:r>
        <w:rPr>
          <w:color w:val="5E7A6A"/>
        </w:rPr>
        <w:t xml:space="preserve">, joissa on </w:t>
      </w:r>
      <w:r>
        <w:rPr>
          <w:color w:val="826392"/>
        </w:rPr>
        <w:t xml:space="preserve">väsyneitä ihmisiä</w:t>
      </w:r>
      <w:r>
        <w:t xml:space="preserve">. </w:t>
      </w:r>
      <w:r>
        <w:rPr>
          <w:color w:val="B29869"/>
        </w:rPr>
        <w:t xml:space="preserve">Scot MacInnis, hieroja Boulderissa, Coloradossa, </w:t>
      </w:r>
      <w:r>
        <w:t xml:space="preserve">koki pelottavan episodin </w:t>
      </w:r>
      <w:r>
        <w:rPr>
          <w:color w:val="1D0051"/>
        </w:rPr>
        <w:t xml:space="preserve">hieroessaan </w:t>
      </w:r>
      <w:r>
        <w:rPr>
          <w:color w:val="76E0C1"/>
        </w:rPr>
        <w:t xml:space="preserve">luomuruokaa myyvän supermarketin </w:t>
      </w:r>
      <w:r>
        <w:rPr>
          <w:color w:val="8BE7FC"/>
        </w:rPr>
        <w:t xml:space="preserve">miestä osana </w:t>
      </w:r>
      <w:r>
        <w:rPr>
          <w:color w:val="BACFA7"/>
        </w:rPr>
        <w:t xml:space="preserve">kyseisen supermarketin </w:t>
      </w:r>
      <w:r>
        <w:rPr>
          <w:color w:val="1D0051"/>
        </w:rPr>
        <w:t xml:space="preserve">mainostapahtumaa</w:t>
      </w:r>
      <w:r>
        <w:t xml:space="preserve">. </w:t>
      </w:r>
      <w:r>
        <w:rPr>
          <w:color w:val="11BA09"/>
        </w:rPr>
        <w:t xml:space="preserve">Kolmen minuutin </w:t>
      </w:r>
      <w:r>
        <w:rPr>
          <w:color w:val="462C36"/>
        </w:rPr>
        <w:t xml:space="preserve">hieronnan </w:t>
      </w:r>
      <w:r>
        <w:rPr>
          <w:color w:val="11BA09"/>
        </w:rPr>
        <w:t xml:space="preserve">jälkeen </w:t>
      </w:r>
      <w:r>
        <w:rPr>
          <w:color w:val="65407D"/>
        </w:rPr>
        <w:t xml:space="preserve">mies alkoi </w:t>
      </w:r>
      <w:r>
        <w:rPr>
          <w:color w:val="11BA09"/>
        </w:rPr>
        <w:t xml:space="preserve">vääntyä, täristä ja punastua</w:t>
      </w:r>
      <w:r>
        <w:t xml:space="preserve">. Ensihoitajat kutsuttiin paikalle. Viikkoa myöhemmin </w:t>
      </w:r>
      <w:r>
        <w:rPr>
          <w:color w:val="491803"/>
        </w:rPr>
        <w:t xml:space="preserve">mies </w:t>
      </w:r>
      <w:r>
        <w:t xml:space="preserve">kertoi </w:t>
      </w:r>
      <w:r>
        <w:rPr>
          <w:color w:val="B29869"/>
        </w:rPr>
        <w:t xml:space="preserve">MacInnisille, </w:t>
      </w:r>
      <w:r>
        <w:t xml:space="preserve">että kyse oli </w:t>
      </w:r>
      <w:r>
        <w:rPr>
          <w:color w:val="F5D2A8"/>
        </w:rPr>
        <w:t xml:space="preserve">lievästä sydänsairaudesta</w:t>
      </w:r>
      <w:r>
        <w:t xml:space="preserve">,</w:t>
      </w:r>
      <w:r>
        <w:rPr>
          <w:color w:val="F5D2A8"/>
        </w:rPr>
        <w:t xml:space="preserve"> joka ei liittynyt </w:t>
      </w:r>
      <w:r>
        <w:rPr>
          <w:color w:val="03422C"/>
        </w:rPr>
        <w:t xml:space="preserve">hierontaan. </w:t>
      </w:r>
      <w:r>
        <w:rPr>
          <w:color w:val="11BA09"/>
        </w:rPr>
        <w:t xml:space="preserve">"Se </w:t>
      </w:r>
      <w:r>
        <w:t xml:space="preserve">oli </w:t>
      </w:r>
      <w:r>
        <w:t xml:space="preserve">tärkeä hetki </w:t>
      </w:r>
      <w:r>
        <w:t xml:space="preserve">urallani", sanoo </w:t>
      </w:r>
      <w:r>
        <w:rPr>
          <w:color w:val="B29869"/>
        </w:rPr>
        <w:t xml:space="preserve">MacInnis, 31, joka </w:t>
      </w:r>
      <w:r>
        <w:rPr>
          <w:color w:val="72A46E"/>
        </w:rPr>
        <w:t xml:space="preserve">on sittemmin </w:t>
      </w:r>
      <w:r>
        <w:rPr>
          <w:color w:val="B29869"/>
        </w:rPr>
        <w:t xml:space="preserve">hankkinut yritykselleen miljoonan dollarin vastuuvakuutuksen</w:t>
      </w:r>
      <w:r>
        <w:t xml:space="preserve">. </w:t>
      </w:r>
      <w:r>
        <w:t xml:space="preserve">"Mutta </w:t>
      </w:r>
      <w:r>
        <w:rPr>
          <w:color w:val="491803"/>
        </w:rPr>
        <w:t xml:space="preserve">hän </w:t>
      </w:r>
      <w:r>
        <w:t xml:space="preserve">selvisi </w:t>
      </w:r>
      <w:r>
        <w:rPr>
          <w:color w:val="F5D2A8"/>
        </w:rPr>
        <w:t xml:space="preserve">siitä</w:t>
      </w:r>
      <w:r>
        <w:t xml:space="preserve">, </w:t>
      </w:r>
      <w:r>
        <w:rPr>
          <w:color w:val="128EAC"/>
        </w:rPr>
        <w:t xml:space="preserve">ja</w:t>
      </w:r>
      <w:r>
        <w:t xml:space="preserve"> ambulanssin lähdettyä </w:t>
      </w:r>
      <w:r>
        <w:t xml:space="preserve">kuusi ihmistä jonotti </w:t>
      </w:r>
      <w:r>
        <w:t xml:space="preserve">yhä </w:t>
      </w:r>
      <w:r>
        <w:t xml:space="preserve">hierojalle. </w:t>
      </w:r>
      <w:r>
        <w:rPr>
          <w:color w:val="47545E"/>
        </w:rPr>
        <w:t xml:space="preserve">Toinen nainen </w:t>
      </w:r>
      <w:r>
        <w:rPr>
          <w:color w:val="B95C69"/>
        </w:rPr>
        <w:t xml:space="preserve">oli vanhempi</w:t>
      </w:r>
      <w:r>
        <w:rPr>
          <w:color w:val="A14D12"/>
        </w:rPr>
        <w:t xml:space="preserve">,</w:t>
      </w:r>
      <w:r>
        <w:rPr>
          <w:color w:val="B95C69"/>
        </w:rPr>
        <w:t xml:space="preserve"> ja </w:t>
      </w:r>
      <w:r>
        <w:rPr>
          <w:color w:val="B95C69"/>
        </w:rPr>
        <w:t xml:space="preserve">pelkäsin </w:t>
      </w:r>
      <w:r>
        <w:rPr>
          <w:color w:val="B95C69"/>
        </w:rPr>
        <w:t xml:space="preserve">koskea </w:t>
      </w:r>
      <w:r>
        <w:rPr>
          <w:color w:val="47545E"/>
        </w:rPr>
        <w:t xml:space="preserve">häneen</w:t>
      </w:r>
      <w:r>
        <w:t xml:space="preserve">. </w:t>
      </w:r>
      <w:r>
        <w:t xml:space="preserve">Mutta </w:t>
      </w:r>
      <w:r>
        <w:rPr>
          <w:color w:val="B95C69"/>
        </w:rPr>
        <w:t xml:space="preserve">se </w:t>
      </w:r>
      <w:r>
        <w:t xml:space="preserve">on kuin putoaisi </w:t>
      </w:r>
      <w:r>
        <w:rPr>
          <w:color w:val="C4C8FA"/>
        </w:rPr>
        <w:t xml:space="preserve">hevosen </w:t>
      </w:r>
      <w:r>
        <w:t xml:space="preserve">selästä </w:t>
      </w:r>
      <w:r>
        <w:t xml:space="preserve">ja </w:t>
      </w:r>
      <w:r>
        <w:t xml:space="preserve">nousisi </w:t>
      </w:r>
      <w:r>
        <w:t xml:space="preserve">takaisin </w:t>
      </w:r>
      <w:r>
        <w:t xml:space="preserve">selkään.</w:t>
      </w:r>
      <w:r>
        <w:t xml:space="preserve">" </w:t>
      </w:r>
      <w:r>
        <w:rPr>
          <w:color w:val="3F3610"/>
        </w:rPr>
        <w:t xml:space="preserve">Vaikka </w:t>
      </w:r>
      <w:r>
        <w:rPr>
          <w:color w:val="D3A2C6"/>
        </w:rPr>
        <w:t xml:space="preserve">työpaikkahieronnat </w:t>
      </w:r>
      <w:r>
        <w:rPr>
          <w:color w:val="372A55"/>
        </w:rPr>
        <w:t xml:space="preserve">ovat saaneet </w:t>
      </w:r>
      <w:r>
        <w:t xml:space="preserve">paljon </w:t>
      </w:r>
      <w:r>
        <w:rPr>
          <w:color w:val="372A55"/>
        </w:rPr>
        <w:t xml:space="preserve">faneja</w:t>
      </w:r>
      <w:r>
        <w:t xml:space="preserve">, </w:t>
      </w:r>
      <w:r>
        <w:rPr>
          <w:color w:val="0D841A"/>
        </w:rPr>
        <w:t xml:space="preserve">jotkut puristit </w:t>
      </w:r>
      <w:r>
        <w:t xml:space="preserve">suhtautuvat niihin ylenkatsovasti ja vaativat, että koko alastoman vartalon hierominen on ainoa oikea tapa. </w:t>
      </w:r>
      <w:r>
        <w:rPr>
          <w:color w:val="4C5B32"/>
        </w:rPr>
        <w:t xml:space="preserve">Pittsburghissa kokovartalohierontoja tarjoava </w:t>
      </w:r>
      <w:r>
        <w:rPr>
          <w:color w:val="4C5B32"/>
        </w:rPr>
        <w:t xml:space="preserve">Linda Aldridge </w:t>
      </w:r>
      <w:r>
        <w:t xml:space="preserve">sanoo, että vaikka </w:t>
      </w:r>
      <w:r>
        <w:rPr>
          <w:color w:val="B14F8F"/>
        </w:rPr>
        <w:t xml:space="preserve">työpaikkahieronta </w:t>
      </w:r>
      <w:r>
        <w:t xml:space="preserve">on </w:t>
      </w:r>
      <w:r>
        <w:t xml:space="preserve">parempi kuin ei mitään, väsyneiden työntekijöiden pitäisi ymmärtää, että se </w:t>
      </w:r>
      <w:r>
        <w:rPr>
          <w:color w:val="B14F8F"/>
        </w:rPr>
        <w:t xml:space="preserve">on </w:t>
      </w:r>
      <w:r>
        <w:t xml:space="preserve">vain jäävuoren huippu. "Kokonaisia ruumiinosia laiminlyödään", hän sanoo ja lisää, että vaatteet pilaavat kokemuksen. "Mikään ei voita ihoa vasten -kokemusta.</w:t>
      </w:r>
    </w:p>
    <w:p>
      <w:r>
        <w:rPr>
          <w:b/>
        </w:rPr>
        <w:t xml:space="preserve">Asiakirjan numero 1864</w:t>
      </w:r>
    </w:p>
    <w:p>
      <w:r>
        <w:rPr>
          <w:b/>
        </w:rPr>
        <w:t xml:space="preserve">Asiakirjan tunniste: wsj2162-001</w:t>
      </w:r>
    </w:p>
    <w:p>
      <w:r>
        <w:rPr>
          <w:color w:val="00587F"/>
        </w:rPr>
        <w:t xml:space="preserve">Kansainvälinen pankkikonsortio </w:t>
      </w:r>
      <w:r>
        <w:t xml:space="preserve">irtisanoi </w:t>
      </w:r>
      <w:r>
        <w:rPr>
          <w:color w:val="FB5514"/>
        </w:rPr>
        <w:t xml:space="preserve">55 miljoonan dollarin lainan, jonka se oli myöntänyt </w:t>
      </w:r>
      <w:r>
        <w:rPr>
          <w:color w:val="E115C0"/>
        </w:rPr>
        <w:t xml:space="preserve">shanghailaiselle rakennushankkeelle, ja sen </w:t>
      </w:r>
      <w:r>
        <w:t xml:space="preserve">uskotaan olevan ensimmäinen lainan peruuttaminen </w:t>
      </w:r>
      <w:r>
        <w:rPr>
          <w:color w:val="310106"/>
        </w:rPr>
        <w:t xml:space="preserve">Kiinalle </w:t>
      </w:r>
      <w:r>
        <w:rPr>
          <w:color w:val="04640D"/>
        </w:rPr>
        <w:t xml:space="preserve">Pekingin heinäkuun </w:t>
      </w:r>
      <w:r>
        <w:rPr>
          <w:color w:val="FEFB0A"/>
        </w:rPr>
        <w:t xml:space="preserve">4. päivän</w:t>
      </w:r>
      <w:r>
        <w:rPr>
          <w:color w:val="04640D"/>
        </w:rPr>
        <w:t xml:space="preserve"> murhien jälkeen</w:t>
      </w:r>
      <w:r>
        <w:t xml:space="preserve">. </w:t>
      </w:r>
      <w:r>
        <w:rPr>
          <w:color w:val="0BC582"/>
        </w:rPr>
        <w:t xml:space="preserve">Schroders Asia Ltd:</w:t>
      </w:r>
      <w:r>
        <w:rPr>
          <w:color w:val="00587F"/>
        </w:rPr>
        <w:t xml:space="preserve">n johtama syndikaatti </w:t>
      </w:r>
      <w:r>
        <w:t xml:space="preserve">sopi viime marraskuussa </w:t>
      </w:r>
      <w:r>
        <w:rPr>
          <w:color w:val="FB5514"/>
        </w:rPr>
        <w:t xml:space="preserve">lainan </w:t>
      </w:r>
      <w:r>
        <w:t xml:space="preserve">myöntämisestä </w:t>
      </w:r>
      <w:r>
        <w:rPr>
          <w:color w:val="FEB8C8"/>
        </w:rPr>
        <w:t xml:space="preserve">yhdysvaltalaiselle kiinteistökehittäjälle Asia Development Corp:</w:t>
      </w:r>
      <w:r>
        <w:t xml:space="preserve">lle</w:t>
      </w:r>
      <w:r>
        <w:t xml:space="preserve">. </w:t>
      </w:r>
      <w:r>
        <w:rPr>
          <w:color w:val="9E8317"/>
        </w:rPr>
        <w:t xml:space="preserve">Pankkiirien ja </w:t>
      </w:r>
      <w:r>
        <w:rPr>
          <w:color w:val="01190F"/>
        </w:rPr>
        <w:t xml:space="preserve">hanketta </w:t>
      </w:r>
      <w:r>
        <w:rPr>
          <w:color w:val="9E8317"/>
        </w:rPr>
        <w:t xml:space="preserve">lähellä olevien korkeiden virkamiesten mukaan </w:t>
      </w:r>
      <w:r>
        <w:rPr>
          <w:color w:val="847D81"/>
        </w:rPr>
        <w:t xml:space="preserve">laina kuitenkin </w:t>
      </w:r>
      <w:r>
        <w:rPr>
          <w:color w:val="9E8317"/>
        </w:rPr>
        <w:t xml:space="preserve">peruttiin </w:t>
      </w:r>
      <w:r>
        <w:rPr>
          <w:color w:val="9E8317"/>
        </w:rPr>
        <w:t xml:space="preserve">muutama viikko sitten </w:t>
      </w:r>
      <w:r>
        <w:rPr>
          <w:color w:val="58018B"/>
        </w:rPr>
        <w:t xml:space="preserve">Pekingin murhien </w:t>
      </w:r>
      <w:r>
        <w:rPr>
          <w:color w:val="9E8317"/>
        </w:rPr>
        <w:t xml:space="preserve">vuoksi</w:t>
      </w:r>
      <w:r>
        <w:t xml:space="preserve">. </w:t>
      </w:r>
      <w:r>
        <w:rPr>
          <w:color w:val="B70639"/>
        </w:rPr>
        <w:t xml:space="preserve">Asia Development </w:t>
      </w:r>
      <w:r>
        <w:rPr>
          <w:color w:val="703B01"/>
        </w:rPr>
        <w:t xml:space="preserve">ja </w:t>
      </w:r>
      <w:r>
        <w:rPr>
          <w:color w:val="F7F1DF"/>
        </w:rPr>
        <w:t xml:space="preserve">Schroders </w:t>
      </w:r>
      <w:r>
        <w:t xml:space="preserve">kieltäytyivät kommentoimasta </w:t>
      </w:r>
      <w:r>
        <w:rPr>
          <w:color w:val="9E8317"/>
        </w:rPr>
        <w:t xml:space="preserve">siirtoa. </w:t>
      </w:r>
      <w:r>
        <w:rPr>
          <w:color w:val="00587F"/>
        </w:rPr>
        <w:t xml:space="preserve">Lainanantajat </w:t>
      </w:r>
      <w:r>
        <w:t xml:space="preserve">epäilivät </w:t>
      </w:r>
      <w:r>
        <w:rPr>
          <w:color w:val="118B8A"/>
        </w:rPr>
        <w:t xml:space="preserve">hanketta </w:t>
      </w:r>
      <w:r>
        <w:rPr>
          <w:color w:val="4AFEFA"/>
        </w:rPr>
        <w:t xml:space="preserve">jo ennen heinäkuun 4. päivää</w:t>
      </w:r>
      <w:r>
        <w:t xml:space="preserve">, mutta </w:t>
      </w:r>
      <w:r>
        <w:rPr>
          <w:color w:val="04640D"/>
        </w:rPr>
        <w:t xml:space="preserve">ankarat toimet, jotka </w:t>
      </w:r>
      <w:r>
        <w:rPr>
          <w:color w:val="FCB164"/>
        </w:rPr>
        <w:t xml:space="preserve">ovat </w:t>
      </w:r>
      <w:r>
        <w:rPr>
          <w:color w:val="04640D"/>
        </w:rPr>
        <w:t xml:space="preserve">saaneet </w:t>
      </w:r>
      <w:r>
        <w:rPr>
          <w:color w:val="796EE6"/>
        </w:rPr>
        <w:t xml:space="preserve">monet yritykset </w:t>
      </w:r>
      <w:r>
        <w:rPr>
          <w:color w:val="04640D"/>
        </w:rPr>
        <w:t xml:space="preserve">harkitsemaan uudelleen </w:t>
      </w:r>
      <w:r>
        <w:rPr>
          <w:color w:val="04640D"/>
        </w:rPr>
        <w:t xml:space="preserve">kiinalaisia sopimuksiaan</w:t>
      </w:r>
      <w:r>
        <w:t xml:space="preserve">, "antoivat </w:t>
      </w:r>
      <w:r>
        <w:rPr>
          <w:color w:val="00587F"/>
        </w:rPr>
        <w:t xml:space="preserve">pankeille sen, mitä he </w:t>
      </w:r>
      <w:r>
        <w:t xml:space="preserve">tarvitsivat", sanoo </w:t>
      </w:r>
      <w:r>
        <w:rPr>
          <w:color w:val="118B8A"/>
        </w:rPr>
        <w:t xml:space="preserve">Shanghain hanketta </w:t>
      </w:r>
      <w:r>
        <w:t xml:space="preserve">lähellä oleva virkamies</w:t>
      </w:r>
      <w:r>
        <w:t xml:space="preserve">. </w:t>
      </w:r>
      <w:r>
        <w:rPr>
          <w:color w:val="FB5514"/>
        </w:rPr>
        <w:t xml:space="preserve">Lainan </w:t>
      </w:r>
      <w:r>
        <w:t xml:space="preserve">peruuttamispäätös </w:t>
      </w:r>
      <w:r>
        <w:t xml:space="preserve">on osoitus </w:t>
      </w:r>
      <w:r>
        <w:rPr>
          <w:color w:val="000D2C"/>
        </w:rPr>
        <w:t xml:space="preserve">pankkiirien </w:t>
      </w:r>
      <w:r>
        <w:rPr>
          <w:color w:val="000D2C"/>
        </w:rPr>
        <w:t xml:space="preserve">tiukasta </w:t>
      </w:r>
      <w:r>
        <w:rPr>
          <w:color w:val="F95475"/>
        </w:rPr>
        <w:t xml:space="preserve">suhtautumisesta Kiinaan </w:t>
      </w:r>
      <w:r>
        <w:rPr>
          <w:color w:val="61FC03"/>
        </w:rPr>
        <w:t xml:space="preserve">4. heinäkuuta lähtien</w:t>
      </w:r>
      <w:r>
        <w:t xml:space="preserve">. Vaikka kaupallinen luotonanto on joiltain osin elpynyt, kansainväliset lainanantajat ovat edelleen huolissaan Kiinan talousvaikeuksista ja ulkomaanvelasta, joka oli vuoden 1988 lopussa 40 miljardia dollaria. Monia lainoja tarkistetaan, erityisesti </w:t>
      </w:r>
      <w:r>
        <w:rPr>
          <w:color w:val="5D9608"/>
        </w:rPr>
        <w:t xml:space="preserve">niitä, jotka </w:t>
      </w:r>
      <w:r>
        <w:rPr>
          <w:color w:val="5D9608"/>
        </w:rPr>
        <w:t xml:space="preserve">liittyvät </w:t>
      </w:r>
      <w:r>
        <w:rPr>
          <w:color w:val="98A088"/>
        </w:rPr>
        <w:t xml:space="preserve">hotellialaan</w:t>
      </w:r>
      <w:r>
        <w:rPr>
          <w:color w:val="4F584E"/>
        </w:rPr>
        <w:t xml:space="preserve">, jota </w:t>
      </w:r>
      <w:r>
        <w:rPr>
          <w:color w:val="248AD0"/>
        </w:rPr>
        <w:t xml:space="preserve">4. heinäkuuta jälkeinen </w:t>
      </w:r>
      <w:r>
        <w:rPr>
          <w:color w:val="98A088"/>
        </w:rPr>
        <w:t xml:space="preserve">matkailun alamäki koetteli kovasti</w:t>
      </w:r>
      <w:r>
        <w:t xml:space="preserve">. Monet pankkiirit pitävät kiinteistöalan lainoja erityisen riskialttiina. </w:t>
      </w:r>
      <w:r>
        <w:rPr>
          <w:color w:val="FB5514"/>
        </w:rPr>
        <w:t xml:space="preserve">Peruutetun Shanghain lainan </w:t>
      </w:r>
      <w:r>
        <w:t xml:space="preserve">vuoksi </w:t>
      </w:r>
      <w:r>
        <w:rPr>
          <w:color w:val="FEB8C8"/>
        </w:rPr>
        <w:t xml:space="preserve">pienelle yritykselle Asia Developmentille </w:t>
      </w:r>
      <w:r>
        <w:t xml:space="preserve">jäi </w:t>
      </w:r>
      <w:r>
        <w:t xml:space="preserve">puolivalmis 32-kerroksinen kerrostalo ja suuret velat. Lähteiden mukaan </w:t>
      </w:r>
      <w:r>
        <w:rPr>
          <w:color w:val="FEB8C8"/>
        </w:rPr>
        <w:t xml:space="preserve">yhtiö </w:t>
      </w:r>
      <w:r>
        <w:t xml:space="preserve">on velkaa 11 miljoonaa dollaria Shui On Groupille, </w:t>
      </w:r>
      <w:r>
        <w:rPr>
          <w:color w:val="118B8A"/>
        </w:rPr>
        <w:t xml:space="preserve">hankkeen </w:t>
      </w:r>
      <w:r>
        <w:t xml:space="preserve">hongkongilaiselle urakoitsijalle, </w:t>
      </w:r>
      <w:r>
        <w:t xml:space="preserve">ja merkittävän, joskin määrittelemättömän summan oikeudenkäyntikuluja yhdysvaltalaiselle asianajotoimisto Coudert Brothersille. </w:t>
      </w:r>
      <w:r>
        <w:rPr>
          <w:color w:val="118B8A"/>
        </w:rPr>
        <w:t xml:space="preserve">Lotus Mansion -niminen hanke on </w:t>
      </w:r>
      <w:r>
        <w:t xml:space="preserve">vaikeuksissa. Kun </w:t>
      </w:r>
      <w:r>
        <w:rPr>
          <w:color w:val="9F6551"/>
        </w:rPr>
        <w:t xml:space="preserve">lainasopimus </w:t>
      </w:r>
      <w:r>
        <w:t xml:space="preserve">julkistettiin, sitä </w:t>
      </w:r>
      <w:r>
        <w:t xml:space="preserve">pidettiin yhtenä ensimmäisistä länsimaiseen tyyliin toteutetuista rahoitustoimista </w:t>
      </w:r>
      <w:r>
        <w:rPr>
          <w:color w:val="310106"/>
        </w:rPr>
        <w:t xml:space="preserve">Kiinassa</w:t>
      </w:r>
      <w:r>
        <w:t xml:space="preserve">. Toisin kuin </w:t>
      </w:r>
      <w:r>
        <w:t xml:space="preserve">useimmilla </w:t>
      </w:r>
      <w:r>
        <w:rPr>
          <w:color w:val="310106"/>
        </w:rPr>
        <w:t xml:space="preserve">Kiinalle</w:t>
      </w:r>
      <w:r>
        <w:t xml:space="preserve"> myönnetyillä </w:t>
      </w:r>
      <w:r>
        <w:t xml:space="preserve">lainoilla, </w:t>
      </w:r>
      <w:r>
        <w:rPr>
          <w:color w:val="BCFEC6"/>
        </w:rPr>
        <w:t xml:space="preserve">Kiinalla </w:t>
      </w:r>
      <w:r>
        <w:t xml:space="preserve">ei ollut </w:t>
      </w:r>
      <w:r>
        <w:rPr>
          <w:color w:val="BCFEC6"/>
        </w:rPr>
        <w:t xml:space="preserve">takaajia</w:t>
      </w:r>
      <w:r>
        <w:t xml:space="preserve">. </w:t>
      </w:r>
      <w:r>
        <w:rPr>
          <w:color w:val="BCFEC6"/>
        </w:rPr>
        <w:t xml:space="preserve">Sen sijaan </w:t>
      </w:r>
      <w:r>
        <w:rPr>
          <w:color w:val="00587F"/>
        </w:rPr>
        <w:t xml:space="preserve">pankit </w:t>
      </w:r>
      <w:r>
        <w:t xml:space="preserve">saivat </w:t>
      </w:r>
      <w:r>
        <w:rPr>
          <w:color w:val="932C70"/>
        </w:rPr>
        <w:t xml:space="preserve">valtion omistamalta Bank of Communicationsilta </w:t>
      </w:r>
      <w:r>
        <w:t xml:space="preserve">lupauksen </w:t>
      </w:r>
      <w:r>
        <w:t xml:space="preserve">lainata </w:t>
      </w:r>
      <w:r>
        <w:rPr>
          <w:color w:val="FEB8C8"/>
        </w:rPr>
        <w:t xml:space="preserve">Asia Developmentille </w:t>
      </w:r>
      <w:r>
        <w:t xml:space="preserve">koko 55 miljoonaa dollaria </w:t>
      </w:r>
      <w:r>
        <w:t xml:space="preserve">eräpäivänä </w:t>
      </w:r>
      <w:r>
        <w:rPr>
          <w:color w:val="FB5514"/>
        </w:rPr>
        <w:t xml:space="preserve">alkuperäisen lainan </w:t>
      </w:r>
      <w:r>
        <w:t xml:space="preserve">kuolevuuden rahoittamiseksi</w:t>
      </w:r>
      <w:r>
        <w:t xml:space="preserve">. </w:t>
      </w:r>
      <w:r>
        <w:rPr>
          <w:color w:val="FB5514"/>
        </w:rPr>
        <w:t xml:space="preserve">Laina </w:t>
      </w:r>
      <w:r>
        <w:t xml:space="preserve">oli määrä maksaa takaisin kahdesta kolmeen vuoden kuluessa, heti kun rakennustyöt oli saatu päätökseen. </w:t>
      </w:r>
      <w:r>
        <w:rPr>
          <w:color w:val="118B8A"/>
        </w:rPr>
        <w:t xml:space="preserve">Hanketta </w:t>
      </w:r>
      <w:r>
        <w:t xml:space="preserve">lähellä olevien virkamiesten mukaan </w:t>
      </w:r>
      <w:r>
        <w:rPr>
          <w:color w:val="2B1B04"/>
        </w:rPr>
        <w:t xml:space="preserve">Schroders </w:t>
      </w:r>
      <w:r>
        <w:t xml:space="preserve">kuitenkin </w:t>
      </w:r>
      <w:r>
        <w:t xml:space="preserve">ilmoitti </w:t>
      </w:r>
      <w:r>
        <w:t xml:space="preserve">elokuussa </w:t>
      </w:r>
      <w:r>
        <w:rPr>
          <w:color w:val="FEB8C8"/>
        </w:rPr>
        <w:t xml:space="preserve">Asia Developmentille</w:t>
      </w:r>
      <w:r>
        <w:t xml:space="preserve"> lähettämässään kirjeessä, että </w:t>
      </w:r>
      <w:r>
        <w:rPr>
          <w:color w:val="FB5514"/>
        </w:rPr>
        <w:t xml:space="preserve">laina </w:t>
      </w:r>
      <w:r>
        <w:t xml:space="preserve">lopetettiin</w:t>
      </w:r>
      <w:r>
        <w:rPr>
          <w:color w:val="B5AFC4"/>
        </w:rPr>
        <w:t xml:space="preserve">, koska </w:t>
      </w:r>
      <w:r>
        <w:rPr>
          <w:color w:val="D4C67A"/>
        </w:rPr>
        <w:t xml:space="preserve">hankkeen toteuttaja </w:t>
      </w:r>
      <w:r>
        <w:rPr>
          <w:color w:val="B5AFC4"/>
        </w:rPr>
        <w:t xml:space="preserve">ei ollut toimittanut riittäviä taloudellisia tietoja eikä ollut maksanut tiettyjä maksuja lainakomitealle ajoissa</w:t>
      </w:r>
      <w:r>
        <w:t xml:space="preserve">. </w:t>
      </w:r>
      <w:r>
        <w:rPr>
          <w:color w:val="C2A393"/>
        </w:rPr>
        <w:t xml:space="preserve">Hankkeeseen </w:t>
      </w:r>
      <w:r>
        <w:rPr>
          <w:color w:val="AE7AA1"/>
        </w:rPr>
        <w:t xml:space="preserve">osallistuneiden lainanantajien </w:t>
      </w:r>
      <w:r>
        <w:t xml:space="preserve">mukaan irtisanominen ei kuitenkaan liittynyt </w:t>
      </w:r>
      <w:r>
        <w:rPr>
          <w:color w:val="B5AFC4"/>
        </w:rPr>
        <w:t xml:space="preserve">näihin teknisiin rikkomuksiin</w:t>
      </w:r>
      <w:r>
        <w:t xml:space="preserve">. </w:t>
      </w:r>
      <w:r>
        <w:t xml:space="preserve">Sen sijaan </w:t>
      </w:r>
      <w:r>
        <w:rPr>
          <w:color w:val="FB5514"/>
        </w:rPr>
        <w:t xml:space="preserve">lainanantajat </w:t>
      </w:r>
      <w:r>
        <w:t xml:space="preserve">sanovat, että </w:t>
      </w:r>
      <w:r>
        <w:rPr>
          <w:color w:val="FB5514"/>
        </w:rPr>
        <w:t xml:space="preserve">laina </w:t>
      </w:r>
      <w:r>
        <w:t xml:space="preserve">kaatui Kiinan poliittiseen levottomuuteen liittyvään epävarmuuteen sekä </w:t>
      </w:r>
      <w:r>
        <w:rPr>
          <w:color w:val="FB5514"/>
        </w:rPr>
        <w:t xml:space="preserve">lainan </w:t>
      </w:r>
      <w:r>
        <w:t xml:space="preserve">turvallisuuteen liittyviin huoliin</w:t>
      </w:r>
      <w:r>
        <w:t xml:space="preserve">. </w:t>
      </w:r>
      <w:r>
        <w:rPr>
          <w:color w:val="00587F"/>
        </w:rPr>
        <w:t xml:space="preserve">Pankkisyndikaatti koostuu </w:t>
      </w:r>
      <w:r>
        <w:t xml:space="preserve">pääasiassa eurooppalaisista pankeista, mutta siihen kuuluu myös Kiinan valtion omistama Citic Industrial Bank. 11 pankkia</w:t>
      </w:r>
      <w:r>
        <w:rPr>
          <w:color w:val="00587F"/>
        </w:rPr>
        <w:t xml:space="preserve">, jotka kuuluivat syndikaattiin, </w:t>
      </w:r>
      <w:r>
        <w:t xml:space="preserve">eivät kärsineet rahallisia tappioita, koska </w:t>
      </w:r>
      <w:r>
        <w:t xml:space="preserve">mitään </w:t>
      </w:r>
      <w:r>
        <w:rPr>
          <w:color w:val="FB5514"/>
        </w:rPr>
        <w:t xml:space="preserve">lainaehtoja</w:t>
      </w:r>
      <w:r>
        <w:t xml:space="preserve"> ei </w:t>
      </w:r>
      <w:r>
        <w:t xml:space="preserve">käytetty.</w:t>
      </w:r>
    </w:p>
    <w:p>
      <w:r>
        <w:rPr>
          <w:b/>
        </w:rPr>
        <w:t xml:space="preserve">Asiakirjan numero 1865</w:t>
      </w:r>
    </w:p>
    <w:p>
      <w:r>
        <w:rPr>
          <w:b/>
        </w:rPr>
        <w:t xml:space="preserve">Asiakirjan tunniste: wsj2163-001</w:t>
      </w:r>
    </w:p>
    <w:p>
      <w:r>
        <w:rPr>
          <w:color w:val="310106"/>
        </w:rPr>
        <w:t xml:space="preserve">K-mart </w:t>
      </w:r>
      <w:r>
        <w:t xml:space="preserve">on sopinut </w:t>
      </w:r>
      <w:r>
        <w:rPr>
          <w:color w:val="04640D"/>
        </w:rPr>
        <w:t xml:space="preserve">ostavansa </w:t>
      </w:r>
      <w:r>
        <w:rPr>
          <w:color w:val="FEFB0A"/>
        </w:rPr>
        <w:t xml:space="preserve">Pace Membership Warehouse Inc:n </w:t>
      </w:r>
      <w:r>
        <w:rPr>
          <w:color w:val="04640D"/>
        </w:rPr>
        <w:t xml:space="preserve">23 dollarilla osakkeelta eli 322 miljoonalla dollarilla, mikä on </w:t>
      </w:r>
      <w:r>
        <w:t xml:space="preserve">askel kohti laajenevaa </w:t>
      </w:r>
      <w:r>
        <w:t xml:space="preserve">läsnäoloa nopeasti kasvavilla tukkukaupan markkinoilla. </w:t>
      </w:r>
      <w:r>
        <w:rPr>
          <w:color w:val="04640D"/>
        </w:rPr>
        <w:t xml:space="preserve">Ehdotettu fuusio </w:t>
      </w:r>
      <w:r>
        <w:t xml:space="preserve">tapahtuu aikana</w:t>
      </w:r>
      <w:r>
        <w:rPr>
          <w:color w:val="FB5514"/>
        </w:rPr>
        <w:t xml:space="preserve">, </w:t>
      </w:r>
      <w:r>
        <w:rPr>
          <w:color w:val="E115C0"/>
        </w:rPr>
        <w:t xml:space="preserve">jolloin </w:t>
      </w:r>
      <w:r>
        <w:rPr>
          <w:color w:val="00587F"/>
        </w:rPr>
        <w:t xml:space="preserve">K-martin</w:t>
      </w:r>
      <w:r>
        <w:rPr>
          <w:color w:val="FB5514"/>
        </w:rPr>
        <w:t xml:space="preserve"> voitot ovat </w:t>
      </w:r>
      <w:r>
        <w:rPr>
          <w:color w:val="FB5514"/>
        </w:rPr>
        <w:t xml:space="preserve">laskussa ja </w:t>
      </w:r>
      <w:r>
        <w:rPr>
          <w:color w:val="FEB8C8"/>
        </w:rPr>
        <w:t xml:space="preserve">sen </w:t>
      </w:r>
      <w:r>
        <w:rPr>
          <w:color w:val="0BC582"/>
        </w:rPr>
        <w:t xml:space="preserve">keskeisten alennusmyymälöiden </w:t>
      </w:r>
      <w:r>
        <w:rPr>
          <w:color w:val="0BC582"/>
        </w:rPr>
        <w:t xml:space="preserve">myynti </w:t>
      </w:r>
      <w:r>
        <w:rPr>
          <w:color w:val="FB5514"/>
        </w:rPr>
        <w:t xml:space="preserve">kasvaa hitaammin kuin kilpailijoilla, kuten Wal-Mart Stores Inc:llä</w:t>
      </w:r>
      <w:r>
        <w:t xml:space="preserve">. Troy</w:t>
      </w:r>
      <w:r>
        <w:rPr>
          <w:color w:val="310106"/>
        </w:rPr>
        <w:t xml:space="preserve">, Michiganissa sijaitseva K Mart </w:t>
      </w:r>
      <w:r>
        <w:t xml:space="preserve">ilmoitti äskettäin, että nettotulos laskee kolmatta peräkkäistä neljännestä, kun se oli laskenut 16 prosenttia </w:t>
      </w:r>
      <w:r>
        <w:t xml:space="preserve">kuluvan tilikauden </w:t>
      </w:r>
      <w:r>
        <w:t xml:space="preserve">ensimmäisellä puoliskolla</w:t>
      </w:r>
      <w:r>
        <w:rPr>
          <w:color w:val="310106"/>
        </w:rPr>
        <w:t xml:space="preserve">. "</w:t>
      </w:r>
      <w:r>
        <w:t xml:space="preserve">Jäsenten omistamien tukkukauppojen konseptilla on suuri potentiaali", </w:t>
      </w:r>
      <w:r>
        <w:rPr>
          <w:color w:val="9E8317"/>
        </w:rPr>
        <w:t xml:space="preserve">yhtiön puheenjohtaja Joseph E. Antonini</w:t>
      </w:r>
      <w:r>
        <w:t xml:space="preserve">. </w:t>
      </w:r>
      <w:r>
        <w:t xml:space="preserve">Tukkumyymälöissä myydään yleistavaroita ja </w:t>
      </w:r>
      <w:r>
        <w:rPr>
          <w:color w:val="847D81"/>
        </w:rPr>
        <w:t xml:space="preserve">päivittäistavaroita</w:t>
      </w:r>
      <w:r>
        <w:t xml:space="preserve">, </w:t>
      </w:r>
      <w:r>
        <w:rPr>
          <w:color w:val="58018B"/>
        </w:rPr>
        <w:t xml:space="preserve">jotka </w:t>
      </w:r>
      <w:r>
        <w:rPr>
          <w:color w:val="847D81"/>
        </w:rPr>
        <w:t xml:space="preserve">myydään lähes tukkuhintaan koruttomissa myymälöissä. </w:t>
      </w:r>
      <w:r>
        <w:rPr>
          <w:color w:val="B70639"/>
        </w:rPr>
        <w:t xml:space="preserve">Ostajat, </w:t>
      </w:r>
      <w:r>
        <w:rPr>
          <w:color w:val="703B01"/>
        </w:rPr>
        <w:t xml:space="preserve">joista monet </w:t>
      </w:r>
      <w:r>
        <w:rPr>
          <w:color w:val="B70639"/>
        </w:rPr>
        <w:t xml:space="preserve">harjoittavat pienyrittäjyyttä</w:t>
      </w:r>
      <w:r>
        <w:t xml:space="preserve">, maksavat </w:t>
      </w:r>
      <w:r>
        <w:rPr>
          <w:color w:val="F7F1DF"/>
        </w:rPr>
        <w:t xml:space="preserve">vuotuisia jäsenmaksuja</w:t>
      </w:r>
      <w:r>
        <w:rPr>
          <w:color w:val="118B8A"/>
        </w:rPr>
        <w:t xml:space="preserve">, jotka </w:t>
      </w:r>
      <w:r>
        <w:rPr>
          <w:color w:val="F7F1DF"/>
        </w:rPr>
        <w:t xml:space="preserve">tuottavat kaupoille perustulon</w:t>
      </w:r>
      <w:r>
        <w:t xml:space="preserve">. </w:t>
      </w:r>
      <w:r>
        <w:rPr>
          <w:color w:val="310106"/>
        </w:rPr>
        <w:t xml:space="preserve">K Mart </w:t>
      </w:r>
      <w:r>
        <w:t xml:space="preserve">testasi tukkukauppaa viime vuonna </w:t>
      </w:r>
      <w:r>
        <w:t xml:space="preserve">ostamalla 51 prosentin osuuden </w:t>
      </w:r>
      <w:r>
        <w:rPr>
          <w:color w:val="4AFEFA"/>
        </w:rPr>
        <w:t xml:space="preserve">Makro Inc:stä</w:t>
      </w:r>
      <w:r>
        <w:t xml:space="preserve">. </w:t>
      </w:r>
      <w:r>
        <w:rPr>
          <w:color w:val="4AFEFA"/>
        </w:rPr>
        <w:t xml:space="preserve">Makro-ketjulla, </w:t>
      </w:r>
      <w:r>
        <w:rPr>
          <w:color w:val="FCB164"/>
        </w:rPr>
        <w:t xml:space="preserve">joka </w:t>
      </w:r>
      <w:r>
        <w:rPr>
          <w:color w:val="4AFEFA"/>
        </w:rPr>
        <w:t xml:space="preserve">toimii </w:t>
      </w:r>
      <w:r>
        <w:rPr>
          <w:color w:val="796EE6"/>
        </w:rPr>
        <w:t xml:space="preserve">K-martin </w:t>
      </w:r>
      <w:r>
        <w:rPr>
          <w:color w:val="4AFEFA"/>
        </w:rPr>
        <w:t xml:space="preserve">ja alankomaalaisen SHV Holdings N.V.:</w:t>
      </w:r>
      <w:r>
        <w:rPr>
          <w:color w:val="4AFEFA"/>
        </w:rPr>
        <w:t xml:space="preserve">n yhteisyrityksenä</w:t>
      </w:r>
      <w:r>
        <w:t xml:space="preserve">, on kuitenkin vain kuusi myymälää, ja sen </w:t>
      </w:r>
      <w:r>
        <w:rPr>
          <w:color w:val="000D2C"/>
        </w:rPr>
        <w:t xml:space="preserve">vuosimyynnin </w:t>
      </w:r>
      <w:r>
        <w:rPr>
          <w:color w:val="000D2C"/>
        </w:rPr>
        <w:t xml:space="preserve">eräs analyytikko arvioi olevan noin 300 miljoonaa dollaria</w:t>
      </w:r>
      <w:r>
        <w:t xml:space="preserve">. </w:t>
      </w:r>
      <w:r>
        <w:rPr>
          <w:color w:val="F95475"/>
        </w:rPr>
        <w:t xml:space="preserve">Coloradon Aurorassa sijaitsevalla kuusi vuotta vanhalla Pacella </w:t>
      </w:r>
      <w:r>
        <w:t xml:space="preserve">on 41 tukkukauppaa. </w:t>
      </w:r>
      <w:r>
        <w:rPr>
          <w:color w:val="F95475"/>
        </w:rPr>
        <w:t xml:space="preserve">Yhtiö </w:t>
      </w:r>
      <w:r>
        <w:t xml:space="preserve">teki tappiota useita vuosia ennen kuin se kääntyi voitolliseksi </w:t>
      </w:r>
      <w:r>
        <w:rPr>
          <w:color w:val="61FC03"/>
        </w:rPr>
        <w:t xml:space="preserve">tilikaudella 1988</w:t>
      </w:r>
      <w:r>
        <w:t xml:space="preserve">. </w:t>
      </w:r>
      <w:r>
        <w:rPr>
          <w:color w:val="F95475"/>
        </w:rPr>
        <w:t xml:space="preserve">Pace teki </w:t>
      </w:r>
      <w:r>
        <w:rPr>
          <w:color w:val="61FC03"/>
        </w:rPr>
        <w:t xml:space="preserve">31. tammikuuta päättyneellä </w:t>
      </w:r>
      <w:r>
        <w:rPr>
          <w:color w:val="61FC03"/>
        </w:rPr>
        <w:t xml:space="preserve">tilikaudella </w:t>
      </w:r>
      <w:r>
        <w:t xml:space="preserve">9,4 miljoonan dollarin eli 72 sentin osakekohtaisen voiton verotulojen jälkeen 1,3 miljardin dollarin liikevaihdolla, ja analyytikot odottavat </w:t>
      </w:r>
      <w:r>
        <w:t xml:space="preserve">tuloksen paranevan edelleen. "</w:t>
      </w:r>
      <w:r>
        <w:rPr>
          <w:color w:val="F95475"/>
        </w:rPr>
        <w:t xml:space="preserve">Yhtiö </w:t>
      </w:r>
      <w:r>
        <w:t xml:space="preserve">on tehnyt voittoa melko hiljattain", sanoi </w:t>
      </w:r>
      <w:r>
        <w:rPr>
          <w:color w:val="DE98FD"/>
        </w:rPr>
        <w:t xml:space="preserve">Margo McGlade </w:t>
      </w:r>
      <w:r>
        <w:rPr>
          <w:color w:val="98A088"/>
        </w:rPr>
        <w:t xml:space="preserve">PaineWebber Inc:</w:t>
      </w:r>
      <w:r>
        <w:rPr>
          <w:color w:val="DE98FD"/>
        </w:rPr>
        <w:t xml:space="preserve">stä, </w:t>
      </w:r>
      <w:r>
        <w:rPr>
          <w:color w:val="4F584E"/>
        </w:rPr>
        <w:t xml:space="preserve">joka </w:t>
      </w:r>
      <w:r>
        <w:rPr>
          <w:color w:val="98A088"/>
        </w:rPr>
        <w:t xml:space="preserve">ennusti </w:t>
      </w:r>
      <w:r>
        <w:rPr>
          <w:color w:val="5C5300"/>
        </w:rPr>
        <w:t xml:space="preserve">Pacen</w:t>
      </w:r>
      <w:r>
        <w:rPr>
          <w:color w:val="248AD0"/>
        </w:rPr>
        <w:t xml:space="preserve"> nettotuloksen </w:t>
      </w:r>
      <w:r>
        <w:rPr>
          <w:color w:val="98A088"/>
        </w:rPr>
        <w:t xml:space="preserve">kasvavan 46 prosenttia </w:t>
      </w:r>
      <w:r>
        <w:rPr>
          <w:color w:val="248AD0"/>
        </w:rPr>
        <w:t xml:space="preserve">tämän vuoden toiminnasta </w:t>
      </w:r>
      <w:r>
        <w:rPr>
          <w:color w:val="98A088"/>
        </w:rPr>
        <w:t xml:space="preserve">ja vielä 42 prosenttia ensi vuonna</w:t>
      </w:r>
      <w:r>
        <w:t xml:space="preserve">. </w:t>
      </w:r>
      <w:r>
        <w:t xml:space="preserve">"</w:t>
      </w:r>
      <w:r>
        <w:rPr>
          <w:color w:val="9F6551"/>
        </w:rPr>
        <w:t xml:space="preserve">Varastojen suorituskyky </w:t>
      </w:r>
      <w:r>
        <w:rPr>
          <w:color w:val="BCFEC6"/>
        </w:rPr>
        <w:t xml:space="preserve">on todella alkanut parantua.</w:t>
      </w:r>
      <w:r>
        <w:t xml:space="preserve">" </w:t>
      </w:r>
      <w:r>
        <w:t xml:space="preserve">Jotkut analyytikot kuitenkin väittävät, että </w:t>
      </w:r>
      <w:r>
        <w:rPr>
          <w:color w:val="310106"/>
        </w:rPr>
        <w:t xml:space="preserve">K Mart </w:t>
      </w:r>
      <w:r>
        <w:t xml:space="preserve">suostui maksamaan </w:t>
      </w:r>
      <w:r>
        <w:rPr>
          <w:color w:val="F95475"/>
        </w:rPr>
        <w:t xml:space="preserve">Pacelle </w:t>
      </w:r>
      <w:r>
        <w:t xml:space="preserve">liikaa. "Vaikka </w:t>
      </w:r>
      <w:r>
        <w:rPr>
          <w:color w:val="BCFEC6"/>
        </w:rPr>
        <w:t xml:space="preserve">sitä tarkasteltaisiinkin </w:t>
      </w:r>
      <w:r>
        <w:t xml:space="preserve">uraauurtavana tilanteena, </w:t>
      </w:r>
      <w:r>
        <w:rPr>
          <w:color w:val="04640D"/>
        </w:rPr>
        <w:t xml:space="preserve">se on </w:t>
      </w:r>
      <w:r>
        <w:t xml:space="preserve">kallista", sanoi </w:t>
      </w:r>
      <w:r>
        <w:rPr>
          <w:color w:val="932C70"/>
        </w:rPr>
        <w:t xml:space="preserve">Wayne Hood Prudential-Bache Securities Inc:stä</w:t>
      </w:r>
      <w:r>
        <w:t xml:space="preserve">. "</w:t>
      </w:r>
      <w:r>
        <w:rPr>
          <w:color w:val="932C70"/>
        </w:rPr>
        <w:t xml:space="preserve">Mielestäni </w:t>
      </w:r>
      <w:r>
        <w:t xml:space="preserve">tuon hinnan voi maksaa vain, </w:t>
      </w:r>
      <w:r>
        <w:t xml:space="preserve">jos hankkii alan ykköspelaajan." </w:t>
      </w:r>
      <w:r>
        <w:rPr>
          <w:color w:val="98A088"/>
        </w:rPr>
        <w:t xml:space="preserve">PaineWebberin</w:t>
      </w:r>
      <w:r>
        <w:rPr>
          <w:color w:val="DE98FD"/>
        </w:rPr>
        <w:t xml:space="preserve"> McGlade </w:t>
      </w:r>
      <w:r>
        <w:t xml:space="preserve">nosti esiin vielä perustavanlaatuisemman kysymyksen kaupasta. "Jos </w:t>
      </w:r>
      <w:r>
        <w:rPr>
          <w:color w:val="310106"/>
        </w:rPr>
        <w:t xml:space="preserve">K-Mart </w:t>
      </w:r>
      <w:r>
        <w:t xml:space="preserve">ei pysty hoitamaan </w:t>
      </w:r>
      <w:r>
        <w:t xml:space="preserve">alennusliiketoimintaansa, miksi se tuhlaa aikaansa huolehtimalla muista kasvumarkkinoista?" </w:t>
      </w:r>
      <w:r>
        <w:t xml:space="preserve">Hän sanoi: "Sanoisin, että </w:t>
      </w:r>
      <w:r>
        <w:rPr>
          <w:color w:val="310106"/>
        </w:rPr>
        <w:t xml:space="preserve">K-Martin</w:t>
      </w:r>
      <w:r>
        <w:t xml:space="preserve"> ykköshaasteena </w:t>
      </w:r>
      <w:r>
        <w:t xml:space="preserve">on selviytyä </w:t>
      </w:r>
      <w:r>
        <w:t xml:space="preserve">markkinaosuuden menetyksistä [alennusmyymälöissä], </w:t>
      </w:r>
      <w:r>
        <w:rPr>
          <w:color w:val="2B1B04"/>
        </w:rPr>
        <w:t xml:space="preserve">mikä </w:t>
      </w:r>
      <w:r>
        <w:t xml:space="preserve">johtaa marginaalien paranemiseen pitkällä aikavälillä.</w:t>
      </w:r>
      <w:r>
        <w:t xml:space="preserve"> Siihen mennessä hajauttaminen saattaa olla aiheellista. </w:t>
      </w:r>
      <w:r>
        <w:rPr>
          <w:color w:val="B5AFC4"/>
        </w:rPr>
        <w:t xml:space="preserve">K-Martinin</w:t>
      </w:r>
      <w:r>
        <w:rPr>
          <w:color w:val="9E8317"/>
        </w:rPr>
        <w:t xml:space="preserve"> Antonini on </w:t>
      </w:r>
      <w:r>
        <w:t xml:space="preserve">kuitenkin </w:t>
      </w:r>
      <w:r>
        <w:t xml:space="preserve">päättänyt viedä </w:t>
      </w:r>
      <w:r>
        <w:rPr>
          <w:color w:val="310106"/>
        </w:rPr>
        <w:t xml:space="preserve">yritystä </w:t>
      </w:r>
      <w:r>
        <w:t xml:space="preserve">uusiin vähittäiskaupan toimintoihin. Esimerkiksi </w:t>
      </w:r>
      <w:r>
        <w:rPr>
          <w:color w:val="310106"/>
        </w:rPr>
        <w:t xml:space="preserve">K-mart </w:t>
      </w:r>
      <w:r>
        <w:t xml:space="preserve">avaa suuria elintarvike- ja sekatavarakauppoja, niin sanottuja hypermarketteja, sekä toimistotuotteisiin ja urheiluvälineisiin erikoistuneita varastomyymälöitä. Sillä on myös Waldenbooks, Pay Less -apteekki ja Builders Square -rautatiemyymälöitä. New Yorkin pörssissä käydyssä vaihtelevassa kaupankäynnissä </w:t>
      </w:r>
      <w:r>
        <w:rPr>
          <w:color w:val="310106"/>
        </w:rPr>
        <w:t xml:space="preserve">K Mart </w:t>
      </w:r>
      <w:r>
        <w:t xml:space="preserve">sulkeutui eilen 36 dollariin osakkeelta eli 12,5 senttiä plussalla. </w:t>
      </w:r>
      <w:r>
        <w:rPr>
          <w:color w:val="F95475"/>
        </w:rPr>
        <w:t xml:space="preserve">Pace </w:t>
      </w:r>
      <w:r>
        <w:t xml:space="preserve">nousi 2,625 dollaria ja päätyi 2,125 dollariin osakkeelta kansallisessa pörssikaupassa. </w:t>
      </w:r>
      <w:r>
        <w:rPr>
          <w:color w:val="310106"/>
        </w:rPr>
        <w:t xml:space="preserve">K martin </w:t>
      </w:r>
      <w:r>
        <w:t xml:space="preserve">tiedottajan </w:t>
      </w:r>
      <w:r>
        <w:t xml:space="preserve">mukaan </w:t>
      </w:r>
      <w:r>
        <w:rPr>
          <w:color w:val="04640D"/>
        </w:rPr>
        <w:t xml:space="preserve">yrityskauppa </w:t>
      </w:r>
      <w:r>
        <w:t xml:space="preserve">rahoitetaan lyhytaikaisilla lainoilla. Sopimuksen ehtojen mukaan </w:t>
      </w:r>
      <w:r>
        <w:rPr>
          <w:color w:val="310106"/>
        </w:rPr>
        <w:t xml:space="preserve">K-martin</w:t>
      </w:r>
      <w:r>
        <w:t xml:space="preserve"> tytäryhtiö </w:t>
      </w:r>
      <w:r>
        <w:t xml:space="preserve">tekee pian konkurssitarjouksen </w:t>
      </w:r>
      <w:r>
        <w:rPr>
          <w:color w:val="F95475"/>
        </w:rPr>
        <w:t xml:space="preserve">Pacen</w:t>
      </w:r>
      <w:r>
        <w:t xml:space="preserve"> osakkeista</w:t>
      </w:r>
      <w:r>
        <w:t xml:space="preserve">. </w:t>
      </w:r>
      <w:r>
        <w:t xml:space="preserve">Tarjouksen ehtoihin kuuluu, että </w:t>
      </w:r>
      <w:r>
        <w:rPr>
          <w:color w:val="F95475"/>
        </w:rPr>
        <w:t xml:space="preserve">Pacen</w:t>
      </w:r>
      <w:r>
        <w:t xml:space="preserve"> osakkeenomistajat </w:t>
      </w:r>
      <w:r>
        <w:t xml:space="preserve">laimentavat enemmistön </w:t>
      </w:r>
      <w:r>
        <w:rPr>
          <w:color w:val="F95475"/>
        </w:rPr>
        <w:t xml:space="preserve">yhtiön ulkona olevista </w:t>
      </w:r>
      <w:r>
        <w:t xml:space="preserve">osakkeista</w:t>
      </w:r>
      <w:r>
        <w:t xml:space="preserve">. </w:t>
      </w:r>
      <w:r>
        <w:rPr>
          <w:color w:val="D4C67A"/>
        </w:rPr>
        <w:t xml:space="preserve">Yhtiöiden </w:t>
      </w:r>
      <w:r>
        <w:t xml:space="preserve">mukaan </w:t>
      </w:r>
      <w:r>
        <w:rPr>
          <w:color w:val="F95475"/>
        </w:rPr>
        <w:t xml:space="preserve">Pace </w:t>
      </w:r>
      <w:r>
        <w:t xml:space="preserve">jatkaa toimintaansa </w:t>
      </w:r>
      <w:r>
        <w:t xml:space="preserve">nykyisellä johdollaan.</w:t>
      </w:r>
    </w:p>
    <w:p>
      <w:r>
        <w:rPr>
          <w:b/>
        </w:rPr>
        <w:t xml:space="preserve">Asiakirjan numero 1866</w:t>
      </w:r>
    </w:p>
    <w:p>
      <w:r>
        <w:rPr>
          <w:b/>
        </w:rPr>
        <w:t xml:space="preserve">Asiakirjan tunniste: wsj2164-001</w:t>
      </w:r>
    </w:p>
    <w:p>
      <w:r>
        <w:rPr>
          <w:color w:val="04640D"/>
        </w:rPr>
        <w:t xml:space="preserve">Post-Newsweek Stationsin </w:t>
      </w:r>
      <w:r>
        <w:rPr>
          <w:color w:val="310106"/>
        </w:rPr>
        <w:t xml:space="preserve">toimitusjohtaja G. William Ryan </w:t>
      </w:r>
      <w:r>
        <w:t xml:space="preserve">nimitettiin </w:t>
      </w:r>
      <w:r>
        <w:rPr>
          <w:color w:val="FEFB0A"/>
        </w:rPr>
        <w:t xml:space="preserve">mediayhtiön </w:t>
      </w:r>
      <w:r>
        <w:t xml:space="preserve">toimialan pääjohtajaksi 1. tammikuuta alkaen</w:t>
      </w:r>
      <w:r>
        <w:t xml:space="preserve">. </w:t>
      </w:r>
      <w:r>
        <w:rPr>
          <w:color w:val="FEFB0A"/>
        </w:rPr>
        <w:t xml:space="preserve">Yhtiön </w:t>
      </w:r>
      <w:r>
        <w:t xml:space="preserve">mukaan hän korvaa </w:t>
      </w:r>
      <w:r>
        <w:rPr>
          <w:color w:val="FB5514"/>
        </w:rPr>
        <w:t xml:space="preserve">Joel Chasemanin, </w:t>
      </w:r>
      <w:r>
        <w:rPr>
          <w:color w:val="E115C0"/>
        </w:rPr>
        <w:t xml:space="preserve">joka </w:t>
      </w:r>
      <w:r>
        <w:rPr>
          <w:color w:val="FB5514"/>
        </w:rPr>
        <w:t xml:space="preserve">pysyy </w:t>
      </w:r>
      <w:r>
        <w:rPr>
          <w:color w:val="00587F"/>
        </w:rPr>
        <w:t xml:space="preserve">yhtiön</w:t>
      </w:r>
      <w:r>
        <w:rPr>
          <w:color w:val="FB5514"/>
        </w:rPr>
        <w:t xml:space="preserve"> varatoimitusjohtajana </w:t>
      </w:r>
      <w:r>
        <w:rPr>
          <w:color w:val="FB5514"/>
        </w:rPr>
        <w:t xml:space="preserve">ja jatkaa Post-Newsweek Stationsin edustamista useissa alan järjestöissä</w:t>
      </w:r>
      <w:r>
        <w:t xml:space="preserve">.</w:t>
      </w:r>
    </w:p>
    <w:p>
      <w:r>
        <w:rPr>
          <w:b/>
        </w:rPr>
        <w:t xml:space="preserve">Asiakirjan numero 1867</w:t>
      </w:r>
    </w:p>
    <w:p>
      <w:r>
        <w:rPr>
          <w:b/>
        </w:rPr>
        <w:t xml:space="preserve">Asiakirjan tunniste: wsj2165-001</w:t>
      </w:r>
    </w:p>
    <w:p>
      <w:r>
        <w:t xml:space="preserve">Kirjaimellisesti. </w:t>
      </w:r>
      <w:r>
        <w:rPr>
          <w:color w:val="310106"/>
        </w:rPr>
        <w:t xml:space="preserve">Eilen aamulla hermostuneina </w:t>
      </w:r>
      <w:r>
        <w:rPr>
          <w:color w:val="FB5514"/>
        </w:rPr>
        <w:t xml:space="preserve">Quotron-elektronisia välineitään </w:t>
      </w:r>
      <w:r>
        <w:rPr>
          <w:color w:val="310106"/>
        </w:rPr>
        <w:t xml:space="preserve">seuranneet </w:t>
      </w:r>
      <w:r>
        <w:rPr>
          <w:color w:val="310106"/>
        </w:rPr>
        <w:t xml:space="preserve">kauppiaat </w:t>
      </w:r>
      <w:r>
        <w:t xml:space="preserve">näkivät hämmästyneinä, kun </w:t>
      </w:r>
      <w:r>
        <w:rPr>
          <w:color w:val="E115C0"/>
        </w:rPr>
        <w:t xml:space="preserve">Dow Jones -indeksi </w:t>
      </w:r>
      <w:r>
        <w:t xml:space="preserve">putosi 99 pistettä sekunnissa. </w:t>
      </w:r>
      <w:r>
        <w:rPr>
          <w:color w:val="00587F"/>
        </w:rPr>
        <w:t xml:space="preserve">Minuuttia myöhemmin se nousi 128 pistettä ja putosi sitten 113 pistettä eli 69 pistettä perjantain päätöskurssin alapuolelle</w:t>
      </w:r>
      <w:r>
        <w:t xml:space="preserve">. </w:t>
      </w:r>
      <w:r>
        <w:t xml:space="preserve">"</w:t>
      </w:r>
      <w:r>
        <w:rPr>
          <w:color w:val="00587F"/>
        </w:rPr>
        <w:t xml:space="preserve">Se</w:t>
      </w:r>
      <w:r>
        <w:t xml:space="preserve"> oli </w:t>
      </w:r>
      <w:r>
        <w:t xml:space="preserve">hullua", sanoi Neil Weisman, Chilmark Capital Corp:n vanhempi osakas. "</w:t>
      </w:r>
      <w:r>
        <w:rPr>
          <w:color w:val="00587F"/>
        </w:rPr>
        <w:t xml:space="preserve">Se</w:t>
      </w:r>
      <w:r>
        <w:t xml:space="preserve"> oli </w:t>
      </w:r>
      <w:r>
        <w:t xml:space="preserve">kuin lentäisi ilman lentäjää koneen etuosassa." </w:t>
      </w:r>
      <w:r>
        <w:t xml:space="preserve">Mutta ne, jotka sanoivat: "</w:t>
      </w:r>
      <w:r>
        <w:rPr>
          <w:color w:val="00587F"/>
        </w:rPr>
        <w:t xml:space="preserve">Tämä on </w:t>
      </w:r>
      <w:r>
        <w:t xml:space="preserve">mahdotonta", olivat oikeassa. </w:t>
      </w:r>
      <w:r>
        <w:rPr>
          <w:color w:val="0BC582"/>
        </w:rPr>
        <w:t xml:space="preserve">Quotronit </w:t>
      </w:r>
      <w:r>
        <w:t xml:space="preserve">olivat väärässä. </w:t>
      </w:r>
      <w:r>
        <w:rPr>
          <w:color w:val="FEB8C8"/>
        </w:rPr>
        <w:t xml:space="preserve">Citicorpiin kuuluva Quotron Systems Inc </w:t>
      </w:r>
      <w:r>
        <w:t xml:space="preserve">syytti 30 minuutin sekaannuksesta "</w:t>
      </w:r>
      <w:r>
        <w:t xml:space="preserve">ohjelmiemme </w:t>
      </w:r>
      <w:r>
        <w:t xml:space="preserve">ajoitusongelmia", </w:t>
      </w:r>
      <w:r>
        <w:t xml:space="preserve">jotka johtuivat valtavasta alkuvaiheen volyymista - noin 145 miljoonaa osaketta </w:t>
      </w:r>
      <w:r>
        <w:rPr>
          <w:color w:val="9E8317"/>
        </w:rPr>
        <w:t xml:space="preserve">New Yorkin pörssin </w:t>
      </w:r>
      <w:r>
        <w:t xml:space="preserve">ensimmäisen tunnin kaupankäynnin aikana</w:t>
      </w:r>
      <w:r>
        <w:t xml:space="preserve">. </w:t>
      </w:r>
      <w:r>
        <w:rPr>
          <w:color w:val="58018B"/>
        </w:rPr>
        <w:t xml:space="preserve">Indeksin </w:t>
      </w:r>
      <w:r>
        <w:rPr>
          <w:color w:val="01190F"/>
        </w:rPr>
        <w:t xml:space="preserve">muodostavien </w:t>
      </w:r>
      <w:r>
        <w:rPr>
          <w:color w:val="01190F"/>
        </w:rPr>
        <w:t xml:space="preserve">yksittäisten osakkeiden hinnat </w:t>
      </w:r>
      <w:r>
        <w:t xml:space="preserve">olivat </w:t>
      </w:r>
      <w:r>
        <w:rPr>
          <w:color w:val="FEB8C8"/>
        </w:rPr>
        <w:t xml:space="preserve">Quotronin</w:t>
      </w:r>
      <w:r>
        <w:t xml:space="preserve"> mukaan oikein, </w:t>
      </w:r>
      <w:r>
        <w:t xml:space="preserve">mutta </w:t>
      </w:r>
      <w:r>
        <w:rPr>
          <w:color w:val="E115C0"/>
        </w:rPr>
        <w:t xml:space="preserve">indeksi </w:t>
      </w:r>
      <w:r>
        <w:t xml:space="preserve">oli väärässä. Samaan aikaan oli hirveän paljon sekaannusta. </w:t>
      </w:r>
      <w:r>
        <w:rPr>
          <w:color w:val="B70639"/>
        </w:rPr>
        <w:t xml:space="preserve">Noin kello 10.40 </w:t>
      </w:r>
      <w:r>
        <w:t xml:space="preserve">suuren välitysyhtiön kaupankäyntipöydässä </w:t>
      </w:r>
      <w:r>
        <w:rPr>
          <w:color w:val="F7F1DF"/>
        </w:rPr>
        <w:t xml:space="preserve">kokenut kauppias</w:t>
      </w:r>
      <w:r>
        <w:rPr>
          <w:color w:val="118B8A"/>
        </w:rPr>
        <w:t xml:space="preserve">, joka </w:t>
      </w:r>
      <w:r>
        <w:rPr>
          <w:color w:val="F7F1DF"/>
        </w:rPr>
        <w:t xml:space="preserve">ostaa ja myy joitakin kaikkein houkuttelevimpia osakkeita</w:t>
      </w:r>
      <w:r>
        <w:rPr>
          <w:color w:val="703B01"/>
        </w:rPr>
        <w:t xml:space="preserve">, </w:t>
      </w:r>
      <w:r>
        <w:t xml:space="preserve">katsoi </w:t>
      </w:r>
      <w:r>
        <w:rPr>
          <w:color w:val="4AFEFA"/>
        </w:rPr>
        <w:t xml:space="preserve">vanhempaa virkailijaa </w:t>
      </w:r>
      <w:r>
        <w:t xml:space="preserve">ja kysyi: "Mikä hätänä? Ovatko </w:t>
      </w:r>
      <w:r>
        <w:rPr>
          <w:color w:val="FCB164"/>
        </w:rPr>
        <w:t xml:space="preserve">markkinat </w:t>
      </w:r>
      <w:r>
        <w:t xml:space="preserve">nousussa vai laskussa?" </w:t>
      </w:r>
      <w:r>
        <w:rPr>
          <w:color w:val="B70639"/>
        </w:rPr>
        <w:t xml:space="preserve">Tähän mennessä </w:t>
      </w:r>
      <w:r>
        <w:rPr>
          <w:color w:val="0BC582"/>
        </w:rPr>
        <w:t xml:space="preserve">Quotron </w:t>
      </w:r>
      <w:r>
        <w:t xml:space="preserve">ilmoitti, että </w:t>
      </w:r>
      <w:r>
        <w:rPr>
          <w:color w:val="E115C0"/>
        </w:rPr>
        <w:t xml:space="preserve">teollisuusindeksi </w:t>
      </w:r>
      <w:r>
        <w:t xml:space="preserve">oli laskenut 70 pistettä. Itse asiassa se oli 24 pistettä korkeampi. </w:t>
      </w:r>
      <w:r>
        <w:rPr>
          <w:color w:val="796EE6"/>
        </w:rPr>
        <w:t xml:space="preserve">Holly Stark, varatoimitusjohtaja</w:t>
      </w:r>
      <w:r>
        <w:rPr>
          <w:color w:val="000D2C"/>
        </w:rPr>
        <w:t xml:space="preserve">, joka </w:t>
      </w:r>
      <w:r>
        <w:rPr>
          <w:color w:val="796EE6"/>
        </w:rPr>
        <w:t xml:space="preserve">johtaa kaupankäyntiosastoa Dillon Read Capital Corp:ssa. </w:t>
      </w:r>
      <w:r>
        <w:t xml:space="preserve">sanoi, että kun hän sai selville, että </w:t>
      </w:r>
      <w:r>
        <w:rPr>
          <w:color w:val="0BC582"/>
        </w:rPr>
        <w:t xml:space="preserve">Quotronin </w:t>
      </w:r>
      <w:r>
        <w:t xml:space="preserve">numerot </w:t>
      </w:r>
      <w:r>
        <w:t xml:space="preserve">olivat vääriä, hän soitti </w:t>
      </w:r>
      <w:r>
        <w:rPr>
          <w:color w:val="53495F"/>
        </w:rPr>
        <w:t xml:space="preserve">välittäjille </w:t>
      </w:r>
      <w:r>
        <w:t xml:space="preserve">ilmoittaakseen asiasta. "</w:t>
      </w:r>
      <w:r>
        <w:rPr>
          <w:color w:val="F95475"/>
        </w:rPr>
        <w:t xml:space="preserve">Se oli vähintäänkin </w:t>
      </w:r>
      <w:r>
        <w:rPr>
          <w:color w:val="F95475"/>
        </w:rPr>
        <w:t xml:space="preserve">hämmentävää", </w:t>
      </w:r>
      <w:r>
        <w:t xml:space="preserve">hän sanoi. </w:t>
      </w:r>
      <w:r>
        <w:rPr>
          <w:color w:val="61FC03"/>
        </w:rPr>
        <w:t xml:space="preserve">Asiaa sekoitti entisestään se, että kun UAL Corp:n osake vihdoin avautui </w:t>
      </w:r>
      <w:r>
        <w:rPr>
          <w:color w:val="5D9608"/>
        </w:rPr>
        <w:t xml:space="preserve">New Yorkin pörssissä </w:t>
      </w:r>
      <w:r>
        <w:rPr>
          <w:color w:val="61FC03"/>
        </w:rPr>
        <w:t xml:space="preserve">kello 11.08</w:t>
      </w:r>
      <w:r>
        <w:rPr>
          <w:color w:val="61FC03"/>
        </w:rPr>
        <w:t xml:space="preserve">, </w:t>
      </w:r>
      <w:r>
        <w:rPr>
          <w:color w:val="4F584E"/>
        </w:rPr>
        <w:t xml:space="preserve">osakkeen </w:t>
      </w:r>
      <w:r>
        <w:rPr>
          <w:color w:val="98A088"/>
        </w:rPr>
        <w:t xml:space="preserve">hinnaksi </w:t>
      </w:r>
      <w:r>
        <w:rPr>
          <w:color w:val="61FC03"/>
        </w:rPr>
        <w:t xml:space="preserve">ilmoitettiin 324,75 dollaria </w:t>
      </w:r>
      <w:r>
        <w:rPr>
          <w:color w:val="4F584E"/>
        </w:rPr>
        <w:t xml:space="preserve">osakkeelta</w:t>
      </w:r>
      <w:r>
        <w:rPr>
          <w:color w:val="61FC03"/>
        </w:rPr>
        <w:t xml:space="preserve">, 45 dollaria enemmän kuin perjantaina; itse asiassa </w:t>
      </w:r>
      <w:r>
        <w:rPr>
          <w:color w:val="4F584E"/>
        </w:rPr>
        <w:t xml:space="preserve">sen </w:t>
      </w:r>
      <w:r>
        <w:rPr>
          <w:color w:val="61FC03"/>
        </w:rPr>
        <w:t xml:space="preserve">todellinen hinta oli 224,75 dollaria, 55 dollaria vähemmän</w:t>
      </w:r>
      <w:r>
        <w:t xml:space="preserve">. </w:t>
      </w:r>
      <w:r>
        <w:rPr>
          <w:color w:val="61FC03"/>
        </w:rPr>
        <w:t xml:space="preserve">Se </w:t>
      </w:r>
      <w:r>
        <w:t xml:space="preserve">oli </w:t>
      </w:r>
      <w:r>
        <w:rPr>
          <w:color w:val="9E8317"/>
        </w:rPr>
        <w:t xml:space="preserve">New Yorkin pörssin </w:t>
      </w:r>
      <w:r>
        <w:t xml:space="preserve">ylilyönti</w:t>
      </w:r>
      <w:r>
        <w:t xml:space="preserve">. </w:t>
      </w:r>
      <w:r>
        <w:rPr>
          <w:color w:val="248AD0"/>
        </w:rPr>
        <w:t xml:space="preserve">Tiedottaja </w:t>
      </w:r>
      <w:r>
        <w:t xml:space="preserve">viittasi "</w:t>
      </w:r>
      <w:r>
        <w:rPr>
          <w:color w:val="5C5300"/>
        </w:rPr>
        <w:t xml:space="preserve">tekniseen virheeseen" </w:t>
      </w:r>
      <w:r>
        <w:t xml:space="preserve">ja kieltäytyi </w:t>
      </w:r>
      <w:r>
        <w:t xml:space="preserve">tarkentamasta asiaa. Ja oli muitakin kömmähdyksiä. </w:t>
      </w:r>
      <w:r>
        <w:rPr>
          <w:color w:val="9F6551"/>
        </w:rPr>
        <w:t xml:space="preserve">Kun markkinat </w:t>
      </w:r>
      <w:r>
        <w:rPr>
          <w:color w:val="9F6551"/>
        </w:rPr>
        <w:t xml:space="preserve">avautuivat </w:t>
      </w:r>
      <w:r>
        <w:rPr>
          <w:color w:val="9F6551"/>
        </w:rPr>
        <w:t xml:space="preserve">kello 9.30 </w:t>
      </w:r>
      <w:r>
        <w:rPr>
          <w:color w:val="9F6551"/>
        </w:rPr>
        <w:t xml:space="preserve">itäistä aikaa, </w:t>
      </w:r>
      <w:r>
        <w:rPr>
          <w:color w:val="932C70"/>
        </w:rPr>
        <w:t xml:space="preserve">Reutersin uutistoimittaja </w:t>
      </w:r>
      <w:r>
        <w:rPr>
          <w:color w:val="9F6551"/>
        </w:rPr>
        <w:t xml:space="preserve">laski </w:t>
      </w:r>
      <w:r>
        <w:rPr>
          <w:color w:val="2B1B04"/>
        </w:rPr>
        <w:t xml:space="preserve">teollisuusindeksin </w:t>
      </w:r>
      <w:r>
        <w:rPr>
          <w:color w:val="9F6551"/>
        </w:rPr>
        <w:t xml:space="preserve">laskun virheellisesti </w:t>
      </w:r>
      <w:r>
        <w:rPr>
          <w:color w:val="9F6551"/>
        </w:rPr>
        <w:t xml:space="preserve">4 prosentin laskuksi, vaikka se oli todellisuudessa laskenut 0,7 prosenttia</w:t>
      </w:r>
      <w:r>
        <w:t xml:space="preserve">. </w:t>
      </w:r>
      <w:r>
        <w:rPr>
          <w:color w:val="9F6551"/>
        </w:rPr>
        <w:t xml:space="preserve">"</w:t>
      </w:r>
      <w:r>
        <w:t xml:space="preserve">Kyse </w:t>
      </w:r>
      <w:r>
        <w:t xml:space="preserve">oli </w:t>
      </w:r>
      <w:r>
        <w:rPr>
          <w:color w:val="B5AFC4"/>
        </w:rPr>
        <w:t xml:space="preserve">inhimillisestä virheestä, </w:t>
      </w:r>
      <w:r>
        <w:rPr>
          <w:color w:val="D4C67A"/>
        </w:rPr>
        <w:t xml:space="preserve">jonka </w:t>
      </w:r>
      <w:r>
        <w:rPr>
          <w:color w:val="B5AFC4"/>
        </w:rPr>
        <w:t xml:space="preserve">huomasimme ja korjasimme lähes välittömästi</w:t>
      </w:r>
      <w:r>
        <w:t xml:space="preserve">", </w:t>
      </w:r>
      <w:r>
        <w:rPr>
          <w:color w:val="AE7AA1"/>
        </w:rPr>
        <w:t xml:space="preserve">Reutersin </w:t>
      </w:r>
      <w:r>
        <w:t xml:space="preserve">edustaja sanoi </w:t>
      </w:r>
      <w:r>
        <w:t xml:space="preserve">New Yorkissa. Samaan aikaan </w:t>
      </w:r>
      <w:r>
        <w:rPr>
          <w:color w:val="C2A393"/>
        </w:rPr>
        <w:t xml:space="preserve">eräät </w:t>
      </w:r>
      <w:r>
        <w:t xml:space="preserve">länsisaksalaisten pankkien </w:t>
      </w:r>
      <w:r>
        <w:rPr>
          <w:color w:val="C2A393"/>
        </w:rPr>
        <w:t xml:space="preserve">valuuttakauppiaat </w:t>
      </w:r>
      <w:r>
        <w:t xml:space="preserve">Frankfurtissa kertoivat myyneensä </w:t>
      </w:r>
      <w:r>
        <w:rPr>
          <w:color w:val="0232FD"/>
        </w:rPr>
        <w:t xml:space="preserve">dollareita </w:t>
      </w:r>
      <w:r>
        <w:t xml:space="preserve">raportin mukaan </w:t>
      </w:r>
      <w:r>
        <w:t xml:space="preserve">ja joutuneensa </w:t>
      </w:r>
      <w:r>
        <w:t xml:space="preserve">ostamaan ne myöhemmin takaisin korkeampaan hintaan. </w:t>
      </w:r>
      <w:r>
        <w:rPr>
          <w:color w:val="BA6801"/>
        </w:rPr>
        <w:t xml:space="preserve">Quotronin </w:t>
      </w:r>
      <w:r>
        <w:rPr>
          <w:color w:val="6A3A35"/>
        </w:rPr>
        <w:t xml:space="preserve">ongelmilla </w:t>
      </w:r>
      <w:r>
        <w:t xml:space="preserve">oli kuitenkin pitkäaikaisia seurauksia</w:t>
      </w:r>
      <w:r>
        <w:t xml:space="preserve">. </w:t>
      </w:r>
      <w:r>
        <w:rPr>
          <w:color w:val="168E5C"/>
        </w:rPr>
        <w:t xml:space="preserve">Dillon Readin Stark </w:t>
      </w:r>
      <w:r>
        <w:t xml:space="preserve">sanoi varhain iltapäivällä pitävänsä hintoja ja muita tietoja edelleen tarkistettavina, ja hän sanoi </w:t>
      </w:r>
      <w:r>
        <w:rPr>
          <w:color w:val="16C0D0"/>
        </w:rPr>
        <w:t xml:space="preserve">salkunhoitajien </w:t>
      </w:r>
      <w:r>
        <w:t xml:space="preserve">kyseenalaistaneen edelleen näytöllä </w:t>
      </w:r>
      <w:r>
        <w:rPr>
          <w:color w:val="C62100"/>
        </w:rPr>
        <w:t xml:space="preserve">näkemänsä </w:t>
      </w:r>
      <w:r>
        <w:rPr>
          <w:color w:val="C62100"/>
        </w:rPr>
        <w:t xml:space="preserve">luvut</w:t>
      </w:r>
      <w:r>
        <w:t xml:space="preserve">. Se </w:t>
      </w:r>
      <w:r>
        <w:t xml:space="preserve">oli </w:t>
      </w:r>
      <w:r>
        <w:rPr>
          <w:color w:val="233809"/>
        </w:rPr>
        <w:t xml:space="preserve">toinen kerta alle viikon sisällä, </w:t>
      </w:r>
      <w:r>
        <w:rPr>
          <w:color w:val="233809"/>
        </w:rPr>
        <w:t xml:space="preserve">kun </w:t>
      </w:r>
      <w:r>
        <w:rPr>
          <w:color w:val="0BC582"/>
        </w:rPr>
        <w:t xml:space="preserve">Quotronilla</w:t>
      </w:r>
      <w:r>
        <w:t xml:space="preserve"> oli ongelmia </w:t>
      </w:r>
      <w:r>
        <w:rPr>
          <w:color w:val="E115C0"/>
        </w:rPr>
        <w:t xml:space="preserve">toimialan indeksin </w:t>
      </w:r>
      <w:r>
        <w:t xml:space="preserve">laskemisessa</w:t>
      </w:r>
      <w:r>
        <w:t xml:space="preserve">. </w:t>
      </w:r>
      <w:r>
        <w:t xml:space="preserve">Viime keskiviikkona </w:t>
      </w:r>
      <w:r>
        <w:rPr>
          <w:color w:val="42083B"/>
        </w:rPr>
        <w:t xml:space="preserve">kaupankäynnin alkaessa </w:t>
      </w:r>
      <w:r>
        <w:t xml:space="preserve">näytti siltä, että </w:t>
      </w:r>
      <w:r>
        <w:rPr>
          <w:color w:val="E115C0"/>
        </w:rPr>
        <w:t xml:space="preserve">indeksi </w:t>
      </w:r>
      <w:r>
        <w:t xml:space="preserve">oli laskenut yli 200 pistettä. Todellisuudessa se oli </w:t>
      </w:r>
      <w:r>
        <w:rPr>
          <w:color w:val="023087"/>
        </w:rPr>
        <w:t xml:space="preserve">tuolloin</w:t>
      </w:r>
      <w:r>
        <w:t xml:space="preserve"> vain </w:t>
      </w:r>
      <w:r>
        <w:t xml:space="preserve">muutaman pisteen miinuksella. </w:t>
      </w:r>
      <w:r>
        <w:rPr>
          <w:color w:val="FEB8C8"/>
        </w:rPr>
        <w:t xml:space="preserve">Quotronin </w:t>
      </w:r>
      <w:r>
        <w:t xml:space="preserve">mukaan </w:t>
      </w:r>
      <w:r>
        <w:rPr>
          <w:color w:val="B7DAD2"/>
        </w:rPr>
        <w:t xml:space="preserve">yhdeksän minuuttia </w:t>
      </w:r>
      <w:r>
        <w:rPr>
          <w:color w:val="196956"/>
        </w:rPr>
        <w:t xml:space="preserve">kestänyt </w:t>
      </w:r>
      <w:r>
        <w:rPr>
          <w:color w:val="B7DAD2"/>
        </w:rPr>
        <w:t xml:space="preserve">sekaannus johtui siitä, että </w:t>
      </w:r>
      <w:r>
        <w:t xml:space="preserve">Philip Morris Cos. -yhtiön osakkeiden jako ei ollut asetettu suhteessa 4:1. </w:t>
      </w:r>
      <w:r>
        <w:rPr>
          <w:color w:val="ECEDFE"/>
        </w:rPr>
        <w:t xml:space="preserve">Quotronin </w:t>
      </w:r>
      <w:r>
        <w:rPr>
          <w:color w:val="8C41BB"/>
        </w:rPr>
        <w:t xml:space="preserve">tiedottajan </w:t>
      </w:r>
      <w:r>
        <w:t xml:space="preserve">mukaan viimeaikaiset ohjelmistomuutokset </w:t>
      </w:r>
      <w:r>
        <w:t xml:space="preserve">saattoivat vaikuttaa </w:t>
      </w:r>
      <w:r>
        <w:rPr>
          <w:color w:val="6A3A35"/>
        </w:rPr>
        <w:t xml:space="preserve">eilisiin ongelmiin. </w:t>
      </w:r>
      <w:r>
        <w:t xml:space="preserve">Hänen mukaansa </w:t>
      </w:r>
      <w:r>
        <w:rPr>
          <w:color w:val="0BC582"/>
        </w:rPr>
        <w:t xml:space="preserve">Quotron </w:t>
      </w:r>
      <w:r>
        <w:t xml:space="preserve">siirtyi varajärjestelmään, kunnes </w:t>
      </w:r>
      <w:r>
        <w:rPr>
          <w:color w:val="6A3A35"/>
        </w:rPr>
        <w:t xml:space="preserve">ongelmat </w:t>
      </w:r>
      <w:r>
        <w:t xml:space="preserve">oli korjattu</w:t>
      </w:r>
      <w:r>
        <w:t xml:space="preserve">. </w:t>
      </w:r>
      <w:r>
        <w:t xml:space="preserve">Hän valitteli: "Tänään kaikkien aikojen päivinä" "Koko maailman katseet </w:t>
      </w:r>
      <w:r>
        <w:t xml:space="preserve">olivat </w:t>
      </w:r>
      <w:r>
        <w:rPr>
          <w:color w:val="FEB8C8"/>
        </w:rPr>
        <w:t xml:space="preserve">meissä.</w:t>
      </w:r>
    </w:p>
    <w:p>
      <w:r>
        <w:rPr>
          <w:b/>
        </w:rPr>
        <w:t xml:space="preserve">Asiakirjan numero 1868</w:t>
      </w:r>
    </w:p>
    <w:p>
      <w:r>
        <w:rPr>
          <w:b/>
        </w:rPr>
        <w:t xml:space="preserve">Asiakirjan tunniste: wsj2166-001</w:t>
      </w:r>
    </w:p>
    <w:p>
      <w:r>
        <w:rPr>
          <w:color w:val="310106"/>
        </w:rPr>
        <w:t xml:space="preserve">Steven F. Kaplan </w:t>
      </w:r>
      <w:r>
        <w:t xml:space="preserve">on nimitetty grafiikkalaiteyrityksen vanhemmaksi varatoimitusjohtajaksi. Hän </w:t>
      </w:r>
      <w:r>
        <w:rPr>
          <w:color w:val="310106"/>
        </w:rPr>
        <w:t xml:space="preserve">toimii </w:t>
      </w:r>
      <w:r>
        <w:rPr>
          <w:color w:val="310106"/>
        </w:rPr>
        <w:t xml:space="preserve">edelleen </w:t>
      </w:r>
      <w:r>
        <w:t xml:space="preserve">AM Internationalin päästrategina ja AM Venturesin toimitusjohtajana.</w:t>
      </w:r>
    </w:p>
    <w:p>
      <w:r>
        <w:rPr>
          <w:b/>
        </w:rPr>
        <w:t xml:space="preserve">Asiakirjan numero 1869</w:t>
      </w:r>
    </w:p>
    <w:p>
      <w:r>
        <w:rPr>
          <w:b/>
        </w:rPr>
        <w:t xml:space="preserve">Asiakirjan tunniste: wsj2167-001</w:t>
      </w:r>
    </w:p>
    <w:p>
      <w:r>
        <w:rPr>
          <w:color w:val="310106"/>
        </w:rPr>
        <w:t xml:space="preserve">Houstonin asianajaja Dale Friend, </w:t>
      </w:r>
      <w:r>
        <w:rPr>
          <w:color w:val="04640D"/>
        </w:rPr>
        <w:t xml:space="preserve">joka </w:t>
      </w:r>
      <w:r>
        <w:rPr>
          <w:color w:val="310106"/>
        </w:rPr>
        <w:t xml:space="preserve">edustaa </w:t>
      </w:r>
      <w:r>
        <w:rPr>
          <w:color w:val="FEFB0A"/>
        </w:rPr>
        <w:t xml:space="preserve">kantajaa </w:t>
      </w:r>
      <w:r>
        <w:rPr>
          <w:color w:val="FB5514"/>
        </w:rPr>
        <w:t xml:space="preserve">loukkaantumisjutussa, </w:t>
      </w:r>
      <w:r>
        <w:t xml:space="preserve">sanoi neuvotelleensa </w:t>
      </w:r>
      <w:r>
        <w:rPr>
          <w:color w:val="E115C0"/>
        </w:rPr>
        <w:t xml:space="preserve">ratkaisun</w:t>
      </w:r>
      <w:r>
        <w:rPr>
          <w:color w:val="00587F"/>
        </w:rPr>
        <w:t xml:space="preserve">, joka </w:t>
      </w:r>
      <w:r>
        <w:rPr>
          <w:color w:val="E115C0"/>
        </w:rPr>
        <w:t xml:space="preserve">tekee palveluksen </w:t>
      </w:r>
      <w:r>
        <w:rPr>
          <w:color w:val="0BC582"/>
        </w:rPr>
        <w:t xml:space="preserve">hänen </w:t>
      </w:r>
      <w:r>
        <w:rPr>
          <w:color w:val="FEB8C8"/>
        </w:rPr>
        <w:t xml:space="preserve">asiakkaalleen</w:t>
      </w:r>
      <w:r>
        <w:t xml:space="preserve">. Kirjaimellisesti. Kävi ilmi, että </w:t>
      </w:r>
      <w:r>
        <w:rPr>
          <w:color w:val="01190F"/>
        </w:rPr>
        <w:t xml:space="preserve">Friendin </w:t>
      </w:r>
      <w:r>
        <w:rPr>
          <w:color w:val="9E8317"/>
        </w:rPr>
        <w:t xml:space="preserve">asiakas</w:t>
      </w:r>
      <w:r>
        <w:rPr>
          <w:color w:val="9E8317"/>
        </w:rPr>
        <w:t xml:space="preserve">, cincinnatilainen Machelle Parks, </w:t>
      </w:r>
      <w:r>
        <w:t xml:space="preserve">ei pitänyt tavasta, jolla </w:t>
      </w:r>
      <w:r>
        <w:rPr>
          <w:color w:val="847D81"/>
        </w:rPr>
        <w:t xml:space="preserve">puolustusasianajaja Tom Alexander toimi </w:t>
      </w:r>
      <w:r>
        <w:t xml:space="preserve">oikeudenkäynnin aikana. Siksi hän suostui luopumaan </w:t>
      </w:r>
      <w:r>
        <w:rPr>
          <w:color w:val="847D81"/>
        </w:rPr>
        <w:t xml:space="preserve">Alexanderin </w:t>
      </w:r>
      <w:r>
        <w:t xml:space="preserve">asiakasta vastaan maksettavista vahingonkorvauksista </w:t>
      </w:r>
      <w:r>
        <w:t xml:space="preserve">vastineeksi oikeudesta lyödä </w:t>
      </w:r>
      <w:r>
        <w:rPr>
          <w:color w:val="847D81"/>
        </w:rPr>
        <w:t xml:space="preserve">puolustusasianajaja</w:t>
      </w:r>
      <w:r>
        <w:t xml:space="preserve">. </w:t>
      </w:r>
      <w:r>
        <w:t xml:space="preserve">Myös </w:t>
      </w:r>
      <w:r>
        <w:rPr>
          <w:color w:val="B70639"/>
        </w:rPr>
        <w:t xml:space="preserve">Parksin </w:t>
      </w:r>
      <w:r>
        <w:rPr>
          <w:color w:val="58018B"/>
        </w:rPr>
        <w:t xml:space="preserve">äiti </w:t>
      </w:r>
      <w:r>
        <w:t xml:space="preserve">läimäyttää </w:t>
      </w:r>
      <w:r>
        <w:rPr>
          <w:color w:val="847D81"/>
        </w:rPr>
        <w:t xml:space="preserve">Alexanderia</w:t>
      </w:r>
      <w:r>
        <w:t xml:space="preserve">. </w:t>
      </w:r>
      <w:r>
        <w:t xml:space="preserve">Samoin tekevät </w:t>
      </w:r>
      <w:r>
        <w:rPr>
          <w:color w:val="310106"/>
        </w:rPr>
        <w:t xml:space="preserve">Friend </w:t>
      </w:r>
      <w:r>
        <w:t xml:space="preserve">ja </w:t>
      </w:r>
      <w:r>
        <w:rPr>
          <w:color w:val="703B01"/>
        </w:rPr>
        <w:t xml:space="preserve">hänen </w:t>
      </w:r>
      <w:r>
        <w:rPr>
          <w:color w:val="F7F1DF"/>
        </w:rPr>
        <w:t xml:space="preserve">lakimieskumppaninsa Nick Nichols</w:t>
      </w:r>
      <w:r>
        <w:t xml:space="preserve">. </w:t>
      </w:r>
      <w:r>
        <w:t xml:space="preserve">Omituinen järjestely johtuu siitä, </w:t>
      </w:r>
      <w:r>
        <w:rPr>
          <w:color w:val="847D81"/>
        </w:rPr>
        <w:t xml:space="preserve">että Alexander </w:t>
      </w:r>
      <w:r>
        <w:t xml:space="preserve">edustaa </w:t>
      </w:r>
      <w:r>
        <w:rPr>
          <w:color w:val="118B8A"/>
        </w:rPr>
        <w:t xml:space="preserve">Derr Construction Co:ta, joka on yksi vastaajista </w:t>
      </w:r>
      <w:r>
        <w:rPr>
          <w:color w:val="4AFEFA"/>
        </w:rPr>
        <w:t xml:space="preserve">kuolemantuottamusta koskevassa kanteessa, jonka on nostanut </w:t>
      </w:r>
      <w:r>
        <w:rPr>
          <w:color w:val="FCB164"/>
        </w:rPr>
        <w:t xml:space="preserve">Parks, tammikuussa 1987 Houston Convention Centerin rakennustöissä kuolleen rakennustyöntekijän leski</w:t>
      </w:r>
      <w:r>
        <w:t xml:space="preserve">. </w:t>
      </w:r>
      <w:r>
        <w:t xml:space="preserve">Viime kuussa </w:t>
      </w:r>
      <w:r>
        <w:rPr>
          <w:color w:val="310106"/>
        </w:rPr>
        <w:t xml:space="preserve">Friend </w:t>
      </w:r>
      <w:r>
        <w:t xml:space="preserve">sanoi, </w:t>
      </w:r>
      <w:r>
        <w:rPr>
          <w:color w:val="796EE6"/>
        </w:rPr>
        <w:t xml:space="preserve">että </w:t>
      </w:r>
      <w:r>
        <w:rPr>
          <w:color w:val="847D81"/>
        </w:rPr>
        <w:t xml:space="preserve">Alexanderin</w:t>
      </w:r>
      <w:r>
        <w:t xml:space="preserve"> kumppani </w:t>
      </w:r>
      <w:r>
        <w:t xml:space="preserve">suostui </w:t>
      </w:r>
      <w:r>
        <w:rPr>
          <w:color w:val="796EE6"/>
        </w:rPr>
        <w:t xml:space="preserve">maksamaan </w:t>
      </w:r>
      <w:r>
        <w:rPr>
          <w:color w:val="000D2C"/>
        </w:rPr>
        <w:t xml:space="preserve">Derrille </w:t>
      </w:r>
      <w:r>
        <w:rPr>
          <w:color w:val="796EE6"/>
        </w:rPr>
        <w:t xml:space="preserve">50 000 dollaria osana kokonaisratkaisua</w:t>
      </w:r>
      <w:r>
        <w:t xml:space="preserve">. </w:t>
      </w:r>
      <w:r>
        <w:rPr>
          <w:color w:val="847D81"/>
        </w:rPr>
        <w:t xml:space="preserve">Alexander </w:t>
      </w:r>
      <w:r>
        <w:t xml:space="preserve">kuitenkin </w:t>
      </w:r>
      <w:r>
        <w:t xml:space="preserve">perui sopimuksen viime hetkellä, mikä suututti </w:t>
      </w:r>
      <w:r>
        <w:rPr>
          <w:color w:val="53495F"/>
        </w:rPr>
        <w:t xml:space="preserve">kantajat</w:t>
      </w:r>
      <w:r>
        <w:t xml:space="preserve">. </w:t>
      </w:r>
      <w:r>
        <w:t xml:space="preserve">"En koskaan </w:t>
      </w:r>
      <w:r>
        <w:t xml:space="preserve">suostunut siihen", </w:t>
      </w:r>
      <w:r>
        <w:rPr>
          <w:color w:val="847D81"/>
        </w:rPr>
        <w:t xml:space="preserve">Alexander </w:t>
      </w:r>
      <w:r>
        <w:t xml:space="preserve">sanoi </w:t>
      </w:r>
      <w:r>
        <w:t xml:space="preserve">ja lisäsi: "näitä ärsyttäviä sovintoja ei tarvitse maksaa." </w:t>
      </w:r>
      <w:r>
        <w:rPr>
          <w:color w:val="F95475"/>
        </w:rPr>
        <w:t xml:space="preserve">Kun </w:t>
      </w:r>
      <w:r>
        <w:rPr>
          <w:color w:val="61FC03"/>
        </w:rPr>
        <w:t xml:space="preserve">Parks </w:t>
      </w:r>
      <w:r>
        <w:rPr>
          <w:color w:val="5D9608"/>
        </w:rPr>
        <w:t xml:space="preserve">ja </w:t>
      </w:r>
      <w:r>
        <w:rPr>
          <w:color w:val="DE98FD"/>
        </w:rPr>
        <w:t xml:space="preserve">hänen</w:t>
      </w:r>
      <w:r>
        <w:rPr>
          <w:color w:val="5D9608"/>
        </w:rPr>
        <w:t xml:space="preserve"> </w:t>
      </w:r>
      <w:r>
        <w:rPr>
          <w:color w:val="98A088"/>
        </w:rPr>
        <w:t xml:space="preserve">äitinsä </w:t>
      </w:r>
      <w:r>
        <w:rPr>
          <w:color w:val="F95475"/>
        </w:rPr>
        <w:t xml:space="preserve">kuulivat, mitä oli tapahtunut, he tarjoutuivat antamaan </w:t>
      </w:r>
      <w:r>
        <w:rPr>
          <w:color w:val="4F584E"/>
        </w:rPr>
        <w:t xml:space="preserve">Alexanderille </w:t>
      </w:r>
      <w:r>
        <w:rPr>
          <w:color w:val="F95475"/>
        </w:rPr>
        <w:t xml:space="preserve">kunnon selkäsaunan</w:t>
      </w:r>
      <w:r>
        <w:t xml:space="preserve">, </w:t>
      </w:r>
      <w:r>
        <w:rPr>
          <w:color w:val="310106"/>
        </w:rPr>
        <w:t xml:space="preserve">Friend </w:t>
      </w:r>
      <w:r>
        <w:t xml:space="preserve">kertoo</w:t>
      </w:r>
      <w:r>
        <w:t xml:space="preserve">. </w:t>
      </w:r>
      <w:r>
        <w:rPr>
          <w:color w:val="310106"/>
        </w:rPr>
        <w:t xml:space="preserve">Friend </w:t>
      </w:r>
      <w:r>
        <w:t xml:space="preserve">sanoo </w:t>
      </w:r>
      <w:r>
        <w:t xml:space="preserve">kertoneensa </w:t>
      </w:r>
      <w:r>
        <w:rPr>
          <w:color w:val="F95475"/>
        </w:rPr>
        <w:t xml:space="preserve">tämän </w:t>
      </w:r>
      <w:r>
        <w:rPr>
          <w:color w:val="847D81"/>
        </w:rPr>
        <w:t xml:space="preserve">vastapuolelleen, </w:t>
      </w:r>
      <w:r>
        <w:t xml:space="preserve">ja he alkoivat pian neuvotella </w:t>
      </w:r>
      <w:r>
        <w:rPr>
          <w:color w:val="5C5300"/>
        </w:rPr>
        <w:t xml:space="preserve">perussäännöistä</w:t>
      </w:r>
      <w:r>
        <w:rPr>
          <w:color w:val="9F6551"/>
        </w:rPr>
        <w:t xml:space="preserve">, joiden mukaan </w:t>
      </w:r>
      <w:r>
        <w:rPr>
          <w:color w:val="BCFEC6"/>
        </w:rPr>
        <w:t xml:space="preserve">Derr </w:t>
      </w:r>
      <w:r>
        <w:rPr>
          <w:color w:val="5C5300"/>
        </w:rPr>
        <w:t xml:space="preserve">pitäisi </w:t>
      </w:r>
      <w:r>
        <w:rPr>
          <w:color w:val="5C5300"/>
        </w:rPr>
        <w:t xml:space="preserve">rahansa ja </w:t>
      </w:r>
      <w:r>
        <w:rPr>
          <w:color w:val="932C70"/>
        </w:rPr>
        <w:t xml:space="preserve">kantaja </w:t>
      </w:r>
      <w:r>
        <w:rPr>
          <w:color w:val="5C5300"/>
        </w:rPr>
        <w:t xml:space="preserve">voisi </w:t>
      </w:r>
      <w:r>
        <w:rPr>
          <w:color w:val="5C5300"/>
        </w:rPr>
        <w:t xml:space="preserve">haastaa </w:t>
      </w:r>
      <w:r>
        <w:rPr>
          <w:color w:val="2B1B04"/>
        </w:rPr>
        <w:t xml:space="preserve">Alexanderin</w:t>
      </w:r>
      <w:r>
        <w:t xml:space="preserve">. Aika ja paikka ovat vielä vahvistamatta, mutta joitakin yksityiskohtia on jo tiedossa. </w:t>
      </w:r>
      <w:r>
        <w:rPr>
          <w:color w:val="310106"/>
        </w:rPr>
        <w:t xml:space="preserve">Friend </w:t>
      </w:r>
      <w:r>
        <w:t xml:space="preserve">sanoo suostuneensa lyömään </w:t>
      </w:r>
      <w:r>
        <w:rPr>
          <w:color w:val="847D81"/>
        </w:rPr>
        <w:t xml:space="preserve">Alexanderia </w:t>
      </w:r>
      <w:r>
        <w:t xml:space="preserve">vyön yläpuolelle. </w:t>
      </w:r>
      <w:r>
        <w:rPr>
          <w:color w:val="B5AFC4"/>
        </w:rPr>
        <w:t xml:space="preserve">Parks </w:t>
      </w:r>
      <w:r>
        <w:rPr>
          <w:color w:val="D4C67A"/>
        </w:rPr>
        <w:t xml:space="preserve">ja </w:t>
      </w:r>
      <w:r>
        <w:rPr>
          <w:color w:val="AE7AA1"/>
        </w:rPr>
        <w:t xml:space="preserve">hänen </w:t>
      </w:r>
      <w:r>
        <w:rPr>
          <w:color w:val="C2A393"/>
        </w:rPr>
        <w:t xml:space="preserve">äitinsä </w:t>
      </w:r>
      <w:r>
        <w:t xml:space="preserve">ovat ilmoittaneet </w:t>
      </w:r>
      <w:r>
        <w:t xml:space="preserve">haluavansa "yllättää </w:t>
      </w:r>
      <w:r>
        <w:rPr>
          <w:color w:val="847D81"/>
        </w:rPr>
        <w:t xml:space="preserve">hänet takaapäin"</w:t>
      </w:r>
      <w:r>
        <w:t xml:space="preserve">, hän sanoo. </w:t>
      </w:r>
      <w:r>
        <w:rPr>
          <w:color w:val="847D81"/>
        </w:rPr>
        <w:t xml:space="preserve">Alexander </w:t>
      </w:r>
      <w:r>
        <w:rPr>
          <w:color w:val="847D81"/>
        </w:rPr>
        <w:t xml:space="preserve">puolestaan </w:t>
      </w:r>
      <w:r>
        <w:t xml:space="preserve">vaati, että </w:t>
      </w:r>
      <w:r>
        <w:rPr>
          <w:color w:val="0232FD"/>
        </w:rPr>
        <w:t xml:space="preserve">hyökkääjät </w:t>
      </w:r>
      <w:r>
        <w:t xml:space="preserve">eivät voineet luopua </w:t>
      </w:r>
      <w:r>
        <w:rPr>
          <w:color w:val="0232FD"/>
        </w:rPr>
        <w:t xml:space="preserve">oikeudestaan </w:t>
      </w:r>
      <w:r>
        <w:t xml:space="preserve">lyödä ketään muuta, eivät voineet käyttää tylppää välinettä eivätkä juosta. </w:t>
      </w:r>
      <w:r>
        <w:rPr>
          <w:color w:val="847D81"/>
        </w:rPr>
        <w:t xml:space="preserve">Alexander </w:t>
      </w:r>
      <w:r>
        <w:t xml:space="preserve">sanoo </w:t>
      </w:r>
      <w:r>
        <w:t xml:space="preserve">pitävänsä </w:t>
      </w:r>
      <w:r>
        <w:rPr>
          <w:color w:val="6A3A35"/>
        </w:rPr>
        <w:t xml:space="preserve">sopimusta, jota </w:t>
      </w:r>
      <w:r>
        <w:rPr>
          <w:color w:val="6A3A35"/>
        </w:rPr>
        <w:t xml:space="preserve">ei jätetty tuomarille, </w:t>
      </w:r>
      <w:r>
        <w:t xml:space="preserve">jonkinlaisena vitsinä. Hän myöntää kuitenkin, että "heillä on mahdollisuus </w:t>
      </w:r>
      <w:r>
        <w:rPr>
          <w:color w:val="16C0D0"/>
        </w:rPr>
        <w:t xml:space="preserve">läpsäistä </w:t>
      </w:r>
      <w:r>
        <w:rPr>
          <w:color w:val="168E5C"/>
        </w:rPr>
        <w:t xml:space="preserve">minua</w:t>
      </w:r>
      <w:r>
        <w:t xml:space="preserve">, jos he todella haluavat". </w:t>
      </w:r>
      <w:r>
        <w:rPr>
          <w:color w:val="310106"/>
        </w:rPr>
        <w:t xml:space="preserve">Friend </w:t>
      </w:r>
      <w:r>
        <w:t xml:space="preserve">sanoo, että </w:t>
      </w:r>
      <w:r>
        <w:rPr>
          <w:color w:val="C62100"/>
        </w:rPr>
        <w:t xml:space="preserve">hänen </w:t>
      </w:r>
      <w:r>
        <w:rPr>
          <w:color w:val="53495F"/>
        </w:rPr>
        <w:t xml:space="preserve">puolensa </w:t>
      </w:r>
      <w:r>
        <w:t xml:space="preserve">on "täysin tosissaan". Vaikka </w:t>
      </w:r>
      <w:r>
        <w:t xml:space="preserve">he eivät aio antaa mitään rampauttavia iskuja, hän sanoo, että </w:t>
      </w:r>
      <w:r>
        <w:rPr>
          <w:color w:val="847D81"/>
        </w:rPr>
        <w:t xml:space="preserve">Alexanderia </w:t>
      </w:r>
      <w:r>
        <w:t xml:space="preserve">pyydetään allekirjoittamaan vastuuvapauslausunto puhtaasti varotoimenpiteenä.</w:t>
      </w:r>
    </w:p>
    <w:p>
      <w:r>
        <w:rPr>
          <w:b/>
        </w:rPr>
        <w:t xml:space="preserve">Asiakirjan numero 1870</w:t>
      </w:r>
    </w:p>
    <w:p>
      <w:r>
        <w:rPr>
          <w:b/>
        </w:rPr>
        <w:t xml:space="preserve">Asiakirjan tunniste: wsj2168-001</w:t>
      </w:r>
    </w:p>
    <w:p>
      <w:r>
        <w:t xml:space="preserve">Kahden vuoden kuivuuden jälkeen rahaa satoi eilen indeksijohdannaismarkkinoille. </w:t>
      </w:r>
      <w:r>
        <w:rPr>
          <w:color w:val="310106"/>
        </w:rPr>
        <w:t xml:space="preserve">Kun </w:t>
      </w:r>
      <w:r>
        <w:rPr>
          <w:color w:val="04640D"/>
        </w:rPr>
        <w:t xml:space="preserve">rahoitusmarkkinat </w:t>
      </w:r>
      <w:r>
        <w:rPr>
          <w:color w:val="310106"/>
        </w:rPr>
        <w:t xml:space="preserve">nousivat jälleen, </w:t>
      </w:r>
      <w:r>
        <w:rPr>
          <w:color w:val="00587F"/>
        </w:rPr>
        <w:t xml:space="preserve">Chicagon Mercantile Exchangen </w:t>
      </w:r>
      <w:r>
        <w:rPr>
          <w:color w:val="E115C0"/>
        </w:rPr>
        <w:t xml:space="preserve">suuren Standard &amp; Poor's 500 -indeksin </w:t>
      </w:r>
      <w:r>
        <w:rPr>
          <w:color w:val="FB5514"/>
        </w:rPr>
        <w:t xml:space="preserve">laatikon </w:t>
      </w:r>
      <w:r>
        <w:rPr>
          <w:color w:val="FEFB0A"/>
        </w:rPr>
        <w:t xml:space="preserve">kaupankäyntivolyymi </w:t>
      </w:r>
      <w:r>
        <w:rPr>
          <w:color w:val="310106"/>
        </w:rPr>
        <w:t xml:space="preserve">nousi jyrkästi ja saavutti lähes ennätystason ensimmäistä kertaa sitten lokakuun </w:t>
      </w:r>
      <w:r>
        <w:rPr>
          <w:color w:val="0BC582"/>
        </w:rPr>
        <w:t xml:space="preserve">1987</w:t>
      </w:r>
      <w:r>
        <w:t xml:space="preserve">. </w:t>
      </w:r>
      <w:r>
        <w:t xml:space="preserve">Kauppiaat kertoivat, että </w:t>
      </w:r>
      <w:r>
        <w:rPr>
          <w:color w:val="310106"/>
        </w:rPr>
        <w:t xml:space="preserve">äkillinen likviditeettiryntäys </w:t>
      </w:r>
      <w:r>
        <w:t xml:space="preserve">mahdollisti sen, että </w:t>
      </w:r>
      <w:r>
        <w:rPr>
          <w:color w:val="FEB8C8"/>
        </w:rPr>
        <w:t xml:space="preserve">useat kauppiaat saivat </w:t>
      </w:r>
      <w:r>
        <w:t xml:space="preserve">kuusinumeroisen sadon </w:t>
      </w:r>
      <w:r>
        <w:rPr>
          <w:color w:val="9E8317"/>
        </w:rPr>
        <w:t xml:space="preserve">muutamassa minuutissa, </w:t>
      </w:r>
      <w:r>
        <w:rPr>
          <w:color w:val="01190F"/>
        </w:rPr>
        <w:t xml:space="preserve">minkä jälkeen </w:t>
      </w:r>
      <w:r>
        <w:rPr>
          <w:color w:val="9E8317"/>
        </w:rPr>
        <w:t xml:space="preserve">hinnat nousivat huimasti</w:t>
      </w:r>
      <w:r>
        <w:t xml:space="preserve">. </w:t>
      </w:r>
      <w:r>
        <w:t xml:space="preserve">"</w:t>
      </w:r>
      <w:r>
        <w:rPr>
          <w:color w:val="847D81"/>
        </w:rPr>
        <w:t xml:space="preserve">Kaverit </w:t>
      </w:r>
      <w:r>
        <w:t xml:space="preserve">painoivat rahaa täällä tänään", sanoi John Legittino, johdannaisvälittäjä Elders Futures Inc. -yhtiössä Chicagossa. </w:t>
      </w:r>
      <w:r>
        <w:rPr>
          <w:color w:val="B70639"/>
        </w:rPr>
        <w:t xml:space="preserve">S&amp;P 500:n </w:t>
      </w:r>
      <w:r>
        <w:rPr>
          <w:color w:val="58018B"/>
        </w:rPr>
        <w:t xml:space="preserve">futuurit, </w:t>
      </w:r>
      <w:r>
        <w:rPr>
          <w:color w:val="703B01"/>
        </w:rPr>
        <w:t xml:space="preserve">jotka yleensä </w:t>
      </w:r>
      <w:r>
        <w:rPr>
          <w:color w:val="58018B"/>
        </w:rPr>
        <w:t xml:space="preserve">liikkuvat indeksipisteen murto-osilla</w:t>
      </w:r>
      <w:r>
        <w:t xml:space="preserve">, hyppäsivät eilen </w:t>
      </w:r>
      <w:r>
        <w:rPr>
          <w:color w:val="F7F1DF"/>
        </w:rPr>
        <w:t xml:space="preserve">aamulla </w:t>
      </w:r>
      <w:r>
        <w:t xml:space="preserve">sekunnissa kahdesta kolmeen pistettä </w:t>
      </w:r>
      <w:r>
        <w:t xml:space="preserve">alkuperäisen pudotuksen jälkeen ja nousivat loppupäivän ajan voimakkaasti. Kukin indeksipiste vastaa 500 dollarin voittoa jokaisesta suljetusta </w:t>
      </w:r>
      <w:r>
        <w:rPr>
          <w:color w:val="118B8A"/>
        </w:rPr>
        <w:t xml:space="preserve">S&amp;P 500 </w:t>
      </w:r>
      <w:r>
        <w:t xml:space="preserve">-sopimuksesta. Ensimmäistä kertaa </w:t>
      </w:r>
      <w:r>
        <w:rPr>
          <w:color w:val="4AFEFA"/>
        </w:rPr>
        <w:t xml:space="preserve">sitten </w:t>
      </w:r>
      <w:r>
        <w:rPr>
          <w:color w:val="FCB164"/>
        </w:rPr>
        <w:t xml:space="preserve">vuoden 1987</w:t>
      </w:r>
      <w:r>
        <w:rPr>
          <w:color w:val="4AFEFA"/>
        </w:rPr>
        <w:t xml:space="preserve"> romahduksen </w:t>
      </w:r>
      <w:r>
        <w:rPr>
          <w:color w:val="796EE6"/>
        </w:rPr>
        <w:t xml:space="preserve">kauppiaat </w:t>
      </w:r>
      <w:r>
        <w:t xml:space="preserve">kertoivat voivansa myydä useita satoja </w:t>
      </w:r>
      <w:r>
        <w:rPr>
          <w:color w:val="118B8A"/>
        </w:rPr>
        <w:t xml:space="preserve">S&amp;P 500 </w:t>
      </w:r>
      <w:r>
        <w:t xml:space="preserve">-sopimuksia kerrallaan </w:t>
      </w:r>
      <w:r>
        <w:t xml:space="preserve">erittäin likvideillä markkinoilla. </w:t>
      </w:r>
      <w:r>
        <w:rPr>
          <w:color w:val="000D2C"/>
        </w:rPr>
        <w:t xml:space="preserve">Monet instituutiot ja yksityissijoittajat ovat kääntyneet pois </w:t>
      </w:r>
      <w:r>
        <w:rPr>
          <w:color w:val="53495F"/>
        </w:rPr>
        <w:t xml:space="preserve">indeksijohdannaisista </w:t>
      </w:r>
      <w:r>
        <w:t xml:space="preserve">ja syyttävät </w:t>
      </w:r>
      <w:r>
        <w:rPr>
          <w:color w:val="53495F"/>
        </w:rPr>
        <w:t xml:space="preserve">niitä </w:t>
      </w:r>
      <w:r>
        <w:rPr>
          <w:color w:val="4AFEFA"/>
        </w:rPr>
        <w:t xml:space="preserve">osakemarkkinoiden romahduksen </w:t>
      </w:r>
      <w:r>
        <w:t xml:space="preserve">synnystä </w:t>
      </w:r>
      <w:r>
        <w:rPr>
          <w:color w:val="F95475"/>
        </w:rPr>
        <w:t xml:space="preserve">kahden vuoden takaisen mustan maanantain aikana</w:t>
      </w:r>
      <w:r>
        <w:t xml:space="preserve">. </w:t>
      </w:r>
      <w:r>
        <w:rPr>
          <w:color w:val="4AFEFA"/>
        </w:rPr>
        <w:t xml:space="preserve">Romahduksen jälkeen </w:t>
      </w:r>
      <w:r>
        <w:rPr>
          <w:color w:val="61FC03"/>
        </w:rPr>
        <w:t xml:space="preserve">monet johdannaiskauppiaat </w:t>
      </w:r>
      <w:r>
        <w:t xml:space="preserve">eivät pitäneet kovinkaan suurena huolenaiheena sitä, että </w:t>
      </w:r>
      <w:r>
        <w:rPr>
          <w:color w:val="118B8A"/>
        </w:rPr>
        <w:t xml:space="preserve">S&amp;P 500 </w:t>
      </w:r>
      <w:r>
        <w:t xml:space="preserve">-markkinat</w:t>
      </w:r>
      <w:r>
        <w:t xml:space="preserve">, joilta puuttuu suurin osa asiakkaiden tilausvirroista, kuivuisivat kokoon, jos hinnat kääntyisivät </w:t>
      </w:r>
      <w:r>
        <w:rPr>
          <w:color w:val="61FC03"/>
        </w:rPr>
        <w:t xml:space="preserve">heitä vastaan</w:t>
      </w:r>
      <w:r>
        <w:t xml:space="preserve">. </w:t>
      </w:r>
      <w:r>
        <w:rPr>
          <w:color w:val="98A088"/>
        </w:rPr>
        <w:t xml:space="preserve">S&amp;P 500:n</w:t>
      </w:r>
      <w:r>
        <w:rPr>
          <w:color w:val="DE98FD"/>
        </w:rPr>
        <w:t xml:space="preserve"> laatikkoon </w:t>
      </w:r>
      <w:r>
        <w:t xml:space="preserve">ahtautui </w:t>
      </w:r>
      <w:r>
        <w:rPr>
          <w:color w:val="5D9608"/>
        </w:rPr>
        <w:t xml:space="preserve">yli 400 sijoittajaa </w:t>
      </w:r>
      <w:r>
        <w:t xml:space="preserve">odottamaan avauskelloa. Kauppiaat huusivat tarjouksia ja tarjouksia kokonaiset viisi minuuttia ennen kaupankäynnin alkamista kello 8.30 </w:t>
      </w:r>
      <w:r>
        <w:rPr>
          <w:color w:val="F7F1DF"/>
        </w:rPr>
        <w:t xml:space="preserve">aamulla. </w:t>
      </w:r>
      <w:r>
        <w:rPr>
          <w:color w:val="4F584E"/>
        </w:rPr>
        <w:t xml:space="preserve">Sopimus laski avajaisissa 5 pistettä 323,85 pisteeseen</w:t>
      </w:r>
      <w:r>
        <w:t xml:space="preserve">, </w:t>
      </w:r>
      <w:r>
        <w:rPr>
          <w:color w:val="4F584E"/>
        </w:rPr>
        <w:t xml:space="preserve">mikä</w:t>
      </w:r>
      <w:r>
        <w:t xml:space="preserve"> on </w:t>
      </w:r>
      <w:r>
        <w:t xml:space="preserve">suurin sallittu liike avajaisissa </w:t>
      </w:r>
      <w:r>
        <w:rPr>
          <w:color w:val="248AD0"/>
        </w:rPr>
        <w:t xml:space="preserve">Mercin </w:t>
      </w:r>
      <w:r>
        <w:t xml:space="preserve">hyväksymän, </w:t>
      </w:r>
      <w:r>
        <w:t xml:space="preserve">markkinoiden laskun pysäyttämiseen tähtäävän </w:t>
      </w:r>
      <w:r>
        <w:t xml:space="preserve">vakuuden mukaisesti. </w:t>
      </w:r>
      <w:r>
        <w:rPr>
          <w:color w:val="5C5300"/>
        </w:rPr>
        <w:t xml:space="preserve">Useat kauppiaat tarjosivat kuitenkin nopeasti sopimuksia</w:t>
      </w:r>
      <w:r>
        <w:t xml:space="preserve">, mikä </w:t>
      </w:r>
      <w:r>
        <w:t xml:space="preserve">nosti hintoja jyrkästi ylöspäin. </w:t>
      </w:r>
      <w:r>
        <w:rPr>
          <w:color w:val="9F6551"/>
        </w:rPr>
        <w:t xml:space="preserve">Markkinat </w:t>
      </w:r>
      <w:r>
        <w:t xml:space="preserve">heilahtivat perjantain 328,85:n päätöskurssin ympärillä noin puolen tunnin ajan, liikkuen ylös- tai alaspäin sekunneissa, kunnes se murtautui ylöspäin, eikä katsonut takaisin. </w:t>
      </w:r>
      <w:r>
        <w:rPr>
          <w:color w:val="BCFEC6"/>
        </w:rPr>
        <w:t xml:space="preserve">Joulukuussa päättyvä </w:t>
      </w:r>
      <w:r>
        <w:rPr>
          <w:color w:val="BCFEC6"/>
        </w:rPr>
        <w:t xml:space="preserve">S&amp;P 500 -sopimus </w:t>
      </w:r>
      <w:r>
        <w:t xml:space="preserve">sulkeutui ennätykselliset 15,65 pistettä vahvempana lähes 80 000 sopimuksen volyymilla. "</w:t>
      </w:r>
      <w:r>
        <w:rPr>
          <w:color w:val="2B1B04"/>
        </w:rPr>
        <w:t xml:space="preserve">Kauppiaat, jotka </w:t>
      </w:r>
      <w:r>
        <w:rPr>
          <w:color w:val="2B1B04"/>
        </w:rPr>
        <w:t xml:space="preserve">olivat kahden metrin päässä toisistaan, </w:t>
      </w:r>
      <w:r>
        <w:t xml:space="preserve">tekivät osto- ja myyntitarjouksia, </w:t>
      </w:r>
      <w:r>
        <w:rPr>
          <w:color w:val="D4C67A"/>
        </w:rPr>
        <w:t xml:space="preserve">jotka erosivat toisistaan </w:t>
      </w:r>
      <w:r>
        <w:rPr>
          <w:color w:val="B5AFC4"/>
        </w:rPr>
        <w:t xml:space="preserve">kokonaisen pisteen verran</w:t>
      </w:r>
      <w:r>
        <w:t xml:space="preserve">", sanoi </w:t>
      </w:r>
      <w:r>
        <w:rPr>
          <w:color w:val="AE7AA1"/>
        </w:rPr>
        <w:t xml:space="preserve">eräs </w:t>
      </w:r>
      <w:r>
        <w:rPr>
          <w:color w:val="C2A393"/>
        </w:rPr>
        <w:t xml:space="preserve">S&amp;P 500:n</w:t>
      </w:r>
      <w:r>
        <w:rPr>
          <w:color w:val="AE7AA1"/>
        </w:rPr>
        <w:t xml:space="preserve"> välittäjä</w:t>
      </w:r>
      <w:r>
        <w:t xml:space="preserve">. </w:t>
      </w:r>
      <w:r>
        <w:t xml:space="preserve">"</w:t>
      </w:r>
      <w:r>
        <w:rPr>
          <w:color w:val="0232FD"/>
        </w:rPr>
        <w:t xml:space="preserve">Voisit ostaa tarjouksella ja myydä tarjouksella ja tehdä omaisuuden"</w:t>
      </w:r>
      <w:r>
        <w:t xml:space="preserve">, hän ihmetteli. Useat Wall Streetin suurimmat arvopaperifirmat, kuten </w:t>
      </w:r>
      <w:r>
        <w:rPr>
          <w:color w:val="6A3A35"/>
        </w:rPr>
        <w:t xml:space="preserve">Salomon Brothers Inc. </w:t>
      </w:r>
      <w:r>
        <w:t xml:space="preserve">ja PaineWebber Inc. olivat myös suuria ostajia, kauppiaat kertoivat. </w:t>
      </w:r>
      <w:r>
        <w:rPr>
          <w:color w:val="6A3A35"/>
        </w:rPr>
        <w:t xml:space="preserve">Salomon Brothers </w:t>
      </w:r>
      <w:r>
        <w:t xml:space="preserve">oli kauppiaiden mukaan viime viikolla suurimpia indeksijohdannaisten myyjiä. </w:t>
      </w:r>
      <w:r>
        <w:rPr>
          <w:color w:val="BA6801"/>
        </w:rPr>
        <w:t xml:space="preserve">Välitysliikkeet </w:t>
      </w:r>
      <w:r>
        <w:t xml:space="preserve">eivät yleensä kommentoi </w:t>
      </w:r>
      <w:r>
        <w:t xml:space="preserve">markkina-aktiviteettejaan. Toisin kuin </w:t>
      </w:r>
      <w:r>
        <w:rPr>
          <w:color w:val="F95475"/>
        </w:rPr>
        <w:t xml:space="preserve">kaksi vuotta sitten mustaa maanantaita </w:t>
      </w:r>
      <w:r>
        <w:t xml:space="preserve">seuranneella viikolla, </w:t>
      </w:r>
      <w:r>
        <w:t xml:space="preserve">myös </w:t>
      </w:r>
      <w:r>
        <w:rPr>
          <w:color w:val="C62100"/>
        </w:rPr>
        <w:t xml:space="preserve">S&amp;P-listan</w:t>
      </w:r>
      <w:r>
        <w:rPr>
          <w:color w:val="168E5C"/>
        </w:rPr>
        <w:t xml:space="preserve"> yksittäiset kauppiaat </w:t>
      </w:r>
      <w:r>
        <w:t xml:space="preserve">olivat </w:t>
      </w:r>
      <w:r>
        <w:t xml:space="preserve">epätyypillisen varovaisia päivän </w:t>
      </w:r>
      <w:r>
        <w:rPr>
          <w:color w:val="014347"/>
        </w:rPr>
        <w:t xml:space="preserve">voittojensa </w:t>
      </w:r>
      <w:r>
        <w:rPr>
          <w:color w:val="014347"/>
        </w:rPr>
        <w:t xml:space="preserve">suhteen</w:t>
      </w:r>
      <w:r>
        <w:t xml:space="preserve">. </w:t>
      </w:r>
      <w:r>
        <w:t xml:space="preserve">"Kun </w:t>
      </w:r>
      <w:r>
        <w:rPr>
          <w:color w:val="42083B"/>
        </w:rPr>
        <w:t xml:space="preserve">FBI</w:t>
      </w:r>
      <w:r>
        <w:t xml:space="preserve"> on täällä</w:t>
      </w:r>
      <w:r>
        <w:t xml:space="preserve">, kehuskelu on menneisyyttä", sanoi eräs kauppias viitaten </w:t>
      </w:r>
      <w:r>
        <w:rPr>
          <w:color w:val="82785D"/>
        </w:rPr>
        <w:t xml:space="preserve">johdannaiskauppaa koskevaan liittovaltion tutkimukseen</w:t>
      </w:r>
      <w:r>
        <w:rPr>
          <w:color w:val="023087"/>
        </w:rPr>
        <w:t xml:space="preserve">, joka on </w:t>
      </w:r>
      <w:r>
        <w:rPr>
          <w:color w:val="82785D"/>
        </w:rPr>
        <w:t xml:space="preserve">tähän mennessä johtanut 46 syytteeseen </w:t>
      </w:r>
      <w:r>
        <w:rPr>
          <w:color w:val="B7DAD2"/>
        </w:rPr>
        <w:t xml:space="preserve">Mercin </w:t>
      </w:r>
      <w:r>
        <w:rPr>
          <w:color w:val="82785D"/>
        </w:rPr>
        <w:t xml:space="preserve">ja Chicagon kauppapaikan </w:t>
      </w:r>
      <w:r>
        <w:rPr>
          <w:color w:val="82785D"/>
        </w:rPr>
        <w:t xml:space="preserve">henkilöitä vastaan</w:t>
      </w:r>
      <w:r>
        <w:t xml:space="preserve">.</w:t>
      </w:r>
    </w:p>
    <w:p>
      <w:r>
        <w:rPr>
          <w:b/>
        </w:rPr>
        <w:t xml:space="preserve">Asiakirjan numero 1871</w:t>
      </w:r>
    </w:p>
    <w:p>
      <w:r>
        <w:rPr>
          <w:b/>
        </w:rPr>
        <w:t xml:space="preserve">Asiakirjan tunniste: wsj2169-001</w:t>
      </w:r>
    </w:p>
    <w:p>
      <w:r>
        <w:t xml:space="preserve">Dow Jones -indeksin toipuessa perjantain pudotuksesta </w:t>
      </w:r>
      <w:r>
        <w:rPr>
          <w:color w:val="310106"/>
        </w:rPr>
        <w:t xml:space="preserve">200 miljardin dollarin suuruisten high yield subprime -lainojen markkinat </w:t>
      </w:r>
      <w:r>
        <w:t xml:space="preserve">saivat takaisin osan </w:t>
      </w:r>
      <w:r>
        <w:t xml:space="preserve">alastaan. Roskalainojen korvaaminen roskalainoilla, joita </w:t>
      </w:r>
      <w:r>
        <w:rPr>
          <w:color w:val="04640D"/>
        </w:rPr>
        <w:t xml:space="preserve">johtava RJR Holdings johti, </w:t>
      </w:r>
      <w:r>
        <w:t xml:space="preserve">oli kuitenkin riskialtista. Suurin osa subprime-lainoista ei ollut kaupankäynnin kohteena, kertoivat joukkovelkakirja-alan edustajat. </w:t>
      </w:r>
      <w:r>
        <w:t xml:space="preserve">Kaupankäynti lähes kaikissa osakkeissa pysähtyi </w:t>
      </w:r>
      <w:r>
        <w:rPr>
          <w:color w:val="FEFB0A"/>
        </w:rPr>
        <w:t xml:space="preserve">perjantaina</w:t>
      </w:r>
      <w:r>
        <w:t xml:space="preserve">, kun mahdolliset ostajat poistuivat ja </w:t>
      </w:r>
      <w:r>
        <w:rPr>
          <w:color w:val="FB5514"/>
        </w:rPr>
        <w:t xml:space="preserve">välitysyhtiöt </w:t>
      </w:r>
      <w:r>
        <w:t xml:space="preserve">olivat haluttomia tarjoamaan ja tarjoamaan hintoja useimmissa osakkeissa. "</w:t>
      </w:r>
      <w:r>
        <w:rPr>
          <w:color w:val="FEFB0A"/>
        </w:rPr>
        <w:t xml:space="preserve">Perjantaina </w:t>
      </w:r>
      <w:r>
        <w:t xml:space="preserve">ei ollut mitään kaupankäyntiä, </w:t>
      </w:r>
      <w:r>
        <w:t xml:space="preserve">eivätkä </w:t>
      </w:r>
      <w:r>
        <w:rPr>
          <w:color w:val="E115C0"/>
        </w:rPr>
        <w:t xml:space="preserve">ihmiset </w:t>
      </w:r>
      <w:r>
        <w:t xml:space="preserve">todellakaan olleet varmoja siitä, missä markkinat avautuisivat", sanoi </w:t>
      </w:r>
      <w:r>
        <w:rPr>
          <w:color w:val="00587F"/>
        </w:rPr>
        <w:t xml:space="preserve">Raymond Minella, </w:t>
      </w:r>
      <w:r>
        <w:rPr>
          <w:color w:val="0BC582"/>
        </w:rPr>
        <w:t xml:space="preserve">Merrill Lynch &amp; Co:</w:t>
      </w:r>
      <w:r>
        <w:rPr>
          <w:color w:val="00587F"/>
        </w:rPr>
        <w:t xml:space="preserve">n kaupallisen pankkitoiminnan toinen johtaja, </w:t>
      </w:r>
      <w:r>
        <w:t xml:space="preserve">"mutta eilen meillä oli melko aktiivinen päivä." </w:t>
      </w:r>
      <w:r>
        <w:rPr>
          <w:color w:val="FEB8C8"/>
        </w:rPr>
        <w:t xml:space="preserve">Drexel Burnham Lambert Inc:ssä, joka on merkittävä subprime-lainojen takaaja</w:t>
      </w:r>
      <w:r>
        <w:t xml:space="preserve">, "olin valmistautunut olemaan hyvin huonolla tuulella tänä iltana", sanoi </w:t>
      </w:r>
      <w:r>
        <w:rPr>
          <w:color w:val="9E8317"/>
        </w:rPr>
        <w:t xml:space="preserve">subprime-lainojen kauppias David Feinman</w:t>
      </w:r>
      <w:r>
        <w:t xml:space="preserve">. "Nyt minusta tuntuu, että nyt on ehkä hieman euforiaa." </w:t>
      </w:r>
      <w:r>
        <w:t xml:space="preserve">Mutta </w:t>
      </w:r>
      <w:r>
        <w:rPr>
          <w:color w:val="01190F"/>
        </w:rPr>
        <w:t xml:space="preserve">ennen kuin osakemarkkinat toipuivat eilisestä jyrkästä alkumyynnistä</w:t>
      </w:r>
      <w:r>
        <w:t xml:space="preserve">, hän sanoi: "</w:t>
      </w:r>
      <w:r>
        <w:t xml:space="preserve">Et voinut myydä [</w:t>
      </w:r>
      <w:r>
        <w:rPr>
          <w:color w:val="847D81"/>
        </w:rPr>
        <w:t xml:space="preserve">subprime-lainoja</w:t>
      </w:r>
      <w:r>
        <w:t xml:space="preserve">] etkä päästä </w:t>
      </w:r>
      <w:r>
        <w:rPr>
          <w:color w:val="847D81"/>
        </w:rPr>
        <w:t xml:space="preserve">niistä eroon.</w:t>
      </w:r>
      <w:r>
        <w:t xml:space="preserve">" </w:t>
      </w:r>
      <w:r>
        <w:rPr>
          <w:color w:val="01190F"/>
        </w:rPr>
        <w:t xml:space="preserve">Eilistä elpymistä </w:t>
      </w:r>
      <w:r>
        <w:t xml:space="preserve">johti </w:t>
      </w:r>
      <w:r>
        <w:rPr>
          <w:color w:val="B70639"/>
        </w:rPr>
        <w:t xml:space="preserve">RJR Holdingsin</w:t>
      </w:r>
      <w:r>
        <w:rPr>
          <w:color w:val="58018B"/>
        </w:rPr>
        <w:t xml:space="preserve"> 13 3/4 %:n joukkovelkakirjalainat</w:t>
      </w:r>
      <w:r>
        <w:rPr>
          <w:color w:val="703B01"/>
        </w:rPr>
        <w:t xml:space="preserve">, jotka </w:t>
      </w:r>
      <w:r>
        <w:rPr>
          <w:color w:val="58018B"/>
        </w:rPr>
        <w:t xml:space="preserve">aluksi laskivat kolme pistettä eli 30 dollaria jokaista 1 000 dollarin nimellisarvoa kohti 96 1/4:ään ja nousivat sitten 99 3/4:ään</w:t>
      </w:r>
      <w:r>
        <w:t xml:space="preserve">. </w:t>
      </w:r>
      <w:r>
        <w:rPr>
          <w:color w:val="F7F1DF"/>
        </w:rPr>
        <w:t xml:space="preserve">Krogerin, Duracellin, Safewayn ja American Standardin liikkeeseen laskemat joukkovelkakirjalainat olivat myös </w:t>
      </w:r>
      <w:r>
        <w:t xml:space="preserve">suuressa nousussa, ja ne voittivat lähes kaikki </w:t>
      </w:r>
      <w:r>
        <w:rPr>
          <w:color w:val="FEFB0A"/>
        </w:rPr>
        <w:t xml:space="preserve">perjantain </w:t>
      </w:r>
      <w:r>
        <w:t xml:space="preserve">ja </w:t>
      </w:r>
      <w:r>
        <w:rPr>
          <w:color w:val="4AFEFA"/>
        </w:rPr>
        <w:t xml:space="preserve">eilisaamun </w:t>
      </w:r>
      <w:r>
        <w:t xml:space="preserve">tappiot</w:t>
      </w:r>
      <w:r>
        <w:t xml:space="preserve">. </w:t>
      </w:r>
      <w:r>
        <w:t xml:space="preserve">Kauppiaiden mukaan subprime-markkinat ovat kuitenkin yhä enemmän jakautumassa </w:t>
      </w:r>
      <w:r>
        <w:rPr>
          <w:color w:val="FCB164"/>
        </w:rPr>
        <w:t xml:space="preserve">prime-ryhmään, </w:t>
      </w:r>
      <w:r>
        <w:rPr>
          <w:color w:val="796EE6"/>
        </w:rPr>
        <w:t xml:space="preserve">jossa </w:t>
      </w:r>
      <w:r>
        <w:rPr>
          <w:color w:val="FCB164"/>
        </w:rPr>
        <w:t xml:space="preserve">kaupat voidaan tehdä helposti, ja </w:t>
      </w:r>
      <w:r>
        <w:rPr>
          <w:color w:val="000D2C"/>
        </w:rPr>
        <w:t xml:space="preserve">laajempaan ryhmään heikompilaatuisia joukkovelkakirjoja</w:t>
      </w:r>
      <w:r>
        <w:rPr>
          <w:color w:val="53495F"/>
        </w:rPr>
        <w:t xml:space="preserve">, joiden </w:t>
      </w:r>
      <w:r>
        <w:rPr>
          <w:color w:val="000D2C"/>
        </w:rPr>
        <w:t xml:space="preserve">likviditeetti - tai kyky käydä kauppaa ilman suurempia vaikeuksia - on tasaisesti vähentynyt tänä vuonna</w:t>
      </w:r>
      <w:r>
        <w:t xml:space="preserve">. "</w:t>
      </w:r>
      <w:r>
        <w:t xml:space="preserve">Likviditeetti ei ole palannut suurimpaan osaan keskisuurten markkinoiden perustekijöistä", sanoi </w:t>
      </w:r>
      <w:r>
        <w:rPr>
          <w:color w:val="0BC582"/>
        </w:rPr>
        <w:t xml:space="preserve">Merrillin </w:t>
      </w:r>
      <w:r>
        <w:rPr>
          <w:color w:val="00587F"/>
        </w:rPr>
        <w:t xml:space="preserve">Minella</w:t>
      </w:r>
      <w:r>
        <w:t xml:space="preserve">. </w:t>
      </w:r>
      <w:r>
        <w:t xml:space="preserve">"Laiskoja ovat silti laiskoja", sanoi </w:t>
      </w:r>
      <w:r>
        <w:rPr>
          <w:color w:val="9E8317"/>
        </w:rPr>
        <w:t xml:space="preserve">Feinman </w:t>
      </w:r>
      <w:r>
        <w:rPr>
          <w:color w:val="F95475"/>
        </w:rPr>
        <w:t xml:space="preserve">Drexelistä</w:t>
      </w:r>
      <w:r>
        <w:t xml:space="preserve">. Analyytikot ovat huolissaan siitä, että suurin osa kannattavista markkinoista pysyy sijoittajien kannalta hankalina. Massachusetts Institute of Technologyn Sloan School of Managementin apulaisprofessori Paul Asquith totesi, että </w:t>
      </w:r>
      <w:r>
        <w:rPr>
          <w:color w:val="61FC03"/>
        </w:rPr>
        <w:t xml:space="preserve">subprime-lainojen </w:t>
      </w:r>
      <w:r>
        <w:t xml:space="preserve">korot </w:t>
      </w:r>
      <w:r>
        <w:rPr>
          <w:color w:val="61FC03"/>
        </w:rPr>
        <w:t xml:space="preserve">ovat alhaisia liikkeeseenlaskun jälkeisinä ensimmäisinä vuosina ja nousevat myöhemmin, ja hän totesi, että </w:t>
      </w:r>
      <w:r>
        <w:t xml:space="preserve">"nyt </w:t>
      </w:r>
      <w:r>
        <w:rPr>
          <w:color w:val="DE98FD"/>
        </w:rPr>
        <w:t xml:space="preserve">on </w:t>
      </w:r>
      <w:r>
        <w:rPr>
          <w:color w:val="DE98FD"/>
        </w:rPr>
        <w:t xml:space="preserve">alkanut tulla ilmi, että vuosien 1984 ja 1986 suurten liikkeeseenlaskuvuosien välissä on ollut puutteita.</w:t>
      </w:r>
      <w:r>
        <w:t xml:space="preserve">" </w:t>
      </w:r>
      <w:r>
        <w:rPr>
          <w:color w:val="4F584E"/>
        </w:rPr>
        <w:t xml:space="preserve">Mark Bachmann, </w:t>
      </w:r>
      <w:r>
        <w:rPr>
          <w:color w:val="248AD0"/>
        </w:rPr>
        <w:t xml:space="preserve">Standard &amp; Poor's Corp:n </w:t>
      </w:r>
      <w:r>
        <w:rPr>
          <w:color w:val="4F584E"/>
        </w:rPr>
        <w:t xml:space="preserve">vanhempi varatoimitusjohtaja. </w:t>
      </w:r>
      <w:r>
        <w:t xml:space="preserve">vahvistaa, että "subprime-lainojen markkinoiden tulevasta likviditeetistä ollaan yhä enemmän huolissaan". "Roskalainamarkkinat ovat voimakkaasti kerrostuneet markkinat", sanoi Smith Barney, Harris Upham &amp; Co:n varatoimitusjohtaja Lewis Glucksman. "On olemassa suuri joukko </w:t>
      </w:r>
      <w:r>
        <w:rPr>
          <w:color w:val="5C5300"/>
        </w:rPr>
        <w:t xml:space="preserve">rahanarvoisia </w:t>
      </w:r>
      <w:r>
        <w:t xml:space="preserve">ja suuri joukko </w:t>
      </w:r>
      <w:r>
        <w:rPr>
          <w:color w:val="BCFEC6"/>
        </w:rPr>
        <w:t xml:space="preserve">vähemmän hyviä </w:t>
      </w:r>
      <w:r>
        <w:rPr>
          <w:color w:val="BCFEC6"/>
        </w:rPr>
        <w:t xml:space="preserve">tuotteita.</w:t>
      </w:r>
      <w:r>
        <w:t xml:space="preserve">" "</w:t>
      </w:r>
      <w:r>
        <w:t xml:space="preserve">Roskalainamarkkinat ovat hyvin eriytyneet." </w:t>
      </w:r>
      <w:r>
        <w:rPr>
          <w:color w:val="2B1B04"/>
        </w:rPr>
        <w:t xml:space="preserve">Standard &amp; Poor'sin </w:t>
      </w:r>
      <w:r>
        <w:t xml:space="preserve">analyytikot </w:t>
      </w:r>
      <w:r>
        <w:t xml:space="preserve">sanovat, että subprime-lainojen tarjoukset "voimakkaasti paisutetuilta" liikkeeseenlaskijoilta ovat todennäköisesti kasvussa. </w:t>
      </w:r>
      <w:r>
        <w:rPr>
          <w:color w:val="B5AFC4"/>
        </w:rPr>
        <w:t xml:space="preserve">Lähes 8 miljardin dollarin roskalainoihin</w:t>
      </w:r>
      <w:r>
        <w:rPr>
          <w:color w:val="D4C67A"/>
        </w:rPr>
        <w:t xml:space="preserve">, joita </w:t>
      </w:r>
      <w:r>
        <w:rPr>
          <w:color w:val="B5AFC4"/>
        </w:rPr>
        <w:t xml:space="preserve">ei voida neuvotella</w:t>
      </w:r>
      <w:r>
        <w:t xml:space="preserve">, kuuluvat SCI TV:n, Gillette Holdingsin (ei sukua Gillette Co:lle), Intercon, Seaman Furniturein, Allied Storesin, Federated Department Storesin, National Gypsumin, M.D.C.:n, M.D.C.:n ja muiden yritysten liikkeeseenlaskut. "Edessä voi olla hyvin huonoja aikoja", </w:t>
      </w:r>
      <w:r>
        <w:rPr>
          <w:color w:val="4F584E"/>
        </w:rPr>
        <w:t xml:space="preserve">Bachmann </w:t>
      </w:r>
      <w:r>
        <w:t xml:space="preserve">sanoo</w:t>
      </w:r>
      <w:r>
        <w:t xml:space="preserve">. "On mahdollista, että sähkökatkojen osuus voi nousta 10 prosenttiin vuodessa, koska meillä on jo nyt suuria ongelmia keskellä melko vahvaa taloutta. </w:t>
      </w:r>
      <w:r>
        <w:t xml:space="preserve">Minusta ei </w:t>
      </w:r>
      <w:r>
        <w:t xml:space="preserve">todellakaan </w:t>
      </w:r>
      <w:r>
        <w:t xml:space="preserve">ole helppoa sanoa, että olemme saavuttaneet pohjan." </w:t>
      </w:r>
      <w:r>
        <w:rPr>
          <w:color w:val="01190F"/>
        </w:rPr>
        <w:t xml:space="preserve">Eilinen "hyvien" riskien jyrkkä elpyminen </w:t>
      </w:r>
      <w:r>
        <w:t xml:space="preserve">oli kuitenkin kaivattu piristysruiske markkinoille. </w:t>
      </w:r>
      <w:r>
        <w:rPr>
          <w:color w:val="00587F"/>
        </w:rPr>
        <w:t xml:space="preserve">Minella </w:t>
      </w:r>
      <w:r>
        <w:t xml:space="preserve">sanoi, että </w:t>
      </w:r>
      <w:r>
        <w:rPr>
          <w:color w:val="AE7AA1"/>
        </w:rPr>
        <w:t xml:space="preserve">monet kysymykset "pomppasivat lattialta", </w:t>
      </w:r>
      <w:r>
        <w:rPr>
          <w:color w:val="C2A393"/>
        </w:rPr>
        <w:t xml:space="preserve">ja </w:t>
      </w:r>
      <w:r>
        <w:rPr>
          <w:color w:val="0232FD"/>
        </w:rPr>
        <w:t xml:space="preserve">viiteriskin kysymykset </w:t>
      </w:r>
      <w:r>
        <w:rPr>
          <w:color w:val="C2A393"/>
        </w:rPr>
        <w:t xml:space="preserve">"saivat takaisin kaikki </w:t>
      </w:r>
      <w:r>
        <w:rPr>
          <w:color w:val="C2A393"/>
        </w:rPr>
        <w:t xml:space="preserve">tappionsa" </w:t>
      </w:r>
      <w:r>
        <w:rPr>
          <w:color w:val="BA6801"/>
        </w:rPr>
        <w:t xml:space="preserve">perjantailta </w:t>
      </w:r>
      <w:r>
        <w:rPr>
          <w:color w:val="C2A393"/>
        </w:rPr>
        <w:t xml:space="preserve">ja </w:t>
      </w:r>
      <w:r>
        <w:rPr>
          <w:color w:val="168E5C"/>
        </w:rPr>
        <w:t xml:space="preserve">eilisaamulta</w:t>
      </w:r>
      <w:r>
        <w:t xml:space="preserve">. Sitä </w:t>
      </w:r>
      <w:r>
        <w:t xml:space="preserve">vastoin </w:t>
      </w:r>
      <w:r>
        <w:t xml:space="preserve">hän sanoo: "</w:t>
      </w:r>
      <w:r>
        <w:rPr>
          <w:color w:val="C62100"/>
        </w:rPr>
        <w:t xml:space="preserve">Osakemarkkinat </w:t>
      </w:r>
      <w:r>
        <w:t xml:space="preserve">saivat takaisin vain noin puolet siitä, mitä ne menettivät </w:t>
      </w:r>
      <w:r>
        <w:rPr>
          <w:color w:val="FEFB0A"/>
        </w:rPr>
        <w:t xml:space="preserve">perjantaina, </w:t>
      </w:r>
      <w:r>
        <w:t xml:space="preserve">ja [</w:t>
      </w:r>
      <w:r>
        <w:rPr>
          <w:color w:val="014347"/>
        </w:rPr>
        <w:t xml:space="preserve">valtion] joukkovelkakirjamarkkinat </w:t>
      </w:r>
      <w:r>
        <w:t xml:space="preserve">menettivät noin puolet siitä, mitä ne saivat </w:t>
      </w:r>
      <w:r>
        <w:rPr>
          <w:color w:val="FEFB0A"/>
        </w:rPr>
        <w:t xml:space="preserve">perjantaina.</w:t>
      </w:r>
      <w:r>
        <w:t xml:space="preserve">" </w:t>
      </w:r>
      <w:r>
        <w:t xml:space="preserve">Kauppiaat sanoivat, että </w:t>
      </w:r>
      <w:r>
        <w:rPr>
          <w:color w:val="01190F"/>
        </w:rPr>
        <w:t xml:space="preserve">eilisen jyrkän elpymisen </w:t>
      </w:r>
      <w:r>
        <w:t xml:space="preserve">taustalla olivat </w:t>
      </w:r>
      <w:r>
        <w:rPr>
          <w:color w:val="233809"/>
        </w:rPr>
        <w:t xml:space="preserve">vakuutusyhtiöt, </w:t>
      </w:r>
      <w:r>
        <w:rPr>
          <w:color w:val="233809"/>
        </w:rPr>
        <w:t xml:space="preserve">jotka etsivät löytöjä viime kuun </w:t>
      </w:r>
      <w:r>
        <w:rPr>
          <w:color w:val="233809"/>
        </w:rPr>
        <w:t xml:space="preserve">jyrkän hinnanlaskun jälkeen</w:t>
      </w:r>
      <w:r>
        <w:t xml:space="preserve">. </w:t>
      </w:r>
      <w:r>
        <w:rPr>
          <w:color w:val="82785D"/>
        </w:rPr>
        <w:t xml:space="preserve">Hedge-rahastot </w:t>
      </w:r>
      <w:r>
        <w:t xml:space="preserve">eivät myöskään näyttäneet olevan odotetusti suuria korkean tuoton arvopapereiden myyjiä. "Joskus järkäle on terveellistä", sanoi </w:t>
      </w:r>
      <w:r>
        <w:rPr>
          <w:color w:val="9E8317"/>
        </w:rPr>
        <w:t xml:space="preserve">Dreselin Feinman</w:t>
      </w:r>
      <w:r>
        <w:t xml:space="preserve">. </w:t>
      </w:r>
      <w:r>
        <w:t xml:space="preserve">"</w:t>
      </w:r>
      <w:r>
        <w:rPr>
          <w:color w:val="023087"/>
        </w:rPr>
        <w:t xml:space="preserve">Ihmiset </w:t>
      </w:r>
      <w:r>
        <w:t xml:space="preserve">oppivat olemaan varovaisempia. Jos ne tekevät hyvän luottoanalyysin, ne välttävät käsin myönnettäviä avustuksia. Mielestäni markkinat ovat hyvässä kunnossa.</w:t>
      </w:r>
    </w:p>
    <w:p>
      <w:r>
        <w:rPr>
          <w:b/>
        </w:rPr>
        <w:t xml:space="preserve">Asiakirjan numero 1872</w:t>
      </w:r>
    </w:p>
    <w:p>
      <w:r>
        <w:rPr>
          <w:b/>
        </w:rPr>
        <w:t xml:space="preserve">Asiakirjan tunniste: wsj2170-001</w:t>
      </w:r>
    </w:p>
    <w:p>
      <w:r>
        <w:rPr>
          <w:color w:val="310106"/>
        </w:rPr>
        <w:t xml:space="preserve">Omistatko todella osakkeita</w:t>
      </w:r>
      <w:r>
        <w:t xml:space="preserve">? </w:t>
      </w:r>
      <w:r>
        <w:t xml:space="preserve">Tätä </w:t>
      </w:r>
      <w:r>
        <w:rPr>
          <w:color w:val="04640D"/>
        </w:rPr>
        <w:t xml:space="preserve">kysymystä </w:t>
      </w:r>
      <w:r>
        <w:rPr>
          <w:color w:val="FB5514"/>
        </w:rPr>
        <w:t xml:space="preserve">monet ihmiset </w:t>
      </w:r>
      <w:r>
        <w:rPr>
          <w:color w:val="04640D"/>
        </w:rPr>
        <w:t xml:space="preserve">kysyvät osakemarkkinoiden hämmentävän epävakauden jälkeen</w:t>
      </w:r>
      <w:r>
        <w:t xml:space="preserve">. </w:t>
      </w:r>
      <w:r>
        <w:t xml:space="preserve">Kun he menettivät taloudellisesti ja emotionaalisesti ostamalla ennen laskua ja myymällä ennen nousua perjantain järkyttävässä 190 pisteen pudotuksessa Dow Jones -indeksissä ja eilisessä 88 pisteen elpymisessä, he ihmettelevät, onko </w:t>
      </w:r>
      <w:r>
        <w:rPr>
          <w:color w:val="E115C0"/>
        </w:rPr>
        <w:t xml:space="preserve">yksilöllä osuutta </w:t>
      </w:r>
      <w:r>
        <w:t xml:space="preserve">markkinoilla. </w:t>
      </w:r>
      <w:r>
        <w:rPr>
          <w:color w:val="0BC582"/>
        </w:rPr>
        <w:t xml:space="preserve">Akateemisten tutkijoiden, varainhoitajien ja sijoitusasiantuntijoiden mukaan </w:t>
      </w:r>
      <w:r>
        <w:rPr>
          <w:color w:val="00587F"/>
        </w:rPr>
        <w:t xml:space="preserve">vastaus </w:t>
      </w:r>
      <w:r>
        <w:rPr>
          <w:color w:val="00587F"/>
        </w:rPr>
        <w:t xml:space="preserve">on kyllä - jos lähestyt osakemarkkinoita sijoittajana</w:t>
      </w:r>
      <w:r>
        <w:t xml:space="preserve">. </w:t>
      </w:r>
      <w:r>
        <w:t xml:space="preserve">Heidän mukaansa </w:t>
      </w:r>
      <w:r>
        <w:rPr>
          <w:color w:val="FEB8C8"/>
        </w:rPr>
        <w:t xml:space="preserve">ihmisten </w:t>
      </w:r>
      <w:r>
        <w:t xml:space="preserve">ei kuitenkaan pitäisi yrittää olla </w:t>
      </w:r>
      <w:r>
        <w:rPr>
          <w:color w:val="9E8317"/>
        </w:rPr>
        <w:t xml:space="preserve">kauppiaita</w:t>
      </w:r>
      <w:r>
        <w:rPr>
          <w:color w:val="01190F"/>
        </w:rPr>
        <w:t xml:space="preserve">, jotka </w:t>
      </w:r>
      <w:r>
        <w:rPr>
          <w:color w:val="9E8317"/>
        </w:rPr>
        <w:t xml:space="preserve">ostavat ja myyvät pyrkiessään hyödyntämään viimeisintä taloussuuntausta tai tarttumaan seuraavaan kuumaan osakkeeseen</w:t>
      </w:r>
      <w:r>
        <w:t xml:space="preserve">. Osakkeiden pitäminen pitkällä aikavälillä on vakuuttavasti perusteltua. "Jos tarkastellaan 75 vuoden sijoitushistoriaa - mukaan lukien suuri lama ja kaikki sitä seuranneet karhumarkkinat - osakkeet ovat tuottaneet paremmin kuin lähes kaikki, mitä yksityishenkilö voi omistaa pitkällä aikavälillä", sanoo Barry Berlin, First Wachovia Capital Managementin varatoimitusjohtaja. </w:t>
      </w:r>
      <w:r>
        <w:rPr>
          <w:color w:val="847D81"/>
        </w:rPr>
        <w:t xml:space="preserve">Vuonna 1926 </w:t>
      </w:r>
      <w:r>
        <w:t xml:space="preserve">osakemarkkinoille sijoitettu dollari olisi </w:t>
      </w:r>
      <w:r>
        <w:t xml:space="preserve">paisunut 473,29 dollariin viime kesäkuun lopussa, kertoo Ibbotson Associates Inc:n vanhempi johtaja Laurence Siegel. Pitkäaikaisiin joukkovelkakirjalainoihin </w:t>
      </w:r>
      <w:r>
        <w:rPr>
          <w:color w:val="847D81"/>
        </w:rPr>
        <w:t xml:space="preserve">vuonna 1926</w:t>
      </w:r>
      <w:r>
        <w:t xml:space="preserve"> sijoitetun dollarin </w:t>
      </w:r>
      <w:r>
        <w:t xml:space="preserve">arvo olisi kuitenkin kasvanut vain 16,56 dollariin, ja valtiovarainministeriön vekseleihin sijoitetun dollarin arvo olisi ollut vaatimattomat 9,29 dollaria. Mitä pidempi ajanjakso, sitä pienempi on riski menettää rahaa osakemarkkinoilla. Hope-kaudella sijoittajat suosivat yhä enemmän hajautettua salkkua. Esimerkiksi </w:t>
      </w:r>
      <w:r>
        <w:rPr>
          <w:color w:val="58018B"/>
        </w:rPr>
        <w:t xml:space="preserve">Ken Gregory, San Franciscossa toimiva varallisuudenhoitaja, </w:t>
      </w:r>
      <w:r>
        <w:t xml:space="preserve">laskee, että kun sijoittaja omistaa </w:t>
      </w:r>
      <w:r>
        <w:rPr>
          <w:color w:val="703B01"/>
        </w:rPr>
        <w:t xml:space="preserve">Standard &amp; Poor's 500 -indeksiä </w:t>
      </w:r>
      <w:r>
        <w:rPr>
          <w:color w:val="B70639"/>
        </w:rPr>
        <w:t xml:space="preserve">vastaavan </w:t>
      </w:r>
      <w:r>
        <w:rPr>
          <w:color w:val="B70639"/>
        </w:rPr>
        <w:t xml:space="preserve">osakekorin</w:t>
      </w:r>
      <w:r>
        <w:t xml:space="preserve">, todennäköisyys menettää rahaa on 3-4 prosenttia 10 vuoden aikana, kun se kolmen vuoden aikana on 15 prosenttia ja yhden vuoden aikana 30 prosenttia. "Kun et tarvitse rahaa 10 vuoteen, on selkeä peruste pitää kiinni vakaasta osakeytimestä", </w:t>
      </w:r>
      <w:r>
        <w:rPr>
          <w:color w:val="58018B"/>
        </w:rPr>
        <w:t xml:space="preserve">Gregory </w:t>
      </w:r>
      <w:r>
        <w:t xml:space="preserve">sanoo</w:t>
      </w:r>
      <w:r>
        <w:t xml:space="preserve">. </w:t>
      </w:r>
      <w:r>
        <w:t xml:space="preserve">Osakemarkkinoille sijoittaminen auttaa myös tasapainottamaan </w:t>
      </w:r>
      <w:r>
        <w:rPr>
          <w:color w:val="F7F1DF"/>
        </w:rPr>
        <w:t xml:space="preserve">yksilön </w:t>
      </w:r>
      <w:r>
        <w:rPr>
          <w:color w:val="F7F1DF"/>
        </w:rPr>
        <w:t xml:space="preserve">muuta omaisuutta</w:t>
      </w:r>
      <w:r>
        <w:t xml:space="preserve">, sanoo </w:t>
      </w:r>
      <w:r>
        <w:rPr>
          <w:color w:val="4AFEFA"/>
        </w:rPr>
        <w:t xml:space="preserve">John Blankenship Jr, Institute of Certified Financial Plannersin puheenjohtaja</w:t>
      </w:r>
      <w:r>
        <w:t xml:space="preserve">. Osakkeilla on paikkansa sijoittajan salkussa kiinteistöjen, joukkovelkakirjojen, kansainvälisten arvopapereiden ja käteisen ohella, hän sanoo. On olemassa tärkeitä varoituksia: </w:t>
      </w:r>
      <w:r>
        <w:t xml:space="preserve">Useimpien sijoitusneuvojien mukaan </w:t>
      </w:r>
      <w:r>
        <w:t xml:space="preserve">ennen osakkeisiin sijoittamista </w:t>
      </w:r>
      <w:r>
        <w:rPr>
          <w:color w:val="FCB164"/>
        </w:rPr>
        <w:t xml:space="preserve">yksityishenkilöiden </w:t>
      </w:r>
      <w:r>
        <w:t xml:space="preserve">tulisi varata pankkiin vähintään kolmen tai kuuden kuukauden elinkustannukset, sanovat useimmat sijoitusneuvojat. </w:t>
      </w:r>
      <w:r>
        <w:rPr>
          <w:color w:val="796EE6"/>
        </w:rPr>
        <w:t xml:space="preserve">Yksilöiden olisi myös keskityttävä </w:t>
      </w:r>
      <w:r>
        <w:rPr>
          <w:color w:val="000D2C"/>
        </w:rPr>
        <w:t xml:space="preserve">varallisuuden kartuttamiseen kotona</w:t>
      </w:r>
      <w:r>
        <w:t xml:space="preserve">, </w:t>
      </w:r>
      <w:r>
        <w:rPr>
          <w:color w:val="000D2C"/>
        </w:rPr>
        <w:t xml:space="preserve">mikä </w:t>
      </w:r>
      <w:r>
        <w:t xml:space="preserve">antaa jonkinlaisen inflaatiosuojauksen sekä </w:t>
      </w:r>
      <w:r>
        <w:rPr>
          <w:color w:val="53495F"/>
        </w:rPr>
        <w:t xml:space="preserve">rahoitusvarauksen</w:t>
      </w:r>
      <w:r>
        <w:rPr>
          <w:color w:val="F95475"/>
        </w:rPr>
        <w:t xml:space="preserve">, joka </w:t>
      </w:r>
      <w:r>
        <w:rPr>
          <w:color w:val="53495F"/>
        </w:rPr>
        <w:t xml:space="preserve">voidaan muuttaa rahaksi myöhään </w:t>
      </w:r>
      <w:r>
        <w:t xml:space="preserve">eläkeiässä </w:t>
      </w:r>
      <w:r>
        <w:rPr>
          <w:color w:val="53495F"/>
        </w:rPr>
        <w:t xml:space="preserve">ja </w:t>
      </w:r>
      <w:r>
        <w:t xml:space="preserve">auttaa kattamaan elinkustannukset eläkkeellä. </w:t>
      </w:r>
      <w:r>
        <w:rPr>
          <w:color w:val="61FC03"/>
        </w:rPr>
        <w:t xml:space="preserve">Ihmisten tulisi myös </w:t>
      </w:r>
      <w:r>
        <w:t xml:space="preserve">välttää sijoittamasta </w:t>
      </w:r>
      <w:r>
        <w:rPr>
          <w:color w:val="5D9608"/>
        </w:rPr>
        <w:t xml:space="preserve">rahaa </w:t>
      </w:r>
      <w:r>
        <w:t xml:space="preserve">osakkeisiin, joita </w:t>
      </w:r>
      <w:r>
        <w:rPr>
          <w:color w:val="DE98FD"/>
        </w:rPr>
        <w:t xml:space="preserve">he </w:t>
      </w:r>
      <w:r>
        <w:rPr>
          <w:color w:val="5D9608"/>
        </w:rPr>
        <w:t xml:space="preserve">tarvitsevat lähitulevaisuudessa - esimerkiksi koulumaksuja tai eläkemenoja varten</w:t>
      </w:r>
      <w:r>
        <w:t xml:space="preserve">. </w:t>
      </w:r>
      <w:r>
        <w:t xml:space="preserve">"Saatat joutua myymään </w:t>
      </w:r>
      <w:r>
        <w:t xml:space="preserve">osakkeesi aikana, jolloin markkinat ovat heikentyneet", sanoo Blankenship, joka on Dell Marin taloussuunnittelija Kaliforniassa. Mutta kun välttämättömyystarpeet on katettu, "aloittaisin sijoittamisen, vaikka </w:t>
      </w:r>
      <w:r>
        <w:rPr>
          <w:color w:val="4F584E"/>
        </w:rPr>
        <w:t xml:space="preserve">kyse olisi vain </w:t>
      </w:r>
      <w:r>
        <w:t xml:space="preserve">1 000 dollarista", sanoo </w:t>
      </w:r>
      <w:r>
        <w:rPr>
          <w:color w:val="248AD0"/>
        </w:rPr>
        <w:t xml:space="preserve">Michael Lipper, Lipper Analytical Services Inc:n pääjohtaja</w:t>
      </w:r>
      <w:r>
        <w:t xml:space="preserve">. Hänen mukaansa yksityishenkilöiden tulisi harkita osakkeiden lisäksi myös muita pitkäaikaisia sijoituskohteita, kuten korkealaatuisia joukkovelkakirjalainoja. Vaikka osakkeiden puolesta puhuvat vahvat argumentit, monet ammattilaiset varoittavat </w:t>
      </w:r>
      <w:r>
        <w:rPr>
          <w:color w:val="9F6551"/>
        </w:rPr>
        <w:t xml:space="preserve">yksityishenkilöitä </w:t>
      </w:r>
      <w:r>
        <w:rPr>
          <w:color w:val="5C5300"/>
        </w:rPr>
        <w:t xml:space="preserve">yrittämästä hyötyä lyhyen aikavälin kehityksestä</w:t>
      </w:r>
      <w:r>
        <w:t xml:space="preserve">. </w:t>
      </w:r>
      <w:r>
        <w:t xml:space="preserve">"</w:t>
      </w:r>
      <w:r>
        <w:rPr>
          <w:color w:val="5C5300"/>
        </w:rPr>
        <w:t xml:space="preserve">Se</w:t>
      </w:r>
      <w:r>
        <w:t xml:space="preserve"> on hyvin </w:t>
      </w:r>
      <w:r>
        <w:t xml:space="preserve">vaikeaa", sanoo Donald Holt, Los Angelesissa toimivan Wedbush Morgan Securitiesin markkinastrategi. "</w:t>
      </w:r>
      <w:r>
        <w:rPr>
          <w:color w:val="BCFEC6"/>
        </w:rPr>
        <w:t xml:space="preserve">Markkinat </w:t>
      </w:r>
      <w:r>
        <w:t xml:space="preserve">liikkuvat niin nopeasti ja ovat niin epävakaat, ettei keskivertosijoittaja voi mitenkään kilpailla ammattilaisten kanssa." </w:t>
      </w:r>
      <w:r>
        <w:rPr>
          <w:color w:val="932C70"/>
        </w:rPr>
        <w:t xml:space="preserve">Yksittäiset sijoittajat </w:t>
      </w:r>
      <w:r>
        <w:t xml:space="preserve">joutuvat maksamaan korkeita transaktiomaksuja markkinoille tullessaan ja sieltä poistuessaan. </w:t>
      </w:r>
      <w:r>
        <w:rPr>
          <w:color w:val="2B1B04"/>
        </w:rPr>
        <w:t xml:space="preserve">Osaketoimeksiannon </w:t>
      </w:r>
      <w:r>
        <w:t xml:space="preserve">toteuttamiskustannukset vaihtelevat </w:t>
      </w:r>
      <w:r>
        <w:t xml:space="preserve">välittäjäkohtaisesti ja </w:t>
      </w:r>
      <w:r>
        <w:rPr>
          <w:color w:val="2B1B04"/>
        </w:rPr>
        <w:t xml:space="preserve">toimeksiannon </w:t>
      </w:r>
      <w:r>
        <w:t xml:space="preserve">koon mukaan</w:t>
      </w:r>
      <w:r>
        <w:t xml:space="preserve">, mutta keskimäärin 2 prosenttia toimeksiannon arvosta, sanoo </w:t>
      </w:r>
      <w:r>
        <w:rPr>
          <w:color w:val="D4C67A"/>
        </w:rPr>
        <w:t xml:space="preserve">Stephen Boesel, T. Rowe Pricen Growth and Income -sijoitusrahaston johtaja</w:t>
      </w:r>
      <w:r>
        <w:t xml:space="preserve">. </w:t>
      </w:r>
      <w:r>
        <w:t xml:space="preserve">Jos </w:t>
      </w:r>
      <w:r>
        <w:t xml:space="preserve">ensimmäinen sijoitus onnistuu, </w:t>
      </w:r>
      <w:r>
        <w:rPr>
          <w:color w:val="AE7AA1"/>
        </w:rPr>
        <w:t xml:space="preserve">sijoittajien </w:t>
      </w:r>
      <w:r>
        <w:t xml:space="preserve">on </w:t>
      </w:r>
      <w:r>
        <w:t xml:space="preserve">maksettava voitoistaan veroja. Kun paikalliset verot otetaan mukaan, tuotto voi pienentyä kolmanneksen tai enemmän, </w:t>
      </w:r>
      <w:r>
        <w:rPr>
          <w:color w:val="248AD0"/>
        </w:rPr>
        <w:t xml:space="preserve">Lipper </w:t>
      </w:r>
      <w:r>
        <w:t xml:space="preserve">sanoo</w:t>
      </w:r>
      <w:r>
        <w:t xml:space="preserve">. </w:t>
      </w:r>
      <w:r>
        <w:t xml:space="preserve">Tällöin </w:t>
      </w:r>
      <w:r>
        <w:rPr>
          <w:color w:val="C2A393"/>
        </w:rPr>
        <w:t xml:space="preserve">yksittäiset kauppiaat </w:t>
      </w:r>
      <w:r>
        <w:t xml:space="preserve">kohtaavat riskin siitä, että </w:t>
      </w:r>
      <w:r>
        <w:rPr>
          <w:color w:val="6A3A35"/>
        </w:rPr>
        <w:t xml:space="preserve">heidän </w:t>
      </w:r>
      <w:r>
        <w:rPr>
          <w:color w:val="0232FD"/>
        </w:rPr>
        <w:t xml:space="preserve">valitsemansa </w:t>
      </w:r>
      <w:r>
        <w:rPr>
          <w:color w:val="0232FD"/>
        </w:rPr>
        <w:t xml:space="preserve">uusi sijoitus </w:t>
      </w:r>
      <w:r>
        <w:t xml:space="preserve">ei menesty hyvin - jolloin </w:t>
      </w:r>
      <w:r>
        <w:rPr>
          <w:color w:val="C2A393"/>
        </w:rPr>
        <w:t xml:space="preserve">heidän </w:t>
      </w:r>
      <w:r>
        <w:t xml:space="preserve">kaupankäyntikustannuksensa saattavat jäädä turhiksi. "</w:t>
      </w:r>
      <w:r>
        <w:rPr>
          <w:color w:val="168E5C"/>
        </w:rPr>
        <w:t xml:space="preserve">Useimpien yksityishenkilöiden on </w:t>
      </w:r>
      <w:r>
        <w:t xml:space="preserve">hyvin vaikea päihittää sijoitusrahastoja tai markkinoita kaupankäynnissä", </w:t>
      </w:r>
      <w:r>
        <w:rPr>
          <w:color w:val="248AD0"/>
        </w:rPr>
        <w:t xml:space="preserve">Lipper </w:t>
      </w:r>
      <w:r>
        <w:t xml:space="preserve">sanoo</w:t>
      </w:r>
      <w:r>
        <w:t xml:space="preserve">. "Kannattaa todella miettiä kahdesti, jos luulee voivansa huijata järjestelmää." Lisäksi monilta yksittäisiltä sijoittajilta puuttuu </w:t>
      </w:r>
      <w:r>
        <w:rPr>
          <w:color w:val="16C0D0"/>
        </w:rPr>
        <w:t xml:space="preserve">massiivinen tunne-elämä, </w:t>
      </w:r>
      <w:r>
        <w:rPr>
          <w:color w:val="C62100"/>
        </w:rPr>
        <w:t xml:space="preserve">jota </w:t>
      </w:r>
      <w:r>
        <w:rPr>
          <w:color w:val="16C0D0"/>
        </w:rPr>
        <w:t xml:space="preserve">ammattilaisten mukaan tarvitaan, jotta he voivat hypätä markkinoille ja sieltä pois</w:t>
      </w:r>
      <w:r>
        <w:t xml:space="preserve">. Mikä on paras tapa ostaa osakkeita? "Jos </w:t>
      </w:r>
      <w:r>
        <w:rPr>
          <w:color w:val="014347"/>
        </w:rPr>
        <w:t xml:space="preserve">yksityishenkilöllä </w:t>
      </w:r>
      <w:r>
        <w:t xml:space="preserve">ei ole </w:t>
      </w:r>
      <w:r>
        <w:rPr>
          <w:color w:val="233809"/>
        </w:rPr>
        <w:t xml:space="preserve">vähintään 50-100 000 dollaria </w:t>
      </w:r>
      <w:r>
        <w:t xml:space="preserve">sijoittaa osakkeisiin, hän pärjää joka tapauksessa paremmin sijoitusrahastoissa kuin yksittäisissä osakkeissa, koska hän saa riittävästi huomiota pätevältä välittäjältä", </w:t>
      </w:r>
      <w:r>
        <w:rPr>
          <w:color w:val="248AD0"/>
        </w:rPr>
        <w:t xml:space="preserve">Lipper </w:t>
      </w:r>
      <w:r>
        <w:t xml:space="preserve">sanoo</w:t>
      </w:r>
      <w:r>
        <w:t xml:space="preserve">. Silti hän lisää: "</w:t>
      </w:r>
      <w:r>
        <w:t xml:space="preserve">Voin kuvitella omistavani molempia, koska </w:t>
      </w:r>
      <w:r>
        <w:rPr>
          <w:color w:val="42083B"/>
        </w:rPr>
        <w:t xml:space="preserve">yksityishenkilöillä </w:t>
      </w:r>
      <w:r>
        <w:t xml:space="preserve">on usein etu suursijoittajiin nähden havaita erityistilanteita </w:t>
      </w:r>
      <w:r>
        <w:t xml:space="preserve">oman näkemyksensä perusteella." </w:t>
      </w:r>
      <w:r>
        <w:rPr>
          <w:color w:val="82785D"/>
        </w:rPr>
        <w:t xml:space="preserve">Drexel Burnham Lambert Inc:n ensimmäisen varatoimitusjohtajan George Douglasin </w:t>
      </w:r>
      <w:r>
        <w:t xml:space="preserve">mukaan yksityishenkilöillä on nyt erityistä etua </w:t>
      </w:r>
      <w:r>
        <w:rPr>
          <w:color w:val="023087"/>
        </w:rPr>
        <w:t xml:space="preserve">"pienistä ja keskisuurista yrityksistä, jotka täyttävät markkinarakoa ja </w:t>
      </w:r>
      <w:r>
        <w:rPr>
          <w:color w:val="023087"/>
        </w:rPr>
        <w:t xml:space="preserve">joilla on jännittävät tulosnäkymät" - perinteisesti piensijoittajien suosikki</w:t>
      </w:r>
      <w:r>
        <w:t xml:space="preserve">. </w:t>
      </w:r>
      <w:r>
        <w:rPr>
          <w:color w:val="196956"/>
        </w:rPr>
        <w:t xml:space="preserve">Tällä kasvavalla sektorilla, </w:t>
      </w:r>
      <w:r>
        <w:rPr>
          <w:color w:val="196956"/>
        </w:rPr>
        <w:t xml:space="preserve">jonka hinta/voittokerroin on </w:t>
      </w:r>
      <w:r>
        <w:rPr>
          <w:color w:val="196956"/>
        </w:rPr>
        <w:t xml:space="preserve">tyypillisesti noin kaksinkertainen </w:t>
      </w:r>
      <w:r>
        <w:rPr>
          <w:color w:val="ECEDFE"/>
        </w:rPr>
        <w:t xml:space="preserve">Standard &amp; Poor's 500 </w:t>
      </w:r>
      <w:r>
        <w:rPr>
          <w:color w:val="196956"/>
        </w:rPr>
        <w:t xml:space="preserve">-indeksiin verrattuna</w:t>
      </w:r>
      <w:r>
        <w:t xml:space="preserve">, sattuu olemaan joitakin houkuttelevimpia löytöjä juuri nyt. "Sitä </w:t>
      </w:r>
      <w:r>
        <w:t xml:space="preserve">myydään moninkertaisella markkinahinnalla", </w:t>
      </w:r>
      <w:r>
        <w:rPr>
          <w:color w:val="82785D"/>
        </w:rPr>
        <w:t xml:space="preserve">Douglas</w:t>
      </w:r>
      <w:r>
        <w:t xml:space="preserve"> sanoo</w:t>
      </w:r>
      <w:r>
        <w:t xml:space="preserve">. </w:t>
      </w:r>
      <w:r>
        <w:t xml:space="preserve">Lisäksi </w:t>
      </w:r>
      <w:r>
        <w:rPr>
          <w:color w:val="82785D"/>
        </w:rPr>
        <w:t xml:space="preserve">Douglas </w:t>
      </w:r>
      <w:r>
        <w:t xml:space="preserve">näkee, että </w:t>
      </w:r>
      <w:r>
        <w:rPr>
          <w:color w:val="2B2D32"/>
        </w:rPr>
        <w:t xml:space="preserve">instituutioiden kiinnostus matalan kasvun osakkeita kohtaan </w:t>
      </w:r>
      <w:r>
        <w:t xml:space="preserve">on heräämässä uudelleen</w:t>
      </w:r>
      <w:r>
        <w:rPr>
          <w:color w:val="94C661"/>
        </w:rPr>
        <w:t xml:space="preserve">, mikä voi </w:t>
      </w:r>
      <w:r>
        <w:rPr>
          <w:color w:val="2B2D32"/>
        </w:rPr>
        <w:t xml:space="preserve">parantaa näiden osakkeiden tulosta keskipitkällä aikavälillä</w:t>
      </w:r>
      <w:r>
        <w:t xml:space="preserve">. </w:t>
      </w:r>
      <w:r>
        <w:rPr>
          <w:color w:val="F8907D"/>
        </w:rPr>
        <w:t xml:space="preserve">Monet suuret Wall Streetin meklariyhtiöt</w:t>
      </w:r>
      <w:r>
        <w:rPr>
          <w:color w:val="895E6B"/>
        </w:rPr>
        <w:t xml:space="preserve">, jotka </w:t>
      </w:r>
      <w:r>
        <w:rPr>
          <w:color w:val="F8907D"/>
        </w:rPr>
        <w:t xml:space="preserve">muutama vuosi sitten </w:t>
      </w:r>
      <w:r>
        <w:rPr>
          <w:color w:val="895E6B"/>
        </w:rPr>
        <w:t xml:space="preserve">lopettivat </w:t>
      </w:r>
      <w:r>
        <w:rPr>
          <w:color w:val="F8907D"/>
        </w:rPr>
        <w:t xml:space="preserve">kehittyvien markkinoiden osakkeiden tutkimisen, </w:t>
      </w:r>
      <w:r>
        <w:t xml:space="preserve">ovat nyt elvyttämässä alueen kattavuutta, hän toteaa. "Näemme todellisen käänteen kiinnostuksessa pieniin kasvuosakkeisiin", hän sanoo. </w:t>
      </w:r>
      <w:r>
        <w:rPr>
          <w:color w:val="FB6AB8"/>
        </w:rPr>
        <w:t xml:space="preserve">Ammattilaiset </w:t>
      </w:r>
      <w:r>
        <w:t xml:space="preserve">kehottavat voimakkaasti </w:t>
      </w:r>
      <w:r>
        <w:t xml:space="preserve">pysymään erossa uusimmasta sijoitusvillityksestä. Heidän mukaansa tämä </w:t>
      </w:r>
      <w:r>
        <w:rPr>
          <w:color w:val="576094"/>
        </w:rPr>
        <w:t xml:space="preserve">on </w:t>
      </w:r>
      <w:r>
        <w:t xml:space="preserve">erityisen tärkeää </w:t>
      </w:r>
      <w:r>
        <w:rPr>
          <w:color w:val="DB1474"/>
        </w:rPr>
        <w:t xml:space="preserve">tässä hiljattain nousseessa suhdannevaiheessa, </w:t>
      </w:r>
      <w:r>
        <w:rPr>
          <w:color w:val="8489AE"/>
        </w:rPr>
        <w:t xml:space="preserve">kun </w:t>
      </w:r>
      <w:r>
        <w:rPr>
          <w:color w:val="DB1474"/>
        </w:rPr>
        <w:t xml:space="preserve">vankka nousumarkkina ei auta </w:t>
      </w:r>
      <w:r>
        <w:rPr>
          <w:color w:val="860E04"/>
        </w:rPr>
        <w:t xml:space="preserve">sijoittajia </w:t>
      </w:r>
      <w:r>
        <w:rPr>
          <w:color w:val="DB1474"/>
        </w:rPr>
        <w:t xml:space="preserve">pois </w:t>
      </w:r>
      <w:r>
        <w:rPr>
          <w:color w:val="DB1474"/>
        </w:rPr>
        <w:t xml:space="preserve">virheistään</w:t>
      </w:r>
      <w:r>
        <w:t xml:space="preserve">. </w:t>
      </w:r>
      <w:r>
        <w:t xml:space="preserve">Perjantain korjausliike tarjoaa "melko hyviä ostomahdollisuuksia, mutta ei spekuloida tässä vaiheessa suhdannevaihetta", sanoo </w:t>
      </w:r>
      <w:r>
        <w:rPr>
          <w:color w:val="FBC206"/>
        </w:rPr>
        <w:t xml:space="preserve">First Boston Corp:n pääomasalkkustrategi Carmine Grigoli</w:t>
      </w:r>
      <w:r>
        <w:t xml:space="preserve">. </w:t>
      </w:r>
      <w:r>
        <w:t xml:space="preserve">"</w:t>
      </w:r>
      <w:r>
        <w:t xml:space="preserve">Osta </w:t>
      </w:r>
      <w:r>
        <w:rPr>
          <w:color w:val="6EAB9B"/>
        </w:rPr>
        <w:t xml:space="preserve">osakkeita </w:t>
      </w:r>
      <w:r>
        <w:t xml:space="preserve">heikkona </w:t>
      </w:r>
      <w:r>
        <w:rPr>
          <w:color w:val="6EAB9B"/>
        </w:rPr>
        <w:t xml:space="preserve">niiden </w:t>
      </w:r>
      <w:r>
        <w:t xml:space="preserve">pitkän aikavälin perustekijöiden </w:t>
      </w:r>
      <w:r>
        <w:t xml:space="preserve">vuoksi</w:t>
      </w:r>
      <w:r>
        <w:t xml:space="preserve">", hän sanoo. Sijoitusneuvojien mukaan pitkällä aikavälillä </w:t>
      </w:r>
      <w:r>
        <w:rPr>
          <w:color w:val="F2CDFE"/>
        </w:rPr>
        <w:t xml:space="preserve">monet sijoittajat </w:t>
      </w:r>
      <w:r>
        <w:t xml:space="preserve">menestyvät paremmin, jos he käyttävät osakkeita ostaessaan </w:t>
      </w:r>
      <w:r>
        <w:rPr>
          <w:color w:val="645341"/>
        </w:rPr>
        <w:t xml:space="preserve">menetelmää, jossa he sijoittavat säännöllisesti saman summan</w:t>
      </w:r>
      <w:r>
        <w:t xml:space="preserve">. </w:t>
      </w:r>
      <w:r>
        <w:rPr>
          <w:color w:val="760035"/>
        </w:rPr>
        <w:t xml:space="preserve">Tässä menetelmässä </w:t>
      </w:r>
      <w:r>
        <w:rPr>
          <w:color w:val="647A41"/>
        </w:rPr>
        <w:t xml:space="preserve">henkilö sijoittaa säännöllisen summan osakemarkkinoille kuukausittain tai neljännesvuosittain riippumatta siitä, ovatko markkinat nousussa vai laskussa</w:t>
      </w:r>
      <w:r>
        <w:t xml:space="preserve">. </w:t>
      </w:r>
      <w:r>
        <w:rPr>
          <w:color w:val="647A41"/>
        </w:rPr>
        <w:t xml:space="preserve">Tämä </w:t>
      </w:r>
      <w:r>
        <w:t xml:space="preserve">rajoittaa riskejä, huomauttaa </w:t>
      </w:r>
      <w:r>
        <w:rPr>
          <w:color w:val="58018B"/>
        </w:rPr>
        <w:t xml:space="preserve">Gregory, San Franciscon varainhoitaja</w:t>
      </w:r>
      <w:r>
        <w:t xml:space="preserve">. "</w:t>
      </w:r>
      <w:r>
        <w:t xml:space="preserve">Kun </w:t>
      </w:r>
      <w:r>
        <w:rPr>
          <w:color w:val="496E76"/>
        </w:rPr>
        <w:t xml:space="preserve">markkinat ovat </w:t>
      </w:r>
      <w:r>
        <w:t xml:space="preserve">alhaalla, ostat enemmän osakkeita, ja kun markkinat ovat korkealla, ostat vähemmän osakkeita", hän sanoo. Muuten, jos laitat kaikki </w:t>
      </w:r>
      <w:r>
        <w:t xml:space="preserve">rahasi kerralla, voit </w:t>
      </w:r>
      <w:r>
        <w:rPr>
          <w:color w:val="E3F894"/>
        </w:rPr>
        <w:t xml:space="preserve">joutua </w:t>
      </w:r>
      <w:r>
        <w:t xml:space="preserve">pelkän huonon tuurin takia odottamaan kolme vuotta, ennen kuin pääset tasoihin, </w:t>
      </w:r>
      <w:r>
        <w:rPr>
          <w:color w:val="58018B"/>
        </w:rPr>
        <w:t xml:space="preserve">Gregory </w:t>
      </w:r>
      <w:r>
        <w:t xml:space="preserve">sanoo</w:t>
      </w:r>
      <w:r>
        <w:t xml:space="preserve">. </w:t>
      </w:r>
      <w:r>
        <w:rPr>
          <w:color w:val="D4C67A"/>
        </w:rPr>
        <w:t xml:space="preserve">Boeselin mukaan </w:t>
      </w:r>
      <w:r>
        <w:t xml:space="preserve">kurinalainen lähestymistapa toimii parhaiten</w:t>
      </w:r>
      <w:r>
        <w:t xml:space="preserve">. "</w:t>
      </w:r>
      <w:r>
        <w:t xml:space="preserve">Yksi vaikeimmista asioista on ostaa </w:t>
      </w:r>
      <w:r>
        <w:rPr>
          <w:color w:val="F9D7CD"/>
        </w:rPr>
        <w:t xml:space="preserve">osakkeita</w:t>
      </w:r>
      <w:r>
        <w:t xml:space="preserve">, kun </w:t>
      </w:r>
      <w:r>
        <w:rPr>
          <w:color w:val="876128"/>
        </w:rPr>
        <w:t xml:space="preserve">markkinat ovat laskussa", </w:t>
      </w:r>
      <w:r>
        <w:t xml:space="preserve">hän sanoo. "Mutta </w:t>
      </w:r>
      <w:r>
        <w:rPr>
          <w:color w:val="876128"/>
        </w:rPr>
        <w:t xml:space="preserve">juuri </w:t>
      </w:r>
      <w:r>
        <w:t xml:space="preserve">silloin </w:t>
      </w:r>
      <w:r>
        <w:rPr>
          <w:color w:val="FD0F31"/>
        </w:rPr>
        <w:t xml:space="preserve">niitä </w:t>
      </w:r>
      <w:r>
        <w:rPr>
          <w:color w:val="A1A711"/>
        </w:rPr>
        <w:t xml:space="preserve">pitäisi </w:t>
      </w:r>
      <w:r>
        <w:rPr>
          <w:color w:val="A1A711"/>
        </w:rPr>
        <w:t xml:space="preserve">ostaa.</w:t>
      </w:r>
      <w:r>
        <w:t xml:space="preserve">" Yhdistetty vuosituotto, mukaan lukien kurssimuutokset sekä korko- ja osinkotuotot * Todellinen kehitys, ei vuositasolla Lähde: Ibbotson Associates Inc.</w:t>
      </w:r>
    </w:p>
    <w:p>
      <w:r>
        <w:rPr>
          <w:b/>
        </w:rPr>
        <w:t xml:space="preserve">Asiakirjan numero 1873</w:t>
      </w:r>
    </w:p>
    <w:p>
      <w:r>
        <w:rPr>
          <w:b/>
        </w:rPr>
        <w:t xml:space="preserve">Asiakirjan tunniste: wsj2171-001</w:t>
      </w:r>
    </w:p>
    <w:p>
      <w:r>
        <w:t xml:space="preserve">Seuraavat liikkeeseenlaskut rekisteröitiin hiljattain Securities and Exchange Commissionissa: </w:t>
      </w:r>
      <w:r>
        <w:rPr>
          <w:color w:val="310106"/>
        </w:rPr>
        <w:t xml:space="preserve">Gehl Co:n </w:t>
      </w:r>
      <w:r>
        <w:rPr>
          <w:color w:val="04640D"/>
        </w:rPr>
        <w:t xml:space="preserve">kahden miljoonan kantaosakkeen </w:t>
      </w:r>
      <w:r>
        <w:rPr>
          <w:color w:val="310106"/>
        </w:rPr>
        <w:t xml:space="preserve">listautuminen, </w:t>
      </w:r>
      <w:r>
        <w:rPr>
          <w:color w:val="FEFB0A"/>
        </w:rPr>
        <w:t xml:space="preserve">josta </w:t>
      </w:r>
      <w:r>
        <w:rPr>
          <w:color w:val="FB5514"/>
        </w:rPr>
        <w:t xml:space="preserve">yhtiö </w:t>
      </w:r>
      <w:r>
        <w:rPr>
          <w:color w:val="04640D"/>
        </w:rPr>
        <w:t xml:space="preserve">tarjoaa 14 50635 osaketta </w:t>
      </w:r>
      <w:r>
        <w:rPr>
          <w:color w:val="E115C0"/>
        </w:rPr>
        <w:t xml:space="preserve">ja 54 936 osaketta Blunt, Ellis &amp; Loewi Inc:n ja Robert W. Baird &amp; Co:n välityksellä. </w:t>
      </w:r>
      <w:r>
        <w:rPr>
          <w:color w:val="00587F"/>
        </w:rPr>
        <w:t xml:space="preserve">Giant Industries Inc, </w:t>
      </w:r>
      <w:r>
        <w:rPr>
          <w:color w:val="0BC582"/>
        </w:rPr>
        <w:t xml:space="preserve">3 111 000 kantaosakkeen </w:t>
      </w:r>
      <w:r>
        <w:rPr>
          <w:color w:val="00587F"/>
        </w:rPr>
        <w:t xml:space="preserve">listautuminen, </w:t>
      </w:r>
      <w:r>
        <w:rPr>
          <w:color w:val="FEB8C8"/>
        </w:rPr>
        <w:t xml:space="preserve">josta </w:t>
      </w:r>
      <w:r>
        <w:rPr>
          <w:color w:val="0BC582"/>
        </w:rPr>
        <w:t xml:space="preserve">2 425 000 osaketta myy </w:t>
      </w:r>
      <w:r>
        <w:rPr>
          <w:color w:val="9E8317"/>
        </w:rPr>
        <w:t xml:space="preserve">yhtiö </w:t>
      </w:r>
      <w:r>
        <w:rPr>
          <w:color w:val="0BC582"/>
        </w:rPr>
        <w:t xml:space="preserve">ja loput osakkeenomistajat Shearson Lehman Hutton Inc. ja Hanifen, Imhoff Inc. välityksellä. </w:t>
      </w:r>
      <w:r>
        <w:t xml:space="preserve">Inefficient-Market Fund Inc. viiden miljoonan kantaosakkeen alkuanti </w:t>
      </w:r>
      <w:r>
        <w:rPr>
          <w:color w:val="01190F"/>
        </w:rPr>
        <w:t xml:space="preserve">Smith Barney, Harris Upham &amp; Co:</w:t>
      </w:r>
      <w:r>
        <w:t xml:space="preserve">n kautta</w:t>
      </w:r>
      <w:r>
        <w:t xml:space="preserve">. </w:t>
      </w:r>
      <w:r>
        <w:t xml:space="preserve">Jason Overseas Ltd, </w:t>
      </w:r>
      <w:r>
        <w:rPr>
          <w:color w:val="847D81"/>
        </w:rPr>
        <w:t xml:space="preserve">neljän miljoonan kantaosakkeen </w:t>
      </w:r>
      <w:r>
        <w:t xml:space="preserve">alkuanti, </w:t>
      </w:r>
      <w:r>
        <w:rPr>
          <w:color w:val="58018B"/>
        </w:rPr>
        <w:t xml:space="preserve">josta </w:t>
      </w:r>
      <w:r>
        <w:rPr>
          <w:color w:val="847D81"/>
        </w:rPr>
        <w:t xml:space="preserve">3,2 miljoonaa osaketta myydään </w:t>
      </w:r>
      <w:r>
        <w:rPr>
          <w:color w:val="B70639"/>
        </w:rPr>
        <w:t xml:space="preserve">Yhdysvalloissa </w:t>
      </w:r>
      <w:r>
        <w:rPr>
          <w:color w:val="847D81"/>
        </w:rPr>
        <w:t xml:space="preserve">ja loput </w:t>
      </w:r>
      <w:r>
        <w:rPr>
          <w:color w:val="B70639"/>
        </w:rPr>
        <w:t xml:space="preserve">Yhdysvaltojen ulkopuolella</w:t>
      </w:r>
      <w:r>
        <w:rPr>
          <w:color w:val="847D81"/>
        </w:rPr>
        <w:t xml:space="preserve">, </w:t>
      </w:r>
      <w:r>
        <w:rPr>
          <w:color w:val="703B01"/>
        </w:rPr>
        <w:t xml:space="preserve">Smith Barney, Harris Upham &amp; Co:n </w:t>
      </w:r>
      <w:r>
        <w:rPr>
          <w:color w:val="847D81"/>
        </w:rPr>
        <w:t xml:space="preserve">ja Mabon, Nugent &amp; Co:n </w:t>
      </w:r>
      <w:r>
        <w:rPr>
          <w:color w:val="847D81"/>
        </w:rPr>
        <w:t xml:space="preserve">kautta.</w:t>
      </w:r>
    </w:p>
    <w:p>
      <w:r>
        <w:rPr>
          <w:b/>
        </w:rPr>
        <w:t xml:space="preserve">Asiakirjan numero 1874</w:t>
      </w:r>
    </w:p>
    <w:p>
      <w:r>
        <w:rPr>
          <w:b/>
        </w:rPr>
        <w:t xml:space="preserve">Asiakirjan tunniste: wsj2172-001</w:t>
      </w:r>
    </w:p>
    <w:p>
      <w:r>
        <w:rPr>
          <w:color w:val="310106"/>
        </w:rPr>
        <w:t xml:space="preserve">Donald Trump, </w:t>
      </w:r>
      <w:r>
        <w:rPr>
          <w:color w:val="04640D"/>
        </w:rPr>
        <w:t xml:space="preserve">joka </w:t>
      </w:r>
      <w:r>
        <w:rPr>
          <w:color w:val="310106"/>
        </w:rPr>
        <w:t xml:space="preserve">joutui kohtaamaan kasvavaa epäuskoa </w:t>
      </w:r>
      <w:r>
        <w:rPr>
          <w:color w:val="00587F"/>
        </w:rPr>
        <w:t xml:space="preserve">American Airlinesin </w:t>
      </w:r>
      <w:r>
        <w:rPr>
          <w:color w:val="E115C0"/>
        </w:rPr>
        <w:t xml:space="preserve">emoyhtiön AMR Corp:</w:t>
      </w:r>
      <w:r>
        <w:rPr>
          <w:color w:val="FB5514"/>
        </w:rPr>
        <w:t xml:space="preserve">n </w:t>
      </w:r>
      <w:r>
        <w:rPr>
          <w:color w:val="E115C0"/>
        </w:rPr>
        <w:t xml:space="preserve">ostotarjouksesta </w:t>
      </w:r>
      <w:r>
        <w:t xml:space="preserve">jo ennen </w:t>
      </w:r>
      <w:r>
        <w:rPr>
          <w:color w:val="FEB8C8"/>
        </w:rPr>
        <w:t xml:space="preserve">American Airlinesin </w:t>
      </w:r>
      <w:r>
        <w:t xml:space="preserve">ostotarjouksen toteutumista</w:t>
      </w:r>
      <w:r>
        <w:t xml:space="preserve"> </w:t>
      </w:r>
      <w:r>
        <w:rPr>
          <w:color w:val="0BC582"/>
        </w:rPr>
        <w:t xml:space="preserve">perjantaina</w:t>
      </w:r>
      <w:r>
        <w:t xml:space="preserve">, </w:t>
      </w:r>
      <w:r>
        <w:t xml:space="preserve">perui </w:t>
      </w:r>
      <w:r>
        <w:rPr>
          <w:color w:val="01190F"/>
        </w:rPr>
        <w:t xml:space="preserve">7,54 miljardin dollarin tarjouksensa. </w:t>
      </w:r>
      <w:r>
        <w:rPr>
          <w:color w:val="703B01"/>
        </w:rPr>
        <w:t xml:space="preserve">Unitedin emoyhtiön UAL Corp:n </w:t>
      </w:r>
      <w:r>
        <w:rPr>
          <w:color w:val="58018B"/>
        </w:rPr>
        <w:t xml:space="preserve">ostoa </w:t>
      </w:r>
      <w:r>
        <w:rPr>
          <w:color w:val="B70639"/>
        </w:rPr>
        <w:t xml:space="preserve">tavoittelevaa </w:t>
      </w:r>
      <w:r>
        <w:rPr>
          <w:color w:val="58018B"/>
        </w:rPr>
        <w:t xml:space="preserve">ryhmää </w:t>
      </w:r>
      <w:r>
        <w:rPr>
          <w:color w:val="847D81"/>
        </w:rPr>
        <w:t xml:space="preserve">edustavat pankkiirit </w:t>
      </w:r>
      <w:r>
        <w:t xml:space="preserve">ovat erikseen tavanneet muita pankkeja, jotta </w:t>
      </w:r>
      <w:r>
        <w:rPr>
          <w:color w:val="F7F1DF"/>
        </w:rPr>
        <w:t xml:space="preserve">osto </w:t>
      </w:r>
      <w:r>
        <w:t xml:space="preserve">voitaisiin toteuttaa uudelleen </w:t>
      </w:r>
      <w:r>
        <w:t xml:space="preserve">alhaisemmalla hinnalla, ehkä noin 250 dollarilla osakkeelta eli 5,65 miljardilla dollarilla. </w:t>
      </w:r>
      <w:r>
        <w:rPr>
          <w:color w:val="FCB164"/>
        </w:rPr>
        <w:t xml:space="preserve">UAL:n</w:t>
      </w:r>
      <w:r>
        <w:rPr>
          <w:color w:val="4AFEFA"/>
        </w:rPr>
        <w:t xml:space="preserve"> hallintoneuvosto voisi kuitenkin </w:t>
      </w:r>
      <w:r>
        <w:t xml:space="preserve">hylätä </w:t>
      </w:r>
      <w:r>
        <w:rPr>
          <w:color w:val="118B8A"/>
        </w:rPr>
        <w:t xml:space="preserve">alemman tarjouksen</w:t>
      </w:r>
      <w:r>
        <w:t xml:space="preserve">. </w:t>
      </w:r>
      <w:r>
        <w:rPr>
          <w:color w:val="310106"/>
        </w:rPr>
        <w:t xml:space="preserve">Trump, </w:t>
      </w:r>
      <w:r>
        <w:rPr>
          <w:color w:val="04640D"/>
        </w:rPr>
        <w:t xml:space="preserve">joka </w:t>
      </w:r>
      <w:r>
        <w:rPr>
          <w:color w:val="310106"/>
        </w:rPr>
        <w:t xml:space="preserve">keskiviikkona lupasi "edetä" </w:t>
      </w:r>
      <w:r>
        <w:rPr>
          <w:color w:val="FEFB0A"/>
        </w:rPr>
        <w:t xml:space="preserve">tarjouksen kanssa</w:t>
      </w:r>
      <w:r>
        <w:t xml:space="preserve">, sanoi </w:t>
      </w:r>
      <w:r>
        <w:t xml:space="preserve">antaneensa </w:t>
      </w:r>
      <w:r>
        <w:rPr>
          <w:color w:val="01190F"/>
        </w:rPr>
        <w:t xml:space="preserve">sen </w:t>
      </w:r>
      <w:r>
        <w:t xml:space="preserve">pudota "viimeaikaisten markkinaolosuhteiden muutosten vuoksi". </w:t>
      </w:r>
      <w:r>
        <w:t xml:space="preserve">Hän sanoi voivansa nyt </w:t>
      </w:r>
      <w:r>
        <w:rPr>
          <w:color w:val="310106"/>
        </w:rPr>
        <w:t xml:space="preserve">myydä </w:t>
      </w:r>
      <w:r>
        <w:t xml:space="preserve">osuutensa </w:t>
      </w:r>
      <w:r>
        <w:rPr>
          <w:color w:val="796EE6"/>
        </w:rPr>
        <w:t xml:space="preserve">AMR:stä</w:t>
      </w:r>
      <w:r>
        <w:t xml:space="preserve">, ostaa lisää osakkeita ja/tai tehdä uuden tarjouksen alempaan hintaan. </w:t>
      </w:r>
      <w:r>
        <w:rPr>
          <w:color w:val="310106"/>
        </w:rPr>
        <w:t xml:space="preserve">Manhattanin kiinteistökehittäjä </w:t>
      </w:r>
      <w:r>
        <w:t xml:space="preserve">toimi sen jälkeen, kun </w:t>
      </w:r>
      <w:r>
        <w:rPr>
          <w:color w:val="53495F"/>
        </w:rPr>
        <w:t xml:space="preserve">UAL:n ost</w:t>
      </w:r>
      <w:r>
        <w:rPr>
          <w:color w:val="000D2C"/>
        </w:rPr>
        <w:t xml:space="preserve">ajat </w:t>
      </w:r>
      <w:r>
        <w:t xml:space="preserve">eivät kyenneet hankkimaan varoja </w:t>
      </w:r>
      <w:r>
        <w:rPr>
          <w:color w:val="F95475"/>
        </w:rPr>
        <w:t xml:space="preserve">aiempaan 300 dollarin osakekohtaiseen tarjoukseensa, mikä </w:t>
      </w:r>
      <w:r>
        <w:rPr>
          <w:color w:val="F95475"/>
        </w:rPr>
        <w:t xml:space="preserve">aiheutti </w:t>
      </w:r>
      <w:r>
        <w:rPr>
          <w:color w:val="DE98FD"/>
        </w:rPr>
        <w:t xml:space="preserve">myyntipaniikin</w:t>
      </w:r>
      <w:r>
        <w:rPr>
          <w:color w:val="98A088"/>
        </w:rPr>
        <w:t xml:space="preserve">, joka </w:t>
      </w:r>
      <w:r>
        <w:rPr>
          <w:color w:val="DE98FD"/>
        </w:rPr>
        <w:t xml:space="preserve">johti perjantaina 190 pisteen pudotukseen Dow Jones -indeksissä</w:t>
      </w:r>
      <w:r>
        <w:t xml:space="preserve">. </w:t>
      </w:r>
      <w:r>
        <w:t xml:space="preserve">Uutiset </w:t>
      </w:r>
      <w:r>
        <w:rPr>
          <w:color w:val="4F584E"/>
        </w:rPr>
        <w:t xml:space="preserve">UAL:n </w:t>
      </w:r>
      <w:r>
        <w:rPr>
          <w:color w:val="248AD0"/>
        </w:rPr>
        <w:t xml:space="preserve">ja </w:t>
      </w:r>
      <w:r>
        <w:rPr>
          <w:color w:val="5C5300"/>
        </w:rPr>
        <w:t xml:space="preserve">AMR:n </w:t>
      </w:r>
      <w:r>
        <w:rPr>
          <w:color w:val="BCFEC6"/>
        </w:rPr>
        <w:t xml:space="preserve">osakkeista, </w:t>
      </w:r>
      <w:r>
        <w:rPr>
          <w:color w:val="9F6551"/>
        </w:rPr>
        <w:t xml:space="preserve">joiden </w:t>
      </w:r>
      <w:r>
        <w:rPr>
          <w:color w:val="BCFEC6"/>
        </w:rPr>
        <w:t xml:space="preserve">osakkeet eivät koskaan aloittaneet kaupankäyntiä sen jälkeen, kun kaupankäynti </w:t>
      </w:r>
      <w:r>
        <w:rPr>
          <w:color w:val="BCFEC6"/>
        </w:rPr>
        <w:t xml:space="preserve">keskeytettiin </w:t>
      </w:r>
      <w:r>
        <w:rPr>
          <w:color w:val="932C70"/>
        </w:rPr>
        <w:t xml:space="preserve">perjantaina </w:t>
      </w:r>
      <w:r>
        <w:rPr>
          <w:color w:val="2B1B04"/>
        </w:rPr>
        <w:t xml:space="preserve">UAL:n</w:t>
      </w:r>
      <w:r>
        <w:rPr>
          <w:color w:val="BCFEC6"/>
        </w:rPr>
        <w:t xml:space="preserve"> ilmoituksen vuoksi</w:t>
      </w:r>
      <w:r>
        <w:t xml:space="preserve">, lähettivät </w:t>
      </w:r>
      <w:r>
        <w:rPr>
          <w:color w:val="B5AFC4"/>
        </w:rPr>
        <w:t xml:space="preserve">molemmat osakkeet </w:t>
      </w:r>
      <w:r>
        <w:t xml:space="preserve">syöksyyn New Yorkin pörssin sekalaisessa kaupankäynnissä. </w:t>
      </w:r>
      <w:r>
        <w:rPr>
          <w:color w:val="D4C67A"/>
        </w:rPr>
        <w:t xml:space="preserve">UAL </w:t>
      </w:r>
      <w:r>
        <w:t xml:space="preserve">laski 56875 dollaria 2,3 miljoonan osakkeen volyymilla, ja </w:t>
      </w:r>
      <w:r>
        <w:rPr>
          <w:color w:val="796EE6"/>
        </w:rPr>
        <w:t xml:space="preserve">AMR </w:t>
      </w:r>
      <w:r>
        <w:t xml:space="preserve">laski 22125 dollaria 76,50 dollariin, kun 4,7 miljoonaa osaketta vaihtoi omistajaa. Yhdessä </w:t>
      </w:r>
      <w:r>
        <w:rPr>
          <w:color w:val="B5AFC4"/>
        </w:rPr>
        <w:t xml:space="preserve">nämä kaksi osaketta </w:t>
      </w:r>
      <w:r>
        <w:t xml:space="preserve">aiheuttivat tuhoa yritysostosopimuksia tekevien kauppiaiden keskuudessa ja Dow Jones Transportation -indeksin 7,3 prosentin pudotuksen, joka oli toiseksi suurin 19. lokakuuta 1987 tapahtuneen pörssiromahduksen jälkeen. Jotkut sanovat, että perjantain markkinadebakeli antaa </w:t>
      </w:r>
      <w:r>
        <w:rPr>
          <w:color w:val="310106"/>
        </w:rPr>
        <w:t xml:space="preserve">Trumpille </w:t>
      </w:r>
      <w:r>
        <w:t xml:space="preserve">tekosyyn vetäytyä </w:t>
      </w:r>
      <w:r>
        <w:rPr>
          <w:color w:val="01190F"/>
        </w:rPr>
        <w:t xml:space="preserve">tarjouksesta, </w:t>
      </w:r>
      <w:r>
        <w:rPr>
          <w:color w:val="AE7AA1"/>
        </w:rPr>
        <w:t xml:space="preserve">joka </w:t>
      </w:r>
      <w:r>
        <w:rPr>
          <w:color w:val="01190F"/>
        </w:rPr>
        <w:t xml:space="preserve">osoitti jo ennen </w:t>
      </w:r>
      <w:r>
        <w:rPr>
          <w:color w:val="0232FD"/>
        </w:rPr>
        <w:t xml:space="preserve">UAL-kauppaan </w:t>
      </w:r>
      <w:r>
        <w:rPr>
          <w:color w:val="01190F"/>
        </w:rPr>
        <w:t xml:space="preserve">liittyvien ongelmien ilmaantumista merkkejä ylikorostumisesta</w:t>
      </w:r>
      <w:r>
        <w:t xml:space="preserve">. </w:t>
      </w:r>
      <w:r>
        <w:rPr>
          <w:color w:val="796EE6"/>
        </w:rPr>
        <w:t xml:space="preserve">AMR:n </w:t>
      </w:r>
      <w:r>
        <w:t xml:space="preserve">osake </w:t>
      </w:r>
      <w:r>
        <w:t xml:space="preserve">kävi korkeimmillaan 107,50 dollarissa </w:t>
      </w:r>
      <w:r>
        <w:rPr>
          <w:color w:val="6A3A35"/>
        </w:rPr>
        <w:t xml:space="preserve">5. lokakuuta, </w:t>
      </w:r>
      <w:r>
        <w:rPr>
          <w:color w:val="BA6801"/>
        </w:rPr>
        <w:t xml:space="preserve">kun </w:t>
      </w:r>
      <w:r>
        <w:rPr>
          <w:color w:val="168E5C"/>
        </w:rPr>
        <w:t xml:space="preserve">Trump </w:t>
      </w:r>
      <w:r>
        <w:rPr>
          <w:color w:val="6A3A35"/>
        </w:rPr>
        <w:t xml:space="preserve">julkisti </w:t>
      </w:r>
      <w:r>
        <w:rPr>
          <w:color w:val="C62100"/>
        </w:rPr>
        <w:t xml:space="preserve">tarjouksensa</w:t>
      </w:r>
      <w:r>
        <w:t xml:space="preserve">, mutta </w:t>
      </w:r>
      <w:r>
        <w:t xml:space="preserve">laski </w:t>
      </w:r>
      <w:r>
        <w:rPr>
          <w:color w:val="014347"/>
        </w:rPr>
        <w:t xml:space="preserve">viime viikolla </w:t>
      </w:r>
      <w:r>
        <w:t xml:space="preserve">97,75 dollariin. </w:t>
      </w:r>
      <w:r>
        <w:rPr>
          <w:color w:val="233809"/>
        </w:rPr>
        <w:t xml:space="preserve">Jotkut yritysostojen osakekauppiaat </w:t>
      </w:r>
      <w:r>
        <w:t xml:space="preserve">ovat lyöneet vetoa </w:t>
      </w:r>
      <w:r>
        <w:rPr>
          <w:color w:val="310106"/>
        </w:rPr>
        <w:t xml:space="preserve">Trumpia vastaan, koska </w:t>
      </w:r>
      <w:r>
        <w:rPr>
          <w:color w:val="310106"/>
        </w:rPr>
        <w:t xml:space="preserve">hänen </w:t>
      </w:r>
      <w:r>
        <w:t xml:space="preserve">tiedetään </w:t>
      </w:r>
      <w:r>
        <w:t xml:space="preserve">ilmoittaneen kiinnostuksensa </w:t>
      </w:r>
      <w:r>
        <w:rPr>
          <w:color w:val="42083B"/>
        </w:rPr>
        <w:t xml:space="preserve">yhtiöihin, jotka </w:t>
      </w:r>
      <w:r>
        <w:rPr>
          <w:color w:val="42083B"/>
        </w:rPr>
        <w:t xml:space="preserve">ovat mahdollisia yritysostokohteita, ja </w:t>
      </w:r>
      <w:r>
        <w:t xml:space="preserve">myyneen ne sitten voitolla tekemättä tarjousta. "Hän ei ole vielä osoittanut </w:t>
      </w:r>
      <w:r>
        <w:t xml:space="preserve">kykyjään yritysostotaiteilijana", sanoi ilmailualan analyytikko Kevin Murphy Morgan Stanley &amp; Co:sta. "Hän teki tämän ostaessaan osan </w:t>
      </w:r>
      <w:r>
        <w:rPr>
          <w:color w:val="023087"/>
        </w:rPr>
        <w:t xml:space="preserve">yrityksestä </w:t>
      </w:r>
      <w:r>
        <w:t xml:space="preserve">ja </w:t>
      </w:r>
      <w:r>
        <w:t xml:space="preserve">myydessään </w:t>
      </w:r>
      <w:r>
        <w:rPr>
          <w:color w:val="023087"/>
        </w:rPr>
        <w:t xml:space="preserve">sen</w:t>
      </w:r>
      <w:r>
        <w:t xml:space="preserve"> sitten </w:t>
      </w:r>
      <w:r>
        <w:t xml:space="preserve">pois. Hän kirjoitti kirjan 'The Art of the Deal'. Miksi hän ei vain käy läpi yhtä näistä jutuista?" </w:t>
      </w:r>
      <w:r>
        <w:rPr>
          <w:color w:val="B7DAD2"/>
        </w:rPr>
        <w:t xml:space="preserve">Trump </w:t>
      </w:r>
      <w:r>
        <w:rPr>
          <w:color w:val="196956"/>
        </w:rPr>
        <w:t xml:space="preserve">peruutti </w:t>
      </w:r>
      <w:r>
        <w:rPr>
          <w:color w:val="ECEDFE"/>
        </w:rPr>
        <w:t xml:space="preserve">tarjouksensa </w:t>
      </w:r>
      <w:r>
        <w:rPr>
          <w:color w:val="196956"/>
        </w:rPr>
        <w:t xml:space="preserve">ennen kuin </w:t>
      </w:r>
      <w:r>
        <w:rPr>
          <w:color w:val="94C661"/>
        </w:rPr>
        <w:t xml:space="preserve">AMR:n </w:t>
      </w:r>
      <w:r>
        <w:rPr>
          <w:color w:val="2B2D32"/>
        </w:rPr>
        <w:t xml:space="preserve">hallintoneuvosto, </w:t>
      </w:r>
      <w:r>
        <w:rPr>
          <w:color w:val="2B2D32"/>
        </w:rPr>
        <w:t xml:space="preserve">jonka </w:t>
      </w:r>
      <w:r>
        <w:rPr>
          <w:color w:val="2B2D32"/>
        </w:rPr>
        <w:t xml:space="preserve">on määrä kokoontua huomenna</w:t>
      </w:r>
      <w:r>
        <w:rPr>
          <w:color w:val="196956"/>
        </w:rPr>
        <w:t xml:space="preserve">, edes muodollisesti harkitsi </w:t>
      </w:r>
      <w:r>
        <w:rPr>
          <w:color w:val="ECEDFE"/>
        </w:rPr>
        <w:t xml:space="preserve">sitä</w:t>
      </w:r>
      <w:r>
        <w:t xml:space="preserve">. </w:t>
      </w:r>
      <w:r>
        <w:rPr>
          <w:color w:val="796EE6"/>
        </w:rPr>
        <w:t xml:space="preserve">AMR </w:t>
      </w:r>
      <w:r>
        <w:t xml:space="preserve">harkitsi monenlaisia mahdollisia reaktioita, kuivasta kieltäytymisestä pääomankorotuksiin ja </w:t>
      </w:r>
      <w:r>
        <w:rPr>
          <w:color w:val="895E6B"/>
        </w:rPr>
        <w:t xml:space="preserve">uudelleeninvestointeihin yritysostosta</w:t>
      </w:r>
      <w:r>
        <w:rPr>
          <w:color w:val="788E95"/>
        </w:rPr>
        <w:t xml:space="preserve">, </w:t>
      </w:r>
      <w:r>
        <w:rPr>
          <w:color w:val="895E6B"/>
        </w:rPr>
        <w:t xml:space="preserve">johon olisi voinut osallistua </w:t>
      </w:r>
      <w:r>
        <w:rPr>
          <w:color w:val="FB6AB8"/>
        </w:rPr>
        <w:t xml:space="preserve">työntekijöitä, ystävällismielisiä ostajia, kuten teksasilaismiljardööri Robert Bass, </w:t>
      </w:r>
      <w:r>
        <w:rPr>
          <w:color w:val="895E6B"/>
        </w:rPr>
        <w:t xml:space="preserve">tai </w:t>
      </w:r>
      <w:r>
        <w:rPr>
          <w:color w:val="FB6AB8"/>
        </w:rPr>
        <w:t xml:space="preserve">molempia</w:t>
      </w:r>
      <w:r>
        <w:t xml:space="preserve">. </w:t>
      </w:r>
      <w:r>
        <w:rPr>
          <w:color w:val="796EE6"/>
        </w:rPr>
        <w:t xml:space="preserve">AMR on myös </w:t>
      </w:r>
      <w:r>
        <w:t xml:space="preserve">pyrkinyt tukahduttamaan </w:t>
      </w:r>
      <w:r>
        <w:rPr>
          <w:color w:val="310106"/>
        </w:rPr>
        <w:t xml:space="preserve">Trumpin suunnitelmat </w:t>
      </w:r>
      <w:r>
        <w:rPr>
          <w:color w:val="576094"/>
        </w:rPr>
        <w:t xml:space="preserve">kongressissa </w:t>
      </w:r>
      <w:r>
        <w:t xml:space="preserve">lobbaamalla </w:t>
      </w:r>
      <w:r>
        <w:rPr>
          <w:color w:val="DB1474"/>
        </w:rPr>
        <w:t xml:space="preserve">lainsäädäntöä, </w:t>
      </w:r>
      <w:r>
        <w:rPr>
          <w:color w:val="8489AE"/>
        </w:rPr>
        <w:t xml:space="preserve">joka </w:t>
      </w:r>
      <w:r>
        <w:rPr>
          <w:color w:val="DB1474"/>
        </w:rPr>
        <w:t xml:space="preserve">vahvistaisi </w:t>
      </w:r>
      <w:r>
        <w:rPr>
          <w:color w:val="860E04"/>
        </w:rPr>
        <w:t xml:space="preserve">liikenneministeriön </w:t>
      </w:r>
      <w:r>
        <w:rPr>
          <w:color w:val="DB1474"/>
        </w:rPr>
        <w:t xml:space="preserve">toimivaltaa </w:t>
      </w:r>
      <w:r>
        <w:rPr>
          <w:color w:val="DB1474"/>
        </w:rPr>
        <w:t xml:space="preserve">olla hyväksymättä lentoyhtiöiden yritysostoja</w:t>
      </w:r>
      <w:r>
        <w:t xml:space="preserve">. </w:t>
      </w:r>
      <w:r>
        <w:t xml:space="preserve">Eilen </w:t>
      </w:r>
      <w:r>
        <w:rPr>
          <w:color w:val="310106"/>
        </w:rPr>
        <w:t xml:space="preserve">Trump </w:t>
      </w:r>
      <w:r>
        <w:t xml:space="preserve">yritti syyttää </w:t>
      </w:r>
      <w:r>
        <w:rPr>
          <w:color w:val="576094"/>
        </w:rPr>
        <w:t xml:space="preserve">kongressia </w:t>
      </w:r>
      <w:r>
        <w:rPr>
          <w:color w:val="6EAB9B"/>
        </w:rPr>
        <w:t xml:space="preserve">UAL:n</w:t>
      </w:r>
      <w:r>
        <w:rPr>
          <w:color w:val="FBC206"/>
        </w:rPr>
        <w:t xml:space="preserve"> romahduksesta</w:t>
      </w:r>
      <w:r>
        <w:t xml:space="preserve">, kun hän sanoi kiirehtineensä lakiesitystä </w:t>
      </w:r>
      <w:r>
        <w:rPr>
          <w:color w:val="796EE6"/>
        </w:rPr>
        <w:t xml:space="preserve">AMR:n </w:t>
      </w:r>
      <w:r>
        <w:t xml:space="preserve">virkamiesten suojelemiseksi</w:t>
      </w:r>
      <w:r>
        <w:t xml:space="preserve">. </w:t>
      </w:r>
      <w:r>
        <w:t xml:space="preserve">"Uskon, että käsitys siitä, että tätä alaa koskeva lainsäädäntö saatettiin hyväksyä hätäisesti, vaikutti osaltaan </w:t>
      </w:r>
      <w:r>
        <w:rPr>
          <w:color w:val="760035"/>
        </w:rPr>
        <w:t xml:space="preserve">UAL-kaupan </w:t>
      </w:r>
      <w:r>
        <w:rPr>
          <w:color w:val="F2CDFE"/>
        </w:rPr>
        <w:t xml:space="preserve">romahtamiseen </w:t>
      </w:r>
      <w:r>
        <w:rPr>
          <w:color w:val="647A41"/>
        </w:rPr>
        <w:t xml:space="preserve">ja sitä seuranneeseen rahoitusmarkkinoiden tuhoon</w:t>
      </w:r>
      <w:r>
        <w:rPr>
          <w:color w:val="647A41"/>
        </w:rPr>
        <w:t xml:space="preserve">, jonka koimme </w:t>
      </w:r>
      <w:r>
        <w:rPr>
          <w:color w:val="E3F894"/>
        </w:rPr>
        <w:t xml:space="preserve">viime perjantaina</w:t>
      </w:r>
      <w:r>
        <w:t xml:space="preserve">", </w:t>
      </w:r>
      <w:r>
        <w:rPr>
          <w:color w:val="310106"/>
        </w:rPr>
        <w:t xml:space="preserve">Trump </w:t>
      </w:r>
      <w:r>
        <w:t xml:space="preserve">kirjoitti </w:t>
      </w:r>
      <w:r>
        <w:rPr>
          <w:color w:val="576094"/>
        </w:rPr>
        <w:t xml:space="preserve">kongressin </w:t>
      </w:r>
      <w:r>
        <w:t xml:space="preserve">jäsenille</w:t>
      </w:r>
      <w:r>
        <w:t xml:space="preserve">. </w:t>
      </w:r>
      <w:r>
        <w:rPr>
          <w:color w:val="796EE6"/>
        </w:rPr>
        <w:t xml:space="preserve">AMR </w:t>
      </w:r>
      <w:r>
        <w:t xml:space="preserve">kieltäytyi kommentoimasta asiaa, </w:t>
      </w:r>
      <w:r>
        <w:t xml:space="preserve">eikä </w:t>
      </w:r>
      <w:r>
        <w:rPr>
          <w:color w:val="310106"/>
        </w:rPr>
        <w:t xml:space="preserve">Trump </w:t>
      </w:r>
      <w:r>
        <w:t xml:space="preserve">vastannut haastattelupyyntöihin. </w:t>
      </w:r>
      <w:r>
        <w:rPr>
          <w:color w:val="310106"/>
        </w:rPr>
        <w:t xml:space="preserve">Trump ei koskaan </w:t>
      </w:r>
      <w:r>
        <w:t xml:space="preserve">kertonut, kuinka paljon </w:t>
      </w:r>
      <w:r>
        <w:rPr>
          <w:color w:val="796EE6"/>
        </w:rPr>
        <w:t xml:space="preserve">AMR:n </w:t>
      </w:r>
      <w:r>
        <w:t xml:space="preserve">osakkeita </w:t>
      </w:r>
      <w:r>
        <w:t xml:space="preserve">hän osti, ainoastaan sen, että </w:t>
      </w:r>
      <w:r>
        <w:rPr>
          <w:color w:val="310106"/>
        </w:rPr>
        <w:t xml:space="preserve">hänen </w:t>
      </w:r>
      <w:r>
        <w:t xml:space="preserve">omistuksensa oli "huomattava". Hän sai kuitenkin liittovaltion luvan </w:t>
      </w:r>
      <w:r>
        <w:rPr>
          <w:color w:val="F9D7CD"/>
        </w:rPr>
        <w:t xml:space="preserve">ostaa yli 15 miljoonan dollarin arvosta osakkeita </w:t>
      </w:r>
      <w:r>
        <w:t xml:space="preserve">vasta </w:t>
      </w:r>
      <w:r>
        <w:rPr>
          <w:color w:val="876128"/>
        </w:rPr>
        <w:t xml:space="preserve">20. syyskuuta, </w:t>
      </w:r>
      <w:r>
        <w:rPr>
          <w:color w:val="A1A711"/>
        </w:rPr>
        <w:t xml:space="preserve">kun osakkeen </w:t>
      </w:r>
      <w:r>
        <w:rPr>
          <w:color w:val="876128"/>
        </w:rPr>
        <w:t xml:space="preserve">hinta nousi 2 dollaria 78,50 dollariin</w:t>
      </w:r>
      <w:r>
        <w:t xml:space="preserve">. </w:t>
      </w:r>
      <w:r>
        <w:rPr>
          <w:color w:val="F9D7CD"/>
        </w:rPr>
        <w:t xml:space="preserve">Sen </w:t>
      </w:r>
      <w:r>
        <w:t xml:space="preserve">ja </w:t>
      </w:r>
      <w:r>
        <w:rPr>
          <w:color w:val="C660FB"/>
        </w:rPr>
        <w:t xml:space="preserve">lokakuun 5. päivän </w:t>
      </w:r>
      <w:r>
        <w:rPr>
          <w:color w:val="BE8485"/>
        </w:rPr>
        <w:t xml:space="preserve">tarjouksen </w:t>
      </w:r>
      <w:r>
        <w:rPr>
          <w:color w:val="01FB92"/>
        </w:rPr>
        <w:t xml:space="preserve">välillä </w:t>
      </w:r>
      <w:r>
        <w:t xml:space="preserve">hinta vaihteli 75 625 ja 87 375 dollarin välillä. Pyrkiessään vakuuttamaan sijoittajat siitä, että </w:t>
      </w:r>
      <w:r>
        <w:rPr>
          <w:color w:val="9E8317"/>
        </w:rPr>
        <w:t xml:space="preserve">hänen </w:t>
      </w:r>
      <w:r>
        <w:rPr>
          <w:color w:val="01190F"/>
        </w:rPr>
        <w:t xml:space="preserve">tarjouksensa </w:t>
      </w:r>
      <w:r>
        <w:t xml:space="preserve">ei ollut pelkkä "osakepeli", </w:t>
      </w:r>
      <w:r>
        <w:rPr>
          <w:color w:val="310106"/>
        </w:rPr>
        <w:t xml:space="preserve">Trump </w:t>
      </w:r>
      <w:r>
        <w:t xml:space="preserve">lupasi </w:t>
      </w:r>
      <w:r>
        <w:rPr>
          <w:color w:val="014347"/>
        </w:rPr>
        <w:t xml:space="preserve">viime viikolla </w:t>
      </w:r>
      <w:r>
        <w:t xml:space="preserve">ilmoittaa asiasta markkinoille ennen osakkeiden myyntiä. AMR </w:t>
      </w:r>
      <w:r>
        <w:t xml:space="preserve">kävi </w:t>
      </w:r>
      <w:r>
        <w:t xml:space="preserve">eilen </w:t>
      </w:r>
      <w:r>
        <w:t xml:space="preserve">kauppaa noin 84 dollarissa </w:t>
      </w:r>
      <w:r>
        <w:rPr>
          <w:color w:val="120104"/>
        </w:rPr>
        <w:t xml:space="preserve">ennen </w:t>
      </w:r>
      <w:r>
        <w:rPr>
          <w:color w:val="D48958"/>
        </w:rPr>
        <w:t xml:space="preserve">hänen </w:t>
      </w:r>
      <w:r>
        <w:rPr>
          <w:color w:val="05AEE8"/>
        </w:rPr>
        <w:t xml:space="preserve">vetäytymisilmoitustaan </w:t>
      </w:r>
      <w:r>
        <w:t xml:space="preserve">ja </w:t>
      </w:r>
      <w:r>
        <w:rPr>
          <w:color w:val="C3C1BE"/>
        </w:rPr>
        <w:t xml:space="preserve">putosi välittömästi noin 76 dollariin</w:t>
      </w:r>
      <w:r>
        <w:t xml:space="preserve">. </w:t>
      </w:r>
      <w:r>
        <w:t xml:space="preserve">Jos oletetaan, että hän maksoi suunnilleen keskimääräisen 80 dollarin </w:t>
      </w:r>
      <w:r>
        <w:rPr>
          <w:color w:val="9F98F8"/>
        </w:rPr>
        <w:t xml:space="preserve">osakekohtaisen </w:t>
      </w:r>
      <w:r>
        <w:t xml:space="preserve">hinnan </w:t>
      </w:r>
      <w:r>
        <w:t xml:space="preserve">ja jos hän ei myynyt ennen kuin </w:t>
      </w:r>
      <w:r>
        <w:rPr>
          <w:color w:val="D48958"/>
        </w:rPr>
        <w:t xml:space="preserve">hänen </w:t>
      </w:r>
      <w:r>
        <w:rPr>
          <w:color w:val="120104"/>
        </w:rPr>
        <w:t xml:space="preserve">ilmoituksensa </w:t>
      </w:r>
      <w:r>
        <w:t xml:space="preserve">tuli markkinoille, </w:t>
      </w:r>
      <w:r>
        <w:rPr>
          <w:color w:val="310106"/>
        </w:rPr>
        <w:t xml:space="preserve">Trump </w:t>
      </w:r>
      <w:r>
        <w:t xml:space="preserve">saattaa kärsiä </w:t>
      </w:r>
      <w:r>
        <w:t xml:space="preserve">lievää tappiota osakkeen ollessa 76,50 dollaria. Joidenkin analyytikoiden mukaan </w:t>
      </w:r>
      <w:r>
        <w:rPr>
          <w:color w:val="D19012"/>
        </w:rPr>
        <w:t xml:space="preserve">AMR:n </w:t>
      </w:r>
      <w:r>
        <w:rPr>
          <w:color w:val="1167D9"/>
        </w:rPr>
        <w:t xml:space="preserve">hallituksen puheenjohtaja </w:t>
      </w:r>
      <w:r>
        <w:rPr>
          <w:color w:val="1167D9"/>
        </w:rPr>
        <w:t xml:space="preserve">Robert Crandall </w:t>
      </w:r>
      <w:r>
        <w:t xml:space="preserve">voisi käyttää </w:t>
      </w:r>
      <w:r>
        <w:rPr>
          <w:color w:val="C3C1BE"/>
        </w:rPr>
        <w:t xml:space="preserve">osakekurssin syöksyn </w:t>
      </w:r>
      <w:r>
        <w:t xml:space="preserve">tarjoamaa tilaisuutta </w:t>
      </w:r>
      <w:r>
        <w:t xml:space="preserve">suojellakseen </w:t>
      </w:r>
      <w:r>
        <w:rPr>
          <w:color w:val="796EE6"/>
        </w:rPr>
        <w:t xml:space="preserve">maan suurinta lentoyhtiötä </w:t>
      </w:r>
      <w:r>
        <w:t xml:space="preserve">puolustavalla liiketoimella, kuten myymällä osakkeita ystävälliselle omistajalle tai </w:t>
      </w:r>
      <w:r>
        <w:rPr>
          <w:color w:val="796EE6"/>
        </w:rPr>
        <w:t xml:space="preserve">yhtiön </w:t>
      </w:r>
      <w:r>
        <w:t xml:space="preserve">työntekijöille</w:t>
      </w:r>
      <w:r>
        <w:t xml:space="preserve">. </w:t>
      </w:r>
      <w:r>
        <w:t xml:space="preserve">Mutta </w:t>
      </w:r>
      <w:r>
        <w:rPr>
          <w:color w:val="B7D802"/>
        </w:rPr>
        <w:t xml:space="preserve">muut asiantuntevat tarkkailijat </w:t>
      </w:r>
      <w:r>
        <w:t xml:space="preserve">sanovat olleensa vakuuttuneita siitä, että </w:t>
      </w:r>
      <w:r>
        <w:rPr>
          <w:color w:val="826392"/>
        </w:rPr>
        <w:t xml:space="preserve">Crandall </w:t>
      </w:r>
      <w:r>
        <w:rPr>
          <w:color w:val="5E7A6A"/>
        </w:rPr>
        <w:t xml:space="preserve">ja </w:t>
      </w:r>
      <w:r>
        <w:rPr>
          <w:color w:val="1D0051"/>
        </w:rPr>
        <w:t xml:space="preserve">AMR:n </w:t>
      </w:r>
      <w:r>
        <w:rPr>
          <w:color w:val="B29869"/>
        </w:rPr>
        <w:t xml:space="preserve">johtokunta </w:t>
      </w:r>
      <w:r>
        <w:t xml:space="preserve">olisivat myös voineet päättää </w:t>
      </w:r>
      <w:r>
        <w:rPr>
          <w:color w:val="C3C1BE"/>
        </w:rPr>
        <w:t xml:space="preserve">selviytyä </w:t>
      </w:r>
      <w:r>
        <w:t xml:space="preserve">ilman ylimääräisiä toimenpiteitä. </w:t>
      </w:r>
      <w:r>
        <w:rPr>
          <w:color w:val="8BE7FC"/>
        </w:rPr>
        <w:t xml:space="preserve">Jotkut analyytikot </w:t>
      </w:r>
      <w:r>
        <w:t xml:space="preserve">sanoivat luottavansa siihen, </w:t>
      </w:r>
      <w:r>
        <w:rPr>
          <w:color w:val="310106"/>
        </w:rPr>
        <w:t xml:space="preserve">että </w:t>
      </w:r>
      <w:r>
        <w:rPr>
          <w:color w:val="310106"/>
        </w:rPr>
        <w:t xml:space="preserve">Trump, </w:t>
      </w:r>
      <w:r>
        <w:rPr>
          <w:color w:val="04640D"/>
        </w:rPr>
        <w:t xml:space="preserve">jonka </w:t>
      </w:r>
      <w:r>
        <w:rPr>
          <w:color w:val="310106"/>
        </w:rPr>
        <w:t xml:space="preserve">valtava ego oli joidenkin mielestä syy uskoa, että hän ei vetäytyisi, saattaisi palata alemman tarjouksen kanssa</w:t>
      </w:r>
      <w:r>
        <w:t xml:space="preserve">. </w:t>
      </w:r>
      <w:r>
        <w:rPr>
          <w:color w:val="76E0C1"/>
        </w:rPr>
        <w:t xml:space="preserve">Ray Neidl Dillon Read &amp; Co:sta </w:t>
      </w:r>
      <w:r>
        <w:t xml:space="preserve">sanoi, että </w:t>
      </w:r>
      <w:r>
        <w:rPr>
          <w:color w:val="310106"/>
        </w:rPr>
        <w:t xml:space="preserve">Trump </w:t>
      </w:r>
      <w:r>
        <w:t xml:space="preserve">"perääntyy ja odottaa, että pöly laskeutuu". </w:t>
      </w:r>
      <w:r>
        <w:t xml:space="preserve">Olen </w:t>
      </w:r>
      <w:r>
        <w:rPr>
          <w:color w:val="76E0C1"/>
        </w:rPr>
        <w:t xml:space="preserve">varma, että </w:t>
      </w:r>
      <w:r>
        <w:t xml:space="preserve">hän haluaa yhä </w:t>
      </w:r>
      <w:r>
        <w:rPr>
          <w:color w:val="796EE6"/>
        </w:rPr>
        <w:t xml:space="preserve">AMR:n</w:t>
      </w:r>
      <w:r>
        <w:t xml:space="preserve">." Toiset pysyivät kuitenkin epäilevinä. "En ole koskaan tiennyt, </w:t>
      </w:r>
      <w:r>
        <w:t xml:space="preserve">haluaako </w:t>
      </w:r>
      <w:r>
        <w:rPr>
          <w:color w:val="310106"/>
        </w:rPr>
        <w:t xml:space="preserve">Donald Trump </w:t>
      </w:r>
      <w:r>
        <w:t xml:space="preserve">todella ottaa </w:t>
      </w:r>
      <w:r>
        <w:rPr>
          <w:color w:val="796EE6"/>
        </w:rPr>
        <w:t xml:space="preserve">AMR:n haltuunsa</w:t>
      </w:r>
      <w:r>
        <w:t xml:space="preserve">", sanoi </w:t>
      </w:r>
      <w:r>
        <w:rPr>
          <w:color w:val="BACFA7"/>
        </w:rPr>
        <w:t xml:space="preserve">John Mattis, Shearson Lehman Hutton Inc:n joukkovelkakirja-analyytikko</w:t>
      </w:r>
      <w:r>
        <w:t xml:space="preserve">. "</w:t>
      </w:r>
      <w:r>
        <w:t xml:space="preserve">Se, mitä Unitedin kanssa tapahtui, oli </w:t>
      </w:r>
      <w:r>
        <w:rPr>
          <w:color w:val="310106"/>
        </w:rPr>
        <w:t xml:space="preserve">hänelle </w:t>
      </w:r>
      <w:r>
        <w:t xml:space="preserve">sopiva tapa perääntyä." </w:t>
      </w:r>
      <w:r>
        <w:rPr>
          <w:color w:val="310106"/>
        </w:rPr>
        <w:t xml:space="preserve">Trump </w:t>
      </w:r>
      <w:r>
        <w:t xml:space="preserve">ei koskaan hankkinut rahoitusta </w:t>
      </w:r>
      <w:r>
        <w:rPr>
          <w:color w:val="01190F"/>
        </w:rPr>
        <w:t xml:space="preserve">ehdokkuuttaan </w:t>
      </w:r>
      <w:r>
        <w:rPr>
          <w:color w:val="01190F"/>
        </w:rPr>
        <w:t xml:space="preserve">varten. </w:t>
      </w:r>
      <w:r>
        <w:rPr>
          <w:color w:val="11BA09"/>
        </w:rPr>
        <w:t xml:space="preserve">Edellä mainittu epäluottamus </w:t>
      </w:r>
      <w:r>
        <w:rPr>
          <w:color w:val="11BA09"/>
        </w:rPr>
        <w:t xml:space="preserve">aiheuttaisi </w:t>
      </w:r>
      <w:r>
        <w:rPr>
          <w:color w:val="462C36"/>
        </w:rPr>
        <w:t xml:space="preserve">hänelle </w:t>
      </w:r>
      <w:r>
        <w:rPr>
          <w:color w:val="11BA09"/>
        </w:rPr>
        <w:t xml:space="preserve">vielä enemmän uskottavuusongelmia, jos hän palaisi</w:t>
      </w:r>
      <w:r>
        <w:t xml:space="preserve">, mikä </w:t>
      </w:r>
      <w:r>
        <w:t xml:space="preserve">heikentäisi </w:t>
      </w:r>
      <w:r>
        <w:rPr>
          <w:color w:val="310106"/>
        </w:rPr>
        <w:t xml:space="preserve">hänen </w:t>
      </w:r>
      <w:r>
        <w:t xml:space="preserve">mahdollisuuksiaan pyrkiä syrjäyttämään </w:t>
      </w:r>
      <w:r>
        <w:rPr>
          <w:color w:val="65407D"/>
        </w:rPr>
        <w:t xml:space="preserve">valvontalautakunta </w:t>
      </w:r>
      <w:r>
        <w:t xml:space="preserve">valtataistelusta. Samaan aikaan </w:t>
      </w:r>
      <w:r>
        <w:rPr>
          <w:color w:val="491803"/>
        </w:rPr>
        <w:t xml:space="preserve">Citicorp </w:t>
      </w:r>
      <w:r>
        <w:rPr>
          <w:color w:val="F5D2A8"/>
        </w:rPr>
        <w:t xml:space="preserve">ja </w:t>
      </w:r>
      <w:r>
        <w:rPr>
          <w:color w:val="03422C"/>
        </w:rPr>
        <w:t xml:space="preserve">Chase Manhattan Corp. jotka ovat </w:t>
      </w:r>
      <w:r>
        <w:rPr>
          <w:color w:val="128EAC"/>
        </w:rPr>
        <w:t xml:space="preserve">UAL:n</w:t>
      </w:r>
      <w:r>
        <w:rPr>
          <w:color w:val="72A46E"/>
        </w:rPr>
        <w:t xml:space="preserve"> oston </w:t>
      </w:r>
      <w:r>
        <w:rPr>
          <w:color w:val="F5D2A8"/>
        </w:rPr>
        <w:t xml:space="preserve">kaksi tärkeintä lainanantajaa</w:t>
      </w:r>
      <w:r>
        <w:t xml:space="preserve">, tapasivat eilen </w:t>
      </w:r>
      <w:r>
        <w:rPr>
          <w:color w:val="47545E"/>
        </w:rPr>
        <w:t xml:space="preserve">muita pankkeja </w:t>
      </w:r>
      <w:r>
        <w:t xml:space="preserve">selvittääkseen, olisivatko ne </w:t>
      </w:r>
      <w:r>
        <w:rPr>
          <w:color w:val="B95C69"/>
        </w:rPr>
        <w:t xml:space="preserve">halukkaita rahoittamaan ostoa alhaisemmalla hinnalla</w:t>
      </w:r>
      <w:r>
        <w:t xml:space="preserve">. </w:t>
      </w:r>
      <w:r>
        <w:t xml:space="preserve">Neuvotteluihin perehtyneiden virkamiesten mukaan </w:t>
      </w:r>
      <w:r>
        <w:rPr>
          <w:color w:val="A14D12"/>
        </w:rPr>
        <w:t xml:space="preserve">Citicorp </w:t>
      </w:r>
      <w:r>
        <w:t xml:space="preserve">harkitsi tarjouksensa alentamista 250 dollariin osakkeelta, mutta he sanoivat, että hinta oli keskustelunaihe ja että päätöstä ei ollut tehty. 250 dollarin osakekohtaisella hinnalla </w:t>
      </w:r>
      <w:r>
        <w:rPr>
          <w:color w:val="000D2C"/>
        </w:rPr>
        <w:t xml:space="preserve">konserni joutuisi </w:t>
      </w:r>
      <w:r>
        <w:t xml:space="preserve">lainaamaan pankeilta noin 6,14 miljardia dollaria. </w:t>
      </w:r>
      <w:r>
        <w:rPr>
          <w:color w:val="F7F1DF"/>
        </w:rPr>
        <w:t xml:space="preserve">Ensimmäinen </w:t>
      </w:r>
      <w:r>
        <w:rPr>
          <w:color w:val="C4C8FA"/>
        </w:rPr>
        <w:t xml:space="preserve">UAL-kauppa </w:t>
      </w:r>
      <w:r>
        <w:t xml:space="preserve">kariutui, kun </w:t>
      </w:r>
      <w:r>
        <w:rPr>
          <w:color w:val="A14D12"/>
        </w:rPr>
        <w:t xml:space="preserve">Citibank </w:t>
      </w:r>
      <w:r>
        <w:t xml:space="preserve">ja </w:t>
      </w:r>
      <w:r>
        <w:rPr>
          <w:color w:val="372A55"/>
        </w:rPr>
        <w:t xml:space="preserve">Chase </w:t>
      </w:r>
      <w:r>
        <w:t xml:space="preserve">eivät pystyneet hankkimaan 7,2 miljardia dollaria. </w:t>
      </w:r>
      <w:r>
        <w:rPr>
          <w:color w:val="3F3610"/>
        </w:rPr>
        <w:t xml:space="preserve">Citibank </w:t>
      </w:r>
      <w:r>
        <w:rPr>
          <w:color w:val="D3A2C6"/>
        </w:rPr>
        <w:t xml:space="preserve">ja </w:t>
      </w:r>
      <w:r>
        <w:rPr>
          <w:color w:val="719FFA"/>
        </w:rPr>
        <w:t xml:space="preserve">Chase </w:t>
      </w:r>
      <w:r>
        <w:t xml:space="preserve">suostuivat 3 miljardin dollarin sitoumukseen ja sanoivat olevansa "erittäin luottavaisia", että he saavat kokoon vielä 4,2 miljardia dollaria. </w:t>
      </w:r>
      <w:r>
        <w:rPr>
          <w:color w:val="0D841A"/>
        </w:rPr>
        <w:t xml:space="preserve">Citicorp </w:t>
      </w:r>
      <w:r>
        <w:rPr>
          <w:color w:val="4C5B32"/>
        </w:rPr>
        <w:t xml:space="preserve">ja </w:t>
      </w:r>
      <w:r>
        <w:rPr>
          <w:color w:val="9DB3B7"/>
        </w:rPr>
        <w:t xml:space="preserve">Chase </w:t>
      </w:r>
      <w:r>
        <w:t xml:space="preserve">hyväksyivät yhdessä 8 miljoonan dollarin palkkiot lopun varojen keräämisestä. </w:t>
      </w:r>
      <w:r>
        <w:rPr>
          <w:color w:val="B14F8F"/>
        </w:rPr>
        <w:t xml:space="preserve">Muut pankit </w:t>
      </w:r>
      <w:r>
        <w:t xml:space="preserve">kuitenkin vastustivat alhaisia korkoja ja </w:t>
      </w:r>
      <w:r>
        <w:rPr>
          <w:color w:val="747103"/>
        </w:rPr>
        <w:t xml:space="preserve">pankkipalkkioita, joita </w:t>
      </w:r>
      <w:r>
        <w:rPr>
          <w:color w:val="8B934B"/>
        </w:rPr>
        <w:t xml:space="preserve">UAL-yhtymä </w:t>
      </w:r>
      <w:r>
        <w:rPr>
          <w:color w:val="747103"/>
        </w:rPr>
        <w:t xml:space="preserve">halusi </w:t>
      </w:r>
      <w:r>
        <w:rPr>
          <w:color w:val="D26A5B"/>
        </w:rPr>
        <w:t xml:space="preserve">niille </w:t>
      </w:r>
      <w:r>
        <w:rPr>
          <w:color w:val="747103"/>
        </w:rPr>
        <w:t xml:space="preserve">maksaa</w:t>
      </w:r>
      <w:r>
        <w:t xml:space="preserve">. </w:t>
      </w:r>
      <w:r>
        <w:t xml:space="preserve">Pankkineuvotteluihin perehtyneiden virkamiesten mukaan </w:t>
      </w:r>
      <w:r>
        <w:rPr>
          <w:color w:val="53495F"/>
        </w:rPr>
        <w:t xml:space="preserve">UAL:n</w:t>
      </w:r>
      <w:r>
        <w:rPr>
          <w:color w:val="000D2C"/>
        </w:rPr>
        <w:t xml:space="preserve"> ostoryhmä </w:t>
      </w:r>
      <w:r>
        <w:rPr>
          <w:color w:val="000D2C"/>
        </w:rPr>
        <w:t xml:space="preserve">- </w:t>
      </w:r>
      <w:r>
        <w:rPr>
          <w:color w:val="002935"/>
        </w:rPr>
        <w:t xml:space="preserve">UAL:n</w:t>
      </w:r>
      <w:r>
        <w:rPr>
          <w:color w:val="F98500"/>
        </w:rPr>
        <w:t xml:space="preserve"> lentäjät</w:t>
      </w:r>
      <w:r>
        <w:rPr>
          <w:color w:val="000D2C"/>
        </w:rPr>
        <w:t xml:space="preserve">, johto ja British Airways PLC </w:t>
      </w:r>
      <w:r>
        <w:t xml:space="preserve">- haluaa nyt maksaa korkeampia pankkipalkkioita ja korkoja, mutta ei todennäköisesti lisää </w:t>
      </w:r>
      <w:r>
        <w:t xml:space="preserve">965 miljoonan dollarin pääomapanostaan. </w:t>
      </w:r>
      <w:r>
        <w:rPr>
          <w:color w:val="000D2C"/>
        </w:rPr>
        <w:t xml:space="preserve">Ryhmä </w:t>
      </w:r>
      <w:r>
        <w:t xml:space="preserve">ei myöskään todennäköisesti tee tarkistettua tarjousta seuraavan 48 tunnin aikana, vaikka monet kauppiaat toivovat niin. </w:t>
      </w:r>
      <w:r>
        <w:rPr>
          <w:color w:val="FCB899"/>
        </w:rPr>
        <w:t xml:space="preserve">Ryhmän </w:t>
      </w:r>
      <w:r>
        <w:rPr>
          <w:color w:val="D7F3FE"/>
        </w:rPr>
        <w:t xml:space="preserve">neuvonantajat </w:t>
      </w:r>
      <w:r>
        <w:t xml:space="preserve">haluavat varmistaa, että heillä on luotettavat pankkisitoumukset toisella kerralla. </w:t>
      </w:r>
      <w:r>
        <w:t xml:space="preserve">Vaikka </w:t>
      </w:r>
      <w:r>
        <w:rPr>
          <w:color w:val="000D2C"/>
        </w:rPr>
        <w:t xml:space="preserve">yritysostoryhmä saisikin </w:t>
      </w:r>
      <w:r>
        <w:t xml:space="preserve">varoja, </w:t>
      </w:r>
      <w:r>
        <w:rPr>
          <w:color w:val="1C0720"/>
        </w:rPr>
        <w:t xml:space="preserve">kaupalla on </w:t>
      </w:r>
      <w:r>
        <w:t xml:space="preserve">vielä esteitä. </w:t>
      </w:r>
      <w:r>
        <w:rPr>
          <w:color w:val="FCB164"/>
        </w:rPr>
        <w:t xml:space="preserve">UAL:n</w:t>
      </w:r>
      <w:r>
        <w:rPr>
          <w:color w:val="4AFEFA"/>
        </w:rPr>
        <w:t xml:space="preserve"> hallintoneuvosto </w:t>
      </w:r>
      <w:r>
        <w:t xml:space="preserve">saattaa </w:t>
      </w:r>
      <w:r>
        <w:t xml:space="preserve">hylätä </w:t>
      </w:r>
      <w:r>
        <w:rPr>
          <w:color w:val="6B5F61"/>
        </w:rPr>
        <w:t xml:space="preserve">uuden hinnan </w:t>
      </w:r>
      <w:r>
        <w:t xml:space="preserve">liian alhaisena, erityisesti jos kilpailevia tarjouksia ei ole. </w:t>
      </w:r>
      <w:r>
        <w:rPr>
          <w:color w:val="F98A9D"/>
        </w:rPr>
        <w:t xml:space="preserve">Los Angelesin sijoittaja Marvin Davis, </w:t>
      </w:r>
      <w:r>
        <w:rPr>
          <w:color w:val="9B72C2"/>
        </w:rPr>
        <w:t xml:space="preserve">jonka </w:t>
      </w:r>
      <w:r>
        <w:rPr>
          <w:color w:val="A6919D"/>
        </w:rPr>
        <w:t xml:space="preserve">275 dollarin osakekohtaisen tarjouksen </w:t>
      </w:r>
      <w:r>
        <w:rPr>
          <w:color w:val="D7C70B"/>
        </w:rPr>
        <w:t xml:space="preserve">UAL:n</w:t>
      </w:r>
      <w:r>
        <w:rPr>
          <w:color w:val="2C3729"/>
        </w:rPr>
        <w:t xml:space="preserve"> hallintoneuvosto </w:t>
      </w:r>
      <w:r>
        <w:rPr>
          <w:color w:val="F98A9D"/>
        </w:rPr>
        <w:t xml:space="preserve">hylkäsi</w:t>
      </w:r>
      <w:r>
        <w:t xml:space="preserve">, ei ole osoittanut kiinnostusta </w:t>
      </w:r>
      <w:r>
        <w:rPr>
          <w:color w:val="9F9992"/>
        </w:rPr>
        <w:t xml:space="preserve">viime kuussa </w:t>
      </w:r>
      <w:r>
        <w:rPr>
          <w:color w:val="EFFBD0"/>
        </w:rPr>
        <w:t xml:space="preserve">tekemäänsä </w:t>
      </w:r>
      <w:r>
        <w:rPr>
          <w:color w:val="9F9992"/>
        </w:rPr>
        <w:t xml:space="preserve">300 dollarin osakekohtaista tarjousta kohtaan</w:t>
      </w:r>
      <w:r>
        <w:t xml:space="preserve">. </w:t>
      </w:r>
      <w:r>
        <w:t xml:space="preserve">Lisäksi työmarkkinaosapuolten liittouma, </w:t>
      </w:r>
      <w:r>
        <w:rPr>
          <w:color w:val="FDE2F1"/>
        </w:rPr>
        <w:t xml:space="preserve">pitkäaikaiset viholliset</w:t>
      </w:r>
      <w:r>
        <w:rPr>
          <w:color w:val="923A52"/>
        </w:rPr>
        <w:t xml:space="preserve">, jotka </w:t>
      </w:r>
      <w:r>
        <w:rPr>
          <w:color w:val="FDE2F1"/>
        </w:rPr>
        <w:t xml:space="preserve">yhdistivät </w:t>
      </w:r>
      <w:r>
        <w:rPr>
          <w:color w:val="5140A7"/>
        </w:rPr>
        <w:t xml:space="preserve">voimansa </w:t>
      </w:r>
      <w:r>
        <w:rPr>
          <w:color w:val="FDE2F1"/>
        </w:rPr>
        <w:t xml:space="preserve">vain </w:t>
      </w:r>
      <w:r>
        <w:rPr>
          <w:color w:val="6D706C"/>
        </w:rPr>
        <w:t xml:space="preserve">Davisin </w:t>
      </w:r>
      <w:r>
        <w:rPr>
          <w:color w:val="BC14FD"/>
        </w:rPr>
        <w:t xml:space="preserve">tarjouksen </w:t>
      </w:r>
      <w:r>
        <w:rPr>
          <w:color w:val="FDE2F1"/>
        </w:rPr>
        <w:t xml:space="preserve">uhalla, </w:t>
      </w:r>
      <w:r>
        <w:t xml:space="preserve">saattaa nyt hajota. </w:t>
      </w:r>
      <w:r>
        <w:rPr>
          <w:color w:val="C6A62F"/>
        </w:rPr>
        <w:t xml:space="preserve">Ryhmän </w:t>
      </w:r>
      <w:r>
        <w:rPr>
          <w:color w:val="0007C4"/>
        </w:rPr>
        <w:t xml:space="preserve">joustavuutta </w:t>
      </w:r>
      <w:r>
        <w:t xml:space="preserve">testataan ensimmäisen kerran tänään, kun 30 huippuluokan </w:t>
      </w:r>
      <w:r>
        <w:rPr>
          <w:color w:val="000C14"/>
        </w:rPr>
        <w:t xml:space="preserve">pilottijohtajaa </w:t>
      </w:r>
      <w:r>
        <w:t xml:space="preserve">kokoontuu Chicagon ulkopuolelle ennalta sovittuun kokoukseen. </w:t>
      </w:r>
      <w:r>
        <w:rPr>
          <w:color w:val="600013"/>
        </w:rPr>
        <w:t xml:space="preserve">Union F.C.:n </w:t>
      </w:r>
      <w:r>
        <w:rPr>
          <w:color w:val="904431"/>
        </w:rPr>
        <w:t xml:space="preserve">puheenjohtajan </w:t>
      </w:r>
      <w:r>
        <w:rPr>
          <w:color w:val="904431"/>
        </w:rPr>
        <w:t xml:space="preserve">(Rick) Dubinskyn </w:t>
      </w:r>
      <w:r>
        <w:t xml:space="preserve">on vaikea tehtävä selittää, miksi </w:t>
      </w:r>
      <w:r>
        <w:rPr>
          <w:color w:val="1C1B08"/>
        </w:rPr>
        <w:t xml:space="preserve">pankit </w:t>
      </w:r>
      <w:r>
        <w:t xml:space="preserve">kieltäytyivät rahoittamasta </w:t>
      </w:r>
      <w:r>
        <w:rPr>
          <w:color w:val="F7F1DF"/>
        </w:rPr>
        <w:t xml:space="preserve">yritysostoa</w:t>
      </w:r>
      <w:r>
        <w:rPr>
          <w:color w:val="693955"/>
        </w:rPr>
        <w:t xml:space="preserve">, jonka </w:t>
      </w:r>
      <w:r>
        <w:rPr>
          <w:color w:val="F7F1DF"/>
        </w:rPr>
        <w:t xml:space="preserve">jäsenet hyväksyivät ylivoimaisesti viime viikolla</w:t>
      </w:r>
      <w:r>
        <w:t xml:space="preserve">. </w:t>
      </w:r>
      <w:r>
        <w:rPr>
          <w:color w:val="000C14"/>
        </w:rPr>
        <w:t xml:space="preserve">Lentäjäliitto </w:t>
      </w:r>
      <w:r>
        <w:t xml:space="preserve">on luvannut toteuttaa haltuunoton riippumatta siitä, mitä </w:t>
      </w:r>
      <w:r>
        <w:rPr>
          <w:color w:val="4AFEFA"/>
        </w:rPr>
        <w:t xml:space="preserve">hallintoneuvosto </w:t>
      </w:r>
      <w:r>
        <w:t xml:space="preserve">päättää. </w:t>
      </w:r>
      <w:r>
        <w:rPr>
          <w:color w:val="5E7C99"/>
        </w:rPr>
        <w:t xml:space="preserve">Jos </w:t>
      </w:r>
      <w:r>
        <w:rPr>
          <w:color w:val="6C6E82"/>
        </w:rPr>
        <w:t xml:space="preserve">hallintoneuvosto </w:t>
      </w:r>
      <w:r>
        <w:t xml:space="preserve">kuitenkin </w:t>
      </w:r>
      <w:r>
        <w:rPr>
          <w:color w:val="5E7C99"/>
        </w:rPr>
        <w:t xml:space="preserve">hylkää alennetun tarjouksen ja päättää tutkia muita vaihtoehtoja</w:t>
      </w:r>
      <w:r>
        <w:rPr>
          <w:color w:val="5E7C99"/>
        </w:rPr>
        <w:t xml:space="preserve">, </w:t>
      </w:r>
      <w:r>
        <w:t xml:space="preserve">alun perin harmoninen prosessi </w:t>
      </w:r>
      <w:r>
        <w:t xml:space="preserve">voi muuttua </w:t>
      </w:r>
      <w:r>
        <w:t xml:space="preserve">vihamieliseksi. </w:t>
      </w:r>
      <w:r>
        <w:rPr>
          <w:color w:val="000C14"/>
        </w:rPr>
        <w:t xml:space="preserve">Lentäjät </w:t>
      </w:r>
      <w:r>
        <w:t xml:space="preserve">voisivat pelata kovaa peliä ja todeta, että he ovat välttämättömiä mahdollisessa myynnissä tai rakenneuudistuksessa, koska he voivat kieltäytyä lentämästä lentokonetta. Jos he vaatisivat alhaista tarjousta, esimerkiksi 200 dollaria osakkeelta, </w:t>
      </w:r>
      <w:r>
        <w:rPr>
          <w:color w:val="4AFEFA"/>
        </w:rPr>
        <w:t xml:space="preserve">hallintoneuvosto </w:t>
      </w:r>
      <w:r>
        <w:t xml:space="preserve">ei ehkä saisi korkeampaa tarjousta muilta tarjouksen tekijöiltä, koska </w:t>
      </w:r>
      <w:r>
        <w:rPr>
          <w:color w:val="D0AFB3"/>
        </w:rPr>
        <w:t xml:space="preserve">pankit </w:t>
      </w:r>
      <w:r>
        <w:t xml:space="preserve">eivät ehkä </w:t>
      </w:r>
      <w:r>
        <w:t xml:space="preserve">uskaltaisi </w:t>
      </w:r>
      <w:r>
        <w:rPr>
          <w:color w:val="493B36"/>
        </w:rPr>
        <w:t xml:space="preserve">rahoittaa kauppaa, jota </w:t>
      </w:r>
      <w:r>
        <w:rPr>
          <w:color w:val="C4BA9C"/>
        </w:rPr>
        <w:t xml:space="preserve">lentäjät </w:t>
      </w:r>
      <w:r>
        <w:rPr>
          <w:color w:val="493B36"/>
        </w:rPr>
        <w:t xml:space="preserve">vastustavat</w:t>
      </w:r>
      <w:r>
        <w:t xml:space="preserve">. </w:t>
      </w:r>
      <w:r>
        <w:rPr>
          <w:color w:val="09C4B8"/>
        </w:rPr>
        <w:t xml:space="preserve">Koska </w:t>
      </w:r>
      <w:r>
        <w:rPr>
          <w:color w:val="374869"/>
        </w:rPr>
        <w:t xml:space="preserve">UAL:n</w:t>
      </w:r>
      <w:r>
        <w:rPr>
          <w:color w:val="69A5B8"/>
        </w:rPr>
        <w:t xml:space="preserve"> puheenjohtaja </w:t>
      </w:r>
      <w:r>
        <w:rPr>
          <w:color w:val="69A5B8"/>
        </w:rPr>
        <w:t xml:space="preserve">Stephen Wolf </w:t>
      </w:r>
      <w:r>
        <w:rPr>
          <w:color w:val="09C4B8"/>
        </w:rPr>
        <w:t xml:space="preserve">ja muut </w:t>
      </w:r>
      <w:r>
        <w:rPr>
          <w:color w:val="F868ED"/>
        </w:rPr>
        <w:t xml:space="preserve">UAL:n</w:t>
      </w:r>
      <w:r>
        <w:rPr>
          <w:color w:val="09C4B8"/>
        </w:rPr>
        <w:t xml:space="preserve"> johtavat virkamiehet ovat allekirjoittaneet </w:t>
      </w:r>
      <w:r>
        <w:rPr>
          <w:color w:val="E70850"/>
        </w:rPr>
        <w:t xml:space="preserve">lentäjien </w:t>
      </w:r>
      <w:r>
        <w:rPr>
          <w:color w:val="09C4B8"/>
        </w:rPr>
        <w:t xml:space="preserve">tarjouksen</w:t>
      </w:r>
      <w:r>
        <w:rPr>
          <w:color w:val="09C4B8"/>
        </w:rPr>
        <w:t xml:space="preserve">, </w:t>
      </w:r>
      <w:r>
        <w:rPr>
          <w:color w:val="C04841"/>
        </w:rPr>
        <w:t xml:space="preserve">hallintoneuvosto saattaa </w:t>
      </w:r>
      <w:r>
        <w:rPr>
          <w:color w:val="09C4B8"/>
        </w:rPr>
        <w:t xml:space="preserve">joutua jättämään </w:t>
      </w:r>
      <w:r>
        <w:rPr>
          <w:color w:val="69A5B8"/>
        </w:rPr>
        <w:t xml:space="preserve">sen </w:t>
      </w:r>
      <w:r>
        <w:rPr>
          <w:color w:val="09C4B8"/>
        </w:rPr>
        <w:t xml:space="preserve">pois </w:t>
      </w:r>
      <w:r>
        <w:rPr>
          <w:color w:val="09C4B8"/>
        </w:rPr>
        <w:t xml:space="preserve">päätöksistään, jotta se olisi oikeudenmukainen </w:t>
      </w:r>
      <w:r>
        <w:rPr>
          <w:color w:val="C36333"/>
        </w:rPr>
        <w:t xml:space="preserve">muita tarjouksen tekijöitä kohtaan</w:t>
      </w:r>
      <w:r>
        <w:t xml:space="preserve">. </w:t>
      </w:r>
      <w:r>
        <w:rPr>
          <w:color w:val="700366"/>
        </w:rPr>
        <w:t xml:space="preserve">Se </w:t>
      </w:r>
      <w:r>
        <w:t xml:space="preserve">voisi </w:t>
      </w:r>
      <w:r>
        <w:t xml:space="preserve">viedä </w:t>
      </w:r>
      <w:r>
        <w:rPr>
          <w:color w:val="8A7A93"/>
        </w:rPr>
        <w:t xml:space="preserve">häneltä </w:t>
      </w:r>
      <w:r>
        <w:t xml:space="preserve">mahdollisuuden vaikuttaa lopputulokseen ja ehkä jopa liittyä voittajaksi.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docId:406834E95084BA3AF38FD4E7FEB0B994</keywords>
  <dc:description>generated by python-docx</dc:description>
  <lastModifiedBy/>
  <revision>1</revision>
  <dcterms:created xsi:type="dcterms:W3CDTF">2013-12-23T23:15:00.0000000Z</dcterms:created>
  <dcterms:modified xsi:type="dcterms:W3CDTF">2013-12-23T23:15:00.0000000Z</dcterms:modified>
  <category/>
</coreProperties>
</file>