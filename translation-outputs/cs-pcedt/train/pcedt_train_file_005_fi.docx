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Asiakirjan numero 1533</w:t>
      </w:r>
    </w:p>
    <w:p>
      <w:r>
        <w:rPr>
          <w:b/>
        </w:rPr>
        <w:t xml:space="preserve">Asiakirjan tunniste: wsj1831-001</w:t>
      </w:r>
    </w:p>
    <w:p>
      <w:r>
        <w:rPr>
          <w:color w:val="310106"/>
        </w:rPr>
        <w:t xml:space="preserve">Michelle Pfeiffer </w:t>
      </w:r>
      <w:r>
        <w:rPr>
          <w:color w:val="04640D"/>
        </w:rPr>
        <w:t xml:space="preserve">ei voi pureskella purukumia ja laulaa samaan aikaan</w:t>
      </w:r>
      <w:r>
        <w:t xml:space="preserve">. </w:t>
      </w:r>
      <w:r>
        <w:t xml:space="preserve">Mutta </w:t>
      </w:r>
      <w:r>
        <w:rPr>
          <w:color w:val="FEFB0A"/>
        </w:rPr>
        <w:t xml:space="preserve">"The Fabulous Baker Boys" -elokuvassa </w:t>
      </w:r>
      <w:r>
        <w:t xml:space="preserve">hän osoittaa, että se </w:t>
      </w:r>
      <w:r>
        <w:rPr>
          <w:color w:val="04640D"/>
        </w:rPr>
        <w:t xml:space="preserve">on </w:t>
      </w:r>
      <w:r>
        <w:rPr>
          <w:color w:val="FB5514"/>
        </w:rPr>
        <w:t xml:space="preserve">ainoa asia, jota </w:t>
      </w:r>
      <w:r>
        <w:rPr>
          <w:color w:val="E115C0"/>
        </w:rPr>
        <w:t xml:space="preserve">hän </w:t>
      </w:r>
      <w:r>
        <w:rPr>
          <w:color w:val="FB5514"/>
        </w:rPr>
        <w:t xml:space="preserve">ei osaa, ainakaan elokuvissa</w:t>
      </w:r>
      <w:r>
        <w:t xml:space="preserve">. </w:t>
      </w:r>
      <w:r>
        <w:t xml:space="preserve">Kovana ja viettelevänä baarilaulajana </w:t>
      </w:r>
      <w:r>
        <w:rPr>
          <w:color w:val="00587F"/>
        </w:rPr>
        <w:t xml:space="preserve">Michelle Pfeiffer </w:t>
      </w:r>
      <w:r>
        <w:rPr>
          <w:color w:val="FEFB0A"/>
        </w:rPr>
        <w:t xml:space="preserve">"The Fabulous Baker Boys" -elokuvassa </w:t>
      </w:r>
      <w:r>
        <w:t xml:space="preserve">laulaa ja tekee sen enemmän kuin hyvin. </w:t>
      </w:r>
      <w:r>
        <w:rPr>
          <w:color w:val="FEB8C8"/>
        </w:rPr>
        <w:t xml:space="preserve">Susie Diamondina hän </w:t>
      </w:r>
      <w:r>
        <w:t xml:space="preserve">käsittelee </w:t>
      </w:r>
      <w:r>
        <w:rPr>
          <w:color w:val="9E8317"/>
        </w:rPr>
        <w:t xml:space="preserve">jokaista laulua </w:t>
      </w:r>
      <w:r>
        <w:t xml:space="preserve">kuin tähti, aivan kuin </w:t>
      </w:r>
      <w:r>
        <w:rPr>
          <w:color w:val="01190F"/>
        </w:rPr>
        <w:t xml:space="preserve">hän kuulisi, miltä laulun pitäisi kuulostaa </w:t>
      </w:r>
      <w:r>
        <w:rPr>
          <w:color w:val="847D81"/>
        </w:rPr>
        <w:t xml:space="preserve">hänen </w:t>
      </w:r>
      <w:r>
        <w:rPr>
          <w:color w:val="01190F"/>
        </w:rPr>
        <w:t xml:space="preserve">päänsä </w:t>
      </w:r>
      <w:r>
        <w:rPr>
          <w:color w:val="01190F"/>
        </w:rPr>
        <w:t xml:space="preserve">sisällä, </w:t>
      </w:r>
      <w:r>
        <w:t xml:space="preserve">ja keskittyisi siihen, että </w:t>
      </w:r>
      <w:r>
        <w:rPr>
          <w:color w:val="00587F"/>
        </w:rPr>
        <w:t xml:space="preserve">hänen </w:t>
      </w:r>
      <w:r>
        <w:t xml:space="preserve">laulunsa vastaa </w:t>
      </w:r>
      <w:r>
        <w:rPr>
          <w:color w:val="01190F"/>
        </w:rPr>
        <w:t xml:space="preserve">tuota sisäistä sävyä</w:t>
      </w:r>
      <w:r>
        <w:t xml:space="preserve">. </w:t>
      </w:r>
      <w:r>
        <w:rPr>
          <w:color w:val="00587F"/>
        </w:rPr>
        <w:t xml:space="preserve">Hänen </w:t>
      </w:r>
      <w:r>
        <w:t xml:space="preserve">intohimonsa alkaa ja päättyy kuitenkin musiikkiin. Kun hän ei esiinny yleisön edessä, hän valmistautuu lauluihin </w:t>
      </w:r>
      <w:r>
        <w:t xml:space="preserve">ottamalla purukumin </w:t>
      </w:r>
      <w:r>
        <w:rPr>
          <w:color w:val="58018B"/>
        </w:rPr>
        <w:t xml:space="preserve">suustaan </w:t>
      </w:r>
      <w:r>
        <w:t xml:space="preserve">ja viestii lopusta laittamalla purukumin takaisin </w:t>
      </w:r>
      <w:r>
        <w:rPr>
          <w:color w:val="58018B"/>
        </w:rPr>
        <w:t xml:space="preserve">suuhunsa</w:t>
      </w:r>
      <w:r>
        <w:t xml:space="preserve">. </w:t>
      </w:r>
      <w:r>
        <w:t xml:space="preserve">Kuten lähes kaikki </w:t>
      </w:r>
      <w:r>
        <w:rPr>
          <w:color w:val="FEFB0A"/>
        </w:rPr>
        <w:t xml:space="preserve">tässä ihanan romanttisessa ja purevassa elokuvassa, </w:t>
      </w:r>
      <w:r>
        <w:rPr>
          <w:color w:val="703B01"/>
        </w:rPr>
        <w:t xml:space="preserve">Michelle Pfeifferin </w:t>
      </w:r>
      <w:r>
        <w:rPr>
          <w:color w:val="B70639"/>
        </w:rPr>
        <w:t xml:space="preserve">Susie </w:t>
      </w:r>
      <w:r>
        <w:t xml:space="preserve">näyttää </w:t>
      </w:r>
      <w:r>
        <w:t xml:space="preserve">siltä</w:t>
      </w:r>
      <w:r>
        <w:rPr>
          <w:color w:val="F7F1DF"/>
        </w:rPr>
        <w:t xml:space="preserve">, että hänet on </w:t>
      </w:r>
      <w:r>
        <w:rPr>
          <w:color w:val="F7F1DF"/>
        </w:rPr>
        <w:t xml:space="preserve">nähty jo monessa showbisnestarinassa </w:t>
      </w:r>
      <w:r>
        <w:t xml:space="preserve">(jopa </w:t>
      </w:r>
      <w:r>
        <w:rPr>
          <w:color w:val="B70639"/>
        </w:rPr>
        <w:t xml:space="preserve">hänen </w:t>
      </w:r>
      <w:r>
        <w:t xml:space="preserve">nimensä, Susie Diamond, kuulostaa </w:t>
      </w:r>
      <w:r>
        <w:rPr>
          <w:color w:val="796EE6"/>
        </w:rPr>
        <w:t xml:space="preserve">Marilyn Monroen </w:t>
      </w:r>
      <w:r>
        <w:rPr>
          <w:color w:val="4AFEFA"/>
        </w:rPr>
        <w:t xml:space="preserve">esittämän </w:t>
      </w:r>
      <w:r>
        <w:rPr>
          <w:color w:val="4AFEFA"/>
        </w:rPr>
        <w:t xml:space="preserve">hahmon </w:t>
      </w:r>
      <w:r>
        <w:t xml:space="preserve">nimeltä</w:t>
      </w:r>
      <w:r>
        <w:t xml:space="preserve">). </w:t>
      </w:r>
      <w:r>
        <w:t xml:space="preserve">Silti "</w:t>
      </w:r>
      <w:r>
        <w:rPr>
          <w:color w:val="FEFB0A"/>
        </w:rPr>
        <w:t xml:space="preserve">The Baker Boys" </w:t>
      </w:r>
      <w:r>
        <w:t xml:space="preserve">ja varsinkaan </w:t>
      </w:r>
      <w:r>
        <w:rPr>
          <w:color w:val="00587F"/>
        </w:rPr>
        <w:t xml:space="preserve">Michelle Pfeiffer </w:t>
      </w:r>
      <w:r>
        <w:t xml:space="preserve">eivät ole </w:t>
      </w:r>
      <w:r>
        <w:rPr>
          <w:color w:val="000D2C"/>
        </w:rPr>
        <w:t xml:space="preserve">peräisin jostain videonauhojen holvista</w:t>
      </w:r>
      <w:r>
        <w:t xml:space="preserve">. </w:t>
      </w:r>
      <w:r>
        <w:rPr>
          <w:color w:val="F95475"/>
        </w:rPr>
        <w:t xml:space="preserve">Nuori käsikirjoittaja ja ohjaaja Steve Kloves (</w:t>
      </w:r>
      <w:r>
        <w:rPr>
          <w:color w:val="F95475"/>
        </w:rPr>
        <w:t xml:space="preserve">ei vielä 30-vuotias</w:t>
      </w:r>
      <w:r>
        <w:rPr>
          <w:color w:val="61FC03"/>
        </w:rPr>
        <w:t xml:space="preserve">) </w:t>
      </w:r>
      <w:r>
        <w:t xml:space="preserve">on tuottanut tähän mennessä vain </w:t>
      </w:r>
      <w:r>
        <w:rPr>
          <w:color w:val="5D9608"/>
        </w:rPr>
        <w:t xml:space="preserve">yhden elokuvan</w:t>
      </w:r>
      <w:r>
        <w:t xml:space="preserve">, käsikirjoituksen Race to the Moon -elokuvaan, joka on hieno kypsä 1940-luvun elokuvasarja. </w:t>
      </w:r>
      <w:r>
        <w:rPr>
          <w:color w:val="DE98FD"/>
        </w:rPr>
        <w:t xml:space="preserve">Molemmat elokuvat ovat </w:t>
      </w:r>
      <w:r>
        <w:t xml:space="preserve">täynnä paljon vanhemman ihmisen nostalgista herkkyyttä, </w:t>
      </w:r>
      <w:r>
        <w:rPr>
          <w:color w:val="98A088"/>
        </w:rPr>
        <w:t xml:space="preserve">ihmisen</w:t>
      </w:r>
      <w:r>
        <w:rPr>
          <w:color w:val="4F584E"/>
        </w:rPr>
        <w:t xml:space="preserve">, joka </w:t>
      </w:r>
      <w:r>
        <w:rPr>
          <w:color w:val="98A088"/>
        </w:rPr>
        <w:t xml:space="preserve">ei hylkää unelmia mutta jolla on myös tarpeeksi kokemusta </w:t>
      </w:r>
      <w:r>
        <w:t xml:space="preserve">tunteakseen </w:t>
      </w:r>
      <w:r>
        <w:t xml:space="preserve">vaihtoehtonsa. </w:t>
      </w:r>
      <w:r>
        <w:rPr>
          <w:color w:val="F95475"/>
        </w:rPr>
        <w:t xml:space="preserve">Kloves </w:t>
      </w:r>
      <w:r>
        <w:t xml:space="preserve">on kuitenkin ohjannut </w:t>
      </w:r>
      <w:r>
        <w:rPr>
          <w:color w:val="FEFB0A"/>
        </w:rPr>
        <w:t xml:space="preserve">oman elokuvansa </w:t>
      </w:r>
      <w:r>
        <w:t xml:space="preserve">ilman sentimentaalisuutta ja </w:t>
      </w:r>
      <w:r>
        <w:rPr>
          <w:color w:val="F95475"/>
        </w:rPr>
        <w:t xml:space="preserve">omalla </w:t>
      </w:r>
      <w:r>
        <w:t xml:space="preserve">omintakeisella tahdillaan; "</w:t>
      </w:r>
      <w:r>
        <w:rPr>
          <w:color w:val="FEFB0A"/>
        </w:rPr>
        <w:t xml:space="preserve">The Baker Boys</w:t>
      </w:r>
      <w:r>
        <w:t xml:space="preserve">" on sekä surullisen balladimainen että koominen. Hän </w:t>
      </w:r>
      <w:r>
        <w:t xml:space="preserve">ottaa </w:t>
      </w:r>
      <w:r>
        <w:rPr>
          <w:color w:val="9F6551"/>
        </w:rPr>
        <w:t xml:space="preserve">materiaalin</w:t>
      </w:r>
      <w:r>
        <w:rPr>
          <w:color w:val="BCFEC6"/>
        </w:rPr>
        <w:t xml:space="preserve">, josta </w:t>
      </w:r>
      <w:r>
        <w:rPr>
          <w:color w:val="9F6551"/>
        </w:rPr>
        <w:t xml:space="preserve">olisi voinut tulla kauhea klisee, </w:t>
      </w:r>
      <w:r>
        <w:t xml:space="preserve">ja keksii siitä täysin uudenlaisen lähestymistavan, kuten </w:t>
      </w:r>
      <w:r>
        <w:rPr>
          <w:color w:val="B5AFC4"/>
        </w:rPr>
        <w:t xml:space="preserve">Susien </w:t>
      </w:r>
      <w:r>
        <w:rPr>
          <w:color w:val="2B1B04"/>
        </w:rPr>
        <w:t xml:space="preserve">tavan, jolla hän </w:t>
      </w:r>
      <w:r>
        <w:rPr>
          <w:color w:val="932C70"/>
        </w:rPr>
        <w:t xml:space="preserve">saa </w:t>
      </w:r>
      <w:r>
        <w:rPr>
          <w:color w:val="D4C67A"/>
        </w:rPr>
        <w:t xml:space="preserve">yleisön </w:t>
      </w:r>
      <w:r>
        <w:rPr>
          <w:color w:val="932C70"/>
        </w:rPr>
        <w:t xml:space="preserve">sekaisin </w:t>
      </w:r>
      <w:r>
        <w:rPr>
          <w:color w:val="932C70"/>
        </w:rPr>
        <w:t xml:space="preserve">ensimmäisellä esiintymisellään </w:t>
      </w:r>
      <w:r>
        <w:rPr>
          <w:color w:val="AE7AA1"/>
        </w:rPr>
        <w:t xml:space="preserve">Bakerin veljesten kanssa</w:t>
      </w:r>
      <w:r>
        <w:t xml:space="preserve">. </w:t>
      </w:r>
      <w:r>
        <w:t xml:space="preserve">Ei tietenkään haittaa, että </w:t>
      </w:r>
      <w:r>
        <w:rPr>
          <w:color w:val="F95475"/>
        </w:rPr>
        <w:t xml:space="preserve">Kloves korvaa </w:t>
      </w:r>
      <w:r>
        <w:t xml:space="preserve">kokemuksen </w:t>
      </w:r>
      <w:r>
        <w:rPr>
          <w:color w:val="F95475"/>
        </w:rPr>
        <w:t xml:space="preserve">puutteensa </w:t>
      </w:r>
      <w:r>
        <w:t xml:space="preserve">kameran takana </w:t>
      </w:r>
      <w:r>
        <w:rPr>
          <w:color w:val="C2A393"/>
        </w:rPr>
        <w:t xml:space="preserve">teknisillä tekijöillä, </w:t>
      </w:r>
      <w:r>
        <w:rPr>
          <w:color w:val="0232FD"/>
        </w:rPr>
        <w:t xml:space="preserve">jotka </w:t>
      </w:r>
      <w:r>
        <w:rPr>
          <w:color w:val="C2A393"/>
        </w:rPr>
        <w:t xml:space="preserve">tietävät tarkalleen, mitä tehdä</w:t>
      </w:r>
      <w:r>
        <w:t xml:space="preserve">. </w:t>
      </w:r>
      <w:r>
        <w:t xml:space="preserve">Suurin osa </w:t>
      </w:r>
      <w:r>
        <w:rPr>
          <w:color w:val="FEFB0A"/>
        </w:rPr>
        <w:t xml:space="preserve">elokuvan </w:t>
      </w:r>
      <w:r>
        <w:t xml:space="preserve">aistillisuudesta </w:t>
      </w:r>
      <w:r>
        <w:t xml:space="preserve">tulee </w:t>
      </w:r>
      <w:r>
        <w:rPr>
          <w:color w:val="6A3A35"/>
        </w:rPr>
        <w:t xml:space="preserve">Michael Ballhausin </w:t>
      </w:r>
      <w:r>
        <w:t xml:space="preserve">hienovaraisen viettelevästä </w:t>
      </w:r>
      <w:r>
        <w:t xml:space="preserve">kameratyöskentelystä. </w:t>
      </w:r>
      <w:r>
        <w:rPr>
          <w:color w:val="6A3A35"/>
        </w:rPr>
        <w:t xml:space="preserve">Ballhaus on työskennellyt </w:t>
      </w:r>
      <w:r>
        <w:t xml:space="preserve">vuosia edesmenneen saksalaisen ohjaajan Werner Rainer Fassbinderin ja viime aikoina Martin Scorsesen ("After Hours", "The Color of Money", "The Last Temptation of Christ") kanssa, ja hän </w:t>
      </w:r>
      <w:r>
        <w:t xml:space="preserve">on kehittänyt omaleimaisen vaihtelevan tyylin. Ja Dave Grusinin tunnelmallinen musiikki omaksuu ravintolamusiikille asetetut vaatimukset ilman alentuvuutta ("tunnelma" on ehdoton edellytys). Vaikka </w:t>
      </w:r>
      <w:r>
        <w:rPr>
          <w:color w:val="00587F"/>
        </w:rPr>
        <w:t xml:space="preserve">Pfeifferin </w:t>
      </w:r>
      <w:r>
        <w:t xml:space="preserve">rooli on </w:t>
      </w:r>
      <w:r>
        <w:rPr>
          <w:color w:val="0BC582"/>
        </w:rPr>
        <w:t xml:space="preserve">melkoisen räikeä </w:t>
      </w:r>
      <w:r>
        <w:t xml:space="preserve">- hänellä on mitä koomisimmat replikat ja hän </w:t>
      </w:r>
      <w:r>
        <w:rPr>
          <w:color w:val="00587F"/>
        </w:rPr>
        <w:t xml:space="preserve">pukeutuu </w:t>
      </w:r>
      <w:r>
        <w:t xml:space="preserve">hienoihin mekkoihin ja korkokenkiin - </w:t>
      </w:r>
      <w:r>
        <w:t xml:space="preserve">myös </w:t>
      </w:r>
      <w:r>
        <w:rPr>
          <w:color w:val="BA6801"/>
        </w:rPr>
        <w:t xml:space="preserve">pojat </w:t>
      </w:r>
      <w:r>
        <w:t xml:space="preserve">ovat erittäin hyviä. Se, mikä aluksi vaikutti hyvältä idealta, nimittäin </w:t>
      </w:r>
      <w:r>
        <w:rPr>
          <w:color w:val="168E5C"/>
        </w:rPr>
        <w:t xml:space="preserve">Bridgesin veljesten (</w:t>
      </w:r>
      <w:r>
        <w:rPr>
          <w:color w:val="16C0D0"/>
        </w:rPr>
        <w:t xml:space="preserve">Jeff </w:t>
      </w:r>
      <w:r>
        <w:rPr>
          <w:color w:val="168E5C"/>
        </w:rPr>
        <w:t xml:space="preserve">ja </w:t>
      </w:r>
      <w:r>
        <w:rPr>
          <w:color w:val="C62100"/>
        </w:rPr>
        <w:t xml:space="preserve">Beau) </w:t>
      </w:r>
      <w:r>
        <w:t xml:space="preserve">asettaminen </w:t>
      </w:r>
      <w:r>
        <w:t xml:space="preserve">näyttelemään </w:t>
      </w:r>
      <w:r>
        <w:rPr>
          <w:color w:val="BA6801"/>
        </w:rPr>
        <w:t xml:space="preserve">Bakerin veljeksiä</w:t>
      </w:r>
      <w:r>
        <w:t xml:space="preserve">, toimi lopulta hyvin. </w:t>
      </w:r>
      <w:r>
        <w:rPr>
          <w:color w:val="014347"/>
        </w:rPr>
        <w:t xml:space="preserve">Jokainen, joka on koskaan </w:t>
      </w:r>
      <w:r>
        <w:t xml:space="preserve">yrittänyt esittää "rentoa" kameran edessä, tietää, että on paljon luonnollisempaa vaikuttaa täysin puisevalta. On siis täysin mahdollista, että </w:t>
      </w:r>
      <w:r>
        <w:rPr>
          <w:color w:val="BA6801"/>
        </w:rPr>
        <w:t xml:space="preserve">veljesten välinen </w:t>
      </w:r>
      <w:r>
        <w:t xml:space="preserve">ihana synergia </w:t>
      </w:r>
      <w:r>
        <w:t xml:space="preserve">ei ole lainkaan luonnollista ja että </w:t>
      </w:r>
      <w:r>
        <w:rPr>
          <w:color w:val="16C0D0"/>
        </w:rPr>
        <w:t xml:space="preserve">Jeffin </w:t>
      </w:r>
      <w:r>
        <w:rPr>
          <w:color w:val="168E5C"/>
        </w:rPr>
        <w:t xml:space="preserve">ja </w:t>
      </w:r>
      <w:r>
        <w:rPr>
          <w:color w:val="C62100"/>
        </w:rPr>
        <w:t xml:space="preserve">Beaun </w:t>
      </w:r>
      <w:r>
        <w:t xml:space="preserve">piti tehdä töitä, jotta </w:t>
      </w:r>
      <w:r>
        <w:t xml:space="preserve">veljessuhteet - ja kaunat, turhamaisuus ja raivo - saatiin </w:t>
      </w:r>
      <w:r>
        <w:t xml:space="preserve">näyttelemään niin aidosti. </w:t>
      </w:r>
      <w:r>
        <w:rPr>
          <w:color w:val="FEFB0A"/>
        </w:rPr>
        <w:t xml:space="preserve">Elokuvan </w:t>
      </w:r>
      <w:r>
        <w:t xml:space="preserve">alussa </w:t>
      </w:r>
      <w:r>
        <w:rPr>
          <w:color w:val="BA6801"/>
        </w:rPr>
        <w:t xml:space="preserve">Bakerin veljekset </w:t>
      </w:r>
      <w:r>
        <w:t xml:space="preserve">tekevät sitä, mitä he ovat tehneet ammattimaisesti jo 15 vuotta ja kaksi kertaa yhtä kauan </w:t>
      </w:r>
      <w:r>
        <w:rPr>
          <w:color w:val="BA6801"/>
        </w:rPr>
        <w:t xml:space="preserve">itse</w:t>
      </w:r>
      <w:r>
        <w:t xml:space="preserve">: he ovat erinomaisia pianisteja, jotka soittavat kasvotusten kahdella pianolla. He ovat amatöörejä, jotka soittavat pienissä hotelleissa (eivät parhaimmissa) ja ravintoloissa Seattlessa. He eivät kuitenkaan vähättele </w:t>
      </w:r>
      <w:r>
        <w:t xml:space="preserve">yleisöään vähättelemällä </w:t>
      </w:r>
      <w:r>
        <w:t xml:space="preserve">esitystään. Elleivät olosuhteet (kuten säännöllinen live-esitys "trooppisessa" baarissa) vaadi erityisiä pukuja, kuten havaijilaisia paitoja, he käyttävät smokkeja useimpina iltoina. </w:t>
      </w:r>
      <w:r>
        <w:rPr>
          <w:color w:val="B7DAD2"/>
        </w:rPr>
        <w:t xml:space="preserve">Isoveli Frankia </w:t>
      </w:r>
      <w:r>
        <w:t xml:space="preserve">näyttelee </w:t>
      </w:r>
      <w:r>
        <w:rPr>
          <w:color w:val="233809"/>
        </w:rPr>
        <w:t xml:space="preserve">täysimittainen Beau, </w:t>
      </w:r>
      <w:r>
        <w:rPr>
          <w:color w:val="42083B"/>
        </w:rPr>
        <w:t xml:space="preserve">joka on </w:t>
      </w:r>
      <w:r>
        <w:rPr>
          <w:color w:val="233809"/>
        </w:rPr>
        <w:t xml:space="preserve">aivan kuumana miellyttääkseen </w:t>
      </w:r>
      <w:r>
        <w:rPr>
          <w:color w:val="82785D"/>
        </w:rPr>
        <w:t xml:space="preserve">yleisöä </w:t>
      </w:r>
      <w:r>
        <w:rPr>
          <w:color w:val="82785D"/>
        </w:rPr>
        <w:t xml:space="preserve">kaarevilla kulmakarvoillaan ja pyöreillä kasvoillaan</w:t>
      </w:r>
      <w:r>
        <w:t xml:space="preserve">. </w:t>
      </w:r>
      <w:r>
        <w:rPr>
          <w:color w:val="B7DAD2"/>
        </w:rPr>
        <w:t xml:space="preserve">Frank </w:t>
      </w:r>
      <w:r>
        <w:t xml:space="preserve">valmistelee ohjelman, huolehtii hallinnosta ja suhtautuu tähän työhön kuin mihin tahansa muuhun. Hän pystyy jopa pitämään </w:t>
      </w:r>
      <w:r>
        <w:rPr>
          <w:color w:val="196956"/>
        </w:rPr>
        <w:t xml:space="preserve">työtä, joka </w:t>
      </w:r>
      <w:r>
        <w:rPr>
          <w:color w:val="8C41BB"/>
        </w:rPr>
        <w:t xml:space="preserve">pitää hänet </w:t>
      </w:r>
      <w:r>
        <w:rPr>
          <w:color w:val="196956"/>
        </w:rPr>
        <w:t xml:space="preserve">poissa kotoa 300 yötä vuodessa, </w:t>
      </w:r>
      <w:r>
        <w:t xml:space="preserve">kunnon työnä. Hänellä on vaimo, kaksi lasta ja </w:t>
      </w:r>
      <w:r>
        <w:rPr>
          <w:color w:val="ECEDFE"/>
        </w:rPr>
        <w:t xml:space="preserve">talo lähiössä</w:t>
      </w:r>
      <w:r>
        <w:t xml:space="preserve">, mutta yleisö näkee </w:t>
      </w:r>
      <w:r>
        <w:rPr>
          <w:color w:val="ECEDFE"/>
        </w:rPr>
        <w:t xml:space="preserve">talon</w:t>
      </w:r>
      <w:r>
        <w:t xml:space="preserve"> vasta </w:t>
      </w:r>
      <w:r>
        <w:rPr>
          <w:color w:val="FEFB0A"/>
        </w:rPr>
        <w:t xml:space="preserve">elokuvan</w:t>
      </w:r>
      <w:r>
        <w:t xml:space="preserve"> loppupuolella</w:t>
      </w:r>
      <w:r>
        <w:t xml:space="preserve">. </w:t>
      </w:r>
      <w:r>
        <w:rPr>
          <w:color w:val="B7DAD2"/>
        </w:rPr>
        <w:t xml:space="preserve">Frank </w:t>
      </w:r>
      <w:r>
        <w:t xml:space="preserve">laskeutuu hieman taideagenttien edessä, luultavasti ei enempää eikä vähempää kuin hänen olisi pakko, jos hän työskentelisi suurelle yritykselle. </w:t>
      </w:r>
      <w:r>
        <w:t xml:space="preserve">Vapaa-ajallaan hän käyttää neulottuja nappipaitoja. </w:t>
      </w:r>
      <w:r>
        <w:rPr>
          <w:color w:val="2B2D32"/>
        </w:rPr>
        <w:t xml:space="preserve">Jeff Bridges </w:t>
      </w:r>
      <w:r>
        <w:t xml:space="preserve">näyttelee </w:t>
      </w:r>
      <w:r>
        <w:rPr>
          <w:color w:val="94C661"/>
        </w:rPr>
        <w:t xml:space="preserve">nuorempaa veljeä Jackia, </w:t>
      </w:r>
      <w:r>
        <w:rPr>
          <w:color w:val="F8907D"/>
        </w:rPr>
        <w:t xml:space="preserve">joka </w:t>
      </w:r>
      <w:r>
        <w:rPr>
          <w:color w:val="94C661"/>
        </w:rPr>
        <w:t xml:space="preserve">tuntee olevansa vähän kuin kapinallinen taiteilija, joka asuu ullakolla </w:t>
      </w:r>
      <w:r>
        <w:rPr>
          <w:color w:val="94C661"/>
        </w:rPr>
        <w:t xml:space="preserve">sairaan koiransa </w:t>
      </w:r>
      <w:r>
        <w:rPr>
          <w:color w:val="94C661"/>
        </w:rPr>
        <w:t xml:space="preserve">kanssa </w:t>
      </w:r>
      <w:r>
        <w:rPr>
          <w:color w:val="94C661"/>
        </w:rPr>
        <w:t xml:space="preserve">ja jonka </w:t>
      </w:r>
      <w:r>
        <w:rPr>
          <w:color w:val="94C661"/>
        </w:rPr>
        <w:t xml:space="preserve">luona vierailee </w:t>
      </w:r>
      <w:r>
        <w:rPr>
          <w:color w:val="94C661"/>
        </w:rPr>
        <w:t xml:space="preserve">silloin tällöin </w:t>
      </w:r>
      <w:r>
        <w:rPr>
          <w:color w:val="895E6B"/>
        </w:rPr>
        <w:t xml:space="preserve">yläkerrasta </w:t>
      </w:r>
      <w:r>
        <w:rPr>
          <w:color w:val="895E6B"/>
        </w:rPr>
        <w:t xml:space="preserve">paloportaita pitkin alas </w:t>
      </w:r>
      <w:r>
        <w:rPr>
          <w:color w:val="788E95"/>
        </w:rPr>
        <w:t xml:space="preserve">tuleva </w:t>
      </w:r>
      <w:r>
        <w:rPr>
          <w:color w:val="895E6B"/>
        </w:rPr>
        <w:t xml:space="preserve">pikkutyttö</w:t>
      </w:r>
      <w:r>
        <w:t xml:space="preserve">. </w:t>
      </w:r>
      <w:r>
        <w:rPr>
          <w:color w:val="94C661"/>
        </w:rPr>
        <w:t xml:space="preserve">Jack </w:t>
      </w:r>
      <w:r>
        <w:t xml:space="preserve">on kuitenkin </w:t>
      </w:r>
      <w:r>
        <w:t xml:space="preserve">se, </w:t>
      </w:r>
      <w:r>
        <w:rPr>
          <w:color w:val="94C661"/>
        </w:rPr>
        <w:t xml:space="preserve">joka </w:t>
      </w:r>
      <w:r>
        <w:t xml:space="preserve">muistaa jokaisen paikan, </w:t>
      </w:r>
      <w:r>
        <w:rPr>
          <w:color w:val="FB6AB8"/>
        </w:rPr>
        <w:t xml:space="preserve">jossa</w:t>
      </w:r>
      <w:r>
        <w:t xml:space="preserve"> he </w:t>
      </w:r>
      <w:r>
        <w:rPr>
          <w:color w:val="576094"/>
        </w:rPr>
        <w:t xml:space="preserve">ovat soittaneet</w:t>
      </w:r>
      <w:r>
        <w:t xml:space="preserve">, ja milloin, ja saapuu töihin kuuliaisesti illasta toiseen (hän </w:t>
      </w:r>
      <w:r>
        <w:t xml:space="preserve">lohduttaa itseään juomalla ja saapuu aina viime hetkellä). </w:t>
      </w:r>
      <w:r>
        <w:rPr>
          <w:color w:val="94C661"/>
        </w:rPr>
        <w:t xml:space="preserve">Nuoremman </w:t>
      </w:r>
      <w:r>
        <w:rPr>
          <w:color w:val="DB1474"/>
        </w:rPr>
        <w:t xml:space="preserve">Bridgesin </w:t>
      </w:r>
      <w:r>
        <w:rPr>
          <w:color w:val="94C661"/>
        </w:rPr>
        <w:t xml:space="preserve">Jack </w:t>
      </w:r>
      <w:r>
        <w:t xml:space="preserve">näyttää laihemmalta kuin ennen, on hyvin viehättävä ja kyyninen, ja myös paljon surullisempi tapaus kuin </w:t>
      </w:r>
      <w:r>
        <w:rPr>
          <w:color w:val="8489AE"/>
        </w:rPr>
        <w:t xml:space="preserve">Frank</w:t>
      </w:r>
      <w:r>
        <w:rPr>
          <w:color w:val="860E04"/>
        </w:rPr>
        <w:t xml:space="preserve">, joka on </w:t>
      </w:r>
      <w:r>
        <w:rPr>
          <w:color w:val="8489AE"/>
        </w:rPr>
        <w:t xml:space="preserve">onnistunut harjaamaan </w:t>
      </w:r>
      <w:r>
        <w:rPr>
          <w:color w:val="6EAB9B"/>
        </w:rPr>
        <w:t xml:space="preserve">unelmansa </w:t>
      </w:r>
      <w:r>
        <w:t xml:space="preserve">vastaamaan todellisuutta </w:t>
      </w:r>
      <w:r>
        <w:rPr>
          <w:color w:val="F2CDFE"/>
        </w:rPr>
        <w:t xml:space="preserve">tuntematta itseään liian petetyksi</w:t>
      </w:r>
      <w:r>
        <w:t xml:space="preserve">. Hän voi elää pienillä nautinnoilla. </w:t>
      </w:r>
      <w:r>
        <w:rPr>
          <w:color w:val="F95475"/>
        </w:rPr>
        <w:t xml:space="preserve">Kloves </w:t>
      </w:r>
      <w:r>
        <w:t xml:space="preserve">on koonnut yhteen </w:t>
      </w:r>
      <w:r>
        <w:rPr>
          <w:color w:val="645341"/>
        </w:rPr>
        <w:t xml:space="preserve">joitakin korvaamattomia hetkiä</w:t>
      </w:r>
      <w:r>
        <w:t xml:space="preserve">. </w:t>
      </w:r>
      <w:r>
        <w:rPr>
          <w:color w:val="645341"/>
        </w:rPr>
        <w:t xml:space="preserve">Näihin </w:t>
      </w:r>
      <w:r>
        <w:t xml:space="preserve">kuuluu </w:t>
      </w:r>
      <w:r>
        <w:rPr>
          <w:color w:val="760035"/>
        </w:rPr>
        <w:t xml:space="preserve">Jennifer Tillyn </w:t>
      </w:r>
      <w:r>
        <w:t xml:space="preserve">koe-esiintyminen, kun hän koe-esiintyy </w:t>
      </w:r>
      <w:r>
        <w:t xml:space="preserve">Bakerin poikien laulajan paikkaa varten. </w:t>
      </w:r>
      <w:r>
        <w:t xml:space="preserve">Roolissaan rikollisjengin jäsenen tyttöystävänä tv-sarjassa "Hill Street Blues" </w:t>
      </w:r>
      <w:r>
        <w:rPr>
          <w:color w:val="760035"/>
        </w:rPr>
        <w:t xml:space="preserve">Tilly</w:t>
      </w:r>
      <w:r>
        <w:t xml:space="preserve"> osoitti </w:t>
      </w:r>
      <w:r>
        <w:t xml:space="preserve">huomattavaa humoristista potentiaalia pirteällä äänellään. </w:t>
      </w:r>
      <w:r>
        <w:rPr>
          <w:color w:val="FEFB0A"/>
        </w:rPr>
        <w:t xml:space="preserve">Tässä </w:t>
      </w:r>
      <w:r>
        <w:t xml:space="preserve">hän antaa upean esityksen, erityisesti </w:t>
      </w:r>
      <w:r>
        <w:rPr>
          <w:color w:val="647A41"/>
        </w:rPr>
        <w:t xml:space="preserve">"Candy Man" </w:t>
      </w:r>
      <w:r>
        <w:t xml:space="preserve">-kappaleensa, </w:t>
      </w:r>
      <w:r>
        <w:rPr>
          <w:color w:val="496E76"/>
        </w:rPr>
        <w:t xml:space="preserve">jonka </w:t>
      </w:r>
      <w:r>
        <w:rPr>
          <w:color w:val="760035"/>
        </w:rPr>
        <w:t xml:space="preserve">hän </w:t>
      </w:r>
      <w:r>
        <w:rPr>
          <w:color w:val="647A41"/>
        </w:rPr>
        <w:t xml:space="preserve">laulaa ylpeänä </w:t>
      </w:r>
      <w:r>
        <w:rPr>
          <w:color w:val="E3F894"/>
        </w:rPr>
        <w:t xml:space="preserve">puuvillaisessa, makean vaaleanpunaisessa angorapuserossa</w:t>
      </w:r>
      <w:r>
        <w:t xml:space="preserve">,</w:t>
      </w:r>
      <w:r>
        <w:rPr>
          <w:color w:val="E3F894"/>
        </w:rPr>
        <w:t xml:space="preserve"> joka </w:t>
      </w:r>
      <w:r>
        <w:rPr>
          <w:color w:val="E3F894"/>
        </w:rPr>
        <w:t xml:space="preserve">ei voisi olla </w:t>
      </w:r>
      <w:r>
        <w:rPr>
          <w:color w:val="E3F894"/>
        </w:rPr>
        <w:t xml:space="preserve">täydellisempi. </w:t>
      </w:r>
      <w:r>
        <w:t xml:space="preserve">(</w:t>
      </w:r>
      <w:r>
        <w:rPr>
          <w:color w:val="876128"/>
        </w:rPr>
        <w:t xml:space="preserve">Se </w:t>
      </w:r>
      <w:r>
        <w:t xml:space="preserve">sopii </w:t>
      </w:r>
      <w:r>
        <w:rPr>
          <w:color w:val="760035"/>
        </w:rPr>
        <w:t xml:space="preserve">hänen </w:t>
      </w:r>
      <w:r>
        <w:t xml:space="preserve">ääneensä.) Ja tapa, jolla </w:t>
      </w:r>
      <w:r>
        <w:rPr>
          <w:color w:val="00587F"/>
        </w:rPr>
        <w:t xml:space="preserve">Michelle Pfeiffer </w:t>
      </w:r>
      <w:r>
        <w:t xml:space="preserve">keksii "Making Whoopee" ja tapa, jolla </w:t>
      </w:r>
      <w:r>
        <w:rPr>
          <w:color w:val="6A3A35"/>
        </w:rPr>
        <w:t xml:space="preserve">Ballhaus </w:t>
      </w:r>
      <w:r>
        <w:t xml:space="preserve">ampuu </w:t>
      </w:r>
      <w:r>
        <w:rPr>
          <w:color w:val="00587F"/>
        </w:rPr>
        <w:t xml:space="preserve">sen </w:t>
      </w:r>
      <w:r>
        <w:t xml:space="preserve">punaisen </w:t>
      </w:r>
      <w:r>
        <w:t xml:space="preserve">samettipuvun </w:t>
      </w:r>
      <w:r>
        <w:t xml:space="preserve">kärjestä </w:t>
      </w:r>
      <w:r>
        <w:t xml:space="preserve">ylös </w:t>
      </w:r>
      <w:r>
        <w:rPr>
          <w:color w:val="00587F"/>
        </w:rPr>
        <w:t xml:space="preserve">hänen </w:t>
      </w:r>
      <w:r>
        <w:t xml:space="preserve">tiukasti istuvaan punaiseen samettimekkoonsa, saattaisi muistuttaa </w:t>
      </w:r>
      <w:r>
        <w:rPr>
          <w:color w:val="A1A711"/>
        </w:rPr>
        <w:t xml:space="preserve">Marilyn Monroeta, </w:t>
      </w:r>
      <w:r>
        <w:t xml:space="preserve">mutta </w:t>
      </w:r>
      <w:r>
        <w:rPr>
          <w:color w:val="00587F"/>
        </w:rPr>
        <w:t xml:space="preserve">Michelle Pfeifferistä on tullut </w:t>
      </w:r>
      <w:r>
        <w:t xml:space="preserve">itsestäänkin laillinen tähti. VIDEOVINKKI: Jos haluat nähdä </w:t>
      </w:r>
      <w:r>
        <w:rPr>
          <w:color w:val="00587F"/>
        </w:rPr>
        <w:t xml:space="preserve">Michelle Pfeifferin </w:t>
      </w:r>
      <w:r>
        <w:t xml:space="preserve">laulavan elokuvassa ensimmäistä kertaa ja sinulla on kärsivällisyyttä, katso </w:t>
      </w:r>
      <w:r>
        <w:rPr>
          <w:color w:val="01FB92"/>
        </w:rPr>
        <w:t xml:space="preserve">"Grease 2"</w:t>
      </w:r>
      <w:r>
        <w:t xml:space="preserve">. </w:t>
      </w:r>
      <w:r>
        <w:t xml:space="preserve">Löydät </w:t>
      </w:r>
      <w:r>
        <w:rPr>
          <w:color w:val="00587F"/>
        </w:rPr>
        <w:t xml:space="preserve">hänet </w:t>
      </w:r>
      <w:r>
        <w:rPr>
          <w:color w:val="01FB92"/>
        </w:rPr>
        <w:t xml:space="preserve">sieltä. Parempi vielä</w:t>
      </w:r>
      <w:r>
        <w:t xml:space="preserve">, </w:t>
      </w:r>
      <w:r>
        <w:rPr>
          <w:color w:val="FD0F31"/>
        </w:rPr>
        <w:t xml:space="preserve">tutustu </w:t>
      </w:r>
      <w:r>
        <w:rPr>
          <w:color w:val="00587F"/>
        </w:rPr>
        <w:t xml:space="preserve">hänen </w:t>
      </w:r>
      <w:r>
        <w:t xml:space="preserve">huumorintajuunsa elokuvassa "Naimisissa mafian kanssa", Jonathan Demmen nautinnollisessa komediassa mafiataustasta.</w:t>
      </w:r>
    </w:p>
    <w:p>
      <w:r>
        <w:rPr>
          <w:b/>
        </w:rPr>
        <w:t xml:space="preserve">Asiakirjan numero 1534</w:t>
      </w:r>
    </w:p>
    <w:p>
      <w:r>
        <w:rPr>
          <w:b/>
        </w:rPr>
        <w:t xml:space="preserve">Asiakirjan tunniste: wsj1832-001</w:t>
      </w:r>
    </w:p>
    <w:p>
      <w:r>
        <w:rPr>
          <w:color w:val="310106"/>
        </w:rPr>
        <w:t xml:space="preserve">International Proteins </w:t>
      </w:r>
      <w:r>
        <w:t xml:space="preserve">on lopulta suostunut </w:t>
      </w:r>
      <w:r>
        <w:rPr>
          <w:color w:val="04640D"/>
        </w:rPr>
        <w:t xml:space="preserve">maksamaan 49 miljoonaa dollaria ja 285 000 </w:t>
      </w:r>
      <w:r>
        <w:rPr>
          <w:color w:val="04640D"/>
        </w:rPr>
        <w:t xml:space="preserve">osakettaan </w:t>
      </w:r>
      <w:r>
        <w:rPr>
          <w:color w:val="FB5514"/>
        </w:rPr>
        <w:t xml:space="preserve">Ground Round Restaurantsista, joka </w:t>
      </w:r>
      <w:r>
        <w:rPr>
          <w:color w:val="E115C0"/>
        </w:rPr>
        <w:t xml:space="preserve">on </w:t>
      </w:r>
      <w:r>
        <w:rPr>
          <w:color w:val="00587F"/>
        </w:rPr>
        <w:t xml:space="preserve">Hanson PLC:</w:t>
      </w:r>
      <w:r>
        <w:rPr>
          <w:color w:val="FB5514"/>
        </w:rPr>
        <w:t xml:space="preserve">n tytäryhtiö</w:t>
      </w:r>
      <w:r>
        <w:t xml:space="preserve">. </w:t>
      </w:r>
      <w:r>
        <w:rPr>
          <w:color w:val="310106"/>
        </w:rPr>
        <w:t xml:space="preserve">Elintarvike- ja maataloustuoteyhtiö</w:t>
      </w:r>
      <w:r>
        <w:rPr>
          <w:color w:val="310106"/>
        </w:rPr>
        <w:t xml:space="preserve"> International Proteinsin </w:t>
      </w:r>
      <w:r>
        <w:t xml:space="preserve">osakkeenomistajat äänestävät </w:t>
      </w:r>
      <w:r>
        <w:rPr>
          <w:color w:val="04640D"/>
        </w:rPr>
        <w:t xml:space="preserve">kaupasta </w:t>
      </w:r>
      <w:r>
        <w:t xml:space="preserve">ensi kuun lopussa</w:t>
      </w:r>
      <w:r>
        <w:t xml:space="preserve">. </w:t>
      </w:r>
      <w:r>
        <w:rPr>
          <w:color w:val="FEB8C8"/>
        </w:rPr>
        <w:t xml:space="preserve">Hanson on </w:t>
      </w:r>
      <w:r>
        <w:t xml:space="preserve">lontoolainen kulutus- ja muiden tavaroiden valmistaja. </w:t>
      </w:r>
      <w:r>
        <w:rPr>
          <w:color w:val="01190F"/>
        </w:rPr>
        <w:t xml:space="preserve">International Proteinsin</w:t>
      </w:r>
      <w:r>
        <w:rPr>
          <w:color w:val="9E8317"/>
        </w:rPr>
        <w:t xml:space="preserve"> osakkeilla </w:t>
      </w:r>
      <w:r>
        <w:t xml:space="preserve">ei käyty </w:t>
      </w:r>
      <w:r>
        <w:t xml:space="preserve">eilen </w:t>
      </w:r>
      <w:r>
        <w:t xml:space="preserve">kauppaa </w:t>
      </w:r>
      <w:r>
        <w:t xml:space="preserve">Amerikan pörssissä. </w:t>
      </w:r>
      <w:r>
        <w:rPr>
          <w:color w:val="847D81"/>
        </w:rPr>
        <w:t xml:space="preserve">Tiistain kaupankäynnissä ne sulkeutuivat </w:t>
      </w:r>
      <w:r>
        <w:rPr>
          <w:color w:val="58018B"/>
        </w:rPr>
        <w:t xml:space="preserve">13 625 dollariin</w:t>
      </w:r>
      <w:r>
        <w:rPr>
          <w:color w:val="847D81"/>
        </w:rPr>
        <w:t xml:space="preserve">, </w:t>
      </w:r>
      <w:r>
        <w:rPr>
          <w:color w:val="847D81"/>
        </w:rPr>
        <w:t xml:space="preserve">37,5 senttiä </w:t>
      </w:r>
      <w:r>
        <w:rPr>
          <w:color w:val="58018B"/>
        </w:rPr>
        <w:t xml:space="preserve">alemmas</w:t>
      </w:r>
      <w:r>
        <w:t xml:space="preserve">, </w:t>
      </w:r>
      <w:r>
        <w:t xml:space="preserve">jolloin osakkeiden </w:t>
      </w:r>
      <w:r>
        <w:t xml:space="preserve">arvo oli 38,8 miljoonaa dollaria</w:t>
      </w:r>
      <w:r>
        <w:rPr>
          <w:color w:val="04640D"/>
        </w:rPr>
        <w:t xml:space="preserve">.</w:t>
      </w:r>
    </w:p>
    <w:p>
      <w:r>
        <w:rPr>
          <w:b/>
        </w:rPr>
        <w:t xml:space="preserve">Asiakirjan numero 1535</w:t>
      </w:r>
    </w:p>
    <w:p>
      <w:r>
        <w:rPr>
          <w:b/>
        </w:rPr>
        <w:t xml:space="preserve">Asiakirjan tunniste: wsj1833-001</w:t>
      </w:r>
    </w:p>
    <w:p>
      <w:r>
        <w:rPr>
          <w:color w:val="310106"/>
        </w:rPr>
        <w:t xml:space="preserve">Control Data Corp. </w:t>
      </w:r>
      <w:r>
        <w:t xml:space="preserve">on hyväksynyt </w:t>
      </w:r>
      <w:r>
        <w:rPr>
          <w:color w:val="FEFB0A"/>
        </w:rPr>
        <w:t xml:space="preserve">paikallisen käyttämättömän supertietokoneita valmistavan tehtaansa </w:t>
      </w:r>
      <w:r>
        <w:t xml:space="preserve">myynnin </w:t>
      </w:r>
      <w:r>
        <w:rPr>
          <w:color w:val="FB5514"/>
        </w:rPr>
        <w:t xml:space="preserve">Minnesota Mining &amp; Manufacturing Co:lle </w:t>
      </w:r>
      <w:r>
        <w:t xml:space="preserve">5,8 miljoonalla dollarilla. Alustavan sopimuksen mukaan </w:t>
      </w:r>
      <w:r>
        <w:rPr>
          <w:color w:val="FB5514"/>
        </w:rPr>
        <w:t xml:space="preserve">3 M </w:t>
      </w:r>
      <w:r>
        <w:t xml:space="preserve">käyttää </w:t>
      </w:r>
      <w:r>
        <w:rPr>
          <w:color w:val="FEFB0A"/>
        </w:rPr>
        <w:t xml:space="preserve">115 000 neliömetrin kokoista tehdasta </w:t>
      </w:r>
      <w:r>
        <w:t xml:space="preserve">ja 19 hehtaarin maa-aluetta tutkimuslaboratorioihin. </w:t>
      </w:r>
      <w:r>
        <w:rPr>
          <w:color w:val="310106"/>
        </w:rPr>
        <w:t xml:space="preserve">Control Data </w:t>
      </w:r>
      <w:r>
        <w:t xml:space="preserve">on etsinyt </w:t>
      </w:r>
      <w:r>
        <w:t xml:space="preserve">ostajaa </w:t>
      </w:r>
      <w:r>
        <w:rPr>
          <w:color w:val="FEFB0A"/>
        </w:rPr>
        <w:t xml:space="preserve">laitokselle </w:t>
      </w:r>
      <w:r>
        <w:t xml:space="preserve">sen jälkeen, kun se sulki </w:t>
      </w:r>
      <w:r>
        <w:t xml:space="preserve">ETA Systemsin supertietokoneyksikön viime huhtikuussa.</w:t>
      </w:r>
    </w:p>
    <w:p>
      <w:r>
        <w:rPr>
          <w:b/>
        </w:rPr>
        <w:t xml:space="preserve">Asiakirjan numero 1536</w:t>
      </w:r>
    </w:p>
    <w:p>
      <w:r>
        <w:rPr>
          <w:b/>
        </w:rPr>
        <w:t xml:space="preserve">Asiakirjan tunniste: wsj1834-001</w:t>
      </w:r>
    </w:p>
    <w:p>
      <w:r>
        <w:t xml:space="preserve">General Dynamics Corp. on saanut 589 miljoonan dollarin arvoiset sopimukset </w:t>
      </w:r>
      <w:r>
        <w:rPr>
          <w:color w:val="310106"/>
        </w:rPr>
        <w:t xml:space="preserve">laivastolta </w:t>
      </w:r>
      <w:r>
        <w:t xml:space="preserve">yhdestä Trident-sukellusveneestä ja </w:t>
      </w:r>
      <w:r>
        <w:rPr>
          <w:color w:val="04640D"/>
        </w:rPr>
        <w:t xml:space="preserve">ilmavoimilta </w:t>
      </w:r>
      <w:r>
        <w:t xml:space="preserve">tutkimuslentokoneista </w:t>
      </w:r>
      <w:r>
        <w:rPr>
          <w:color w:val="FEFB0A"/>
        </w:rPr>
        <w:t xml:space="preserve">National Aerospace Program -ohjelmassa</w:t>
      </w:r>
      <w:r>
        <w:t xml:space="preserve">. </w:t>
      </w:r>
      <w:r>
        <w:t xml:space="preserve">Grumman Corp. sai </w:t>
      </w:r>
      <w:r>
        <w:rPr>
          <w:color w:val="310106"/>
        </w:rPr>
        <w:t xml:space="preserve">laivastolta </w:t>
      </w:r>
      <w:r>
        <w:t xml:space="preserve">58,9 miljoonan dollarin arvoisen sopimuksen 12:sta F-14-lentokoneesta. Raytheon Co. sai </w:t>
      </w:r>
      <w:r>
        <w:t xml:space="preserve">ilmavoimilta 19,2 miljoonan dollarin arvoisen sopimuksen Milstar-viestintäsatelliittien tukemisesta. McDonnell Douglas Corp. sai </w:t>
      </w:r>
      <w:r>
        <w:rPr>
          <w:color w:val="04640D"/>
        </w:rPr>
        <w:t xml:space="preserve">ilmavoimilta </w:t>
      </w:r>
      <w:r>
        <w:t xml:space="preserve">12,5 miljoonan dollarin arvoisen sopimuksen </w:t>
      </w:r>
      <w:r>
        <w:rPr>
          <w:color w:val="FEFB0A"/>
        </w:rPr>
        <w:t xml:space="preserve">National Aerospace Program -ohjelman </w:t>
      </w:r>
      <w:r>
        <w:t xml:space="preserve">lentokoneiden tukitöistä</w:t>
      </w:r>
      <w:r>
        <w:t xml:space="preserve">.</w:t>
      </w:r>
    </w:p>
    <w:p>
      <w:r>
        <w:rPr>
          <w:b/>
        </w:rPr>
        <w:t xml:space="preserve">Asiakirjan numero 1537</w:t>
      </w:r>
    </w:p>
    <w:p>
      <w:r>
        <w:rPr>
          <w:b/>
        </w:rPr>
        <w:t xml:space="preserve">Asiakirjan tunniste: wsj1835-001</w:t>
      </w:r>
    </w:p>
    <w:p>
      <w:r>
        <w:rPr>
          <w:color w:val="310106"/>
        </w:rPr>
        <w:t xml:space="preserve">Denis C. Smith on </w:t>
      </w:r>
      <w:r>
        <w:t xml:space="preserve">nimitetty uuteen tehtävään </w:t>
      </w:r>
      <w:r>
        <w:rPr>
          <w:color w:val="04640D"/>
        </w:rPr>
        <w:t xml:space="preserve">kemianteollisuuden </w:t>
      </w:r>
      <w:r>
        <w:t xml:space="preserve">maailmanlaajuisten toimintojen varajohtajaksi kehittyneistä materiaaleista. </w:t>
      </w:r>
      <w:r>
        <w:rPr>
          <w:color w:val="310106"/>
        </w:rPr>
        <w:t xml:space="preserve">Smith, 50, </w:t>
      </w:r>
      <w:r>
        <w:t xml:space="preserve">vastasi aiemmin kehittyneistä materiaaleista, mukaan lukien komposiittimuovit ja muoviseokset, vain Pohjois-Amerikassa. </w:t>
      </w:r>
      <w:r>
        <w:rPr>
          <w:color w:val="04640D"/>
        </w:rPr>
        <w:t xml:space="preserve">Himontin </w:t>
      </w:r>
      <w:r>
        <w:t xml:space="preserve">omistaa </w:t>
      </w:r>
      <w:r>
        <w:t xml:space="preserve">81-prosenttisesti italialainen Montedison S.p.A., Milano.</w:t>
      </w:r>
    </w:p>
    <w:p>
      <w:r>
        <w:rPr>
          <w:b/>
        </w:rPr>
        <w:t xml:space="preserve">Asiakirjan numero 1538</w:t>
      </w:r>
    </w:p>
    <w:p>
      <w:r>
        <w:rPr>
          <w:b/>
        </w:rPr>
        <w:t xml:space="preserve">Asiakirjan tunniste: wsj1836-001</w:t>
      </w:r>
    </w:p>
    <w:p>
      <w:r>
        <w:rPr>
          <w:color w:val="310106"/>
        </w:rPr>
        <w:t xml:space="preserve">Galveston-Houston Co. </w:t>
      </w:r>
      <w:r>
        <w:t xml:space="preserve">ilmoitti lunastavansa kaikki 3 950 osaketta yksityisomistuksessa olevia 6,5 prosentin C-sarjan vaihtokelpoisia etuoikeutettuja osakkeita 8. marraskuuta. </w:t>
      </w:r>
      <w:r>
        <w:rPr>
          <w:color w:val="04640D"/>
        </w:rPr>
        <w:t xml:space="preserve">Osakkeenomistajat </w:t>
      </w:r>
      <w:r>
        <w:t xml:space="preserve">voivat joko vaihtaa jokaisen osakkeen 421 </w:t>
      </w:r>
      <w:r>
        <w:rPr>
          <w:color w:val="310106"/>
        </w:rPr>
        <w:t xml:space="preserve">yhtiön</w:t>
      </w:r>
      <w:r>
        <w:t xml:space="preserve"> kantaosakkeeksi </w:t>
      </w:r>
      <w:r>
        <w:t xml:space="preserve">tai luovuttaa </w:t>
      </w:r>
      <w:r>
        <w:t xml:space="preserve">osakkeensa hintaan 1 000 dollaria osakkeelta lisättynä 6,71 dollarin kertyneillä osingoilla osakkeelta. </w:t>
      </w:r>
      <w:r>
        <w:rPr>
          <w:color w:val="310106"/>
        </w:rPr>
        <w:t xml:space="preserve">Galveston-Houston </w:t>
      </w:r>
      <w:r>
        <w:t xml:space="preserve">valmistaa ja myy tuotteita rakennus-, kaivos- ja energiateollisuudelle.</w:t>
      </w:r>
    </w:p>
    <w:p>
      <w:r>
        <w:rPr>
          <w:b/>
        </w:rPr>
        <w:t xml:space="preserve">Asiakirjan numero 1539</w:t>
      </w:r>
    </w:p>
    <w:p>
      <w:r>
        <w:rPr>
          <w:b/>
        </w:rPr>
        <w:t xml:space="preserve">Asiakirjan tunniste: wsj1837-001</w:t>
      </w:r>
    </w:p>
    <w:p>
      <w:r>
        <w:rPr>
          <w:color w:val="310106"/>
        </w:rPr>
        <w:t xml:space="preserve">Bank Building &amp; Equipment Corp. of America, </w:t>
      </w:r>
      <w:r>
        <w:rPr>
          <w:color w:val="04640D"/>
        </w:rPr>
        <w:t xml:space="preserve">joka </w:t>
      </w:r>
      <w:r>
        <w:rPr>
          <w:color w:val="310106"/>
        </w:rPr>
        <w:t xml:space="preserve">oli aiemmin sanonut, että </w:t>
      </w:r>
      <w:r>
        <w:rPr>
          <w:color w:val="E115C0"/>
        </w:rPr>
        <w:t xml:space="preserve">sen </w:t>
      </w:r>
      <w:r>
        <w:rPr>
          <w:color w:val="00587F"/>
        </w:rPr>
        <w:t xml:space="preserve">tilintarkastajien </w:t>
      </w:r>
      <w:r>
        <w:rPr>
          <w:color w:val="FEFB0A"/>
        </w:rPr>
        <w:t xml:space="preserve">kirjanpidossa havaitsemat </w:t>
      </w:r>
      <w:r>
        <w:rPr>
          <w:color w:val="FEFB0A"/>
        </w:rPr>
        <w:t xml:space="preserve">ristiriitaisuudet </w:t>
      </w:r>
      <w:r>
        <w:rPr>
          <w:color w:val="310106"/>
        </w:rPr>
        <w:t xml:space="preserve">voivat vahingoittaa tulosta ja joka vaatii aikaisempien tulosten oikaisemista</w:t>
      </w:r>
      <w:r>
        <w:t xml:space="preserve">, nosti </w:t>
      </w:r>
      <w:r>
        <w:t xml:space="preserve">arviotaan negatiivisista veroseuraamuksista ja sanoi tarkastelevansa </w:t>
      </w:r>
      <w:r>
        <w:rPr>
          <w:color w:val="310106"/>
        </w:rPr>
        <w:t xml:space="preserve">yhtiön</w:t>
      </w:r>
      <w:r>
        <w:t xml:space="preserve"> käännettä</w:t>
      </w:r>
      <w:r>
        <w:t xml:space="preserve">. </w:t>
      </w:r>
      <w:r>
        <w:rPr>
          <w:color w:val="310106"/>
        </w:rPr>
        <w:t xml:space="preserve">Pankkeja rakentava ja sisustava </w:t>
      </w:r>
      <w:r>
        <w:rPr>
          <w:color w:val="310106"/>
        </w:rPr>
        <w:t xml:space="preserve">Bank Building </w:t>
      </w:r>
      <w:r>
        <w:t xml:space="preserve">ilmoitti, että se oikaisee </w:t>
      </w:r>
      <w:r>
        <w:rPr>
          <w:color w:val="0BC582"/>
        </w:rPr>
        <w:t xml:space="preserve">31. lokakuuta päättyneen </w:t>
      </w:r>
      <w:r>
        <w:rPr>
          <w:color w:val="0BC582"/>
        </w:rPr>
        <w:t xml:space="preserve">tilikauden </w:t>
      </w:r>
      <w:r>
        <w:t xml:space="preserve">kolme ensimmäistä vuosineljännestä</w:t>
      </w:r>
      <w:r>
        <w:t xml:space="preserve">. </w:t>
      </w:r>
      <w:r>
        <w:t xml:space="preserve">Lokakuun 5. päivänä </w:t>
      </w:r>
      <w:r>
        <w:rPr>
          <w:color w:val="310106"/>
        </w:rPr>
        <w:t xml:space="preserve">yhtiö </w:t>
      </w:r>
      <w:r>
        <w:t xml:space="preserve">arvioi verojen jälkeisen vaikutuksen </w:t>
      </w:r>
      <w:r>
        <w:rPr>
          <w:color w:val="9E8317"/>
        </w:rPr>
        <w:t xml:space="preserve">vuositulokseen </w:t>
      </w:r>
      <w:r>
        <w:t xml:space="preserve">olevan "vähintään" 1,3 miljoonaa dollaria. Eilen </w:t>
      </w:r>
      <w:r>
        <w:rPr>
          <w:color w:val="310106"/>
        </w:rPr>
        <w:t xml:space="preserve">yhtiö </w:t>
      </w:r>
      <w:r>
        <w:t xml:space="preserve">kertoi, että negatiivinen vaikutus </w:t>
      </w:r>
      <w:r>
        <w:rPr>
          <w:color w:val="01190F"/>
        </w:rPr>
        <w:t xml:space="preserve">tämän vuoden tulokseen </w:t>
      </w:r>
      <w:r>
        <w:t xml:space="preserve">verojen jälkeen on noin 3,3 miljoonaa dollaria. </w:t>
      </w:r>
      <w:r>
        <w:rPr>
          <w:color w:val="847D81"/>
        </w:rPr>
        <w:t xml:space="preserve">Kesäkuun 31. päivänä </w:t>
      </w:r>
      <w:r>
        <w:rPr>
          <w:color w:val="847D81"/>
        </w:rPr>
        <w:t xml:space="preserve">päättyneiden </w:t>
      </w:r>
      <w:r>
        <w:rPr>
          <w:color w:val="847D81"/>
        </w:rPr>
        <w:t xml:space="preserve">yhdeksän kuukauden aikana </w:t>
      </w:r>
      <w:r>
        <w:rPr>
          <w:color w:val="310106"/>
        </w:rPr>
        <w:t xml:space="preserve">pankkien rakennusyhtiö </w:t>
      </w:r>
      <w:r>
        <w:t xml:space="preserve">teki </w:t>
      </w:r>
      <w:r>
        <w:t xml:space="preserve">1 miljoonan dollarin nettotappion 66,5 miljoonan dollarin liikevaihdosta. </w:t>
      </w:r>
      <w:r>
        <w:rPr>
          <w:color w:val="310106"/>
        </w:rPr>
        <w:t xml:space="preserve">Bank Building, </w:t>
      </w:r>
      <w:r>
        <w:rPr>
          <w:color w:val="04640D"/>
        </w:rPr>
        <w:t xml:space="preserve">joka </w:t>
      </w:r>
      <w:r>
        <w:rPr>
          <w:color w:val="310106"/>
        </w:rPr>
        <w:t xml:space="preserve">odottaa raportoivansa tappiota neljänneltä vuosineljännekseltä</w:t>
      </w:r>
      <w:r>
        <w:t xml:space="preserve">, ilmoitti palkanneensa </w:t>
      </w:r>
      <w:r>
        <w:rPr>
          <w:color w:val="B70639"/>
        </w:rPr>
        <w:t xml:space="preserve">konsultin </w:t>
      </w:r>
      <w:r>
        <w:t xml:space="preserve">"tutkimaan </w:t>
      </w:r>
      <w:r>
        <w:rPr>
          <w:color w:val="310106"/>
        </w:rPr>
        <w:t xml:space="preserve">yhtiön </w:t>
      </w:r>
      <w:r>
        <w:t xml:space="preserve">taloudellisia vaihtoehtoja</w:t>
      </w:r>
      <w:r>
        <w:t xml:space="preserve">, mukaan lukien mahdollisuus myydä </w:t>
      </w:r>
      <w:r>
        <w:rPr>
          <w:color w:val="310106"/>
        </w:rPr>
        <w:t xml:space="preserve">yhtiö </w:t>
      </w:r>
      <w:r>
        <w:t xml:space="preserve">tai yksi tai useampi </w:t>
      </w:r>
      <w:r>
        <w:rPr>
          <w:color w:val="310106"/>
        </w:rPr>
        <w:t xml:space="preserve">sen </w:t>
      </w:r>
      <w:r>
        <w:t xml:space="preserve">yksiköistä". </w:t>
      </w:r>
      <w:r>
        <w:rPr>
          <w:color w:val="F7F1DF"/>
        </w:rPr>
        <w:t xml:space="preserve">Yhtiön </w:t>
      </w:r>
      <w:r>
        <w:rPr>
          <w:color w:val="703B01"/>
        </w:rPr>
        <w:t xml:space="preserve">tilintarkastajat </w:t>
      </w:r>
      <w:r>
        <w:t xml:space="preserve">jatkavat tarkastusta, joten </w:t>
      </w:r>
      <w:r>
        <w:rPr>
          <w:color w:val="118B8A"/>
        </w:rPr>
        <w:t xml:space="preserve">oikaisun tuloksena saatuja oikaistuja lukuja </w:t>
      </w:r>
      <w:r>
        <w:t xml:space="preserve">ei ole vielä saatavilla. </w:t>
      </w:r>
      <w:r>
        <w:rPr>
          <w:color w:val="310106"/>
        </w:rPr>
        <w:t xml:space="preserve">Bank Building </w:t>
      </w:r>
      <w:r>
        <w:t xml:space="preserve">ilmoitti aiemmin, että </w:t>
      </w:r>
      <w:r>
        <w:t xml:space="preserve">uudelleenarviointi oli tarpeen, koska </w:t>
      </w:r>
      <w:r>
        <w:rPr>
          <w:color w:val="4AFEFA"/>
        </w:rPr>
        <w:t xml:space="preserve">Loughman Cabinet -yksikössä oli tapahtunut </w:t>
      </w:r>
      <w:r>
        <w:t xml:space="preserve">"tiettyjä virheitä saatavien ja velkojen kirjaamisessa"</w:t>
      </w:r>
      <w:r>
        <w:t xml:space="preserve">. </w:t>
      </w:r>
      <w:r>
        <w:rPr>
          <w:color w:val="4AFEFA"/>
        </w:rPr>
        <w:t xml:space="preserve">Kyseisen osaston </w:t>
      </w:r>
      <w:r>
        <w:t xml:space="preserve">johtaja </w:t>
      </w:r>
      <w:r>
        <w:t xml:space="preserve">on erotettu. Amerikkalaisen pörssin yhdistetyssä </w:t>
      </w:r>
      <w:r>
        <w:t xml:space="preserve">kaupankäynnissä </w:t>
      </w:r>
      <w:r>
        <w:rPr>
          <w:color w:val="310106"/>
        </w:rPr>
        <w:t xml:space="preserve">Bank Buildingin osakkeen </w:t>
      </w:r>
      <w:r>
        <w:rPr>
          <w:color w:val="FCB164"/>
        </w:rPr>
        <w:t xml:space="preserve">hinta oli 4 dollaria osakkeelta </w:t>
      </w:r>
      <w:r>
        <w:t xml:space="preserve">eli </w:t>
      </w:r>
      <w:r>
        <w:t xml:space="preserve">62,5 senttiä </w:t>
      </w:r>
      <w:r>
        <w:rPr>
          <w:color w:val="FCB164"/>
        </w:rPr>
        <w:t xml:space="preserve">alhaisempi.</w:t>
      </w:r>
    </w:p>
    <w:p>
      <w:r>
        <w:rPr>
          <w:b/>
        </w:rPr>
        <w:t xml:space="preserve">Asiakirjan numero 1540</w:t>
      </w:r>
    </w:p>
    <w:p>
      <w:r>
        <w:rPr>
          <w:b/>
        </w:rPr>
        <w:t xml:space="preserve">Asiakirjan tunniste: wsj1838-001</w:t>
      </w:r>
    </w:p>
    <w:p>
      <w:r>
        <w:rPr>
          <w:color w:val="310106"/>
        </w:rPr>
        <w:t xml:space="preserve">Kenraali Paul X. Kelley, Yhdysvaltain merijalkaväen joukoista eläkkeelle jäänyt komentaja, </w:t>
      </w:r>
      <w:r>
        <w:t xml:space="preserve">valittiin tämän muovi-, erikoismateriaali- ja ilmailu- ja avaruusalan yrityksen johtajaksi </w:t>
      </w:r>
      <w:r>
        <w:rPr>
          <w:color w:val="04640D"/>
        </w:rPr>
        <w:t xml:space="preserve">Jewel Lafontantin </w:t>
      </w:r>
      <w:r>
        <w:t xml:space="preserve">seuraajaksi, </w:t>
      </w:r>
      <w:r>
        <w:rPr>
          <w:color w:val="FEFB0A"/>
        </w:rPr>
        <w:t xml:space="preserve">joka </w:t>
      </w:r>
      <w:r>
        <w:rPr>
          <w:color w:val="04640D"/>
        </w:rPr>
        <w:t xml:space="preserve">erosi ottaakseen vastaan </w:t>
      </w:r>
      <w:r>
        <w:t xml:space="preserve">valtion viran.</w:t>
      </w:r>
    </w:p>
    <w:p>
      <w:r>
        <w:rPr>
          <w:b/>
        </w:rPr>
        <w:t xml:space="preserve">Asiakirjan numero 1541</w:t>
      </w:r>
    </w:p>
    <w:p>
      <w:r>
        <w:rPr>
          <w:b/>
        </w:rPr>
        <w:t xml:space="preserve">Asiakirjan tunniste: wsj1839-001</w:t>
      </w:r>
    </w:p>
    <w:p>
      <w:r>
        <w:rPr>
          <w:color w:val="310106"/>
        </w:rPr>
        <w:t xml:space="preserve">Edustaja Mary Rose Oakar (</w:t>
      </w:r>
      <w:r>
        <w:rPr>
          <w:color w:val="04640D"/>
        </w:rPr>
        <w:t xml:space="preserve">demokraatti, Ohio) </w:t>
      </w:r>
      <w:r>
        <w:t xml:space="preserve">viime viikon kuulemistilaisuudessa, jossa käsiteltiin asunto- ja kaupunkikehitysministeriön ohjelmien epäreiluja käytäntöjä: En halua tuntea syyllisyyttä siitä, että </w:t>
      </w:r>
      <w:r>
        <w:rPr>
          <w:color w:val="310106"/>
        </w:rPr>
        <w:t xml:space="preserve">edustan </w:t>
      </w:r>
      <w:r>
        <w:t xml:space="preserve">äänestäjiäni. Ja jos olen sitä mieltä, että </w:t>
      </w:r>
      <w:r>
        <w:rPr>
          <w:color w:val="FEFB0A"/>
        </w:rPr>
        <w:t xml:space="preserve">jotkut ihmiset (asunto- ja kaupunkikehitysministeri Jack Kempin</w:t>
      </w:r>
      <w:r>
        <w:t xml:space="preserve">)</w:t>
      </w:r>
      <w:r>
        <w:rPr>
          <w:color w:val="FEFB0A"/>
        </w:rPr>
        <w:t xml:space="preserve"> tiimissä </w:t>
      </w:r>
      <w:r>
        <w:t xml:space="preserve">käyttävät </w:t>
      </w:r>
      <w:r>
        <w:rPr>
          <w:color w:val="FB5514"/>
        </w:rPr>
        <w:t xml:space="preserve">täysin erilaista kieltä </w:t>
      </w:r>
      <w:r>
        <w:rPr>
          <w:color w:val="FB5514"/>
        </w:rPr>
        <w:t xml:space="preserve">arvioidessaan </w:t>
      </w:r>
      <w:r>
        <w:rPr>
          <w:color w:val="00587F"/>
        </w:rPr>
        <w:t xml:space="preserve">tiettyjä asioita</w:t>
      </w:r>
      <w:r>
        <w:rPr>
          <w:color w:val="0BC582"/>
        </w:rPr>
        <w:t xml:space="preserve">, jotka </w:t>
      </w:r>
      <w:r>
        <w:rPr>
          <w:color w:val="00587F"/>
        </w:rPr>
        <w:t xml:space="preserve">vaikuttavat </w:t>
      </w:r>
      <w:r>
        <w:rPr>
          <w:color w:val="9E8317"/>
        </w:rPr>
        <w:t xml:space="preserve">kotikaupunkiini</w:t>
      </w:r>
      <w:r>
        <w:t xml:space="preserve">, minun on </w:t>
      </w:r>
      <w:r>
        <w:t xml:space="preserve">kerrottava teille jotakin - en aio luovuttaa. Olen sitä </w:t>
      </w:r>
      <w:r>
        <w:t xml:space="preserve">mieltä, että minut valittiin edustamaan </w:t>
      </w:r>
      <w:r>
        <w:rPr>
          <w:color w:val="847D81"/>
        </w:rPr>
        <w:t xml:space="preserve">ihmisiä, </w:t>
      </w:r>
      <w:r>
        <w:rPr>
          <w:color w:val="58018B"/>
        </w:rPr>
        <w:t xml:space="preserve">jotka lähettivät </w:t>
      </w:r>
      <w:r>
        <w:rPr>
          <w:color w:val="B70639"/>
        </w:rPr>
        <w:t xml:space="preserve">minut </w:t>
      </w:r>
      <w:r>
        <w:rPr>
          <w:color w:val="847D81"/>
        </w:rPr>
        <w:t xml:space="preserve">tänne</w:t>
      </w:r>
      <w:r>
        <w:t xml:space="preserve">. </w:t>
      </w:r>
      <w:r>
        <w:t xml:space="preserve">Ja yksi </w:t>
      </w:r>
      <w:r>
        <w:t xml:space="preserve">velvollisuuksistamme on olla oman alueemme ihmisoikeuksien suojelija. Ja jos emme ole oman alueemme ihmisoikeuksien suojelijoita, meidät pitäisi erottaa virastamme. Mutta toisaalta tilanne on täysin toinen, jos pyydämme jotain kohtuutonta tai epäeettistä tai mitä tahansa. </w:t>
      </w:r>
      <w:r>
        <w:rPr>
          <w:color w:val="F7F1DF"/>
        </w:rPr>
        <w:t xml:space="preserve">Mutta jos minusta tuntuu, että </w:t>
      </w:r>
      <w:r>
        <w:rPr>
          <w:color w:val="118B8A"/>
        </w:rPr>
        <w:t xml:space="preserve">on tilanteita, </w:t>
      </w:r>
      <w:r>
        <w:rPr>
          <w:color w:val="FCB164"/>
        </w:rPr>
        <w:t xml:space="preserve">joissa yritän </w:t>
      </w:r>
      <w:r>
        <w:rPr>
          <w:color w:val="4AFEFA"/>
        </w:rPr>
        <w:t xml:space="preserve">saada alueellemme asuntoja </w:t>
      </w:r>
      <w:r>
        <w:rPr>
          <w:color w:val="F7F1DF"/>
        </w:rPr>
        <w:t xml:space="preserve">- mitä tahansa se </w:t>
      </w:r>
      <w:r>
        <w:rPr>
          <w:color w:val="118B8A"/>
        </w:rPr>
        <w:t xml:space="preserve">onkin - </w:t>
      </w:r>
      <w:r>
        <w:rPr>
          <w:color w:val="F7F1DF"/>
        </w:rPr>
        <w:t xml:space="preserve">ja minusta tuntuu, etten voi edes pyytää mitään, minun on </w:t>
      </w:r>
      <w:r>
        <w:rPr>
          <w:color w:val="F7F1DF"/>
        </w:rPr>
        <w:t xml:space="preserve">sanottava teille, että minusta </w:t>
      </w:r>
      <w:r>
        <w:rPr>
          <w:color w:val="000D2C"/>
        </w:rPr>
        <w:t xml:space="preserve">se on </w:t>
      </w:r>
      <w:r>
        <w:rPr>
          <w:color w:val="F7F1DF"/>
        </w:rPr>
        <w:t xml:space="preserve">törkeää</w:t>
      </w:r>
      <w:r>
        <w:t xml:space="preserve">.... Mielestäni olisi </w:t>
      </w:r>
      <w:r>
        <w:t xml:space="preserve">virhe muuttaa </w:t>
      </w:r>
      <w:r>
        <w:rPr>
          <w:color w:val="53495F"/>
        </w:rPr>
        <w:t xml:space="preserve">näitä säännöksiä, </w:t>
      </w:r>
      <w:r>
        <w:rPr>
          <w:color w:val="F95475"/>
        </w:rPr>
        <w:t xml:space="preserve">jotka </w:t>
      </w:r>
      <w:r>
        <w:rPr>
          <w:color w:val="53495F"/>
        </w:rPr>
        <w:t xml:space="preserve">estäisivät hyvin toimivat ohjelmat eri puolilla maata.</w:t>
      </w:r>
      <w:r>
        <w:t xml:space="preserve">... </w:t>
      </w:r>
      <w:r>
        <w:t xml:space="preserve">En halua, että </w:t>
      </w:r>
      <w:r>
        <w:rPr>
          <w:color w:val="61FC03"/>
        </w:rPr>
        <w:t xml:space="preserve">suuntaviivoihin tehdään muutoksia, </w:t>
      </w:r>
      <w:r>
        <w:rPr>
          <w:color w:val="5D9608"/>
        </w:rPr>
        <w:t xml:space="preserve">jotka </w:t>
      </w:r>
      <w:r>
        <w:rPr>
          <w:color w:val="61FC03"/>
        </w:rPr>
        <w:t xml:space="preserve">estäisivät </w:t>
      </w:r>
      <w:r>
        <w:rPr>
          <w:color w:val="98A088"/>
        </w:rPr>
        <w:t xml:space="preserve">kaupunkiani </w:t>
      </w:r>
      <w:r>
        <w:rPr>
          <w:color w:val="98A088"/>
        </w:rPr>
        <w:t xml:space="preserve">käyttämästä </w:t>
      </w:r>
      <w:r>
        <w:rPr>
          <w:color w:val="61FC03"/>
        </w:rPr>
        <w:t xml:space="preserve">rahojaan</w:t>
      </w:r>
      <w:r>
        <w:t xml:space="preserve">.</w:t>
      </w:r>
    </w:p>
    <w:p>
      <w:r>
        <w:rPr>
          <w:b/>
        </w:rPr>
        <w:t xml:space="preserve">Asiakirjan numero 1542</w:t>
      </w:r>
    </w:p>
    <w:p>
      <w:r>
        <w:rPr>
          <w:b/>
        </w:rPr>
        <w:t xml:space="preserve">Asiakirjan tunniste: wsj1840-001</w:t>
      </w:r>
    </w:p>
    <w:p>
      <w:r>
        <w:rPr>
          <w:color w:val="310106"/>
        </w:rPr>
        <w:t xml:space="preserve">Chicago Mercantile Exchange </w:t>
      </w:r>
      <w:r>
        <w:t xml:space="preserve">ilmoitti, että se </w:t>
      </w:r>
      <w:r>
        <w:t xml:space="preserve">määräsi </w:t>
      </w:r>
      <w:r>
        <w:rPr>
          <w:color w:val="04640D"/>
        </w:rPr>
        <w:t xml:space="preserve">Capcom Futures Inc:lle </w:t>
      </w:r>
      <w:r>
        <w:t xml:space="preserve">500 000 dollarin sakon ja </w:t>
      </w:r>
      <w:r>
        <w:t xml:space="preserve">suostui peruuttamaan </w:t>
      </w:r>
      <w:r>
        <w:rPr>
          <w:color w:val="04640D"/>
        </w:rPr>
        <w:t xml:space="preserve">sen </w:t>
      </w:r>
      <w:r>
        <w:t xml:space="preserve">jäsenyyden osana </w:t>
      </w:r>
      <w:r>
        <w:rPr>
          <w:color w:val="04640D"/>
        </w:rPr>
        <w:t xml:space="preserve">yritystä vastaan aloitetun </w:t>
      </w:r>
      <w:r>
        <w:t xml:space="preserve">kurinpitomenettelyn päättämistä. </w:t>
      </w:r>
      <w:r>
        <w:rPr>
          <w:color w:val="04640D"/>
        </w:rPr>
        <w:t xml:space="preserve">Capcom Futures on </w:t>
      </w:r>
      <w:r>
        <w:rPr>
          <w:color w:val="FEFB0A"/>
        </w:rPr>
        <w:t xml:space="preserve">Capcom Financial Services Ltd:n </w:t>
      </w:r>
      <w:r>
        <w:t xml:space="preserve">Chicagossa toimiva tytäryhtiö</w:t>
      </w:r>
      <w:r>
        <w:rPr>
          <w:color w:val="FEFB0A"/>
        </w:rPr>
        <w:t xml:space="preserve">. Capcom Financial Services Ltd on lontoolainen rahoituspalveluyritys, joka </w:t>
      </w:r>
      <w:r>
        <w:rPr>
          <w:color w:val="FB5514"/>
        </w:rPr>
        <w:t xml:space="preserve">on </w:t>
      </w:r>
      <w:r>
        <w:rPr>
          <w:color w:val="FEFB0A"/>
        </w:rPr>
        <w:t xml:space="preserve">viime vuonna ollut osallisena </w:t>
      </w:r>
      <w:r>
        <w:rPr>
          <w:color w:val="E115C0"/>
        </w:rPr>
        <w:t xml:space="preserve">huumerahojen pesussa</w:t>
      </w:r>
      <w:r>
        <w:t xml:space="preserve">. </w:t>
      </w:r>
      <w:r>
        <w:rPr>
          <w:color w:val="00587F"/>
        </w:rPr>
        <w:t xml:space="preserve">Juttu </w:t>
      </w:r>
      <w:r>
        <w:t xml:space="preserve">on vireillä oikeudenkäynnissä. </w:t>
      </w:r>
      <w:r>
        <w:rPr>
          <w:color w:val="04640D"/>
        </w:rPr>
        <w:t xml:space="preserve">Yritystä </w:t>
      </w:r>
      <w:r>
        <w:t xml:space="preserve">syytettiin </w:t>
      </w:r>
      <w:r>
        <w:rPr>
          <w:color w:val="0BC582"/>
        </w:rPr>
        <w:t xml:space="preserve">rahanpesusta </w:t>
      </w:r>
      <w:r>
        <w:t xml:space="preserve">Tampassa, Floridassa. </w:t>
      </w:r>
      <w:r>
        <w:rPr>
          <w:color w:val="FEB8C8"/>
        </w:rPr>
        <w:t xml:space="preserve">Chicagon kauppakamari </w:t>
      </w:r>
      <w:r>
        <w:t xml:space="preserve">ilmoitti kesäkuussa, että se keskeyttää </w:t>
      </w:r>
      <w:r>
        <w:rPr>
          <w:color w:val="FEFB0A"/>
        </w:rPr>
        <w:t xml:space="preserve">Capcom Financialin toiminnan</w:t>
      </w:r>
      <w:r>
        <w:t xml:space="preserve">. </w:t>
      </w:r>
      <w:r>
        <w:rPr>
          <w:color w:val="FEB8C8"/>
        </w:rPr>
        <w:t xml:space="preserve">Kauppakamarin </w:t>
      </w:r>
      <w:r>
        <w:t xml:space="preserve">tiedottajan </w:t>
      </w:r>
      <w:r>
        <w:t xml:space="preserve">mukaan </w:t>
      </w:r>
      <w:r>
        <w:rPr>
          <w:color w:val="04640D"/>
        </w:rPr>
        <w:t xml:space="preserve">Capcom Futures -yksikkö </w:t>
      </w:r>
      <w:r>
        <w:t xml:space="preserve">erosi vapaaehtoisesti jäsenyydestään </w:t>
      </w:r>
      <w:r>
        <w:rPr>
          <w:color w:val="FEB8C8"/>
        </w:rPr>
        <w:t xml:space="preserve">elokuussa</w:t>
      </w:r>
      <w:r>
        <w:t xml:space="preserve">. </w:t>
      </w:r>
      <w:r>
        <w:rPr>
          <w:color w:val="04640D"/>
        </w:rPr>
        <w:t xml:space="preserve">Capcom Futures, </w:t>
      </w:r>
      <w:r>
        <w:rPr>
          <w:color w:val="9E8317"/>
        </w:rPr>
        <w:t xml:space="preserve">joka </w:t>
      </w:r>
      <w:r>
        <w:rPr>
          <w:color w:val="04640D"/>
        </w:rPr>
        <w:t xml:space="preserve">ei ole myöntänyt tai kiistänyt </w:t>
      </w:r>
      <w:r>
        <w:rPr>
          <w:color w:val="01190F"/>
        </w:rPr>
        <w:t xml:space="preserve">kauppakamarin vä</w:t>
      </w:r>
      <w:r>
        <w:rPr>
          <w:color w:val="04640D"/>
        </w:rPr>
        <w:t xml:space="preserve">itteitä</w:t>
      </w:r>
      <w:r>
        <w:t xml:space="preserve">, totesi lausunnossaan, että </w:t>
      </w:r>
      <w:r>
        <w:rPr>
          <w:color w:val="FEB8C8"/>
        </w:rPr>
        <w:t xml:space="preserve">kauppakamarin </w:t>
      </w:r>
      <w:r>
        <w:t xml:space="preserve">väitteet </w:t>
      </w:r>
      <w:r>
        <w:t xml:space="preserve">ovat "luonteeltaan teknisiä" ja että </w:t>
      </w:r>
      <w:r>
        <w:rPr>
          <w:color w:val="B70639"/>
        </w:rPr>
        <w:t xml:space="preserve">kauppakamarin </w:t>
      </w:r>
      <w:r>
        <w:rPr>
          <w:color w:val="847D81"/>
        </w:rPr>
        <w:t xml:space="preserve">mainitsemien </w:t>
      </w:r>
      <w:r>
        <w:rPr>
          <w:color w:val="847D81"/>
        </w:rPr>
        <w:t xml:space="preserve">rikkomusten seurauksena </w:t>
      </w:r>
      <w:r>
        <w:t xml:space="preserve">"asiakkaita ei ole vahingoitettu". </w:t>
      </w:r>
      <w:r>
        <w:rPr>
          <w:color w:val="FEB8C8"/>
        </w:rPr>
        <w:t xml:space="preserve">Kauppakamari </w:t>
      </w:r>
      <w:r>
        <w:t xml:space="preserve">totesi muun muassa, että </w:t>
      </w:r>
      <w:r>
        <w:rPr>
          <w:color w:val="04640D"/>
        </w:rPr>
        <w:t xml:space="preserve">Capcom Futures </w:t>
      </w:r>
      <w:r>
        <w:t xml:space="preserve">ei dokumentoinut </w:t>
      </w:r>
      <w:r>
        <w:rPr>
          <w:color w:val="04640D"/>
        </w:rPr>
        <w:t xml:space="preserve">Capcom Futuresin </w:t>
      </w:r>
      <w:r>
        <w:t xml:space="preserve">ja </w:t>
      </w:r>
      <w:r>
        <w:rPr>
          <w:color w:val="04640D"/>
        </w:rPr>
        <w:t xml:space="preserve">Capcom Futuresin </w:t>
      </w:r>
      <w:r>
        <w:t xml:space="preserve">osakkeenomistajien suoraan tai välillisesti määräysvallassa olevien henkilöiden tai yhteisöjen </w:t>
      </w:r>
      <w:r>
        <w:rPr>
          <w:color w:val="04640D"/>
        </w:rPr>
        <w:t xml:space="preserve">välisiä </w:t>
      </w:r>
      <w:r>
        <w:t xml:space="preserve">liiketoimia huhtikuun 1987 ja lokakuun 1988 välisenä aikana</w:t>
      </w:r>
      <w:r>
        <w:t xml:space="preserve">.</w:t>
      </w:r>
    </w:p>
    <w:p>
      <w:r>
        <w:rPr>
          <w:b/>
        </w:rPr>
        <w:t xml:space="preserve">Asiakirjan numero 1543</w:t>
      </w:r>
    </w:p>
    <w:p>
      <w:r>
        <w:rPr>
          <w:b/>
        </w:rPr>
        <w:t xml:space="preserve">Asiakirjan tunniste: wsj1841-001</w:t>
      </w:r>
    </w:p>
    <w:p>
      <w:r>
        <w:rPr>
          <w:color w:val="310106"/>
        </w:rPr>
        <w:t xml:space="preserve">Ohjelmistopalveluyrityksen perustaja Frederick W. Lang, 65, on valittu </w:t>
      </w:r>
      <w:r>
        <w:t xml:space="preserve">uudeksi hallituksen puheenjohtajaksi. </w:t>
      </w:r>
      <w:r>
        <w:rPr>
          <w:color w:val="310106"/>
        </w:rPr>
        <w:t xml:space="preserve">Lang, entinen toimitusjohtaja ja talousjohtaja</w:t>
      </w:r>
      <w:r>
        <w:t xml:space="preserve">, jatkaa toimitusjohtajana. </w:t>
      </w:r>
      <w:r>
        <w:t xml:space="preserve">Victor C. Benda, 58, entinen varatoimitusjohtaja, </w:t>
      </w:r>
      <w:r>
        <w:t xml:space="preserve">seuraa </w:t>
      </w:r>
      <w:r>
        <w:rPr>
          <w:color w:val="310106"/>
        </w:rPr>
        <w:t xml:space="preserve">Langia</w:t>
      </w:r>
      <w:r>
        <w:t xml:space="preserve"> toimitusjohtajana </w:t>
      </w:r>
      <w:r>
        <w:t xml:space="preserve">ja ottaa vastaan uuden operatiivisen johtajan tehtävän.</w:t>
      </w:r>
    </w:p>
    <w:p>
      <w:r>
        <w:rPr>
          <w:b/>
        </w:rPr>
        <w:t xml:space="preserve">Asiakirjan numero 1544</w:t>
      </w:r>
    </w:p>
    <w:p>
      <w:r>
        <w:rPr>
          <w:b/>
        </w:rPr>
        <w:t xml:space="preserve">Asiakirjan tunniste: wsj1842-001</w:t>
      </w:r>
    </w:p>
    <w:p>
      <w:r>
        <w:rPr>
          <w:color w:val="310106"/>
        </w:rPr>
        <w:t xml:space="preserve">Konsernin </w:t>
      </w:r>
      <w:r>
        <w:t xml:space="preserve">toimitusjohtaja Maurice Warren, 56, </w:t>
      </w:r>
      <w:r>
        <w:t xml:space="preserve">on nimitetty </w:t>
      </w:r>
      <w:r>
        <w:rPr>
          <w:color w:val="310106"/>
        </w:rPr>
        <w:t xml:space="preserve">elintarvike- ja maatalousliiketoiminnan toimitusjohtajaksi</w:t>
      </w:r>
      <w:r>
        <w:t xml:space="preserve">. </w:t>
      </w:r>
      <w:r>
        <w:t xml:space="preserve">Toimitusjohtajan paikka on ollut avoinna </w:t>
      </w:r>
      <w:r>
        <w:rPr>
          <w:color w:val="04640D"/>
        </w:rPr>
        <w:t xml:space="preserve">heinäkuusta lähtien</w:t>
      </w:r>
      <w:r>
        <w:rPr>
          <w:color w:val="FEFB0A"/>
        </w:rPr>
        <w:t xml:space="preserve">, jolloin </w:t>
      </w:r>
      <w:r>
        <w:rPr>
          <w:color w:val="04640D"/>
        </w:rPr>
        <w:t xml:space="preserve">Terry Pryce, 55, jätti </w:t>
      </w:r>
      <w:r>
        <w:rPr>
          <w:color w:val="FB5514"/>
        </w:rPr>
        <w:t xml:space="preserve">yhtiön</w:t>
      </w:r>
      <w:r>
        <w:t xml:space="preserve">.</w:t>
      </w:r>
    </w:p>
    <w:p>
      <w:r>
        <w:rPr>
          <w:b/>
        </w:rPr>
        <w:t xml:space="preserve">Asiakirjan numero 1545</w:t>
      </w:r>
    </w:p>
    <w:p>
      <w:r>
        <w:rPr>
          <w:b/>
        </w:rPr>
        <w:t xml:space="preserve">Asiakirjan tunniste: wsj1843-001</w:t>
      </w:r>
    </w:p>
    <w:p>
      <w:r>
        <w:t xml:space="preserve">Rahamarkkinarahastojen varat ovat nousseet </w:t>
      </w:r>
      <w:r>
        <w:rPr>
          <w:color w:val="310106"/>
        </w:rPr>
        <w:t xml:space="preserve">viime viikolla </w:t>
      </w:r>
      <w:r>
        <w:t xml:space="preserve">lähes kolminkertaisiksi, kun sijoittajat ovat valinneet varmuuden spekulaation sijaan. </w:t>
      </w:r>
      <w:r>
        <w:rPr>
          <w:color w:val="FEFB0A"/>
        </w:rPr>
        <w:t xml:space="preserve">Hollinstonissa, Massachusettsissa sijaitsevan IBC/Donoghue-uutiskirjeen</w:t>
      </w:r>
      <w:r>
        <w:rPr>
          <w:color w:val="04640D"/>
        </w:rPr>
        <w:t xml:space="preserve"> Money Fund Report -raportin mukaan </w:t>
      </w:r>
      <w:r>
        <w:rPr>
          <w:color w:val="310106"/>
        </w:rPr>
        <w:t xml:space="preserve">tiistaina päättyneellä </w:t>
      </w:r>
      <w:r>
        <w:rPr>
          <w:color w:val="310106"/>
        </w:rPr>
        <w:t xml:space="preserve">viikolla raharahastojen </w:t>
      </w:r>
      <w:r>
        <w:t xml:space="preserve">varat </w:t>
      </w:r>
      <w:r>
        <w:t xml:space="preserve">nousivat 4,5 miljardia dollaria ennätykselliseen 384,4 miljardiin dollariin. </w:t>
      </w:r>
      <w:r>
        <w:t xml:space="preserve">"</w:t>
      </w:r>
      <w:r>
        <w:t xml:space="preserve">Odotimme </w:t>
      </w:r>
      <w:r>
        <w:rPr>
          <w:color w:val="0BC582"/>
        </w:rPr>
        <w:t xml:space="preserve">tätä </w:t>
      </w:r>
      <w:r>
        <w:rPr>
          <w:color w:val="E115C0"/>
        </w:rPr>
        <w:t xml:space="preserve">perjantain </w:t>
      </w:r>
      <w:r>
        <w:rPr>
          <w:color w:val="00587F"/>
        </w:rPr>
        <w:t xml:space="preserve">Dow-Jones-indeksin </w:t>
      </w:r>
      <w:r>
        <w:rPr>
          <w:color w:val="E115C0"/>
        </w:rPr>
        <w:t xml:space="preserve">laskun jälkeen", </w:t>
      </w:r>
      <w:r>
        <w:t xml:space="preserve">sanoi </w:t>
      </w:r>
      <w:r>
        <w:rPr>
          <w:color w:val="9E8317"/>
        </w:rPr>
        <w:t xml:space="preserve">Money Fund Reportin</w:t>
      </w:r>
      <w:r>
        <w:rPr>
          <w:color w:val="FEB8C8"/>
        </w:rPr>
        <w:t xml:space="preserve"> toimittaja Brenda Malizia Negus</w:t>
      </w:r>
      <w:r>
        <w:t xml:space="preserve">. "Se </w:t>
      </w:r>
      <w:r>
        <w:rPr>
          <w:color w:val="0BC582"/>
        </w:rPr>
        <w:t xml:space="preserve">on </w:t>
      </w:r>
      <w:r>
        <w:t xml:space="preserve">sananlaskuinen lento turvaan." </w:t>
      </w:r>
      <w:r>
        <w:t xml:space="preserve">Vaikka korot ovat viime aikoina laskeneet, raharahastot tarjoavat edelleen parempia tuottoja kuin </w:t>
      </w:r>
      <w:r>
        <w:rPr>
          <w:color w:val="01190F"/>
        </w:rPr>
        <w:t xml:space="preserve">muut vastaavat sijoituskohteet</w:t>
      </w:r>
      <w:r>
        <w:t xml:space="preserve">. </w:t>
      </w:r>
      <w:r>
        <w:rPr>
          <w:color w:val="847D81"/>
        </w:rPr>
        <w:t xml:space="preserve">IBC/Donoghuen seuraamien </w:t>
      </w:r>
      <w:r>
        <w:t xml:space="preserve">400 verovelvollisen rahaston keskimääräinen seitsemän päivän yhdistelmätuotto </w:t>
      </w:r>
      <w:r>
        <w:t xml:space="preserve">oli </w:t>
      </w:r>
      <w:r>
        <w:rPr>
          <w:color w:val="310106"/>
        </w:rPr>
        <w:t xml:space="preserve">viime viikolla </w:t>
      </w:r>
      <w:r>
        <w:rPr>
          <w:color w:val="58018B"/>
        </w:rPr>
        <w:t xml:space="preserve">8,55 prosenttia</w:t>
      </w:r>
      <w:r>
        <w:t xml:space="preserve">, </w:t>
      </w:r>
      <w:r>
        <w:t xml:space="preserve">kun se viime </w:t>
      </w:r>
      <w:r>
        <w:t xml:space="preserve">viikolla oli 8,60 prosenttia. Yhdistelmätuotot edellyttävät osinkojen uudelleensijoittamista ja nykyisten tuottojen jatkumista vielä vuoden ajan. Useimmat lyhytaikaiset talletustodistukset tuottavat suurimmissa pankeissa 8 prosenttia tai vähemmän, ja maanantain pörssissä myytyjen lyhytaikaisten valtion joukkovelkakirjalainojen tuotot laskivat 7,61 prosenttiin kolmen kuukauden ja 7,82 prosenttiin kuuden kuukauden osalta. </w:t>
      </w:r>
      <w:r>
        <w:rPr>
          <w:color w:val="FEB8C8"/>
        </w:rPr>
        <w:t xml:space="preserve">Negusin </w:t>
      </w:r>
      <w:r>
        <w:t xml:space="preserve">mukaan </w:t>
      </w:r>
      <w:r>
        <w:rPr>
          <w:color w:val="B70639"/>
        </w:rPr>
        <w:t xml:space="preserve">raharahaston varat ovat kasvaneet viime kuukausina keskimäärin 1,6 miljardia dollaria viikossa, </w:t>
      </w:r>
      <w:r>
        <w:t xml:space="preserve">mikä </w:t>
      </w:r>
      <w:r>
        <w:t xml:space="preserve">heijastaa suhteellisen korkeita tuottoja. Pelkästään instituutioille avoimet rahastot saivat </w:t>
      </w:r>
      <w:r>
        <w:t xml:space="preserve">viime viikolla 1,8 miljardia dollaria. Joidenkin rahastonhoitajien mukaan osakkeiden myynnin seurauksena </w:t>
      </w:r>
      <w:r>
        <w:rPr>
          <w:color w:val="00587F"/>
        </w:rPr>
        <w:t xml:space="preserve">teollisuusyritysten osakkeita mittaavan Dow-Jones-indeksin </w:t>
      </w:r>
      <w:r>
        <w:rPr>
          <w:color w:val="E115C0"/>
        </w:rPr>
        <w:t xml:space="preserve">perjantaisen </w:t>
      </w:r>
      <w:r>
        <w:rPr>
          <w:color w:val="E115C0"/>
        </w:rPr>
        <w:t xml:space="preserve">190,58 pisteen </w:t>
      </w:r>
      <w:r>
        <w:rPr>
          <w:color w:val="E115C0"/>
        </w:rPr>
        <w:t xml:space="preserve">pudotuksen jälkeen </w:t>
      </w:r>
      <w:r>
        <w:t xml:space="preserve">sisäänvirtaukset voivat lisääntyä entisestään lähipäivinä. "Kun myyt tavallisia osakkeita, voit alkaa ansaita rahaa vasta viiden tai seitsemän päivän kuluttua", sanoo </w:t>
      </w:r>
      <w:r>
        <w:rPr>
          <w:color w:val="703B01"/>
        </w:rPr>
        <w:t xml:space="preserve">Frank Rachwalski, </w:t>
      </w:r>
      <w:r>
        <w:rPr>
          <w:color w:val="F7F1DF"/>
        </w:rPr>
        <w:t xml:space="preserve">joka </w:t>
      </w:r>
      <w:r>
        <w:rPr>
          <w:color w:val="703B01"/>
        </w:rPr>
        <w:t xml:space="preserve">hoitaa Kemper Money Market -rahastoa</w:t>
      </w:r>
      <w:r>
        <w:t xml:space="preserve">. </w:t>
      </w:r>
      <w:r>
        <w:rPr>
          <w:color w:val="4AFEFA"/>
        </w:rPr>
        <w:t xml:space="preserve">Fidelity Investmentsin </w:t>
      </w:r>
      <w:r>
        <w:rPr>
          <w:color w:val="118B8A"/>
        </w:rPr>
        <w:t xml:space="preserve">markkinoinnista vastaava varatoimitusjohtaja Neal Litvack </w:t>
      </w:r>
      <w:r>
        <w:t xml:space="preserve">sanoi, että </w:t>
      </w:r>
      <w:r>
        <w:rPr>
          <w:color w:val="FCB164"/>
        </w:rPr>
        <w:t xml:space="preserve">perjantain sisäänvirtaukset </w:t>
      </w:r>
      <w:r>
        <w:rPr>
          <w:color w:val="FCB164"/>
        </w:rPr>
        <w:t xml:space="preserve">Spartan- ja Cash Reserves -rahastoihin </w:t>
      </w:r>
      <w:r>
        <w:t xml:space="preserve">olivat noin kaksinkertaiset, ja noin puolet niistä tuli osake- ja roskalainarahastoista. "</w:t>
      </w:r>
      <w:r>
        <w:t xml:space="preserve">Maanantai ja tiistai olivat </w:t>
      </w:r>
      <w:r>
        <w:t xml:space="preserve">siihen verrattuna vaisuja", hän sanoi. "Mutta se ei tarkoita, </w:t>
      </w:r>
      <w:r>
        <w:t xml:space="preserve">että </w:t>
      </w:r>
      <w:r>
        <w:rPr>
          <w:color w:val="000D2C"/>
        </w:rPr>
        <w:t xml:space="preserve">ihmiset </w:t>
      </w:r>
      <w:r>
        <w:t xml:space="preserve">juoksisivat peloissaan", </w:t>
      </w:r>
      <w:r>
        <w:rPr>
          <w:color w:val="118B8A"/>
        </w:rPr>
        <w:t xml:space="preserve">Litvack </w:t>
      </w:r>
      <w:r>
        <w:t xml:space="preserve">sanoi</w:t>
      </w:r>
      <w:r>
        <w:t xml:space="preserve">. "</w:t>
      </w:r>
      <w:r>
        <w:t xml:space="preserve">He </w:t>
      </w:r>
      <w:r>
        <w:rPr>
          <w:color w:val="000D2C"/>
        </w:rPr>
        <w:t xml:space="preserve">säilyttävät </w:t>
      </w:r>
      <w:r>
        <w:rPr>
          <w:color w:val="F95475"/>
        </w:rPr>
        <w:t xml:space="preserve">viime aikoina varovaisen </w:t>
      </w:r>
      <w:r>
        <w:rPr>
          <w:color w:val="F95475"/>
        </w:rPr>
        <w:t xml:space="preserve">lähestymistapansa </w:t>
      </w:r>
      <w:r>
        <w:rPr>
          <w:color w:val="61FC03"/>
        </w:rPr>
        <w:t xml:space="preserve">sijoittamiseen.</w:t>
      </w:r>
      <w:r>
        <w:t xml:space="preserve">" </w:t>
      </w:r>
      <w:r>
        <w:rPr>
          <w:color w:val="5D9608"/>
        </w:rPr>
        <w:t xml:space="preserve">Raharahastojen tuotot ovat </w:t>
      </w:r>
      <w:r>
        <w:t xml:space="preserve">yleensä jäljessä korkotasosta, koska </w:t>
      </w:r>
      <w:r>
        <w:rPr>
          <w:color w:val="DE98FD"/>
        </w:rPr>
        <w:t xml:space="preserve">salkunhoitajat </w:t>
      </w:r>
      <w:r>
        <w:t xml:space="preserve">sovittavat </w:t>
      </w:r>
      <w:r>
        <w:t xml:space="preserve">sijoitustensa - lyhytaikaisten valtion arvopapereiden, yritystodistusten ja muiden vastaavien - </w:t>
      </w:r>
      <w:r>
        <w:t xml:space="preserve">maturiteetin yhteen saadakseen </w:t>
      </w:r>
      <w:r>
        <w:t xml:space="preserve">parhaan tuoton. </w:t>
      </w:r>
      <w:r>
        <w:rPr>
          <w:color w:val="98A088"/>
        </w:rPr>
        <w:t xml:space="preserve">Korkojen </w:t>
      </w:r>
      <w:r>
        <w:t xml:space="preserve">noustessa maturiteetit ovat yleensä </w:t>
      </w:r>
      <w:r>
        <w:t xml:space="preserve">lyhyempiä ja </w:t>
      </w:r>
      <w:r>
        <w:t xml:space="preserve">laskiessa pidempiä. </w:t>
      </w:r>
      <w:r>
        <w:rPr>
          <w:color w:val="847D81"/>
        </w:rPr>
        <w:t xml:space="preserve">IBC/Donoghuen </w:t>
      </w:r>
      <w:r>
        <w:t xml:space="preserve">seuraamien rahastojen keskimääräinen maturiteetti </w:t>
      </w:r>
      <w:r>
        <w:t xml:space="preserve">on pysynyt 38 päivässä kolme viikkoa peräkkäin. </w:t>
      </w:r>
      <w:r>
        <w:rPr>
          <w:color w:val="4F584E"/>
        </w:rPr>
        <w:t xml:space="preserve">Tämän vuoden alussa, </w:t>
      </w:r>
      <w:r>
        <w:rPr>
          <w:color w:val="248AD0"/>
        </w:rPr>
        <w:t xml:space="preserve">kun </w:t>
      </w:r>
      <w:r>
        <w:rPr>
          <w:color w:val="4F584E"/>
        </w:rPr>
        <w:t xml:space="preserve">korot nousivat tasaisesti</w:t>
      </w:r>
      <w:r>
        <w:t xml:space="preserve">, maturiteetti oli vain 29 päivää, ja elokuussa se oli 42 päivää. Keskimääräinen seitsemän päivän yksinkertainen rahastotuotto laski </w:t>
      </w:r>
      <w:r>
        <w:t xml:space="preserve">tällä viikolla 8,26 prosentista 8,21 prosenttiin. Keskimääräinen kolmenkymmenen päivän yksinkertainen tuotto oli 8,26 prosenttia verrattuna edellisviikon 8,27 prosenttiin, ja kolmenkymmenen päivän yhdistelmätuotto laski 8,61 prosentista 8,60 prosenttiin. </w:t>
      </w:r>
      <w:r>
        <w:rPr>
          <w:color w:val="5C5300"/>
        </w:rPr>
        <w:t xml:space="preserve">Jotkin rahastot tarjoavat paljon keskimääräistä korkeampia tuottoja</w:t>
      </w:r>
      <w:r>
        <w:t xml:space="preserve">. </w:t>
      </w:r>
      <w:r>
        <w:t xml:space="preserve">Korkeimman tuoton antava veronalainen rahasto oli </w:t>
      </w:r>
      <w:r>
        <w:rPr>
          <w:color w:val="310106"/>
        </w:rPr>
        <w:t xml:space="preserve">tällä viikolla </w:t>
      </w:r>
      <w:r>
        <w:t xml:space="preserve">Harbor Money Market -rahasto</w:t>
      </w:r>
      <w:r>
        <w:rPr>
          <w:color w:val="9F6551"/>
        </w:rPr>
        <w:t xml:space="preserve">, jonka seitsemän päivän yhdistelmätuotto oli 12,75 prosenttia</w:t>
      </w:r>
      <w:r>
        <w:t xml:space="preserve">. </w:t>
      </w:r>
      <w:r>
        <w:t xml:space="preserve">Tähän sisältyi myös </w:t>
      </w:r>
      <w:r>
        <w:rPr>
          <w:color w:val="BCFEC6"/>
        </w:rPr>
        <w:t xml:space="preserve">asiakkaille siirrettyjä </w:t>
      </w:r>
      <w:r>
        <w:rPr>
          <w:color w:val="BCFEC6"/>
        </w:rPr>
        <w:t xml:space="preserve">myyntivoittoja</w:t>
      </w:r>
      <w:r>
        <w:t xml:space="preserve">. </w:t>
      </w:r>
      <w:r>
        <w:t xml:space="preserve">Muista korkean tuoton rahastoista </w:t>
      </w:r>
      <w:r>
        <w:rPr>
          <w:color w:val="2B1B04"/>
        </w:rPr>
        <w:t xml:space="preserve">Fidelityn Sp</w:t>
      </w:r>
      <w:r>
        <w:t xml:space="preserve">artan-rahastolla </w:t>
      </w:r>
      <w:r>
        <w:t xml:space="preserve">oli </w:t>
      </w:r>
      <w:r>
        <w:rPr>
          <w:color w:val="310106"/>
        </w:rPr>
        <w:t xml:space="preserve">viime viikolla </w:t>
      </w:r>
      <w:r>
        <w:t xml:space="preserve">9,33 prosentin seitsemän päivän yhdistetty tuotto. Dreyfus Worldwide Dollar -rahaston seitsemän päivän yhdistetty tuotto oli 9,51 prosenttia.</w:t>
      </w:r>
    </w:p>
    <w:p>
      <w:r>
        <w:rPr>
          <w:b/>
        </w:rPr>
        <w:t xml:space="preserve">Asiakirjan numero 1546</w:t>
      </w:r>
    </w:p>
    <w:p>
      <w:r>
        <w:rPr>
          <w:b/>
        </w:rPr>
        <w:t xml:space="preserve">Asiakirjan tunniste: wsj1844-001</w:t>
      </w:r>
    </w:p>
    <w:p>
      <w:r>
        <w:rPr>
          <w:color w:val="310106"/>
        </w:rPr>
        <w:t xml:space="preserve">jonka </w:t>
      </w:r>
      <w:r>
        <w:rPr>
          <w:color w:val="04640D"/>
        </w:rPr>
        <w:t xml:space="preserve">Della Femina McNamee WCRS -toimisto </w:t>
      </w:r>
      <w:r>
        <w:t xml:space="preserve">loi muun muassa valehtelija Joe Isuzun - on ilmoittanut </w:t>
      </w:r>
      <w:r>
        <w:rPr>
          <w:color w:val="FEFB0A"/>
        </w:rPr>
        <w:t xml:space="preserve">suuresta rakenneuudistuksesta, jonka </w:t>
      </w:r>
      <w:r>
        <w:rPr>
          <w:color w:val="FB5514"/>
        </w:rPr>
        <w:t xml:space="preserve">myötä </w:t>
      </w:r>
      <w:r>
        <w:rPr>
          <w:color w:val="E115C0"/>
        </w:rPr>
        <w:t xml:space="preserve">se </w:t>
      </w:r>
      <w:r>
        <w:rPr>
          <w:color w:val="FEFB0A"/>
        </w:rPr>
        <w:t xml:space="preserve">vetäytyy suurelta osin pois mainosliiketoiminnasta </w:t>
      </w:r>
      <w:r>
        <w:rPr>
          <w:color w:val="FB5514"/>
        </w:rPr>
        <w:t xml:space="preserve">ja </w:t>
      </w:r>
      <w:r>
        <w:rPr>
          <w:color w:val="FEFB0A"/>
        </w:rPr>
        <w:t xml:space="preserve">johon sisältyy suurimman osan </w:t>
      </w:r>
      <w:r>
        <w:rPr>
          <w:color w:val="0BC582"/>
        </w:rPr>
        <w:t xml:space="preserve">mainosyksikön </w:t>
      </w:r>
      <w:r>
        <w:rPr>
          <w:color w:val="FEFB0A"/>
        </w:rPr>
        <w:t xml:space="preserve">myynti </w:t>
      </w:r>
      <w:r>
        <w:rPr>
          <w:color w:val="FEB8C8"/>
        </w:rPr>
        <w:t xml:space="preserve">Pariisissa toimivalle Eurocomille</w:t>
      </w:r>
      <w:r>
        <w:t xml:space="preserve">. </w:t>
      </w:r>
      <w:r>
        <w:rPr>
          <w:color w:val="FEFB0A"/>
        </w:rPr>
        <w:t xml:space="preserve">Kauan odotettu yleinen rakenneuudistus </w:t>
      </w:r>
      <w:r>
        <w:t xml:space="preserve">muuttaa </w:t>
      </w:r>
      <w:r>
        <w:rPr>
          <w:color w:val="9E8317"/>
        </w:rPr>
        <w:t xml:space="preserve">lontoolaisen WCRS:n, joka tuottaa pääasiassa mainoksia, yhdeksi </w:t>
      </w:r>
      <w:r>
        <w:t xml:space="preserve">Euroopan suurimmista mainosaikaa ja -tilaa ostavista yhtiöistä. Sen </w:t>
      </w:r>
      <w:r>
        <w:t xml:space="preserve">myötä syntyy myös </w:t>
      </w:r>
      <w:r>
        <w:rPr>
          <w:color w:val="01190F"/>
        </w:rPr>
        <w:t xml:space="preserve">uusi maailmanlaajuinen mainostoimisto, jota johtaa </w:t>
      </w:r>
      <w:r>
        <w:rPr>
          <w:color w:val="847D81"/>
        </w:rPr>
        <w:t xml:space="preserve">Eurocom </w:t>
      </w:r>
      <w:r>
        <w:rPr>
          <w:color w:val="01190F"/>
        </w:rPr>
        <w:t xml:space="preserve">ja jota johtavat yhdessä </w:t>
      </w:r>
      <w:r>
        <w:rPr>
          <w:color w:val="58018B"/>
        </w:rPr>
        <w:t xml:space="preserve">New Yorkin mainosjohtaja Jerry Della Femina </w:t>
      </w:r>
      <w:r>
        <w:rPr>
          <w:color w:val="01190F"/>
        </w:rPr>
        <w:t xml:space="preserve">ja kaksi </w:t>
      </w:r>
      <w:r>
        <w:rPr>
          <w:color w:val="B70639"/>
        </w:rPr>
        <w:t xml:space="preserve">WCRS:n </w:t>
      </w:r>
      <w:r>
        <w:rPr>
          <w:color w:val="01190F"/>
        </w:rPr>
        <w:t xml:space="preserve">johtajaa</w:t>
      </w:r>
      <w:r>
        <w:t xml:space="preserve">. </w:t>
      </w:r>
      <w:r>
        <w:rPr>
          <w:color w:val="01190F"/>
        </w:rPr>
        <w:t xml:space="preserve">Yhdistetyn toimiston </w:t>
      </w:r>
      <w:r>
        <w:t xml:space="preserve">kiistatta kunnianhimoinen tavoite </w:t>
      </w:r>
      <w:r>
        <w:t xml:space="preserve">oli nousta </w:t>
      </w:r>
      <w:r>
        <w:rPr>
          <w:color w:val="F7F1DF"/>
        </w:rPr>
        <w:t xml:space="preserve">maailman </w:t>
      </w:r>
      <w:r>
        <w:rPr>
          <w:color w:val="703B01"/>
        </w:rPr>
        <w:t xml:space="preserve">kymmenen suurimman toimiston joukkoon </w:t>
      </w:r>
      <w:r>
        <w:t xml:space="preserve">ja houkutella </w:t>
      </w:r>
      <w:r>
        <w:rPr>
          <w:color w:val="118B8A"/>
        </w:rPr>
        <w:t xml:space="preserve">enemmän monikansallisia asiakkaita kuin mitä </w:t>
      </w:r>
      <w:r>
        <w:rPr>
          <w:color w:val="4AFEFA"/>
        </w:rPr>
        <w:t xml:space="preserve">nämä toimistot </w:t>
      </w:r>
      <w:r>
        <w:rPr>
          <w:color w:val="118B8A"/>
        </w:rPr>
        <w:t xml:space="preserve">pystyisivät yksinään houkuttelemaan</w:t>
      </w:r>
      <w:r>
        <w:t xml:space="preserve">. </w:t>
      </w:r>
      <w:r>
        <w:rPr>
          <w:color w:val="E115C0"/>
        </w:rPr>
        <w:t xml:space="preserve">WCRS:</w:t>
      </w:r>
      <w:r>
        <w:rPr>
          <w:color w:val="FEFB0A"/>
        </w:rPr>
        <w:t xml:space="preserve">n rakenneuudistus </w:t>
      </w:r>
      <w:r>
        <w:t xml:space="preserve">kuvastaa mediaostojen kasvavaa merkitystä </w:t>
      </w:r>
      <w:r>
        <w:rPr>
          <w:color w:val="FCB164"/>
        </w:rPr>
        <w:t xml:space="preserve">Euroopassa</w:t>
      </w:r>
      <w:r>
        <w:rPr>
          <w:color w:val="796EE6"/>
        </w:rPr>
        <w:t xml:space="preserve">, jossa </w:t>
      </w:r>
      <w:r>
        <w:rPr>
          <w:color w:val="FCB164"/>
        </w:rPr>
        <w:t xml:space="preserve">ostaminen suurina erinä on ainoa tapa saada hyvä hinta mainosaikaa ja -tilaa varten</w:t>
      </w:r>
      <w:r>
        <w:t xml:space="preserve">. </w:t>
      </w:r>
      <w:r>
        <w:rPr>
          <w:color w:val="FEFB0A"/>
        </w:rPr>
        <w:t xml:space="preserve">Tämä siirto </w:t>
      </w:r>
      <w:r>
        <w:t xml:space="preserve">turvaa toistaiseksi </w:t>
      </w:r>
      <w:r>
        <w:rPr>
          <w:color w:val="000D2C"/>
        </w:rPr>
        <w:t xml:space="preserve">Eurocomin </w:t>
      </w:r>
      <w:r>
        <w:t xml:space="preserve">vahvan aseman Yhdysvalloissa </w:t>
      </w:r>
      <w:r>
        <w:rPr>
          <w:color w:val="04640D"/>
        </w:rPr>
        <w:t xml:space="preserve">Della Femina -lehdessä </w:t>
      </w:r>
      <w:r>
        <w:t xml:space="preserve">ja yli nelinkertaistaa </w:t>
      </w:r>
      <w:r>
        <w:rPr>
          <w:color w:val="000D2C"/>
        </w:rPr>
        <w:t xml:space="preserve">Eurocomin </w:t>
      </w:r>
      <w:r>
        <w:t xml:space="preserve">mainosliiketoiminnan </w:t>
      </w:r>
      <w:r>
        <w:rPr>
          <w:color w:val="53495F"/>
        </w:rPr>
        <w:t xml:space="preserve">maailmanlaajuisesti</w:t>
      </w:r>
      <w:r>
        <w:t xml:space="preserve">. Se </w:t>
      </w:r>
      <w:r>
        <w:t xml:space="preserve">antaa myös </w:t>
      </w:r>
      <w:r>
        <w:rPr>
          <w:color w:val="F95475"/>
        </w:rPr>
        <w:t xml:space="preserve">suorapuheiselle Della Feminalle - </w:t>
      </w:r>
      <w:r>
        <w:rPr>
          <w:color w:val="61FC03"/>
        </w:rPr>
        <w:t xml:space="preserve">joka </w:t>
      </w:r>
      <w:r>
        <w:rPr>
          <w:color w:val="F95475"/>
        </w:rPr>
        <w:t xml:space="preserve">usein mainostaa </w:t>
      </w:r>
      <w:r>
        <w:rPr>
          <w:color w:val="F95475"/>
        </w:rPr>
        <w:t xml:space="preserve">sekä </w:t>
      </w:r>
      <w:r>
        <w:rPr>
          <w:color w:val="61FC03"/>
        </w:rPr>
        <w:t xml:space="preserve">itseään että </w:t>
      </w:r>
      <w:r>
        <w:rPr>
          <w:color w:val="F95475"/>
        </w:rPr>
        <w:t xml:space="preserve">asiakkaitaan </w:t>
      </w:r>
      <w:r>
        <w:t xml:space="preserve">- </w:t>
      </w:r>
      <w:r>
        <w:rPr>
          <w:color w:val="5D9608"/>
        </w:rPr>
        <w:t xml:space="preserve">kansainvälisen ulottuvuuden, jota </w:t>
      </w:r>
      <w:r>
        <w:rPr>
          <w:color w:val="DE98FD"/>
        </w:rPr>
        <w:t xml:space="preserve">hän </w:t>
      </w:r>
      <w:r>
        <w:rPr>
          <w:color w:val="5D9608"/>
        </w:rPr>
        <w:t xml:space="preserve">ei epäilemättä kieltäydy hyödyntämästä</w:t>
      </w:r>
      <w:r>
        <w:t xml:space="preserve">. </w:t>
      </w:r>
      <w:r>
        <w:t xml:space="preserve">Kaupan ehtojen mukaan </w:t>
      </w:r>
      <w:r>
        <w:rPr>
          <w:color w:val="9E8317"/>
        </w:rPr>
        <w:t xml:space="preserve">WCRS </w:t>
      </w:r>
      <w:r>
        <w:t xml:space="preserve">maksaa </w:t>
      </w:r>
      <w:r>
        <w:t xml:space="preserve">2,02 miljardia Ranskan frangia (318,6 miljoonaa dollaria) siitä 50 prosentista </w:t>
      </w:r>
      <w:r>
        <w:rPr>
          <w:color w:val="98A088"/>
        </w:rPr>
        <w:t xml:space="preserve">Carat Holding S.A:sta, joka on yksi Euroopan suurimmista mediaostajista, jota </w:t>
      </w:r>
      <w:r>
        <w:rPr>
          <w:color w:val="4F584E"/>
        </w:rPr>
        <w:t xml:space="preserve">se </w:t>
      </w:r>
      <w:r>
        <w:rPr>
          <w:color w:val="98A088"/>
        </w:rPr>
        <w:t xml:space="preserve">ei enää omista</w:t>
      </w:r>
      <w:r>
        <w:t xml:space="preserve">. </w:t>
      </w:r>
      <w:r>
        <w:rPr>
          <w:color w:val="000D2C"/>
        </w:rPr>
        <w:t xml:space="preserve">Eurocom, </w:t>
      </w:r>
      <w:r>
        <w:rPr>
          <w:color w:val="248AD0"/>
        </w:rPr>
        <w:t xml:space="preserve">joka </w:t>
      </w:r>
      <w:r>
        <w:rPr>
          <w:color w:val="000D2C"/>
        </w:rPr>
        <w:t xml:space="preserve">omisti 20 prosenttia </w:t>
      </w:r>
      <w:r>
        <w:rPr>
          <w:color w:val="9F6551"/>
        </w:rPr>
        <w:t xml:space="preserve">WCRS:n </w:t>
      </w:r>
      <w:r>
        <w:rPr>
          <w:color w:val="5C5300"/>
        </w:rPr>
        <w:t xml:space="preserve">mainosyksiköstä</w:t>
      </w:r>
      <w:r>
        <w:t xml:space="preserve">, </w:t>
      </w:r>
      <w:r>
        <w:t xml:space="preserve">maksaa </w:t>
      </w:r>
      <w:r>
        <w:rPr>
          <w:color w:val="BCFEC6"/>
        </w:rPr>
        <w:t xml:space="preserve">43,5 miljoonaa puntaa (68,5 miljoonaa dollaria) </w:t>
      </w:r>
      <w:r>
        <w:t xml:space="preserve">kasvattaakseen </w:t>
      </w:r>
      <w:r>
        <w:t xml:space="preserve">osuutensa 60 prosenttiin. </w:t>
      </w:r>
      <w:r>
        <w:rPr>
          <w:color w:val="BCFEC6"/>
        </w:rPr>
        <w:t xml:space="preserve">Hintaan </w:t>
      </w:r>
      <w:r>
        <w:t xml:space="preserve">sisältyy myös </w:t>
      </w:r>
      <w:r>
        <w:rPr>
          <w:color w:val="000D2C"/>
        </w:rPr>
        <w:t xml:space="preserve">Eurocomin </w:t>
      </w:r>
      <w:r>
        <w:t xml:space="preserve">51 prosentin osuuden </w:t>
      </w:r>
      <w:r>
        <w:rPr>
          <w:color w:val="D4C67A"/>
        </w:rPr>
        <w:t xml:space="preserve">kasvattaminen </w:t>
      </w:r>
      <w:r>
        <w:t xml:space="preserve">60 prosenttiin </w:t>
      </w:r>
      <w:r>
        <w:rPr>
          <w:color w:val="932C70"/>
        </w:rPr>
        <w:t xml:space="preserve">European Belier Groupissa, joka on </w:t>
      </w:r>
      <w:r>
        <w:rPr>
          <w:color w:val="AE7AA1"/>
        </w:rPr>
        <w:t xml:space="preserve">WCRS:n </w:t>
      </w:r>
      <w:r>
        <w:rPr>
          <w:color w:val="2B1B04"/>
        </w:rPr>
        <w:t xml:space="preserve">kanssa yhdessä </w:t>
      </w:r>
      <w:r>
        <w:rPr>
          <w:color w:val="B5AFC4"/>
        </w:rPr>
        <w:t xml:space="preserve">omistettu</w:t>
      </w:r>
      <w:r>
        <w:rPr>
          <w:color w:val="2B1B04"/>
        </w:rPr>
        <w:t xml:space="preserve"> mainostoimistojen verkosto</w:t>
      </w:r>
      <w:r>
        <w:t xml:space="preserve">. </w:t>
      </w:r>
      <w:r>
        <w:t xml:space="preserve">Eurocomilla on myös </w:t>
      </w:r>
      <w:r>
        <w:t xml:space="preserve">oikeus ostaa loput 40 prosenttia </w:t>
      </w:r>
      <w:r>
        <w:rPr>
          <w:color w:val="01190F"/>
        </w:rPr>
        <w:t xml:space="preserve">sulautuneesta mainostoimistoryhmästä </w:t>
      </w:r>
      <w:r>
        <w:t xml:space="preserve">kuuden vuoden kuluessa</w:t>
      </w:r>
      <w:r>
        <w:t xml:space="preserve">. </w:t>
      </w:r>
      <w:r>
        <w:rPr>
          <w:color w:val="FEFB0A"/>
        </w:rPr>
        <w:t xml:space="preserve">Kaupan </w:t>
      </w:r>
      <w:r>
        <w:t xml:space="preserve">myötä kolme johtajaa </w:t>
      </w:r>
      <w:r>
        <w:rPr>
          <w:color w:val="01190F"/>
        </w:rPr>
        <w:t xml:space="preserve">vastaa </w:t>
      </w:r>
      <w:r>
        <w:t xml:space="preserve">suoraan </w:t>
      </w:r>
      <w:r>
        <w:rPr>
          <w:color w:val="01190F"/>
        </w:rPr>
        <w:t xml:space="preserve">suuresta toimistosta, jonka nimi on melko hankala: Eurocom WCRS Della Femina Ball Ltd, eli EWDB (Eurocom WCRS Della Femina Ball Ltd)</w:t>
      </w:r>
      <w:r>
        <w:t xml:space="preserve">. </w:t>
      </w:r>
      <w:r>
        <w:rPr>
          <w:color w:val="01190F"/>
        </w:rPr>
        <w:t xml:space="preserve">Yhdistettyyn toimistoon </w:t>
      </w:r>
      <w:r>
        <w:t xml:space="preserve">kuuluvat </w:t>
      </w:r>
      <w:r>
        <w:rPr>
          <w:color w:val="C2A393"/>
        </w:rPr>
        <w:t xml:space="preserve">newyorkilainen </w:t>
      </w:r>
      <w:r>
        <w:rPr>
          <w:color w:val="04640D"/>
        </w:rPr>
        <w:t xml:space="preserve">Della Demina McNamee</w:t>
      </w:r>
      <w:r>
        <w:t xml:space="preserve">, useat </w:t>
      </w:r>
      <w:r>
        <w:rPr>
          <w:color w:val="000D2C"/>
        </w:rPr>
        <w:t xml:space="preserve">Eurocom-toimistot </w:t>
      </w:r>
      <w:r>
        <w:rPr>
          <w:color w:val="0232FD"/>
        </w:rPr>
        <w:t xml:space="preserve">Ranskassa</w:t>
      </w:r>
      <w:r>
        <w:t xml:space="preserve">, </w:t>
      </w:r>
      <w:r>
        <w:rPr>
          <w:color w:val="6A3A35"/>
        </w:rPr>
        <w:t xml:space="preserve">Belier Group </w:t>
      </w:r>
      <w:r>
        <w:rPr>
          <w:color w:val="BA6801"/>
        </w:rPr>
        <w:t xml:space="preserve">Euroopassa </w:t>
      </w:r>
      <w:r>
        <w:t xml:space="preserve">sekä </w:t>
      </w:r>
      <w:r>
        <w:rPr>
          <w:color w:val="9E8317"/>
        </w:rPr>
        <w:t xml:space="preserve">WCRS:n </w:t>
      </w:r>
      <w:r>
        <w:t xml:space="preserve">muut mainos- ja suoramarkkinointitoiminnot</w:t>
      </w:r>
      <w:r>
        <w:t xml:space="preserve">. </w:t>
      </w:r>
      <w:r>
        <w:rPr>
          <w:color w:val="F95475"/>
        </w:rPr>
        <w:t xml:space="preserve">Della Feminasta </w:t>
      </w:r>
      <w:r>
        <w:t xml:space="preserve">tulee puheenjohtaja </w:t>
      </w:r>
      <w:r>
        <w:rPr>
          <w:color w:val="168E5C"/>
        </w:rPr>
        <w:t xml:space="preserve">yhdessä </w:t>
      </w:r>
      <w:r>
        <w:rPr>
          <w:color w:val="16C0D0"/>
        </w:rPr>
        <w:t xml:space="preserve">WCRS:n </w:t>
      </w:r>
      <w:r>
        <w:rPr>
          <w:color w:val="168E5C"/>
        </w:rPr>
        <w:t xml:space="preserve">entisen toimitusjohtajan </w:t>
      </w:r>
      <w:r>
        <w:rPr>
          <w:color w:val="168E5C"/>
        </w:rPr>
        <w:t xml:space="preserve">Robin Wightin kanssa</w:t>
      </w:r>
      <w:r>
        <w:t xml:space="preserve">. </w:t>
      </w:r>
      <w:r>
        <w:rPr>
          <w:color w:val="C62100"/>
        </w:rPr>
        <w:t xml:space="preserve">Molemmat </w:t>
      </w:r>
      <w:r>
        <w:t xml:space="preserve">raportoivat </w:t>
      </w:r>
      <w:r>
        <w:rPr>
          <w:color w:val="233809"/>
        </w:rPr>
        <w:t xml:space="preserve">WCRS:n </w:t>
      </w:r>
      <w:r>
        <w:rPr>
          <w:color w:val="014347"/>
        </w:rPr>
        <w:t xml:space="preserve">entiselle toimitusjohtajalle Tim Breenelle, </w:t>
      </w:r>
      <w:r>
        <w:rPr>
          <w:color w:val="014347"/>
        </w:rPr>
        <w:t xml:space="preserve">joka </w:t>
      </w:r>
      <w:r>
        <w:rPr>
          <w:color w:val="014347"/>
        </w:rPr>
        <w:t xml:space="preserve">toimii </w:t>
      </w:r>
      <w:r>
        <w:rPr>
          <w:color w:val="82785D"/>
        </w:rPr>
        <w:t xml:space="preserve">uuden viraston </w:t>
      </w:r>
      <w:r>
        <w:rPr>
          <w:color w:val="014347"/>
        </w:rPr>
        <w:t xml:space="preserve">toimitusjohtajana</w:t>
      </w:r>
      <w:r>
        <w:t xml:space="preserve">. New </w:t>
      </w:r>
      <w:r>
        <w:rPr>
          <w:color w:val="023087"/>
        </w:rPr>
        <w:t xml:space="preserve">Yorkissa</w:t>
      </w:r>
      <w:r>
        <w:t xml:space="preserve"> antamassaan </w:t>
      </w:r>
      <w:r>
        <w:t xml:space="preserve">haastattelussa </w:t>
      </w:r>
      <w:r>
        <w:rPr>
          <w:color w:val="014347"/>
        </w:rPr>
        <w:t xml:space="preserve">Breene, joka </w:t>
      </w:r>
      <w:r>
        <w:rPr>
          <w:color w:val="42083B"/>
        </w:rPr>
        <w:t xml:space="preserve">oli juuri </w:t>
      </w:r>
      <w:r>
        <w:rPr>
          <w:color w:val="014347"/>
        </w:rPr>
        <w:t xml:space="preserve">saapunut Concorde-lennolla </w:t>
      </w:r>
      <w:r>
        <w:rPr>
          <w:color w:val="B7DAD2"/>
        </w:rPr>
        <w:t xml:space="preserve">Pariisista, jossa </w:t>
      </w:r>
      <w:r>
        <w:rPr>
          <w:color w:val="B7DAD2"/>
        </w:rPr>
        <w:t xml:space="preserve">pääjohtajat olivat työskennelleet lähes yön yli, </w:t>
      </w:r>
      <w:r>
        <w:t xml:space="preserve">kertoi </w:t>
      </w:r>
      <w:r>
        <w:rPr>
          <w:color w:val="01190F"/>
        </w:rPr>
        <w:t xml:space="preserve">uuden viraston </w:t>
      </w:r>
      <w:r>
        <w:t xml:space="preserve">suurista suunnitelmista</w:t>
      </w:r>
      <w:r>
        <w:t xml:space="preserve">. </w:t>
      </w:r>
      <w:r>
        <w:rPr>
          <w:color w:val="01190F"/>
        </w:rPr>
        <w:t xml:space="preserve">"</w:t>
      </w:r>
      <w:r>
        <w:t xml:space="preserve">Tavoitteenamme on päästä 10 parhaan joukkoon melko nopeasti... </w:t>
      </w:r>
      <w:r>
        <w:rPr>
          <w:color w:val="8C41BB"/>
        </w:rPr>
        <w:t xml:space="preserve">kolmen vuoden sisällä</w:t>
      </w:r>
      <w:r>
        <w:t xml:space="preserve">. </w:t>
      </w:r>
      <w:r>
        <w:rPr>
          <w:color w:val="ECEDFE"/>
        </w:rPr>
        <w:t xml:space="preserve">Se </w:t>
      </w:r>
      <w:r>
        <w:t xml:space="preserve">tarkoittaa erittäin dynaamista kasvua", hän sanoi. Hän lisäsi, että </w:t>
      </w:r>
      <w:r>
        <w:rPr>
          <w:color w:val="2B2D32"/>
        </w:rPr>
        <w:t xml:space="preserve">Eurocom </w:t>
      </w:r>
      <w:r>
        <w:rPr>
          <w:color w:val="94C661"/>
        </w:rPr>
        <w:t xml:space="preserve">ja WCRS </w:t>
      </w:r>
      <w:r>
        <w:t xml:space="preserve">olivat sopineet 100 miljoonan punnan kehitysrahaston perustamisesta yritysostoja varten. </w:t>
      </w:r>
      <w:r>
        <w:rPr>
          <w:color w:val="01190F"/>
        </w:rPr>
        <w:t xml:space="preserve">Uusi konserni </w:t>
      </w:r>
      <w:r>
        <w:t xml:space="preserve">käy jo keskusteluja mahdollisista yritysostoista Espanjassa, ja </w:t>
      </w:r>
      <w:r>
        <w:rPr>
          <w:color w:val="014347"/>
        </w:rPr>
        <w:t xml:space="preserve">Breenen </w:t>
      </w:r>
      <w:r>
        <w:t xml:space="preserve">mukaan </w:t>
      </w:r>
      <w:r>
        <w:rPr>
          <w:color w:val="01190F"/>
        </w:rPr>
        <w:t xml:space="preserve">konserni </w:t>
      </w:r>
      <w:r>
        <w:t xml:space="preserve">suunnittelee yritysostoja myös Skandinaviassa, Saksassa ja muualla. Sen valtaaminen </w:t>
      </w:r>
      <w:r>
        <w:rPr>
          <w:color w:val="703B01"/>
        </w:rPr>
        <w:t xml:space="preserve">kymmenen suurimman viraston joukkoon </w:t>
      </w:r>
      <w:r>
        <w:rPr>
          <w:color w:val="8C41BB"/>
        </w:rPr>
        <w:t xml:space="preserve">kolmen vuoden kuluessa </w:t>
      </w:r>
      <w:r>
        <w:t xml:space="preserve">on vähintäänkin haastavaa. </w:t>
      </w:r>
      <w:r>
        <w:rPr>
          <w:color w:val="04640D"/>
        </w:rPr>
        <w:t xml:space="preserve">Della Feminan </w:t>
      </w:r>
      <w:r>
        <w:t xml:space="preserve">vuosimyynti oli </w:t>
      </w:r>
      <w:r>
        <w:rPr>
          <w:color w:val="F8907D"/>
        </w:rPr>
        <w:t xml:space="preserve">viime vuonna </w:t>
      </w:r>
      <w:r>
        <w:t xml:space="preserve">vain 660 miljoonaa dollaria, ja se sijoittui 24. sijalle Yhdysvaltojen suurimpien mainostoimistojen joukossa. </w:t>
      </w:r>
      <w:r>
        <w:rPr>
          <w:color w:val="895E6B"/>
        </w:rPr>
        <w:t xml:space="preserve">Sulautuneen yrityksen, </w:t>
      </w:r>
      <w:r>
        <w:rPr>
          <w:color w:val="788E95"/>
        </w:rPr>
        <w:t xml:space="preserve">jonka </w:t>
      </w:r>
      <w:r>
        <w:rPr>
          <w:color w:val="895E6B"/>
        </w:rPr>
        <w:t xml:space="preserve">osaksi </w:t>
      </w:r>
      <w:r>
        <w:rPr>
          <w:color w:val="FB6AB8"/>
        </w:rPr>
        <w:t xml:space="preserve">Della Femina nyt </w:t>
      </w:r>
      <w:r>
        <w:rPr>
          <w:color w:val="895E6B"/>
        </w:rPr>
        <w:t xml:space="preserve">tulee, </w:t>
      </w:r>
      <w:r>
        <w:rPr>
          <w:color w:val="576094"/>
        </w:rPr>
        <w:t xml:space="preserve">vuotuinen liikevaihto on </w:t>
      </w:r>
      <w:r>
        <w:rPr>
          <w:color w:val="576094"/>
        </w:rPr>
        <w:t xml:space="preserve">- erityisesti </w:t>
      </w:r>
      <w:r>
        <w:rPr>
          <w:color w:val="DB1474"/>
        </w:rPr>
        <w:t xml:space="preserve">Euroopassa - </w:t>
      </w:r>
      <w:r>
        <w:rPr>
          <w:color w:val="576094"/>
        </w:rPr>
        <w:t xml:space="preserve">hieman yli 2,6 miljardia dollaria, </w:t>
      </w:r>
      <w:r>
        <w:t xml:space="preserve">mikä </w:t>
      </w:r>
      <w:r>
        <w:rPr>
          <w:color w:val="576094"/>
        </w:rPr>
        <w:t xml:space="preserve">merkitsee noin </w:t>
      </w:r>
      <w:r>
        <w:t xml:space="preserve">14. sijaa </w:t>
      </w:r>
      <w:r>
        <w:rPr>
          <w:color w:val="53495F"/>
        </w:rPr>
        <w:t xml:space="preserve">maailmassa</w:t>
      </w:r>
      <w:r>
        <w:t xml:space="preserve">. </w:t>
      </w:r>
      <w:r>
        <w:t xml:space="preserve">Päästäkseen </w:t>
      </w:r>
      <w:r>
        <w:rPr>
          <w:color w:val="703B01"/>
        </w:rPr>
        <w:t xml:space="preserve">10 parhaan </w:t>
      </w:r>
      <w:r>
        <w:t xml:space="preserve">joukkoon sen olisi </w:t>
      </w:r>
      <w:r>
        <w:t xml:space="preserve">ohitettava sellaiset mahtavat yritykset kuin Grey Advertising, D'Arcy Masius Benton &amp; Bowles ja Omnicomin DDB Needham. </w:t>
      </w:r>
      <w:r>
        <w:t xml:space="preserve">Yhtä vaikeaksi voi osoittautua </w:t>
      </w:r>
      <w:r>
        <w:rPr>
          <w:color w:val="01190F"/>
        </w:rPr>
        <w:t xml:space="preserve">sulautuneen yrityksen </w:t>
      </w:r>
      <w:r>
        <w:t xml:space="preserve">suunnitelma </w:t>
      </w:r>
      <w:r>
        <w:t xml:space="preserve">hankkia monikansallisia pakattujen tuotteiden mainostajia. </w:t>
      </w:r>
      <w:r>
        <w:rPr>
          <w:color w:val="8489AE"/>
        </w:rPr>
        <w:t xml:space="preserve">Kun </w:t>
      </w:r>
      <w:r>
        <w:rPr>
          <w:color w:val="860E04"/>
        </w:rPr>
        <w:t xml:space="preserve">WCRS </w:t>
      </w:r>
      <w:r>
        <w:rPr>
          <w:color w:val="8489AE"/>
        </w:rPr>
        <w:t xml:space="preserve">perusti </w:t>
      </w:r>
      <w:r>
        <w:rPr>
          <w:color w:val="F2CDFE"/>
        </w:rPr>
        <w:t xml:space="preserve">Della Femina McNameen </w:t>
      </w:r>
      <w:r>
        <w:rPr>
          <w:color w:val="FBC206"/>
        </w:rPr>
        <w:t xml:space="preserve">vuonna 1988 </w:t>
      </w:r>
      <w:r>
        <w:rPr>
          <w:color w:val="6EAB9B"/>
        </w:rPr>
        <w:t xml:space="preserve">kolmen pienemmän mainosyksikön </w:t>
      </w:r>
      <w:r>
        <w:rPr>
          <w:color w:val="8489AE"/>
        </w:rPr>
        <w:t xml:space="preserve">fuusion kautta, se </w:t>
      </w:r>
      <w:r>
        <w:t xml:space="preserve">sanoi </w:t>
      </w:r>
      <w:r>
        <w:t xml:space="preserve">tehneensä </w:t>
      </w:r>
      <w:r>
        <w:rPr>
          <w:color w:val="8489AE"/>
        </w:rPr>
        <w:t xml:space="preserve">siirron </w:t>
      </w:r>
      <w:r>
        <w:t xml:space="preserve">houkutellakseen suurempia asiakkaita, pääasiassa pakattuja tuotteita valmistavia yrityksiä. </w:t>
      </w:r>
      <w:r>
        <w:rPr>
          <w:color w:val="F8907D"/>
        </w:rPr>
        <w:t xml:space="preserve">Sittemmin </w:t>
      </w:r>
      <w:r>
        <w:rPr>
          <w:color w:val="04640D"/>
        </w:rPr>
        <w:t xml:space="preserve">Della Femina </w:t>
      </w:r>
      <w:r>
        <w:t xml:space="preserve">on hankkinut </w:t>
      </w:r>
      <w:r>
        <w:t xml:space="preserve">Pan Amin kansainväliseksi asiakkaaksi ja työskennellyt </w:t>
      </w:r>
      <w:r>
        <w:rPr>
          <w:color w:val="645341"/>
        </w:rPr>
        <w:t xml:space="preserve">useille pakattujen tuotteiden asiakkaille, kuten Dow Chemical Co:n omistamalle Saran Wrap -yhtiölle</w:t>
      </w:r>
      <w:r>
        <w:t xml:space="preserve">. </w:t>
      </w:r>
      <w:r>
        <w:t xml:space="preserve">Maailman suurimmat pakattuja tuotteita valmistavat yritykset, kuten Procter &amp; Gamble, Colgate-Palmolive ja Unilever, ovat kuitenkin toistaiseksi </w:t>
      </w:r>
      <w:r>
        <w:t xml:space="preserve">välttäneet </w:t>
      </w:r>
      <w:r>
        <w:rPr>
          <w:color w:val="04640D"/>
        </w:rPr>
        <w:t xml:space="preserve">virastoa. </w:t>
      </w:r>
      <w:r>
        <w:t xml:space="preserve">"Kolme suosikkinimeämme", </w:t>
      </w:r>
      <w:r>
        <w:rPr>
          <w:color w:val="F95475"/>
        </w:rPr>
        <w:t xml:space="preserve">Della Femina </w:t>
      </w:r>
      <w:r>
        <w:t xml:space="preserve">kutsuu </w:t>
      </w:r>
      <w:r>
        <w:rPr>
          <w:color w:val="645341"/>
        </w:rPr>
        <w:t xml:space="preserve">listaa </w:t>
      </w:r>
      <w:r>
        <w:t xml:space="preserve">ja lisää toivoen: "</w:t>
      </w:r>
      <w:r>
        <w:t xml:space="preserve">Olemme nykyään paljon houkuttelevampi toimisto suurille monikansallisille yrityksille kuin vielä </w:t>
      </w:r>
      <w:r>
        <w:rPr>
          <w:color w:val="760035"/>
        </w:rPr>
        <w:t xml:space="preserve">eilen.</w:t>
      </w:r>
      <w:r>
        <w:t xml:space="preserve">" </w:t>
      </w:r>
      <w:r>
        <w:rPr>
          <w:color w:val="FEFB0A"/>
        </w:rPr>
        <w:t xml:space="preserve">Rakenneuudistus </w:t>
      </w:r>
      <w:r>
        <w:t xml:space="preserve">voi kuitenkin luoda yhden </w:t>
      </w:r>
      <w:r>
        <w:rPr>
          <w:color w:val="E3F894"/>
        </w:rPr>
        <w:t xml:space="preserve">Euroopan </w:t>
      </w:r>
      <w:r>
        <w:rPr>
          <w:color w:val="647A41"/>
        </w:rPr>
        <w:t xml:space="preserve">kaikkien aikojen </w:t>
      </w:r>
      <w:r>
        <w:rPr>
          <w:color w:val="647A41"/>
        </w:rPr>
        <w:t xml:space="preserve">voimakkaimmista</w:t>
      </w:r>
      <w:r>
        <w:rPr>
          <w:color w:val="647A41"/>
        </w:rPr>
        <w:t xml:space="preserve"> mainos- ja mediaostoyhtiöiden välisistä yhteenliittymistä</w:t>
      </w:r>
      <w:r>
        <w:t xml:space="preserve">. </w:t>
      </w:r>
      <w:r>
        <w:rPr>
          <w:color w:val="A1A711"/>
        </w:rPr>
        <w:t xml:space="preserve">WCRS:n </w:t>
      </w:r>
      <w:r>
        <w:rPr>
          <w:color w:val="01FB92"/>
        </w:rPr>
        <w:t xml:space="preserve">ja Eurocomin </w:t>
      </w:r>
      <w:r>
        <w:rPr>
          <w:color w:val="F9D7CD"/>
        </w:rPr>
        <w:t xml:space="preserve">mukaan </w:t>
      </w:r>
      <w:r>
        <w:rPr>
          <w:color w:val="F9D7CD"/>
        </w:rPr>
        <w:t xml:space="preserve">osa </w:t>
      </w:r>
      <w:r>
        <w:rPr>
          <w:color w:val="876128"/>
        </w:rPr>
        <w:t xml:space="preserve">rakenneuudistusta </w:t>
      </w:r>
      <w:r>
        <w:rPr>
          <w:color w:val="F9D7CD"/>
        </w:rPr>
        <w:t xml:space="preserve">on keinojen etsiminen </w:t>
      </w:r>
      <w:r>
        <w:rPr>
          <w:color w:val="BE8485"/>
        </w:rPr>
        <w:t xml:space="preserve">mediaostojen </w:t>
      </w:r>
      <w:r>
        <w:rPr>
          <w:color w:val="F9D7CD"/>
        </w:rPr>
        <w:t xml:space="preserve">yhdistämiseksi </w:t>
      </w:r>
      <w:r>
        <w:rPr>
          <w:color w:val="C660FB"/>
        </w:rPr>
        <w:t xml:space="preserve">Euroopassa</w:t>
      </w:r>
      <w:r>
        <w:t xml:space="preserve">. </w:t>
      </w:r>
      <w:r>
        <w:rPr>
          <w:color w:val="120104"/>
        </w:rPr>
        <w:t xml:space="preserve">Lisäksi </w:t>
      </w:r>
      <w:r>
        <w:rPr>
          <w:color w:val="D48958"/>
        </w:rPr>
        <w:t xml:space="preserve">Eurocom </w:t>
      </w:r>
      <w:r>
        <w:rPr>
          <w:color w:val="120104"/>
        </w:rPr>
        <w:t xml:space="preserve">ja </w:t>
      </w:r>
      <w:r>
        <w:rPr>
          <w:color w:val="05AEE8"/>
        </w:rPr>
        <w:t xml:space="preserve">veljekset Francis ja Gilbert Gross, </w:t>
      </w:r>
      <w:r>
        <w:rPr>
          <w:color w:val="C3C1BE"/>
        </w:rPr>
        <w:t xml:space="preserve">jotka </w:t>
      </w:r>
      <w:r>
        <w:rPr>
          <w:color w:val="05AEE8"/>
        </w:rPr>
        <w:t xml:space="preserve">perustivat </w:t>
      </w:r>
      <w:r>
        <w:rPr>
          <w:color w:val="9F98F8"/>
        </w:rPr>
        <w:t xml:space="preserve">Caratin</w:t>
      </w:r>
      <w:r>
        <w:rPr>
          <w:color w:val="120104"/>
        </w:rPr>
        <w:t xml:space="preserve">, hankkivat 14,99 prosentin osuuden </w:t>
      </w:r>
      <w:r>
        <w:rPr>
          <w:color w:val="1167D9"/>
        </w:rPr>
        <w:t xml:space="preserve">WCRS Groupista</w:t>
      </w:r>
      <w:r>
        <w:t xml:space="preserve">, </w:t>
      </w:r>
      <w:r>
        <w:rPr>
          <w:color w:val="120104"/>
        </w:rPr>
        <w:t xml:space="preserve">mikä </w:t>
      </w:r>
      <w:r>
        <w:t xml:space="preserve">luo </w:t>
      </w:r>
      <w:r>
        <w:t xml:space="preserve">vahvan yhteyden </w:t>
      </w:r>
      <w:r>
        <w:rPr>
          <w:color w:val="000D2C"/>
        </w:rPr>
        <w:t xml:space="preserve">Eurocomin </w:t>
      </w:r>
      <w:r>
        <w:t xml:space="preserve">ja Caratin </w:t>
      </w:r>
      <w:r>
        <w:rPr>
          <w:color w:val="000D2C"/>
        </w:rPr>
        <w:t xml:space="preserve">välille. </w:t>
      </w:r>
      <w:r>
        <w:rPr>
          <w:color w:val="98A088"/>
        </w:rPr>
        <w:t xml:space="preserve">Carat </w:t>
      </w:r>
      <w:r>
        <w:t xml:space="preserve">saa </w:t>
      </w:r>
      <w:r>
        <w:t xml:space="preserve">omistusosuutensa </w:t>
      </w:r>
      <w:r>
        <w:rPr>
          <w:color w:val="9E8317"/>
        </w:rPr>
        <w:t xml:space="preserve">WCRS:stä osana </w:t>
      </w:r>
      <w:r>
        <w:rPr>
          <w:color w:val="5E7A6A"/>
        </w:rPr>
        <w:t xml:space="preserve">WCRS:n </w:t>
      </w:r>
      <w:r>
        <w:rPr>
          <w:color w:val="D19012"/>
        </w:rPr>
        <w:t xml:space="preserve">ostaman </w:t>
      </w:r>
      <w:r>
        <w:rPr>
          <w:color w:val="D19012"/>
        </w:rPr>
        <w:t xml:space="preserve">50 prosentin </w:t>
      </w:r>
      <w:r>
        <w:rPr>
          <w:color w:val="B7D802"/>
        </w:rPr>
        <w:t xml:space="preserve">Carat-osuuden </w:t>
      </w:r>
      <w:r>
        <w:t xml:space="preserve">maksua</w:t>
      </w:r>
      <w:r>
        <w:t xml:space="preserve">, ja </w:t>
      </w:r>
      <w:r>
        <w:rPr>
          <w:color w:val="000D2C"/>
        </w:rPr>
        <w:t xml:space="preserve">Eurocomin </w:t>
      </w:r>
      <w:r>
        <w:t xml:space="preserve">mukaan </w:t>
      </w:r>
      <w:r>
        <w:rPr>
          <w:color w:val="1D0051"/>
        </w:rPr>
        <w:t xml:space="preserve">se </w:t>
      </w:r>
      <w:r>
        <w:rPr>
          <w:color w:val="B29869"/>
        </w:rPr>
        <w:t xml:space="preserve">odottaa </w:t>
      </w:r>
      <w:r>
        <w:rPr>
          <w:color w:val="B29869"/>
        </w:rPr>
        <w:t xml:space="preserve">maksavansa 32 miljoonaa </w:t>
      </w:r>
      <w:r>
        <w:rPr>
          <w:color w:val="B29869"/>
        </w:rPr>
        <w:t xml:space="preserve">puntaa </w:t>
      </w:r>
      <w:r>
        <w:rPr>
          <w:color w:val="B29869"/>
        </w:rPr>
        <w:t xml:space="preserve">osuudestaan </w:t>
      </w:r>
      <w:r>
        <w:rPr>
          <w:color w:val="8BE7FC"/>
        </w:rPr>
        <w:t xml:space="preserve">WCRS:ssä</w:t>
      </w:r>
      <w:r>
        <w:t xml:space="preserve">. </w:t>
      </w:r>
      <w:r>
        <w:rPr>
          <w:color w:val="F95475"/>
        </w:rPr>
        <w:t xml:space="preserve">Della Femina </w:t>
      </w:r>
      <w:r>
        <w:t xml:space="preserve">sanoi, että se aikoo jatkossakin olla vahvasti mukana </w:t>
      </w:r>
      <w:r>
        <w:rPr>
          <w:color w:val="01190F"/>
        </w:rPr>
        <w:t xml:space="preserve">maailmanlaajuisen toimiston </w:t>
      </w:r>
      <w:r>
        <w:t xml:space="preserve">luovassa työssä </w:t>
      </w:r>
      <w:r>
        <w:t xml:space="preserve">ja toimia eräänlaisena "luovana tietoisuutena". </w:t>
      </w:r>
      <w:r>
        <w:rPr>
          <w:color w:val="BACFA7"/>
        </w:rPr>
        <w:t xml:space="preserve">Della Feminan </w:t>
      </w:r>
      <w:r>
        <w:rPr>
          <w:color w:val="76E0C1"/>
        </w:rPr>
        <w:t xml:space="preserve">toimitusjohtaja Louise McNamee jatkaa </w:t>
      </w:r>
      <w:r>
        <w:rPr>
          <w:color w:val="04640D"/>
        </w:rPr>
        <w:t xml:space="preserve">Yhdysvaltain toimiston </w:t>
      </w:r>
      <w:r>
        <w:t xml:space="preserve">päivittäisten toimintojen johtamista</w:t>
      </w:r>
      <w:r>
        <w:t xml:space="preserve">. </w:t>
      </w:r>
      <w:r>
        <w:rPr>
          <w:color w:val="11BA09"/>
        </w:rPr>
        <w:t xml:space="preserve">Nämä kaksi </w:t>
      </w:r>
      <w:r>
        <w:t xml:space="preserve">ja muut johtajat ovat allekirjoittaneet pitkäaikaiset työsopimukset, ja </w:t>
      </w:r>
      <w:r>
        <w:rPr>
          <w:color w:val="F95475"/>
        </w:rPr>
        <w:t xml:space="preserve">Della Femina </w:t>
      </w:r>
      <w:r>
        <w:t xml:space="preserve">saa lisäksi </w:t>
      </w:r>
      <w:r>
        <w:rPr>
          <w:color w:val="462C36"/>
        </w:rPr>
        <w:t xml:space="preserve">usean miljoonan dollarin summan, jonka </w:t>
      </w:r>
      <w:r>
        <w:rPr>
          <w:color w:val="462C36"/>
        </w:rPr>
        <w:t xml:space="preserve">jotkut alan johtajat arvioivat </w:t>
      </w:r>
      <w:r>
        <w:rPr>
          <w:color w:val="462C36"/>
        </w:rPr>
        <w:t xml:space="preserve">olevan noin 10 miljoonaa dollaria</w:t>
      </w:r>
      <w:r>
        <w:t xml:space="preserve">. </w:t>
      </w:r>
      <w:r>
        <w:rPr>
          <w:color w:val="F5D2A8"/>
        </w:rPr>
        <w:t xml:space="preserve">WCRS Groupin </w:t>
      </w:r>
      <w:r>
        <w:rPr>
          <w:color w:val="F5D2A8"/>
        </w:rPr>
        <w:t xml:space="preserve">toimitusjohtajan </w:t>
      </w:r>
      <w:r>
        <w:rPr>
          <w:color w:val="491803"/>
        </w:rPr>
        <w:t xml:space="preserve">Peter Scottin mukaan </w:t>
      </w:r>
      <w:r>
        <w:rPr>
          <w:color w:val="F5D2A8"/>
        </w:rPr>
        <w:t xml:space="preserve">se </w:t>
      </w:r>
      <w:r>
        <w:rPr>
          <w:color w:val="491803"/>
        </w:rPr>
        <w:t xml:space="preserve">voi nyt toteuttaa </w:t>
      </w:r>
      <w:r>
        <w:rPr>
          <w:color w:val="491803"/>
        </w:rPr>
        <w:t xml:space="preserve">pitkän aikavälin suunnitelmaansa tulla "media-alan holdingyhtiöksi"</w:t>
      </w:r>
      <w:r>
        <w:t xml:space="preserve">. </w:t>
      </w:r>
      <w:r>
        <w:rPr>
          <w:color w:val="9E8317"/>
        </w:rPr>
        <w:t xml:space="preserve">WCRS </w:t>
      </w:r>
      <w:r>
        <w:t xml:space="preserve">keskittyy </w:t>
      </w:r>
      <w:r>
        <w:rPr>
          <w:color w:val="98A088"/>
        </w:rPr>
        <w:t xml:space="preserve">Caratin lisäksi </w:t>
      </w:r>
      <w:r>
        <w:t xml:space="preserve">suhdetoimintaan, televisio-ohjelmiin ja muihin aloihin. </w:t>
      </w:r>
      <w:r>
        <w:rPr>
          <w:color w:val="9E8317"/>
        </w:rPr>
        <w:t xml:space="preserve">WCRS:n </w:t>
      </w:r>
      <w:r>
        <w:t xml:space="preserve">mukaan </w:t>
      </w:r>
      <w:r>
        <w:rPr>
          <w:color w:val="9E8317"/>
        </w:rPr>
        <w:t xml:space="preserve">sen </w:t>
      </w:r>
      <w:r>
        <w:t xml:space="preserve">velka </w:t>
      </w:r>
      <w:r>
        <w:t xml:space="preserve">vähenee </w:t>
      </w:r>
      <w:r>
        <w:rPr>
          <w:color w:val="FEFB0A"/>
        </w:rPr>
        <w:t xml:space="preserve">kaupan seurauksena </w:t>
      </w:r>
      <w:r>
        <w:t xml:space="preserve">66 miljoonasta punnasta 24 miljoonaan puntaan. </w:t>
      </w:r>
      <w:r>
        <w:rPr>
          <w:color w:val="98A088"/>
        </w:rPr>
        <w:t xml:space="preserve">Carat puolestaan pyrkii </w:t>
      </w:r>
      <w:r>
        <w:rPr>
          <w:color w:val="000D2C"/>
        </w:rPr>
        <w:t xml:space="preserve">Eurocomin </w:t>
      </w:r>
      <w:r>
        <w:t xml:space="preserve">ja WCRS:n </w:t>
      </w:r>
      <w:r>
        <w:t xml:space="preserve">kanssa solmitun </w:t>
      </w:r>
      <w:r>
        <w:rPr>
          <w:color w:val="98A088"/>
        </w:rPr>
        <w:t xml:space="preserve">liiton avulla </w:t>
      </w:r>
      <w:r>
        <w:t xml:space="preserve">vahvistamaan </w:t>
      </w:r>
      <w:r>
        <w:t xml:space="preserve">levinneisyyttään </w:t>
      </w:r>
      <w:r>
        <w:rPr>
          <w:color w:val="0232FD"/>
        </w:rPr>
        <w:t xml:space="preserve">Ranskan </w:t>
      </w:r>
      <w:r>
        <w:t xml:space="preserve">ulkopuolelle</w:t>
      </w:r>
      <w:r>
        <w:t xml:space="preserve">. </w:t>
      </w:r>
      <w:r>
        <w:rPr>
          <w:color w:val="72A46E"/>
        </w:rPr>
        <w:t xml:space="preserve">Caratin Gross</w:t>
      </w:r>
      <w:r>
        <w:rPr>
          <w:color w:val="03422C"/>
        </w:rPr>
        <w:t xml:space="preserve">in veljekset keksivät ensimmäisenä </w:t>
      </w:r>
      <w:r>
        <w:t xml:space="preserve">ajatuksen </w:t>
      </w:r>
      <w:r>
        <w:rPr>
          <w:color w:val="128EAC"/>
        </w:rPr>
        <w:t xml:space="preserve">mediatilan </w:t>
      </w:r>
      <w:r>
        <w:t xml:space="preserve">ostamisesta </w:t>
      </w:r>
      <w:r>
        <w:t xml:space="preserve">suuressa mittakaavassa. Ostamalla </w:t>
      </w:r>
      <w:r>
        <w:rPr>
          <w:color w:val="128EAC"/>
        </w:rPr>
        <w:t xml:space="preserve">tilaa </w:t>
      </w:r>
      <w:r>
        <w:t xml:space="preserve">irtotavarana ne saavat </w:t>
      </w:r>
      <w:r>
        <w:rPr>
          <w:color w:val="47545E"/>
        </w:rPr>
        <w:t xml:space="preserve">jopa 50 prosentin alennuksen</w:t>
      </w:r>
      <w:r>
        <w:rPr>
          <w:color w:val="B95C69"/>
        </w:rPr>
        <w:t xml:space="preserve">, jonka </w:t>
      </w:r>
      <w:r>
        <w:rPr>
          <w:color w:val="47545E"/>
        </w:rPr>
        <w:t xml:space="preserve">ne voivat välittää </w:t>
      </w:r>
      <w:r>
        <w:rPr>
          <w:color w:val="47545E"/>
        </w:rPr>
        <w:t xml:space="preserve">asiakkailleen</w:t>
      </w:r>
      <w:r>
        <w:t xml:space="preserve">. </w:t>
      </w:r>
      <w:r>
        <w:rPr>
          <w:color w:val="C4C8FA"/>
        </w:rPr>
        <w:t xml:space="preserve">Tällä tavoin ne </w:t>
      </w:r>
      <w:r>
        <w:t xml:space="preserve">ovat saaneet sopimuksia mediatilan ostamisesta </w:t>
      </w:r>
      <w:r>
        <w:rPr>
          <w:color w:val="0232FD"/>
        </w:rPr>
        <w:t xml:space="preserve">Ranskassa </w:t>
      </w:r>
      <w:r>
        <w:t xml:space="preserve">mainosalan jättiläisiltä, kuten Coca-Cola Co:lta, Fiat S.p.A:lta, Gilletteltä ja Kodakilta. </w:t>
      </w:r>
      <w:r>
        <w:t xml:space="preserve">Muut toimistot, joilla on omia kilpailevia ryhmiä, jotka ostavat mediatilaa, ovat kuitenkin nyt pääsemässä alalle - ja </w:t>
      </w:r>
      <w:r>
        <w:rPr>
          <w:color w:val="98A088"/>
        </w:rPr>
        <w:t xml:space="preserve">Carat </w:t>
      </w:r>
      <w:r>
        <w:t xml:space="preserve">aikoo laajentua muualle </w:t>
      </w:r>
      <w:r>
        <w:rPr>
          <w:color w:val="FCB164"/>
        </w:rPr>
        <w:t xml:space="preserve">Eurooppaan</w:t>
      </w:r>
      <w:r>
        <w:t xml:space="preserve">. </w:t>
      </w:r>
      <w:r>
        <w:rPr>
          <w:color w:val="D3A2C6"/>
        </w:rPr>
        <w:t xml:space="preserve">WCRS </w:t>
      </w:r>
      <w:r>
        <w:rPr>
          <w:color w:val="3F3610"/>
        </w:rPr>
        <w:t xml:space="preserve">ilmoitti, että </w:t>
      </w:r>
      <w:r>
        <w:rPr>
          <w:color w:val="3F3610"/>
        </w:rPr>
        <w:t xml:space="preserve">kun markkinat ovat rauhoittuneet, se aikoo </w:t>
      </w:r>
      <w:r>
        <w:rPr>
          <w:color w:val="3F3610"/>
        </w:rPr>
        <w:t xml:space="preserve">laskea liikkeeseen euromääräisiä vaihtokelpoisia etuoikeutettuja osakkeita rahoittaakseen </w:t>
      </w:r>
      <w:r>
        <w:rPr>
          <w:color w:val="719FFA"/>
        </w:rPr>
        <w:t xml:space="preserve">Caratin </w:t>
      </w:r>
      <w:r>
        <w:rPr>
          <w:color w:val="3F3610"/>
        </w:rPr>
        <w:t xml:space="preserve">oston</w:t>
      </w:r>
      <w:r>
        <w:t xml:space="preserve">. </w:t>
      </w:r>
      <w:r>
        <w:rPr>
          <w:color w:val="9E8317"/>
        </w:rPr>
        <w:t xml:space="preserve">WCRS </w:t>
      </w:r>
      <w:r>
        <w:t xml:space="preserve">lisäsi kuitenkin, että "osakemarkkinoiden nykyisen epävarmuuden vuoksi" se on neuvotellut </w:t>
      </w:r>
      <w:r>
        <w:rPr>
          <w:color w:val="0D841A"/>
        </w:rPr>
        <w:t xml:space="preserve">keskipitkän aikavälin velkarahoituksesta, </w:t>
      </w:r>
      <w:r>
        <w:rPr>
          <w:color w:val="4C5B32"/>
        </w:rPr>
        <w:t xml:space="preserve">jonka </w:t>
      </w:r>
      <w:r>
        <w:rPr>
          <w:color w:val="0D841A"/>
        </w:rPr>
        <w:t xml:space="preserve">takaa Samuel Montagu &amp; Co Ltd. </w:t>
      </w:r>
      <w:r>
        <w:rPr>
          <w:color w:val="9DB3B7"/>
        </w:rPr>
        <w:t xml:space="preserve">Tiistain </w:t>
      </w:r>
      <w:r>
        <w:rPr>
          <w:color w:val="9DB3B7"/>
        </w:rPr>
        <w:t xml:space="preserve">maanjäristyksen </w:t>
      </w:r>
      <w:r>
        <w:t xml:space="preserve">aiheuttamat vahingot </w:t>
      </w:r>
      <w:r>
        <w:t xml:space="preserve">pysäyttivät San Franciscon mainosmaailman </w:t>
      </w:r>
      <w:r>
        <w:rPr>
          <w:color w:val="760035"/>
        </w:rPr>
        <w:t xml:space="preserve">eilen</w:t>
      </w:r>
      <w:r>
        <w:t xml:space="preserve">; </w:t>
      </w:r>
      <w:r>
        <w:rPr>
          <w:color w:val="B14F8F"/>
        </w:rPr>
        <w:t xml:space="preserve">vain harvat työntekijät </w:t>
      </w:r>
      <w:r>
        <w:t xml:space="preserve">saapuivat töihin</w:t>
      </w:r>
      <w:r>
        <w:t xml:space="preserve">, lähinnä kartoittamaan vahinkoja tai vääntämään kättä tulevien uusien tapahtumien esittelyistä. Yksikään toimisto ei ilmoittanut loukkaantuneista työntekijöistä, mutta </w:t>
      </w:r>
      <w:r>
        <w:rPr>
          <w:color w:val="747103"/>
        </w:rPr>
        <w:t xml:space="preserve">järistys </w:t>
      </w:r>
      <w:r>
        <w:rPr>
          <w:color w:val="9F816D"/>
        </w:rPr>
        <w:t xml:space="preserve">vahingoitti muun muassa </w:t>
      </w:r>
      <w:r>
        <w:rPr>
          <w:color w:val="D26A5B"/>
        </w:rPr>
        <w:t xml:space="preserve">J. Walter Thompsonin</w:t>
      </w:r>
      <w:r>
        <w:rPr>
          <w:color w:val="8B934B"/>
        </w:rPr>
        <w:t xml:space="preserve">, Chiat/Day/Mojon ja DDB Needhamin </w:t>
      </w:r>
      <w:r>
        <w:rPr>
          <w:color w:val="9F816D"/>
        </w:rPr>
        <w:t xml:space="preserve">toimistoja, kuten </w:t>
      </w:r>
      <w:r>
        <w:rPr>
          <w:color w:val="8B934B"/>
        </w:rPr>
        <w:t xml:space="preserve">näiden toimistojen </w:t>
      </w:r>
      <w:r>
        <w:rPr>
          <w:color w:val="9F816D"/>
        </w:rPr>
        <w:t xml:space="preserve">tiedottajat kertoivat</w:t>
      </w:r>
      <w:r>
        <w:t xml:space="preserve">. </w:t>
      </w:r>
      <w:r>
        <w:rPr>
          <w:color w:val="002935"/>
        </w:rPr>
        <w:t xml:space="preserve">Thompsonin </w:t>
      </w:r>
      <w:r>
        <w:rPr>
          <w:color w:val="F98500"/>
        </w:rPr>
        <w:t xml:space="preserve">työntekijät</w:t>
      </w:r>
      <w:r>
        <w:rPr>
          <w:color w:val="F98500"/>
        </w:rPr>
        <w:t xml:space="preserve">, </w:t>
      </w:r>
      <w:r>
        <w:rPr>
          <w:color w:val="D7F3FE"/>
        </w:rPr>
        <w:t xml:space="preserve">joiden </w:t>
      </w:r>
      <w:r>
        <w:rPr>
          <w:color w:val="F98500"/>
        </w:rPr>
        <w:t xml:space="preserve">toimistot sijaitsevat </w:t>
      </w:r>
      <w:r>
        <w:rPr>
          <w:color w:val="FCB899"/>
        </w:rPr>
        <w:t xml:space="preserve">ultramodernissa Embarcadero Centerissä, </w:t>
      </w:r>
      <w:r>
        <w:t xml:space="preserve">seurasivat, kuinka kuvia putosi seiniltä, ja tunsivat sitten, kuinka </w:t>
      </w:r>
      <w:r>
        <w:rPr>
          <w:color w:val="6B5F61"/>
        </w:rPr>
        <w:t xml:space="preserve">pilvenpiirtäjä </w:t>
      </w:r>
      <w:r>
        <w:t xml:space="preserve">taipui kahdesta kahteen ja puoleen metriin sivulle</w:t>
      </w:r>
      <w:r>
        <w:t xml:space="preserve">, </w:t>
      </w:r>
      <w:r>
        <w:rPr>
          <w:color w:val="1C0720"/>
        </w:rPr>
        <w:t xml:space="preserve">yrityksen </w:t>
      </w:r>
      <w:r>
        <w:t xml:space="preserve">tiedottajan mukaan. </w:t>
      </w:r>
      <w:r>
        <w:rPr>
          <w:color w:val="F98A9D"/>
        </w:rPr>
        <w:t xml:space="preserve">Chiat/Day/Mojon </w:t>
      </w:r>
      <w:r>
        <w:t xml:space="preserve">tiedottaja </w:t>
      </w:r>
      <w:r>
        <w:t xml:space="preserve">sanoi, että rappaus putosi ja ikkunat rikkoutuivat. Myöhään </w:t>
      </w:r>
      <w:r>
        <w:rPr>
          <w:color w:val="760035"/>
        </w:rPr>
        <w:t xml:space="preserve">eilen </w:t>
      </w:r>
      <w:r>
        <w:t xml:space="preserve">iltapäivällä </w:t>
      </w:r>
      <w:r>
        <w:rPr>
          <w:color w:val="A6919D"/>
        </w:rPr>
        <w:t xml:space="preserve">DDB Needhamin </w:t>
      </w:r>
      <w:r>
        <w:rPr>
          <w:color w:val="9B72C2"/>
        </w:rPr>
        <w:t xml:space="preserve">johtajat yrittivät miettiä</w:t>
      </w:r>
      <w:r>
        <w:t xml:space="preserve">, mitä tehdä </w:t>
      </w:r>
      <w:r>
        <w:rPr>
          <w:color w:val="2C3729"/>
        </w:rPr>
        <w:t xml:space="preserve">uuden esityksen suhteen, </w:t>
      </w:r>
      <w:r>
        <w:rPr>
          <w:color w:val="D7C70B"/>
        </w:rPr>
        <w:t xml:space="preserve">joka </w:t>
      </w:r>
      <w:r>
        <w:rPr>
          <w:color w:val="2C3729"/>
        </w:rPr>
        <w:t xml:space="preserve">oli suunniteltu pidettäväksi tänään</w:t>
      </w:r>
      <w:r>
        <w:t xml:space="preserve">, kertoi </w:t>
      </w:r>
      <w:r>
        <w:rPr>
          <w:color w:val="EFFBD0"/>
        </w:rPr>
        <w:t xml:space="preserve">yhtiön </w:t>
      </w:r>
      <w:r>
        <w:rPr>
          <w:color w:val="9F9992"/>
        </w:rPr>
        <w:t xml:space="preserve">edustaja</w:t>
      </w:r>
      <w:r>
        <w:t xml:space="preserve">. </w:t>
      </w:r>
      <w:r>
        <w:rPr>
          <w:color w:val="9F9992"/>
        </w:rPr>
        <w:t xml:space="preserve">Tiedottaja </w:t>
      </w:r>
      <w:r>
        <w:t xml:space="preserve">lisäsi, että </w:t>
      </w:r>
      <w:r>
        <w:rPr>
          <w:color w:val="FDE2F1"/>
        </w:rPr>
        <w:t xml:space="preserve">DDB Needhamin </w:t>
      </w:r>
      <w:r>
        <w:t xml:space="preserve">toimistorakennus </w:t>
      </w:r>
      <w:r>
        <w:t xml:space="preserve">ei ilmeisesti vaurioitunut rakenteellisesti. "Kaikki operaatiot on lopetettu", hän sanoi. Useat virastot</w:t>
      </w:r>
      <w:r>
        <w:rPr>
          <w:color w:val="1C0720"/>
        </w:rPr>
        <w:t xml:space="preserve">, kuten Thompson and Foote </w:t>
      </w:r>
      <w:r>
        <w:t xml:space="preserve">ja Cone &amp; Belding, kertoivat, että </w:t>
      </w:r>
      <w:r>
        <w:rPr>
          <w:color w:val="923A52"/>
        </w:rPr>
        <w:t xml:space="preserve">jotkut työntekijät, </w:t>
      </w:r>
      <w:r>
        <w:rPr>
          <w:color w:val="5140A7"/>
        </w:rPr>
        <w:t xml:space="preserve">jotka </w:t>
      </w:r>
      <w:r>
        <w:rPr>
          <w:color w:val="923A52"/>
        </w:rPr>
        <w:t xml:space="preserve">eivät asu San Franciscossa, olivat huolissaan </w:t>
      </w:r>
      <w:r>
        <w:t xml:space="preserve">siitä, etteivät pääse kotiin, ja viettivät yön virastossa. Mainoksessa todetaan... UUDEN TUOTTEEN MAINONTA: </w:t>
      </w:r>
      <w:r>
        <w:rPr>
          <w:color w:val="BC14FD"/>
        </w:rPr>
        <w:t xml:space="preserve">Chesebrough-Pond's Inc., </w:t>
      </w:r>
      <w:r>
        <w:rPr>
          <w:color w:val="6D706C"/>
        </w:rPr>
        <w:t xml:space="preserve">Greenwich</w:t>
      </w:r>
      <w:r>
        <w:rPr>
          <w:color w:val="0007C4"/>
        </w:rPr>
        <w:t xml:space="preserve">, Connecticut, </w:t>
      </w:r>
      <w:r>
        <w:t xml:space="preserve">on antanut </w:t>
      </w:r>
      <w:r>
        <w:t xml:space="preserve">Faberge-hiustuotesarjansa </w:t>
      </w:r>
      <w:r>
        <w:t xml:space="preserve">mainonnan </w:t>
      </w:r>
      <w:r>
        <w:rPr>
          <w:color w:val="1C0720"/>
        </w:rPr>
        <w:t xml:space="preserve">New Yorkin J. Walter Thompsonin </w:t>
      </w:r>
      <w:r>
        <w:t xml:space="preserve">tehtäväksi</w:t>
      </w:r>
      <w:r>
        <w:t xml:space="preserve">. </w:t>
      </w:r>
      <w:r>
        <w:rPr>
          <w:color w:val="1C0720"/>
        </w:rPr>
        <w:t xml:space="preserve">Thompson, joka on WPP Groupin yksikkö, </w:t>
      </w:r>
      <w:r>
        <w:t xml:space="preserve">hoitaa </w:t>
      </w:r>
      <w:r>
        <w:rPr>
          <w:color w:val="C6A62F"/>
        </w:rPr>
        <w:t xml:space="preserve">Faberge Organic -shampoon ja -hoitoaineen sekä Aqua Net -hiuslakan </w:t>
      </w:r>
      <w:r>
        <w:t xml:space="preserve">mainonnan</w:t>
      </w:r>
      <w:r>
        <w:t xml:space="preserve">. </w:t>
      </w:r>
      <w:r>
        <w:rPr>
          <w:color w:val="C6A62F"/>
        </w:rPr>
        <w:t xml:space="preserve">Nämä kohteet, </w:t>
      </w:r>
      <w:r>
        <w:rPr>
          <w:color w:val="000C14"/>
        </w:rPr>
        <w:t xml:space="preserve">jotka </w:t>
      </w:r>
      <w:r>
        <w:rPr>
          <w:color w:val="C6A62F"/>
        </w:rPr>
        <w:t xml:space="preserve">tuottivat </w:t>
      </w:r>
      <w:r>
        <w:rPr>
          <w:color w:val="904431"/>
        </w:rPr>
        <w:t xml:space="preserve">viime vuonna </w:t>
      </w:r>
      <w:r>
        <w:rPr>
          <w:color w:val="C6A62F"/>
        </w:rPr>
        <w:t xml:space="preserve">noin 7 miljoonaa dollaria, olivat alun perin </w:t>
      </w:r>
      <w:r>
        <w:rPr>
          <w:color w:val="600013"/>
        </w:rPr>
        <w:t xml:space="preserve">New Yorkissa toimivan Bozellin </w:t>
      </w:r>
      <w:r>
        <w:t xml:space="preserve">alaisuudessa</w:t>
      </w:r>
      <w:r>
        <w:rPr>
          <w:color w:val="C6A62F"/>
        </w:rPr>
        <w:t xml:space="preserve">, Leading National Advertisersin mukaan</w:t>
      </w:r>
      <w:r>
        <w:t xml:space="preserve">. </w:t>
      </w:r>
      <w:r>
        <w:t xml:space="preserve">UUTTA KUKAAN: </w:t>
      </w:r>
      <w:r>
        <w:rPr>
          <w:color w:val="1C1B08"/>
        </w:rPr>
        <w:t xml:space="preserve">William Morrissey</w:t>
      </w:r>
      <w:r>
        <w:rPr>
          <w:color w:val="1C1B08"/>
        </w:rPr>
        <w:t xml:space="preserve">, 44, </w:t>
      </w:r>
      <w:r>
        <w:t xml:space="preserve">on nimitetty varatoimitusjohtajaksi ja maailmanlaajuiseksi johtajaksi McCann Directissä, joka on Interpublic Groupin McCann-Erickson-toimiston suoramarkkinointiyksikkö. Sitä ennen hän toimi Ogilvy &amp; Mather Directin toimitusjohtajana ja operatiivisena johtajana. </w:t>
      </w:r>
      <w:r>
        <w:rPr>
          <w:color w:val="600013"/>
        </w:rPr>
        <w:t xml:space="preserve">BOZELL COMPANY: </w:t>
      </w:r>
      <w:r>
        <w:rPr>
          <w:color w:val="6C6E82"/>
        </w:rPr>
        <w:t xml:space="preserve">Mainostoimiston </w:t>
      </w:r>
      <w:r>
        <w:rPr>
          <w:color w:val="5E7C99"/>
        </w:rPr>
        <w:t xml:space="preserve">uusi viihdeosasto sijoitetaan </w:t>
      </w:r>
      <w:r>
        <w:t xml:space="preserve">Los Angelesiin. </w:t>
      </w:r>
      <w:r>
        <w:rPr>
          <w:color w:val="5E7C99"/>
        </w:rPr>
        <w:t xml:space="preserve">Osastoa </w:t>
      </w:r>
      <w:r>
        <w:t xml:space="preserve">johtaa </w:t>
      </w:r>
      <w:r>
        <w:rPr>
          <w:color w:val="D0AFB3"/>
        </w:rPr>
        <w:t xml:space="preserve">Dick Porter, </w:t>
      </w:r>
      <w:r>
        <w:rPr>
          <w:color w:val="493B36"/>
        </w:rPr>
        <w:t xml:space="preserve">joka </w:t>
      </w:r>
      <w:r>
        <w:rPr>
          <w:color w:val="D0AFB3"/>
        </w:rPr>
        <w:t xml:space="preserve">palaa </w:t>
      </w:r>
      <w:r>
        <w:rPr>
          <w:color w:val="AC93CE"/>
        </w:rPr>
        <w:t xml:space="preserve">Bozelliin </w:t>
      </w:r>
      <w:r>
        <w:rPr>
          <w:color w:val="C4BA9C"/>
        </w:rPr>
        <w:t xml:space="preserve">MGM:stä, jossa </w:t>
      </w:r>
      <w:r>
        <w:rPr>
          <w:color w:val="C4BA9C"/>
        </w:rPr>
        <w:t xml:space="preserve">hän toimi </w:t>
      </w:r>
      <w:r>
        <w:rPr>
          <w:color w:val="C4BA9C"/>
        </w:rPr>
        <w:t xml:space="preserve">median varatoimitusjohtajana</w:t>
      </w:r>
      <w:r>
        <w:t xml:space="preserve">. </w:t>
      </w:r>
      <w:r>
        <w:rPr>
          <w:color w:val="69A5B8"/>
        </w:rPr>
        <w:t xml:space="preserve">AC&amp;R ADVERTISING: </w:t>
      </w:r>
      <w:r>
        <w:rPr>
          <w:color w:val="F868ED"/>
        </w:rPr>
        <w:t xml:space="preserve">Toimiston </w:t>
      </w:r>
      <w:r>
        <w:rPr>
          <w:color w:val="374869"/>
        </w:rPr>
        <w:t xml:space="preserve">kolme Kalifornian toimistoa, joiden </w:t>
      </w:r>
      <w:r>
        <w:rPr>
          <w:color w:val="E70850"/>
        </w:rPr>
        <w:t xml:space="preserve">aiempi </w:t>
      </w:r>
      <w:r>
        <w:rPr>
          <w:color w:val="374869"/>
        </w:rPr>
        <w:t xml:space="preserve">nimi oli AC&amp;R/CCL Advertising, ovat </w:t>
      </w:r>
      <w:r>
        <w:t xml:space="preserve">nyt nimeltään AC&amp;R Advertising, joka </w:t>
      </w:r>
      <w:r>
        <w:t xml:space="preserve">vastaa New Yorkin toimiston nimeä. </w:t>
      </w:r>
      <w:r>
        <w:rPr>
          <w:color w:val="69A5B8"/>
        </w:rPr>
        <w:t xml:space="preserve">AC&amp;R Advertising on </w:t>
      </w:r>
      <w:r>
        <w:t xml:space="preserve">Saatchi &amp; Saatchi Co:n yksikkö. UUSI OLUT: </w:t>
      </w:r>
      <w:r>
        <w:rPr>
          <w:color w:val="700366"/>
        </w:rPr>
        <w:t xml:space="preserve">Connecticutin Green</w:t>
      </w:r>
      <w:r>
        <w:rPr>
          <w:color w:val="C36333"/>
        </w:rPr>
        <w:t xml:space="preserve">wichissä </w:t>
      </w:r>
      <w:r>
        <w:rPr>
          <w:color w:val="C04841"/>
        </w:rPr>
        <w:t xml:space="preserve">sijaitseva Sibra Products Inc. </w:t>
      </w:r>
      <w:r>
        <w:t xml:space="preserve">on antanut </w:t>
      </w:r>
      <w:r>
        <w:t xml:space="preserve">Cardinal Amber Light -oluensa </w:t>
      </w:r>
      <w:r>
        <w:t xml:space="preserve">mainonnan </w:t>
      </w:r>
      <w:r>
        <w:rPr>
          <w:color w:val="8A7A93"/>
        </w:rPr>
        <w:t xml:space="preserve">newyorkilaisen Heidelberg &amp; Associatesin</w:t>
      </w:r>
      <w:r>
        <w:t xml:space="preserve"> tehtäväksi</w:t>
      </w:r>
      <w:r>
        <w:t xml:space="preserve">. Rahoitusbudjetti on 1,5 miljoonaa dollaria. </w:t>
      </w:r>
      <w:r>
        <w:rPr>
          <w:color w:val="52351D"/>
        </w:rPr>
        <w:t xml:space="preserve">Uusi olut, </w:t>
      </w:r>
      <w:r>
        <w:rPr>
          <w:color w:val="B503A2"/>
        </w:rPr>
        <w:t xml:space="preserve">joka </w:t>
      </w:r>
      <w:r>
        <w:rPr>
          <w:color w:val="52351D"/>
        </w:rPr>
        <w:t xml:space="preserve">lanseerattiin tällä viikolla väkevien alkoholijuomien alan kokouksessa, </w:t>
      </w:r>
      <w:r>
        <w:t xml:space="preserve">tuodaan Sveitsissä sijaitsevalta Cardinal-panimolta. </w:t>
      </w:r>
      <w:r>
        <w:rPr>
          <w:color w:val="8A7A93"/>
        </w:rPr>
        <w:t xml:space="preserve">Heidelbergin </w:t>
      </w:r>
      <w:r>
        <w:t xml:space="preserve">ensimmäiset mainokset </w:t>
      </w:r>
      <w:r>
        <w:rPr>
          <w:color w:val="52351D"/>
        </w:rPr>
        <w:t xml:space="preserve">oluesta, </w:t>
      </w:r>
      <w:r>
        <w:rPr>
          <w:color w:val="B503A2"/>
        </w:rPr>
        <w:t xml:space="preserve">joka </w:t>
      </w:r>
      <w:r>
        <w:rPr>
          <w:color w:val="D17190"/>
        </w:rPr>
        <w:t xml:space="preserve">Sibran mukaan </w:t>
      </w:r>
      <w:r>
        <w:rPr>
          <w:color w:val="52351D"/>
        </w:rPr>
        <w:t xml:space="preserve">kilpailee </w:t>
      </w:r>
      <w:r>
        <w:rPr>
          <w:color w:val="A0F086"/>
        </w:rPr>
        <w:t xml:space="preserve">markkinajohtajan </w:t>
      </w:r>
      <w:r>
        <w:rPr>
          <w:color w:val="A0F086"/>
        </w:rPr>
        <w:t xml:space="preserve">maahantuodun Amstel Light -oluen kanssa, </w:t>
      </w:r>
      <w:r>
        <w:t xml:space="preserve">sisältävät mainoslauseen "</w:t>
      </w:r>
      <w:r>
        <w:rPr>
          <w:color w:val="0EA64F"/>
        </w:rPr>
        <w:t xml:space="preserve">maukkain kevytolut, jonka </w:t>
      </w:r>
      <w:r>
        <w:rPr>
          <w:color w:val="017499"/>
        </w:rPr>
        <w:t xml:space="preserve">olet koskaan </w:t>
      </w:r>
      <w:r>
        <w:rPr>
          <w:color w:val="0EA64F"/>
        </w:rPr>
        <w:t xml:space="preserve">nähnyt</w:t>
      </w:r>
      <w:r>
        <w:t xml:space="preserve">".</w:t>
      </w:r>
    </w:p>
    <w:p>
      <w:r>
        <w:rPr>
          <w:b/>
        </w:rPr>
        <w:t xml:space="preserve">Asiakirjan numero 1547</w:t>
      </w:r>
    </w:p>
    <w:p>
      <w:r>
        <w:rPr>
          <w:b/>
        </w:rPr>
        <w:t xml:space="preserve">Asiakirjan tunniste: wsj1845-001</w:t>
      </w:r>
    </w:p>
    <w:p>
      <w:r>
        <w:rPr>
          <w:color w:val="310106"/>
        </w:rPr>
        <w:t xml:space="preserve">Diamond-Star Motors Corp. on yritys, jonka omistavat Chrysler Corp. ja Mitsubishi Motors Corp. yhdessä. </w:t>
      </w:r>
      <w:r>
        <w:t xml:space="preserve">ilmoitti </w:t>
      </w:r>
      <w:r>
        <w:rPr>
          <w:color w:val="04640D"/>
        </w:rPr>
        <w:t xml:space="preserve">aloittavansa Mitsubishi Eclipse -autojen toimitukset </w:t>
      </w:r>
      <w:r>
        <w:rPr>
          <w:color w:val="FEFB0A"/>
        </w:rPr>
        <w:t xml:space="preserve">Japaniin </w:t>
      </w:r>
      <w:r>
        <w:rPr>
          <w:color w:val="04640D"/>
        </w:rPr>
        <w:t xml:space="preserve">ensi viikolla </w:t>
      </w:r>
      <w:r>
        <w:t xml:space="preserve">ja </w:t>
      </w:r>
      <w:r>
        <w:t xml:space="preserve">seuraavan </w:t>
      </w:r>
      <w:r>
        <w:rPr>
          <w:color w:val="FB5514"/>
        </w:rPr>
        <w:t xml:space="preserve">muita japanilaisia autoyhtiöitä</w:t>
      </w:r>
      <w:r>
        <w:rPr>
          <w:color w:val="E115C0"/>
        </w:rPr>
        <w:t xml:space="preserve">, jotka </w:t>
      </w:r>
      <w:r>
        <w:rPr>
          <w:color w:val="FB5514"/>
        </w:rPr>
        <w:t xml:space="preserve">toimittavat </w:t>
      </w:r>
      <w:r>
        <w:rPr>
          <w:color w:val="00587F"/>
        </w:rPr>
        <w:t xml:space="preserve">Yhdysvalloissa</w:t>
      </w:r>
      <w:r>
        <w:rPr>
          <w:color w:val="FB5514"/>
        </w:rPr>
        <w:t xml:space="preserve"> valmistettuja autoja </w:t>
      </w:r>
      <w:r>
        <w:rPr>
          <w:color w:val="FB5514"/>
        </w:rPr>
        <w:t xml:space="preserve">takaisin </w:t>
      </w:r>
      <w:r>
        <w:rPr>
          <w:color w:val="0BC582"/>
        </w:rPr>
        <w:t xml:space="preserve">Japaniin</w:t>
      </w:r>
      <w:r>
        <w:t xml:space="preserve">. </w:t>
      </w:r>
      <w:r>
        <w:rPr>
          <w:color w:val="310106"/>
        </w:rPr>
        <w:t xml:space="preserve">Diamond-Star </w:t>
      </w:r>
      <w:r>
        <w:t xml:space="preserve">sanoi </w:t>
      </w:r>
      <w:r>
        <w:t xml:space="preserve">vievänsä Japaniin noin 1 500 Eclipse-autoa </w:t>
      </w:r>
      <w:r>
        <w:t xml:space="preserve">vuoden loppuun mennessä. </w:t>
      </w:r>
      <w:r>
        <w:t xml:space="preserve">Honda Motor Co., </w:t>
      </w:r>
      <w:r>
        <w:rPr>
          <w:color w:val="9E8317"/>
        </w:rPr>
        <w:t xml:space="preserve">ensimmäinen japanilainen autonvalmistaja, </w:t>
      </w:r>
      <w:r>
        <w:rPr>
          <w:color w:val="01190F"/>
        </w:rPr>
        <w:t xml:space="preserve">joka </w:t>
      </w:r>
      <w:r>
        <w:rPr>
          <w:color w:val="9E8317"/>
        </w:rPr>
        <w:t xml:space="preserve">toi </w:t>
      </w:r>
      <w:r>
        <w:rPr>
          <w:color w:val="9E8317"/>
        </w:rPr>
        <w:t xml:space="preserve">autoja </w:t>
      </w:r>
      <w:r>
        <w:rPr>
          <w:color w:val="58018B"/>
        </w:rPr>
        <w:t xml:space="preserve">Yhdysvalloista </w:t>
      </w:r>
      <w:r>
        <w:rPr>
          <w:color w:val="847D81"/>
        </w:rPr>
        <w:t xml:space="preserve">Japaniin</w:t>
      </w:r>
      <w:r>
        <w:t xml:space="preserve">, toimittaa nyt vuosittain yli 5 000 Accord Coupe -autoa Marysvillen tehtaalta Ohiosta.</w:t>
      </w:r>
    </w:p>
    <w:p>
      <w:r>
        <w:rPr>
          <w:b/>
        </w:rPr>
        <w:t xml:space="preserve">Asiakirjan numero 1548</w:t>
      </w:r>
    </w:p>
    <w:p>
      <w:r>
        <w:rPr>
          <w:b/>
        </w:rPr>
        <w:t xml:space="preserve">Asiakirjan tunniste: wsj1846-001</w:t>
      </w:r>
    </w:p>
    <w:p>
      <w:r>
        <w:t xml:space="preserve">Yksi merkittävimmistä piirteistä, joita etnisten turkkilaisten pakkolähdöissä </w:t>
      </w:r>
      <w:r>
        <w:rPr>
          <w:color w:val="310106"/>
        </w:rPr>
        <w:t xml:space="preserve">Bulgariasta </w:t>
      </w:r>
      <w:r>
        <w:t xml:space="preserve">viiden viime kuukauden aikana on ollut kansainvälisen huomion puute. </w:t>
      </w:r>
      <w:r>
        <w:rPr>
          <w:color w:val="04640D"/>
        </w:rPr>
        <w:t xml:space="preserve">Bulgarian hallinnon suorittama yli 315 000 miehen, naisen ja lapsen karkottaminen on yksi </w:t>
      </w:r>
      <w:r>
        <w:t xml:space="preserve">sodanjälkeisen ajan suurimmista siirtolaisuuksista. </w:t>
      </w:r>
      <w:r>
        <w:rPr>
          <w:color w:val="FEFB0A"/>
        </w:rPr>
        <w:t xml:space="preserve">Jotkut ihmiset </w:t>
      </w:r>
      <w:r>
        <w:t xml:space="preserve">kuitenkin </w:t>
      </w:r>
      <w:r>
        <w:t xml:space="preserve">vääristelevät tosiasioita pelottavalla tavalla: </w:t>
      </w:r>
      <w:r>
        <w:rPr>
          <w:color w:val="FEFB0A"/>
        </w:rPr>
        <w:t xml:space="preserve">heidän mukaansa se, mitä </w:t>
      </w:r>
      <w:r>
        <w:t xml:space="preserve">näemme, on </w:t>
      </w:r>
      <w:r>
        <w:t xml:space="preserve">täysin ymmärrettävä seuraus </w:t>
      </w:r>
      <w:r>
        <w:rPr>
          <w:color w:val="FB5514"/>
        </w:rPr>
        <w:t xml:space="preserve">turkkilaisten 1500-luvulla </w:t>
      </w:r>
      <w:r>
        <w:rPr>
          <w:color w:val="E115C0"/>
        </w:rPr>
        <w:t xml:space="preserve">tekemistä </w:t>
      </w:r>
      <w:r>
        <w:rPr>
          <w:color w:val="FB5514"/>
        </w:rPr>
        <w:t xml:space="preserve">historiallisista synneistä</w:t>
      </w:r>
      <w:r>
        <w:t xml:space="preserve">. </w:t>
      </w:r>
      <w:r>
        <w:rPr>
          <w:color w:val="00587F"/>
        </w:rPr>
        <w:t xml:space="preserve">Nykyään </w:t>
      </w:r>
      <w:r>
        <w:rPr>
          <w:color w:val="0BC582"/>
        </w:rPr>
        <w:t xml:space="preserve">Bulgariassa </w:t>
      </w:r>
      <w:r>
        <w:rPr>
          <w:color w:val="00587F"/>
        </w:rPr>
        <w:t xml:space="preserve">asuvat turkkilaiset ansaitsevat </w:t>
      </w:r>
      <w:r>
        <w:t xml:space="preserve">toisin sanoen sen, mitä </w:t>
      </w:r>
      <w:r>
        <w:rPr>
          <w:color w:val="00587F"/>
        </w:rPr>
        <w:t xml:space="preserve">heille tapahtuu </w:t>
      </w:r>
      <w:r>
        <w:t xml:space="preserve">neljä vuosisataa myöhemmin. Ja aivan kuin tämä ei olisi vielä riittänyt, </w:t>
      </w:r>
      <w:r>
        <w:rPr>
          <w:color w:val="FEB8C8"/>
        </w:rPr>
        <w:t xml:space="preserve">senaatin oikeuskomitea on tulossa mukaan </w:t>
      </w:r>
      <w:r>
        <w:t xml:space="preserve">toimintaan</w:t>
      </w:r>
      <w:r>
        <w:t xml:space="preserve">. </w:t>
      </w:r>
      <w:r>
        <w:t xml:space="preserve">Tiistaina se hyväksyi </w:t>
      </w:r>
      <w:r>
        <w:rPr>
          <w:color w:val="01190F"/>
        </w:rPr>
        <w:t xml:space="preserve">senaattori Bob Dolen</w:t>
      </w:r>
      <w:r>
        <w:rPr>
          <w:color w:val="9E8317"/>
        </w:rPr>
        <w:t xml:space="preserve"> ehdottaman päätöslauselman, </w:t>
      </w:r>
      <w:r>
        <w:rPr>
          <w:color w:val="847D81"/>
        </w:rPr>
        <w:t xml:space="preserve">jossa </w:t>
      </w:r>
      <w:r>
        <w:rPr>
          <w:color w:val="9E8317"/>
        </w:rPr>
        <w:t xml:space="preserve">24. huhtikuuta 1990 nimetään "kansalliseksi muistopäiväksi </w:t>
      </w:r>
      <w:r>
        <w:rPr>
          <w:color w:val="58018B"/>
        </w:rPr>
        <w:t xml:space="preserve">armenialaisten kansanmurhan</w:t>
      </w:r>
      <w:r>
        <w:rPr>
          <w:color w:val="9E8317"/>
        </w:rPr>
        <w:t xml:space="preserve"> 75. vuosipäiväksi </w:t>
      </w:r>
      <w:r>
        <w:rPr>
          <w:color w:val="58018B"/>
        </w:rPr>
        <w:t xml:space="preserve">vuosina 1915-1923", joka </w:t>
      </w:r>
      <w:r>
        <w:rPr>
          <w:color w:val="B70639"/>
        </w:rPr>
        <w:t xml:space="preserve">tapahtui </w:t>
      </w:r>
      <w:r>
        <w:rPr>
          <w:color w:val="703B01"/>
        </w:rPr>
        <w:t xml:space="preserve">sodan runteleman Osmanien valtakunnan aikana</w:t>
      </w:r>
      <w:r>
        <w:t xml:space="preserve">. </w:t>
      </w:r>
      <w:r>
        <w:t xml:space="preserve">Ei ole epäilystäkään siitä, etteivätkö armenialaiset olisi joutuneet kärsimään hirvittäviä kärsimyksiä, mutta on silti ihmeteltävä, mitä hyötyä </w:t>
      </w:r>
      <w:r>
        <w:rPr>
          <w:color w:val="9E8317"/>
        </w:rPr>
        <w:t xml:space="preserve">tällaisesta päätöslauselmasta on</w:t>
      </w:r>
      <w:r>
        <w:t xml:space="preserve">. Se haittaa </w:t>
      </w:r>
      <w:r>
        <w:t xml:space="preserve">suuresti </w:t>
      </w:r>
      <w:r>
        <w:rPr>
          <w:color w:val="F7F1DF"/>
        </w:rPr>
        <w:t xml:space="preserve">Yhdysvaltojen </w:t>
      </w:r>
      <w:r>
        <w:t xml:space="preserve">ja </w:t>
      </w:r>
      <w:r>
        <w:rPr>
          <w:color w:val="118B8A"/>
        </w:rPr>
        <w:t xml:space="preserve">Turkin, </w:t>
      </w:r>
      <w:r>
        <w:rPr>
          <w:color w:val="FCB164"/>
        </w:rPr>
        <w:t xml:space="preserve">joka </w:t>
      </w:r>
      <w:r>
        <w:rPr>
          <w:color w:val="4AFEFA"/>
        </w:rPr>
        <w:t xml:space="preserve">on yksi Yhdysvaltojen vahvimmista Nato-liittolaisista, </w:t>
      </w:r>
      <w:r>
        <w:t xml:space="preserve">välistä pitkäaikaista ystävyyttä</w:t>
      </w:r>
      <w:r>
        <w:t xml:space="preserve">. </w:t>
      </w:r>
      <w:r>
        <w:rPr>
          <w:color w:val="9E8317"/>
        </w:rPr>
        <w:t xml:space="preserve">Päätöslauselma </w:t>
      </w:r>
      <w:r>
        <w:t xml:space="preserve">tulee samaan aikaan</w:t>
      </w:r>
      <w:r>
        <w:rPr>
          <w:color w:val="796EE6"/>
        </w:rPr>
        <w:t xml:space="preserve">, </w:t>
      </w:r>
      <w:r>
        <w:rPr>
          <w:color w:val="000D2C"/>
        </w:rPr>
        <w:t xml:space="preserve">kun </w:t>
      </w:r>
      <w:r>
        <w:rPr>
          <w:color w:val="53495F"/>
        </w:rPr>
        <w:t xml:space="preserve">Turkki </w:t>
      </w:r>
      <w:r>
        <w:rPr>
          <w:color w:val="796EE6"/>
        </w:rPr>
        <w:t xml:space="preserve">hakee </w:t>
      </w:r>
      <w:r>
        <w:rPr>
          <w:color w:val="F95475"/>
        </w:rPr>
        <w:t xml:space="preserve">Yhdysvalloilta </w:t>
      </w:r>
      <w:r>
        <w:rPr>
          <w:color w:val="796EE6"/>
        </w:rPr>
        <w:t xml:space="preserve">apua </w:t>
      </w:r>
      <w:r>
        <w:rPr>
          <w:color w:val="796EE6"/>
        </w:rPr>
        <w:t xml:space="preserve">ratkaistakseen bulgarialaisia siirtolaisia koskevat kiistanalaiset kysymykset ja pyrkiessään </w:t>
      </w:r>
      <w:r>
        <w:rPr>
          <w:color w:val="61FC03"/>
        </w:rPr>
        <w:t xml:space="preserve">demokraattisiin uudistuksiin</w:t>
      </w:r>
      <w:r>
        <w:rPr>
          <w:color w:val="5D9608"/>
        </w:rPr>
        <w:t xml:space="preserve">, jotka voisivat </w:t>
      </w:r>
      <w:r>
        <w:rPr>
          <w:color w:val="61FC03"/>
        </w:rPr>
        <w:t xml:space="preserve">johtaa </w:t>
      </w:r>
      <w:r>
        <w:rPr>
          <w:color w:val="DE98FD"/>
        </w:rPr>
        <w:t xml:space="preserve">Turkin </w:t>
      </w:r>
      <w:r>
        <w:rPr>
          <w:color w:val="61FC03"/>
        </w:rPr>
        <w:t xml:space="preserve">jäsenyyteen </w:t>
      </w:r>
      <w:r>
        <w:rPr>
          <w:color w:val="98A088"/>
        </w:rPr>
        <w:t xml:space="preserve">Euroopan yhteisössä</w:t>
      </w:r>
      <w:r>
        <w:t xml:space="preserve">. </w:t>
      </w:r>
      <w:r>
        <w:rPr>
          <w:color w:val="118B8A"/>
        </w:rPr>
        <w:t xml:space="preserve">Turkki </w:t>
      </w:r>
      <w:r>
        <w:t xml:space="preserve">on kamppaillut </w:t>
      </w:r>
      <w:r>
        <w:t xml:space="preserve">menneisyytensä </w:t>
      </w:r>
      <w:r>
        <w:t xml:space="preserve">kanssa </w:t>
      </w:r>
      <w:r>
        <w:t xml:space="preserve">jo vuosia, ja toistaiseksi se on onnistunut siinä vain osittain. Onko sen nyt hyväksyttävä se, </w:t>
      </w:r>
      <w:r>
        <w:rPr>
          <w:color w:val="4F584E"/>
        </w:rPr>
        <w:t xml:space="preserve">että </w:t>
      </w:r>
      <w:r>
        <w:rPr>
          <w:color w:val="5C5300"/>
        </w:rPr>
        <w:t xml:space="preserve">yksi </w:t>
      </w:r>
      <w:r>
        <w:rPr>
          <w:color w:val="9F6551"/>
        </w:rPr>
        <w:t xml:space="preserve">sen </w:t>
      </w:r>
      <w:r>
        <w:rPr>
          <w:color w:val="5C5300"/>
        </w:rPr>
        <w:t xml:space="preserve">vahvimmista liittolaisista </w:t>
      </w:r>
      <w:r>
        <w:rPr>
          <w:color w:val="4F584E"/>
        </w:rPr>
        <w:t xml:space="preserve">syyttää </w:t>
      </w:r>
      <w:r>
        <w:rPr>
          <w:color w:val="248AD0"/>
        </w:rPr>
        <w:t xml:space="preserve">sitä </w:t>
      </w:r>
      <w:r>
        <w:rPr>
          <w:color w:val="4F584E"/>
        </w:rPr>
        <w:t xml:space="preserve">kansanmurhasta toista kansaa vastaan</w:t>
      </w:r>
      <w:r>
        <w:t xml:space="preserve">? </w:t>
      </w:r>
      <w:r>
        <w:rPr>
          <w:color w:val="4F584E"/>
        </w:rPr>
        <w:t xml:space="preserve">Tällaiset tunteet </w:t>
      </w:r>
      <w:r>
        <w:t xml:space="preserve">vain lisäävät </w:t>
      </w:r>
      <w:r>
        <w:rPr>
          <w:color w:val="BCFEC6"/>
        </w:rPr>
        <w:t xml:space="preserve">kielteisiä tunteita </w:t>
      </w:r>
      <w:r>
        <w:rPr>
          <w:color w:val="932C70"/>
        </w:rPr>
        <w:t xml:space="preserve">Turkkia kohtaan</w:t>
      </w:r>
      <w:r>
        <w:rPr>
          <w:color w:val="2B1B04"/>
        </w:rPr>
        <w:t xml:space="preserve">, jotka </w:t>
      </w:r>
      <w:r>
        <w:rPr>
          <w:color w:val="BCFEC6"/>
        </w:rPr>
        <w:t xml:space="preserve">nousivat esiin, kun </w:t>
      </w:r>
      <w:r>
        <w:rPr>
          <w:color w:val="932C70"/>
        </w:rPr>
        <w:t xml:space="preserve">Turkki </w:t>
      </w:r>
      <w:r>
        <w:rPr>
          <w:color w:val="BCFEC6"/>
        </w:rPr>
        <w:t xml:space="preserve">pyysi apua </w:t>
      </w:r>
      <w:r>
        <w:rPr>
          <w:color w:val="B5AFC4"/>
        </w:rPr>
        <w:t xml:space="preserve">Bulgarian siirtolaiskriisin </w:t>
      </w:r>
      <w:r>
        <w:rPr>
          <w:color w:val="BCFEC6"/>
        </w:rPr>
        <w:t xml:space="preserve">ratkaisemisessa</w:t>
      </w:r>
      <w:r>
        <w:t xml:space="preserve">. </w:t>
      </w:r>
      <w:r>
        <w:rPr>
          <w:color w:val="D4C67A"/>
        </w:rPr>
        <w:t xml:space="preserve">Senaattori Dolen </w:t>
      </w:r>
      <w:r>
        <w:t xml:space="preserve">erityisponnisteluista </w:t>
      </w:r>
      <w:r>
        <w:t xml:space="preserve">huolimatta suurin osa </w:t>
      </w:r>
      <w:r>
        <w:rPr>
          <w:color w:val="118B8A"/>
        </w:rPr>
        <w:t xml:space="preserve">Turkin</w:t>
      </w:r>
      <w:r>
        <w:t xml:space="preserve"> poliittisista ongelmista </w:t>
      </w:r>
      <w:r>
        <w:t xml:space="preserve">liittyy eurooppalaisiin. </w:t>
      </w:r>
      <w:r>
        <w:rPr>
          <w:color w:val="AE7AA1"/>
        </w:rPr>
        <w:t xml:space="preserve">Osa </w:t>
      </w:r>
      <w:r>
        <w:rPr>
          <w:color w:val="C2A393"/>
        </w:rPr>
        <w:t xml:space="preserve">ongelmista, joita </w:t>
      </w:r>
      <w:r>
        <w:rPr>
          <w:color w:val="6A3A35"/>
        </w:rPr>
        <w:t xml:space="preserve">joillakin eurooppalaisilla </w:t>
      </w:r>
      <w:r>
        <w:rPr>
          <w:color w:val="C2A393"/>
        </w:rPr>
        <w:t xml:space="preserve">on </w:t>
      </w:r>
      <w:r>
        <w:rPr>
          <w:color w:val="BA6801"/>
        </w:rPr>
        <w:t xml:space="preserve">Turkin suhteen, näyttää </w:t>
      </w:r>
      <w:r>
        <w:t xml:space="preserve">johtuvan </w:t>
      </w:r>
      <w:r>
        <w:rPr>
          <w:color w:val="118B8A"/>
        </w:rPr>
        <w:t xml:space="preserve">sen </w:t>
      </w:r>
      <w:r>
        <w:t xml:space="preserve">sijainnista - </w:t>
      </w:r>
      <w:r>
        <w:rPr>
          <w:color w:val="118B8A"/>
        </w:rPr>
        <w:t xml:space="preserve">Turkki </w:t>
      </w:r>
      <w:r>
        <w:t xml:space="preserve">ei oikeastaan ole osa Eurooppaa. Miksi sen pitäisi kuulua EY:lle? Toinen </w:t>
      </w:r>
      <w:r>
        <w:rPr>
          <w:color w:val="118B8A"/>
        </w:rPr>
        <w:t xml:space="preserve">Turkin vastainen </w:t>
      </w:r>
      <w:r>
        <w:t xml:space="preserve">argumentti </w:t>
      </w:r>
      <w:r>
        <w:t xml:space="preserve">on useimpien turkkilaisten islamilainen usko: </w:t>
      </w:r>
      <w:r>
        <w:rPr>
          <w:color w:val="168E5C"/>
        </w:rPr>
        <w:t xml:space="preserve">Turkki </w:t>
      </w:r>
      <w:r>
        <w:rPr>
          <w:color w:val="16C0D0"/>
        </w:rPr>
        <w:t xml:space="preserve">ei kuulemma ole kristitty maa, </w:t>
      </w:r>
      <w:r>
        <w:rPr>
          <w:color w:val="118B8A"/>
        </w:rPr>
        <w:t xml:space="preserve">sen </w:t>
      </w:r>
      <w:r>
        <w:t xml:space="preserve">ihmiset eivät yksinkertaisesti sovi Länsi-Euroopan kristillis-juutalaiseen perinteeseen. Juuri silloin, kun näihin perusteluihin ei löydy vastausta, </w:t>
      </w:r>
      <w:r>
        <w:rPr>
          <w:color w:val="C62100"/>
        </w:rPr>
        <w:t xml:space="preserve">vanhat muistutukset kostosta </w:t>
      </w:r>
      <w:r>
        <w:rPr>
          <w:color w:val="014347"/>
        </w:rPr>
        <w:t xml:space="preserve">ottomaanien valtakunnan </w:t>
      </w:r>
      <w:r>
        <w:rPr>
          <w:color w:val="C62100"/>
        </w:rPr>
        <w:t xml:space="preserve">toimintatavasta tulevat esiin</w:t>
      </w:r>
      <w:r>
        <w:t xml:space="preserve">. </w:t>
      </w:r>
      <w:r>
        <w:rPr>
          <w:color w:val="C62100"/>
        </w:rPr>
        <w:t xml:space="preserve">Tämän väitteen </w:t>
      </w:r>
      <w:r>
        <w:t xml:space="preserve">hylkääminen edellyttää, että </w:t>
      </w:r>
      <w:r>
        <w:rPr>
          <w:color w:val="42083B"/>
        </w:rPr>
        <w:t xml:space="preserve">Ottomaanien valtakunnan </w:t>
      </w:r>
      <w:r>
        <w:rPr>
          <w:color w:val="233809"/>
        </w:rPr>
        <w:t xml:space="preserve">syntejä</w:t>
      </w:r>
      <w:r>
        <w:t xml:space="preserve"> ei hyväksytä</w:t>
      </w:r>
      <w:r>
        <w:t xml:space="preserve">. </w:t>
      </w:r>
      <w:r>
        <w:rPr>
          <w:color w:val="118B8A"/>
        </w:rPr>
        <w:t xml:space="preserve">Turkki </w:t>
      </w:r>
      <w:r>
        <w:t xml:space="preserve">on </w:t>
      </w:r>
      <w:r>
        <w:t xml:space="preserve">joka tapauksessa sopinut </w:t>
      </w:r>
      <w:r>
        <w:rPr>
          <w:color w:val="233809"/>
        </w:rPr>
        <w:t xml:space="preserve">niiden kanssa. </w:t>
      </w:r>
      <w:r>
        <w:rPr>
          <w:color w:val="118B8A"/>
        </w:rPr>
        <w:t xml:space="preserve">Maa on </w:t>
      </w:r>
      <w:r>
        <w:t xml:space="preserve">ottanut viime vuosina vastaan yli 500 000 pakolaista ainakin neljästä naapurimaasta. </w:t>
      </w:r>
      <w:r>
        <w:rPr>
          <w:color w:val="82785D"/>
        </w:rPr>
        <w:t xml:space="preserve">Kurdit, </w:t>
      </w:r>
      <w:r>
        <w:rPr>
          <w:color w:val="023087"/>
        </w:rPr>
        <w:t xml:space="preserve">jotka </w:t>
      </w:r>
      <w:r>
        <w:rPr>
          <w:color w:val="82785D"/>
        </w:rPr>
        <w:t xml:space="preserve">kärsivät Syyrian, Iranin ja Irakin monien mielestä nykyisestä tuhoamiskampanjasta, </w:t>
      </w:r>
      <w:r>
        <w:t xml:space="preserve">ovat tulvineet Itä-Turkissa. Nyt </w:t>
      </w:r>
      <w:r>
        <w:rPr>
          <w:color w:val="196956"/>
        </w:rPr>
        <w:t xml:space="preserve">heidän </w:t>
      </w:r>
      <w:r>
        <w:rPr>
          <w:color w:val="8C41BB"/>
        </w:rPr>
        <w:t xml:space="preserve">turkkilaiset </w:t>
      </w:r>
      <w:r>
        <w:rPr>
          <w:color w:val="ECEDFE"/>
        </w:rPr>
        <w:t xml:space="preserve">veljensä </w:t>
      </w:r>
      <w:r>
        <w:rPr>
          <w:color w:val="2B2D32"/>
        </w:rPr>
        <w:t xml:space="preserve">saapuvat pakolaisina </w:t>
      </w:r>
      <w:r>
        <w:rPr>
          <w:color w:val="94C661"/>
        </w:rPr>
        <w:t xml:space="preserve">Bulgariasta</w:t>
      </w:r>
      <w:r>
        <w:t xml:space="preserve">. </w:t>
      </w:r>
      <w:r>
        <w:rPr>
          <w:color w:val="F8907D"/>
        </w:rPr>
        <w:t xml:space="preserve">Turkkilaisten pakolaisten tragediaa ja </w:t>
      </w:r>
      <w:r>
        <w:rPr>
          <w:color w:val="895E6B"/>
        </w:rPr>
        <w:t xml:space="preserve">meneillään olevaa kriisiä </w:t>
      </w:r>
      <w:r>
        <w:t xml:space="preserve">ei voida sivuuttaa ja siirtää historian pahamaineiseen roskakoriin, </w:t>
      </w:r>
      <w:r>
        <w:rPr>
          <w:color w:val="788E95"/>
        </w:rPr>
        <w:t xml:space="preserve">josta on viime aikoina </w:t>
      </w:r>
      <w:r>
        <w:t xml:space="preserve">tullut kätevä ratkaisu. </w:t>
      </w:r>
      <w:r>
        <w:rPr>
          <w:color w:val="FB6AB8"/>
        </w:rPr>
        <w:t xml:space="preserve">Minkä tahansa kansan kärsimyksiä </w:t>
      </w:r>
      <w:r>
        <w:rPr>
          <w:color w:val="FB6AB8"/>
        </w:rPr>
        <w:t xml:space="preserve">milloin tahansa </w:t>
      </w:r>
      <w:r>
        <w:rPr>
          <w:color w:val="576094"/>
        </w:rPr>
        <w:t xml:space="preserve">menneisyydessä </w:t>
      </w:r>
      <w:r>
        <w:t xml:space="preserve">ei epäilemättä voida sivuuttaa ja unohtaa. Se, mitä </w:t>
      </w:r>
      <w:r>
        <w:rPr>
          <w:color w:val="FEB8C8"/>
        </w:rPr>
        <w:t xml:space="preserve">senaatin oikeusasioita käsittelevä valiokunta </w:t>
      </w:r>
      <w:r>
        <w:t xml:space="preserve">on tehnyt </w:t>
      </w:r>
      <w:r>
        <w:rPr>
          <w:color w:val="9E8317"/>
        </w:rPr>
        <w:t xml:space="preserve">vahvasti muotoillun armenialaisresoluution </w:t>
      </w:r>
      <w:r>
        <w:t xml:space="preserve">tueksi, </w:t>
      </w:r>
      <w:r>
        <w:t xml:space="preserve">ei kuitenkaan johda mihinkään hyödylliseen lopputulokseen, vaan ainoastaan uusiin kiistoihin ja katkeriin muistoihin. </w:t>
      </w:r>
      <w:r>
        <w:rPr>
          <w:color w:val="DB1474"/>
        </w:rPr>
        <w:t xml:space="preserve">Kongressilla </w:t>
      </w:r>
      <w:r>
        <w:t xml:space="preserve">on jo tarpeeksi ongelmia käsitellä </w:t>
      </w:r>
      <w:r>
        <w:rPr>
          <w:color w:val="8489AE"/>
        </w:rPr>
        <w:t xml:space="preserve">maailman </w:t>
      </w:r>
      <w:r>
        <w:rPr>
          <w:color w:val="8489AE"/>
        </w:rPr>
        <w:t xml:space="preserve">nykyistä </w:t>
      </w:r>
      <w:r>
        <w:t xml:space="preserve">karua todellisuutta</w:t>
      </w:r>
      <w:r>
        <w:t xml:space="preserve">. </w:t>
      </w:r>
      <w:r>
        <w:rPr>
          <w:color w:val="FBC206"/>
        </w:rPr>
        <w:t xml:space="preserve">Bulgarian hallituksen käytös on jo kuukausien ajan ollut yli säädyllisyyden rajojen</w:t>
      </w:r>
      <w:r>
        <w:t xml:space="preserve">, </w:t>
      </w:r>
      <w:r>
        <w:t xml:space="preserve">eivätkä Yhdysvallat aliarvioi </w:t>
      </w:r>
      <w:r>
        <w:t xml:space="preserve">arvojaan </w:t>
      </w:r>
      <w:r>
        <w:t xml:space="preserve">jättämällä </w:t>
      </w:r>
      <w:r>
        <w:rPr>
          <w:color w:val="FBC206"/>
        </w:rPr>
        <w:t xml:space="preserve">sen </w:t>
      </w:r>
      <w:r>
        <w:t xml:space="preserve">huomiotta ja antamalla äänensä </w:t>
      </w:r>
      <w:r>
        <w:t xml:space="preserve">menneisyydelle.</w:t>
      </w:r>
    </w:p>
    <w:p>
      <w:r>
        <w:rPr>
          <w:b/>
        </w:rPr>
        <w:t xml:space="preserve">Asiakirjan numero 1549</w:t>
      </w:r>
    </w:p>
    <w:p>
      <w:r>
        <w:rPr>
          <w:b/>
        </w:rPr>
        <w:t xml:space="preserve">Asiakirjan tunniste: wsj1847-001</w:t>
      </w:r>
    </w:p>
    <w:p>
      <w:r>
        <w:t xml:space="preserve">Monet Washingtonin edustajat sanovat, että </w:t>
      </w:r>
      <w:r>
        <w:rPr>
          <w:color w:val="310106"/>
        </w:rPr>
        <w:t xml:space="preserve">presidentti Bushin </w:t>
      </w:r>
      <w:r>
        <w:t xml:space="preserve">on korotettava veroja, jotta </w:t>
      </w:r>
      <w:r>
        <w:rPr>
          <w:color w:val="04640D"/>
        </w:rPr>
        <w:t xml:space="preserve">hänen </w:t>
      </w:r>
      <w:r>
        <w:rPr>
          <w:color w:val="FEFB0A"/>
        </w:rPr>
        <w:t xml:space="preserve">huumeiden vastainen sotansa voidaan </w:t>
      </w:r>
      <w:r>
        <w:t xml:space="preserve">maksaa</w:t>
      </w:r>
      <w:r>
        <w:t xml:space="preserve">. </w:t>
      </w:r>
      <w:r>
        <w:t xml:space="preserve">Meillä on parempi ajatus: </w:t>
      </w:r>
      <w:r>
        <w:rPr>
          <w:color w:val="FEFB0A"/>
        </w:rPr>
        <w:t xml:space="preserve">huumeiden vastainen sota </w:t>
      </w:r>
      <w:r>
        <w:t xml:space="preserve">maksettaisiin lakkauttamalla </w:t>
      </w:r>
      <w:r>
        <w:rPr>
          <w:color w:val="FB5514"/>
        </w:rPr>
        <w:t xml:space="preserve">asunto- ja kaupunkikehitysministeriö (HUD)</w:t>
      </w:r>
      <w:r>
        <w:t xml:space="preserve">. </w:t>
      </w:r>
      <w:r>
        <w:rPr>
          <w:color w:val="FB5514"/>
        </w:rPr>
        <w:t xml:space="preserve">HUD:n </w:t>
      </w:r>
      <w:r>
        <w:t xml:space="preserve">budjetti </w:t>
      </w:r>
      <w:r>
        <w:t xml:space="preserve">on </w:t>
      </w:r>
      <w:r>
        <w:rPr>
          <w:color w:val="E115C0"/>
        </w:rPr>
        <w:t xml:space="preserve">17 miljardia </w:t>
      </w:r>
      <w:r>
        <w:rPr>
          <w:color w:val="E115C0"/>
        </w:rPr>
        <w:t xml:space="preserve">dollaria</w:t>
      </w:r>
      <w:r>
        <w:t xml:space="preserve">. </w:t>
      </w:r>
      <w:r>
        <w:rPr>
          <w:color w:val="00587F"/>
        </w:rPr>
        <w:t xml:space="preserve">Meidän </w:t>
      </w:r>
      <w:r>
        <w:t xml:space="preserve">ja koko kansakunnan kokemusten </w:t>
      </w:r>
      <w:r>
        <w:t xml:space="preserve">mukaan </w:t>
      </w:r>
      <w:r>
        <w:rPr>
          <w:color w:val="E115C0"/>
        </w:rPr>
        <w:t xml:space="preserve">näitä varoja </w:t>
      </w:r>
      <w:r>
        <w:t xml:space="preserve">ei </w:t>
      </w:r>
      <w:r>
        <w:t xml:space="preserve">käytetä hyvin. </w:t>
      </w:r>
      <w:r>
        <w:rPr>
          <w:color w:val="0BC582"/>
        </w:rPr>
        <w:t xml:space="preserve">Ainoa hyvin merkittävä panos, jonka </w:t>
      </w:r>
      <w:r>
        <w:rPr>
          <w:color w:val="9E8317"/>
        </w:rPr>
        <w:t xml:space="preserve">hallitus </w:t>
      </w:r>
      <w:r>
        <w:rPr>
          <w:color w:val="0BC582"/>
        </w:rPr>
        <w:t xml:space="preserve">voisi </w:t>
      </w:r>
      <w:r>
        <w:rPr>
          <w:color w:val="0BC582"/>
        </w:rPr>
        <w:t xml:space="preserve">nyt tehdä </w:t>
      </w:r>
      <w:r>
        <w:rPr>
          <w:color w:val="01190F"/>
        </w:rPr>
        <w:t xml:space="preserve">köyhien </w:t>
      </w:r>
      <w:r>
        <w:rPr>
          <w:color w:val="0BC582"/>
        </w:rPr>
        <w:t xml:space="preserve">auttamiseksi, on </w:t>
      </w:r>
      <w:r>
        <w:t xml:space="preserve">poistaa </w:t>
      </w:r>
      <w:r>
        <w:t xml:space="preserve">huumeuhka </w:t>
      </w:r>
      <w:r>
        <w:rPr>
          <w:color w:val="847D81"/>
        </w:rPr>
        <w:t xml:space="preserve">heidän </w:t>
      </w:r>
      <w:r>
        <w:t xml:space="preserve">asuinalueiltaan. </w:t>
      </w:r>
      <w:r>
        <w:rPr>
          <w:color w:val="58018B"/>
        </w:rPr>
        <w:t xml:space="preserve">Jos </w:t>
      </w:r>
      <w:r>
        <w:rPr>
          <w:color w:val="B70639"/>
        </w:rPr>
        <w:t xml:space="preserve">siihen </w:t>
      </w:r>
      <w:r>
        <w:rPr>
          <w:color w:val="58018B"/>
        </w:rPr>
        <w:t xml:space="preserve">tarvitaan </w:t>
      </w:r>
      <w:r>
        <w:rPr>
          <w:color w:val="703B01"/>
        </w:rPr>
        <w:t xml:space="preserve">rahaa</w:t>
      </w:r>
      <w:r>
        <w:rPr>
          <w:color w:val="58018B"/>
        </w:rPr>
        <w:t xml:space="preserve">, ottakaa </w:t>
      </w:r>
      <w:r>
        <w:rPr>
          <w:color w:val="703B01"/>
        </w:rPr>
        <w:t xml:space="preserve">se </w:t>
      </w:r>
      <w:r>
        <w:rPr>
          <w:color w:val="F7F1DF"/>
        </w:rPr>
        <w:t xml:space="preserve">tältä huonomaineiselta liittovaltion ministeriöltä</w:t>
      </w:r>
      <w:r>
        <w:t xml:space="preserve">. </w:t>
      </w:r>
      <w:r>
        <w:t xml:space="preserve">Mutta </w:t>
      </w:r>
      <w:r>
        <w:rPr>
          <w:color w:val="4AFEFA"/>
        </w:rPr>
        <w:t xml:space="preserve">demokraatit, </w:t>
      </w:r>
      <w:r>
        <w:rPr>
          <w:color w:val="FCB164"/>
        </w:rPr>
        <w:t xml:space="preserve">jotka </w:t>
      </w:r>
      <w:r>
        <w:rPr>
          <w:color w:val="4AFEFA"/>
        </w:rPr>
        <w:t xml:space="preserve">ovat moittineet </w:t>
      </w:r>
      <w:r>
        <w:rPr>
          <w:color w:val="796EE6"/>
        </w:rPr>
        <w:t xml:space="preserve">HUDia</w:t>
      </w:r>
      <w:r>
        <w:rPr>
          <w:color w:val="4AFEFA"/>
        </w:rPr>
        <w:t xml:space="preserve"> kuulemisissa ja lehdistössä</w:t>
      </w:r>
      <w:r>
        <w:rPr>
          <w:color w:val="118B8A"/>
        </w:rPr>
        <w:t xml:space="preserve">, </w:t>
      </w:r>
      <w:r>
        <w:rPr>
          <w:color w:val="118B8A"/>
        </w:rPr>
        <w:t xml:space="preserve">eivät tietenkään salli </w:t>
      </w:r>
      <w:r>
        <w:rPr>
          <w:color w:val="000D2C"/>
        </w:rPr>
        <w:t xml:space="preserve">tällaista ratkaisua</w:t>
      </w:r>
      <w:r>
        <w:t xml:space="preserve">. </w:t>
      </w:r>
      <w:r>
        <w:rPr>
          <w:color w:val="118B8A"/>
        </w:rPr>
        <w:t xml:space="preserve">Sen sijaan </w:t>
      </w:r>
      <w:r>
        <w:t xml:space="preserve">he tekevät parhaansa suojellakseen ohjelmia, jotka ovat </w:t>
      </w:r>
      <w:r>
        <w:rPr>
          <w:color w:val="FB5514"/>
        </w:rPr>
        <w:t xml:space="preserve">HUDia ympäröivien </w:t>
      </w:r>
      <w:r>
        <w:t xml:space="preserve">skandaalien ytimessä</w:t>
      </w:r>
      <w:r>
        <w:t xml:space="preserve">. </w:t>
      </w:r>
      <w:r>
        <w:t xml:space="preserve">Tässä kuussa </w:t>
      </w:r>
      <w:r>
        <w:rPr>
          <w:color w:val="F95475"/>
        </w:rPr>
        <w:t xml:space="preserve">HUD-ministeri </w:t>
      </w:r>
      <w:r>
        <w:rPr>
          <w:color w:val="53495F"/>
        </w:rPr>
        <w:t xml:space="preserve">Jack Kemp </w:t>
      </w:r>
      <w:r>
        <w:t xml:space="preserve">ilmoitti </w:t>
      </w:r>
      <w:r>
        <w:t xml:space="preserve">joukosta </w:t>
      </w:r>
      <w:r>
        <w:rPr>
          <w:color w:val="61FC03"/>
        </w:rPr>
        <w:t xml:space="preserve">ehdotettuja uudistuksia </w:t>
      </w:r>
      <w:r>
        <w:rPr>
          <w:color w:val="5D9608"/>
        </w:rPr>
        <w:t xml:space="preserve">HUD:n</w:t>
      </w:r>
      <w:r>
        <w:rPr>
          <w:color w:val="61FC03"/>
        </w:rPr>
        <w:t xml:space="preserve"> hallinnon parantamiseksi</w:t>
      </w:r>
      <w:r>
        <w:t xml:space="preserve">. </w:t>
      </w:r>
      <w:r>
        <w:t xml:space="preserve">Monet </w:t>
      </w:r>
      <w:r>
        <w:rPr>
          <w:color w:val="53495F"/>
        </w:rPr>
        <w:t xml:space="preserve">hänen </w:t>
      </w:r>
      <w:r>
        <w:t xml:space="preserve">ehdotuksistaan ovat epäilemättä arvokkaita, mutta todellisuudessa hän ehdottaa vain, että </w:t>
      </w:r>
      <w:r>
        <w:rPr>
          <w:color w:val="DE98FD"/>
        </w:rPr>
        <w:t xml:space="preserve">pohjimmiltaan puutteelliset ohjelmat </w:t>
      </w:r>
      <w:r>
        <w:t xml:space="preserve">saataisiin </w:t>
      </w:r>
      <w:r>
        <w:rPr>
          <w:color w:val="DE98FD"/>
        </w:rPr>
        <w:t xml:space="preserve">toimimaan hieman oikeudenmukaisemmin ja tehokkaammin</w:t>
      </w:r>
      <w:r>
        <w:t xml:space="preserve">. </w:t>
      </w:r>
      <w:r>
        <w:rPr>
          <w:color w:val="98A088"/>
        </w:rPr>
        <w:t xml:space="preserve">Kongressi </w:t>
      </w:r>
      <w:r>
        <w:t xml:space="preserve">ei kuitenkaan todennäköisesti mene </w:t>
      </w:r>
      <w:r>
        <w:t xml:space="preserve">edes </w:t>
      </w:r>
      <w:r>
        <w:rPr>
          <w:color w:val="DE98FD"/>
        </w:rPr>
        <w:t xml:space="preserve">näin pitkälle. </w:t>
      </w:r>
      <w:r>
        <w:rPr>
          <w:color w:val="4F584E"/>
        </w:rPr>
        <w:t xml:space="preserve">Viime viikolla </w:t>
      </w:r>
      <w:r>
        <w:rPr>
          <w:color w:val="248AD0"/>
        </w:rPr>
        <w:t xml:space="preserve">edustajainhuoneen pankkikomitean jäsenet </w:t>
      </w:r>
      <w:r>
        <w:t xml:space="preserve">arvostelivat </w:t>
      </w:r>
      <w:r>
        <w:rPr>
          <w:color w:val="53495F"/>
        </w:rPr>
        <w:t xml:space="preserve">ministeri Kempiä </w:t>
      </w:r>
      <w:r>
        <w:t xml:space="preserve">jyrkästi</w:t>
      </w:r>
      <w:r>
        <w:t xml:space="preserve">. </w:t>
      </w:r>
      <w:r>
        <w:t xml:space="preserve">He olivat esimerkiksi tyrmistyneitä siitä, että hän haluaa keskittää enemmän </w:t>
      </w:r>
      <w:r>
        <w:rPr>
          <w:color w:val="5C5300"/>
        </w:rPr>
        <w:t xml:space="preserve">3 miljardin dollarin Community Development Block Grant (CDBG) -rahoitusta </w:t>
      </w:r>
      <w:r>
        <w:t xml:space="preserve">pienituloisten hankkeisiin ja leikata nollaan </w:t>
      </w:r>
      <w:r>
        <w:rPr>
          <w:color w:val="9F6551"/>
        </w:rPr>
        <w:t xml:space="preserve">surullisenkuuluisat "käytettävissä olevat" varat</w:t>
      </w:r>
      <w:r>
        <w:rPr>
          <w:color w:val="BCFEC6"/>
        </w:rPr>
        <w:t xml:space="preserve">, joiden </w:t>
      </w:r>
      <w:r>
        <w:rPr>
          <w:color w:val="9F6551"/>
        </w:rPr>
        <w:t xml:space="preserve">avulla </w:t>
      </w:r>
      <w:r>
        <w:rPr>
          <w:color w:val="2B1B04"/>
        </w:rPr>
        <w:t xml:space="preserve">HUD:n</w:t>
      </w:r>
      <w:r>
        <w:rPr>
          <w:color w:val="932C70"/>
        </w:rPr>
        <w:t xml:space="preserve"> virkamiehet </w:t>
      </w:r>
      <w:r>
        <w:rPr>
          <w:color w:val="9F6551"/>
        </w:rPr>
        <w:t xml:space="preserve">saattoivat </w:t>
      </w:r>
      <w:r>
        <w:rPr>
          <w:color w:val="9F6551"/>
        </w:rPr>
        <w:t xml:space="preserve">ohjata sopimuksia </w:t>
      </w:r>
      <w:r>
        <w:rPr>
          <w:color w:val="9F6551"/>
        </w:rPr>
        <w:t xml:space="preserve">poliittisille ystävilleen</w:t>
      </w:r>
      <w:r>
        <w:t xml:space="preserve">. </w:t>
      </w:r>
      <w:r>
        <w:rPr>
          <w:color w:val="5C5300"/>
        </w:rPr>
        <w:t xml:space="preserve">Nämä kehittämisavustukset </w:t>
      </w:r>
      <w:r>
        <w:t xml:space="preserve">hyödyttävät ensisijaisesti </w:t>
      </w:r>
      <w:r>
        <w:rPr>
          <w:color w:val="B5AFC4"/>
        </w:rPr>
        <w:t xml:space="preserve">rakennuttajia</w:t>
      </w:r>
      <w:r>
        <w:rPr>
          <w:color w:val="D4C67A"/>
        </w:rPr>
        <w:t xml:space="preserve">, jotka </w:t>
      </w:r>
      <w:r>
        <w:rPr>
          <w:color w:val="B5AFC4"/>
        </w:rPr>
        <w:t xml:space="preserve">haluavat rakentaa ostoskeskuksia ja pysäköintitaloja</w:t>
      </w:r>
      <w:r>
        <w:t xml:space="preserve">. Ne myös </w:t>
      </w:r>
      <w:r>
        <w:t xml:space="preserve">antavat </w:t>
      </w:r>
      <w:r>
        <w:rPr>
          <w:color w:val="AE7AA1"/>
        </w:rPr>
        <w:t xml:space="preserve">kongressiedustajille </w:t>
      </w:r>
      <w:r>
        <w:t xml:space="preserve">poliittista luottoa etuisuuksien saamisesta, mikä tekee niistä suosittuja esimerkiksi </w:t>
      </w:r>
      <w:r>
        <w:rPr>
          <w:color w:val="C2A393"/>
        </w:rPr>
        <w:t xml:space="preserve">Mary Rose Oakarin </w:t>
      </w:r>
      <w:r>
        <w:t xml:space="preserve">kaltaisten </w:t>
      </w:r>
      <w:r>
        <w:rPr>
          <w:color w:val="98A088"/>
        </w:rPr>
        <w:t xml:space="preserve">kongressin jäsenten </w:t>
      </w:r>
      <w:r>
        <w:t xml:space="preserve">keskuudessa</w:t>
      </w:r>
      <w:r>
        <w:t xml:space="preserve">. </w:t>
      </w:r>
      <w:r>
        <w:rPr>
          <w:color w:val="0232FD"/>
        </w:rPr>
        <w:t xml:space="preserve">Clevelandista kotoisin oleva</w:t>
      </w:r>
      <w:r>
        <w:rPr>
          <w:color w:val="C2A393"/>
        </w:rPr>
        <w:t xml:space="preserve"> kongressiedustaja Oakar, joka on demokraatti, </w:t>
      </w:r>
      <w:r>
        <w:t xml:space="preserve">haluaa saada 6,9 miljoonan dollarin avustuksen </w:t>
      </w:r>
      <w:r>
        <w:rPr>
          <w:color w:val="BA6801"/>
        </w:rPr>
        <w:t xml:space="preserve">18-kerroksisen Rock and Roll Hall of Famen rakentamiseen </w:t>
      </w:r>
      <w:r>
        <w:rPr>
          <w:color w:val="6A3A35"/>
        </w:rPr>
        <w:t xml:space="preserve">Clevelandiin</w:t>
      </w:r>
      <w:r>
        <w:t xml:space="preserve">. </w:t>
      </w:r>
      <w:r>
        <w:rPr>
          <w:color w:val="C2A393"/>
        </w:rPr>
        <w:t xml:space="preserve">Hänen mukaansa </w:t>
      </w:r>
      <w:r>
        <w:rPr>
          <w:color w:val="BA6801"/>
        </w:rPr>
        <w:t xml:space="preserve">se </w:t>
      </w:r>
      <w:r>
        <w:t xml:space="preserve">luo 600 työpaikkaa ja tuo </w:t>
      </w:r>
      <w:r>
        <w:t xml:space="preserve">matkailutuloja Clevelandiin. </w:t>
      </w:r>
      <w:r>
        <w:rPr>
          <w:color w:val="FB5514"/>
        </w:rPr>
        <w:t xml:space="preserve">HUD:n </w:t>
      </w:r>
      <w:r>
        <w:t xml:space="preserve">mukaan </w:t>
      </w:r>
      <w:r>
        <w:rPr>
          <w:color w:val="BA6801"/>
        </w:rPr>
        <w:t xml:space="preserve">hanke </w:t>
      </w:r>
      <w:r>
        <w:t xml:space="preserve">ei ole tukikelpoinen, ja </w:t>
      </w:r>
      <w:r>
        <w:rPr>
          <w:color w:val="53495F"/>
        </w:rPr>
        <w:t xml:space="preserve">ministeri Kemp </w:t>
      </w:r>
      <w:r>
        <w:t xml:space="preserve">sanoo, että rahat pitäisi saada rock and roll -muusikoilta ja musiikkiteollisuudelta. </w:t>
      </w:r>
      <w:r>
        <w:rPr>
          <w:color w:val="16C0D0"/>
        </w:rPr>
        <w:t xml:space="preserve">Kuulemistilaisuudessa </w:t>
      </w:r>
      <w:r>
        <w:rPr>
          <w:color w:val="C2A393"/>
        </w:rPr>
        <w:t xml:space="preserve">edustaja Oakar </w:t>
      </w:r>
      <w:r>
        <w:t xml:space="preserve">alkoi </w:t>
      </w:r>
      <w:r>
        <w:t xml:space="preserve">valittaa </w:t>
      </w:r>
      <w:r>
        <w:rPr>
          <w:color w:val="C62100"/>
        </w:rPr>
        <w:t xml:space="preserve">"keksityistä järjettömistä säännöksistä"</w:t>
      </w:r>
      <w:r>
        <w:rPr>
          <w:color w:val="014347"/>
        </w:rPr>
        <w:t xml:space="preserve">, jotka </w:t>
      </w:r>
      <w:r>
        <w:rPr>
          <w:color w:val="C62100"/>
        </w:rPr>
        <w:t xml:space="preserve">ovat </w:t>
      </w:r>
      <w:r>
        <w:rPr>
          <w:color w:val="233809"/>
        </w:rPr>
        <w:t xml:space="preserve">hänen </w:t>
      </w:r>
      <w:r>
        <w:rPr>
          <w:color w:val="C62100"/>
        </w:rPr>
        <w:t xml:space="preserve">ja "</w:t>
      </w:r>
      <w:r>
        <w:rPr>
          <w:color w:val="42083B"/>
        </w:rPr>
        <w:t xml:space="preserve">Clevelandin </w:t>
      </w:r>
      <w:r>
        <w:rPr>
          <w:color w:val="C62100"/>
        </w:rPr>
        <w:t xml:space="preserve">keskustan asuntojen" </w:t>
      </w:r>
      <w:r>
        <w:rPr>
          <w:color w:val="233809"/>
        </w:rPr>
        <w:t xml:space="preserve">välissä</w:t>
      </w:r>
      <w:r>
        <w:t xml:space="preserve">. </w:t>
      </w:r>
      <w:r>
        <w:rPr>
          <w:color w:val="82785D"/>
        </w:rPr>
        <w:t xml:space="preserve">Republikaanien edustaja Chalmers Wylie Ohiosta </w:t>
      </w:r>
      <w:r>
        <w:t xml:space="preserve">vitsaili tapauksesta: "</w:t>
      </w:r>
      <w:r>
        <w:rPr>
          <w:color w:val="82785D"/>
        </w:rPr>
        <w:t xml:space="preserve">Mielestäni </w:t>
      </w:r>
      <w:r>
        <w:rPr>
          <w:color w:val="C2A393"/>
        </w:rPr>
        <w:t xml:space="preserve">tämä nainen </w:t>
      </w:r>
      <w:r>
        <w:t xml:space="preserve">tekee merkittävän lausunnon. </w:t>
      </w:r>
      <w:r>
        <w:rPr>
          <w:color w:val="B7DAD2"/>
        </w:rPr>
        <w:t xml:space="preserve">Kun </w:t>
      </w:r>
      <w:r>
        <w:rPr>
          <w:color w:val="8C41BB"/>
        </w:rPr>
        <w:t xml:space="preserve">kongressin </w:t>
      </w:r>
      <w:r>
        <w:rPr>
          <w:color w:val="196956"/>
        </w:rPr>
        <w:t xml:space="preserve">jäsen </w:t>
      </w:r>
      <w:r>
        <w:rPr>
          <w:color w:val="B7DAD2"/>
        </w:rPr>
        <w:t xml:space="preserve">huudahtaa, että </w:t>
      </w:r>
      <w:r>
        <w:rPr>
          <w:color w:val="2B2D32"/>
        </w:rPr>
        <w:t xml:space="preserve">hänen </w:t>
      </w:r>
      <w:r>
        <w:rPr>
          <w:color w:val="ECEDFE"/>
        </w:rPr>
        <w:t xml:space="preserve">vaalipiirissään olevassa </w:t>
      </w:r>
      <w:r>
        <w:rPr>
          <w:color w:val="ECEDFE"/>
        </w:rPr>
        <w:t xml:space="preserve">hankkeessa </w:t>
      </w:r>
      <w:r>
        <w:rPr>
          <w:color w:val="B7DAD2"/>
        </w:rPr>
        <w:t xml:space="preserve">on </w:t>
      </w:r>
      <w:r>
        <w:rPr>
          <w:color w:val="B7DAD2"/>
        </w:rPr>
        <w:t xml:space="preserve">jotain vikaa, </w:t>
      </w:r>
      <w:r>
        <w:rPr>
          <w:color w:val="B7DAD2"/>
        </w:rPr>
        <w:t xml:space="preserve">se on </w:t>
      </w:r>
      <w:r>
        <w:t xml:space="preserve">mielestäni </w:t>
      </w:r>
      <w:r>
        <w:t xml:space="preserve">erittäin valitettavaa." </w:t>
      </w:r>
      <w:r>
        <w:t xml:space="preserve">Olemme </w:t>
      </w:r>
      <w:r>
        <w:rPr>
          <w:color w:val="00587F"/>
        </w:rPr>
        <w:t xml:space="preserve">varmoja, että </w:t>
      </w:r>
      <w:r>
        <w:rPr>
          <w:color w:val="94C661"/>
        </w:rPr>
        <w:t xml:space="preserve">teologi </w:t>
      </w:r>
      <w:r>
        <w:t xml:space="preserve">voi selittää </w:t>
      </w:r>
      <w:r>
        <w:t xml:space="preserve">eron sen välillä, mitä </w:t>
      </w:r>
      <w:r>
        <w:t xml:space="preserve">republikaanikonsultit tekevät </w:t>
      </w:r>
      <w:r>
        <w:rPr>
          <w:color w:val="FB5514"/>
        </w:rPr>
        <w:t xml:space="preserve">HUDille, ja sen välillä, mitä </w:t>
      </w:r>
      <w:r>
        <w:t xml:space="preserve">nämä naiset ja herrat </w:t>
      </w:r>
      <w:r>
        <w:t xml:space="preserve">haluavat tehdä </w:t>
      </w:r>
      <w:r>
        <w:rPr>
          <w:color w:val="FB5514"/>
        </w:rPr>
        <w:t xml:space="preserve">HUDille</w:t>
      </w:r>
      <w:r>
        <w:t xml:space="preserve">. </w:t>
      </w:r>
      <w:r>
        <w:rPr>
          <w:color w:val="00587F"/>
        </w:rPr>
        <w:t xml:space="preserve">Mielestämme </w:t>
      </w:r>
      <w:r>
        <w:t xml:space="preserve">tätä alaa </w:t>
      </w:r>
      <w:r>
        <w:t xml:space="preserve">ei todennäköisesti ole mahdollista </w:t>
      </w:r>
      <w:r>
        <w:t xml:space="preserve">uudistaa </w:t>
      </w:r>
      <w:r>
        <w:rPr>
          <w:color w:val="98A088"/>
        </w:rPr>
        <w:t xml:space="preserve">kongressin </w:t>
      </w:r>
      <w:r>
        <w:t xml:space="preserve">nykyisen suhtautumisen perusteella </w:t>
      </w:r>
      <w:r>
        <w:rPr>
          <w:color w:val="FB5514"/>
        </w:rPr>
        <w:t xml:space="preserve">HUD:i</w:t>
      </w:r>
      <w:r>
        <w:t xml:space="preserve">in. </w:t>
      </w:r>
      <w:r>
        <w:rPr>
          <w:color w:val="F8907D"/>
        </w:rPr>
        <w:t xml:space="preserve">Liittovaltion hallitus </w:t>
      </w:r>
      <w:r>
        <w:rPr>
          <w:color w:val="895E6B"/>
        </w:rPr>
        <w:t xml:space="preserve">on yli 50 vuoden ajan yrittänyt eri tavoin tarjota asuntoja köyhille ja elvyttää kaupunkeja</w:t>
      </w:r>
      <w:r>
        <w:t xml:space="preserve">. </w:t>
      </w:r>
      <w:r>
        <w:rPr>
          <w:color w:val="895E6B"/>
        </w:rPr>
        <w:t xml:space="preserve">Samalla </w:t>
      </w:r>
      <w:r>
        <w:rPr>
          <w:color w:val="FB5514"/>
        </w:rPr>
        <w:t xml:space="preserve">HUD</w:t>
      </w:r>
      <w:r>
        <w:t xml:space="preserve"> on tuhlannut </w:t>
      </w:r>
      <w:r>
        <w:t xml:space="preserve">lukemattomia miljardeja, rakentanut slummeja ja edistänyt korruption leviämistä. Itse asiassa </w:t>
      </w:r>
      <w:r>
        <w:t xml:space="preserve">suurin osa </w:t>
      </w:r>
      <w:r>
        <w:rPr>
          <w:color w:val="FB5514"/>
        </w:rPr>
        <w:t xml:space="preserve">HUD:n</w:t>
      </w:r>
      <w:r>
        <w:t xml:space="preserve"> menoista </w:t>
      </w:r>
      <w:r>
        <w:t xml:space="preserve">on </w:t>
      </w:r>
      <w:r>
        <w:rPr>
          <w:color w:val="788E95"/>
        </w:rPr>
        <w:t xml:space="preserve">peiteltyjä avustuksia rakennuttajille tai keskiluokan asukkaille</w:t>
      </w:r>
      <w:r>
        <w:t xml:space="preserve">. </w:t>
      </w:r>
      <w:r>
        <w:rPr>
          <w:color w:val="788E95"/>
        </w:rPr>
        <w:t xml:space="preserve">Tähän</w:t>
      </w:r>
      <w:r>
        <w:t xml:space="preserve"> sisältyvät </w:t>
      </w:r>
      <w:r>
        <w:rPr>
          <w:color w:val="5C5300"/>
        </w:rPr>
        <w:t xml:space="preserve">CDBG-varat </w:t>
      </w:r>
      <w:r>
        <w:t xml:space="preserve">ja </w:t>
      </w:r>
      <w:r>
        <w:rPr>
          <w:color w:val="FB6AB8"/>
        </w:rPr>
        <w:t xml:space="preserve">liittovaltion asuntohallinto (Federal Housing Administration)</w:t>
      </w:r>
      <w:r>
        <w:rPr>
          <w:color w:val="576094"/>
        </w:rPr>
        <w:t xml:space="preserve">, joka </w:t>
      </w:r>
      <w:r>
        <w:rPr>
          <w:color w:val="FB6AB8"/>
        </w:rPr>
        <w:t xml:space="preserve">lainaa rahaa yksityisasuntojen asuntolainoihin ja jonka </w:t>
      </w:r>
      <w:r>
        <w:rPr>
          <w:color w:val="576094"/>
        </w:rPr>
        <w:t xml:space="preserve">todettiin </w:t>
      </w:r>
      <w:r>
        <w:rPr>
          <w:color w:val="FB6AB8"/>
        </w:rPr>
        <w:t xml:space="preserve">juuri olevan 4 miljardia </w:t>
      </w:r>
      <w:r>
        <w:rPr>
          <w:color w:val="FB6AB8"/>
        </w:rPr>
        <w:t xml:space="preserve">dollaria miinuksella</w:t>
      </w:r>
      <w:r>
        <w:t xml:space="preserve">. </w:t>
      </w:r>
      <w:r>
        <w:rPr>
          <w:color w:val="FB6AB8"/>
        </w:rPr>
        <w:t xml:space="preserve">Federal Housing Authorityn </w:t>
      </w:r>
      <w:r>
        <w:t xml:space="preserve">lainasalkun myyminen </w:t>
      </w:r>
      <w:r>
        <w:t xml:space="preserve">eniten tarjoavalle säästäisi veronmaksajille lukemattomia miljardeja tulevia tappioita. Osa </w:t>
      </w:r>
      <w:r>
        <w:rPr>
          <w:color w:val="FB5514"/>
        </w:rPr>
        <w:t xml:space="preserve">HUD:n</w:t>
      </w:r>
      <w:r>
        <w:t xml:space="preserve"> rahoista </w:t>
      </w:r>
      <w:r>
        <w:t xml:space="preserve">todella virtaa köyhille, ja asuntojen välittäjien poistaminen vapauttaisi enemmän rahaa </w:t>
      </w:r>
      <w:r>
        <w:rPr>
          <w:color w:val="DB1474"/>
        </w:rPr>
        <w:t xml:space="preserve">julkisesti rakennettujen asuntojen vuokralaisille, jotka voisivat </w:t>
      </w:r>
      <w:r>
        <w:t xml:space="preserve">hallita tai jopa omistaa </w:t>
      </w:r>
      <w:r>
        <w:t xml:space="preserve">yksikköjään. Loput rahoista käytettäisiin huumeiden poistamiseen lähiöistä. Kilpailevat jengit ovat tehneet kaupungeista sota-alueita. Jopa </w:t>
      </w:r>
      <w:r>
        <w:rPr>
          <w:color w:val="8489AE"/>
        </w:rPr>
        <w:t xml:space="preserve">Marylandin esikaupunkialueella sijaitsevassa Prince Georgen piirikunnassa </w:t>
      </w:r>
      <w:r>
        <w:t xml:space="preserve">ilmoitettiin </w:t>
      </w:r>
      <w:r>
        <w:rPr>
          <w:color w:val="4F584E"/>
        </w:rPr>
        <w:t xml:space="preserve">viime viikolla, että </w:t>
      </w:r>
      <w:r>
        <w:rPr>
          <w:color w:val="8489AE"/>
        </w:rPr>
        <w:t xml:space="preserve">alueella </w:t>
      </w:r>
      <w:r>
        <w:t xml:space="preserve">on tänä </w:t>
      </w:r>
      <w:r>
        <w:t xml:space="preserve">vuonna </w:t>
      </w:r>
      <w:r>
        <w:rPr>
          <w:color w:val="860E04"/>
        </w:rPr>
        <w:t xml:space="preserve">tehty ennätykselliset 96 murhaa</w:t>
      </w:r>
      <w:r>
        <w:t xml:space="preserve">, </w:t>
      </w:r>
      <w:r>
        <w:rPr>
          <w:color w:val="860E04"/>
        </w:rPr>
        <w:t xml:space="preserve">joista suurin osa </w:t>
      </w:r>
      <w:r>
        <w:t xml:space="preserve">liittyy huumeisiin. Uhrit ovat usein viattomia sivullisia. Pyörätuolissa istuva mies ammuttiin ja tapettiin huumeisiin liittyvässä ammuskelussa Miamissa. Brooklynissa huumekauppias käytti kolmevuotiasta poikaa kilpenä. Kunnollinen elämä kaupunkien sisäosissa ei palaudu </w:t>
      </w:r>
      <w:r>
        <w:rPr>
          <w:color w:val="FBC206"/>
        </w:rPr>
        <w:t xml:space="preserve">ennen kuin </w:t>
      </w:r>
      <w:r>
        <w:rPr>
          <w:color w:val="6EAB9B"/>
        </w:rPr>
        <w:t xml:space="preserve">hallitus </w:t>
      </w:r>
      <w:r>
        <w:rPr>
          <w:color w:val="FBC206"/>
        </w:rPr>
        <w:t xml:space="preserve">ottaa kadut takaisin huumejengeiltä</w:t>
      </w:r>
      <w:r>
        <w:t xml:space="preserve">. </w:t>
      </w:r>
      <w:r>
        <w:rPr>
          <w:color w:val="FBC206"/>
        </w:rPr>
        <w:t xml:space="preserve">Siihen asti </w:t>
      </w:r>
      <w:r>
        <w:rPr>
          <w:color w:val="FB5514"/>
        </w:rPr>
        <w:t xml:space="preserve">HUD:n </w:t>
      </w:r>
      <w:r>
        <w:t xml:space="preserve">kaupunkien sisäisiin asuntoihin </w:t>
      </w:r>
      <w:r>
        <w:t xml:space="preserve">sijoittamat miljardit dollarit </w:t>
      </w:r>
      <w:r>
        <w:t xml:space="preserve">menevät </w:t>
      </w:r>
      <w:r>
        <w:t xml:space="preserve">yksinkertaisesti </w:t>
      </w:r>
      <w:r>
        <w:t xml:space="preserve">hukkaan. Vielä on epäselvää, haluaako </w:t>
      </w:r>
      <w:r>
        <w:rPr>
          <w:color w:val="53495F"/>
        </w:rPr>
        <w:t xml:space="preserve">ministeri Kemp </w:t>
      </w:r>
      <w:r>
        <w:t xml:space="preserve">uudistaa </w:t>
      </w:r>
      <w:r>
        <w:rPr>
          <w:color w:val="FB5514"/>
        </w:rPr>
        <w:t xml:space="preserve">HUD-mekanismin vai </w:t>
      </w:r>
      <w:r>
        <w:t xml:space="preserve">kiristääkö hän vain muutamaa ruuvia siellä täällä. </w:t>
      </w:r>
      <w:r>
        <w:rPr>
          <w:color w:val="F2CDFE"/>
        </w:rPr>
        <w:t xml:space="preserve">Hän </w:t>
      </w:r>
      <w:r>
        <w:rPr>
          <w:color w:val="645341"/>
        </w:rPr>
        <w:t xml:space="preserve">kuitenkin epäilemättä uskoo, että pelastuspaketti on mahdollinen</w:t>
      </w:r>
      <w:r>
        <w:t xml:space="preserve">. Ottaen huomioon </w:t>
      </w:r>
      <w:r>
        <w:rPr>
          <w:color w:val="760035"/>
        </w:rPr>
        <w:t xml:space="preserve">tekopyhyyden, </w:t>
      </w:r>
      <w:r>
        <w:rPr>
          <w:color w:val="647A41"/>
        </w:rPr>
        <w:t xml:space="preserve">jolla </w:t>
      </w:r>
      <w:r>
        <w:rPr>
          <w:color w:val="496E76"/>
        </w:rPr>
        <w:t xml:space="preserve">kongressi </w:t>
      </w:r>
      <w:r>
        <w:rPr>
          <w:color w:val="760035"/>
        </w:rPr>
        <w:t xml:space="preserve">on käsitellyt </w:t>
      </w:r>
      <w:r>
        <w:rPr>
          <w:color w:val="E3F894"/>
        </w:rPr>
        <w:t xml:space="preserve">HUD-skandaaleja</w:t>
      </w:r>
      <w:r>
        <w:t xml:space="preserve">, olemme </w:t>
      </w:r>
      <w:r>
        <w:t xml:space="preserve">eri mieltä. On </w:t>
      </w:r>
      <w:r>
        <w:t xml:space="preserve">tullut aika purkaa </w:t>
      </w:r>
      <w:r>
        <w:rPr>
          <w:color w:val="F9D7CD"/>
        </w:rPr>
        <w:t xml:space="preserve">poliittisesti saastunut rahankulutusautomaatti</w:t>
      </w:r>
      <w:r>
        <w:rPr>
          <w:color w:val="876128"/>
        </w:rPr>
        <w:t xml:space="preserve">, joka </w:t>
      </w:r>
      <w:r>
        <w:rPr>
          <w:color w:val="A1A711"/>
        </w:rPr>
        <w:t xml:space="preserve">HUDista </w:t>
      </w:r>
      <w:r>
        <w:rPr>
          <w:color w:val="F9D7CD"/>
        </w:rPr>
        <w:t xml:space="preserve">on tullut, </w:t>
      </w:r>
      <w:r>
        <w:t xml:space="preserve">ja suunnata resurssit uudelleen </w:t>
      </w:r>
      <w:r>
        <w:rPr>
          <w:color w:val="FEFB0A"/>
        </w:rPr>
        <w:t xml:space="preserve">huumeiden vastaiseen sotaan</w:t>
      </w:r>
      <w:r>
        <w:t xml:space="preserve">.</w:t>
      </w:r>
    </w:p>
    <w:p>
      <w:r>
        <w:rPr>
          <w:b/>
        </w:rPr>
        <w:t xml:space="preserve">Asiakirjan numero 1550</w:t>
      </w:r>
    </w:p>
    <w:p>
      <w:r>
        <w:rPr>
          <w:b/>
        </w:rPr>
        <w:t xml:space="preserve">Asiakirjan tunniste: wsj1848-001</w:t>
      </w:r>
    </w:p>
    <w:p>
      <w:r>
        <w:rPr>
          <w:color w:val="310106"/>
        </w:rPr>
        <w:t xml:space="preserve">Randy Delchamps </w:t>
      </w:r>
      <w:r>
        <w:t xml:space="preserve">on nimitetty </w:t>
      </w:r>
      <w:r>
        <w:rPr>
          <w:color w:val="FEFB0A"/>
        </w:rPr>
        <w:t xml:space="preserve">päivittäistavarakauppaketjun </w:t>
      </w:r>
      <w:r>
        <w:rPr>
          <w:color w:val="04640D"/>
        </w:rPr>
        <w:t xml:space="preserve">puheenjohtajaksi ja toimitusjohtajaksi</w:t>
      </w:r>
      <w:r>
        <w:t xml:space="preserve">.</w:t>
      </w:r>
      <w:r>
        <w:rPr>
          <w:color w:val="310106"/>
        </w:rPr>
        <w:t xml:space="preserve">Delchamps, 46, </w:t>
      </w:r>
      <w:r>
        <w:t xml:space="preserve">korvaa </w:t>
      </w:r>
      <w:r>
        <w:rPr>
          <w:color w:val="FB5514"/>
        </w:rPr>
        <w:t xml:space="preserve">A.F. Delchamps Jr:n, </w:t>
      </w:r>
      <w:r>
        <w:rPr>
          <w:color w:val="E115C0"/>
        </w:rPr>
        <w:t xml:space="preserve">joka </w:t>
      </w:r>
      <w:r>
        <w:rPr>
          <w:color w:val="FB5514"/>
        </w:rPr>
        <w:t xml:space="preserve">kuoli lento-onnettomuudessa sunnuntaina 58-vuotiaana</w:t>
      </w:r>
      <w:r>
        <w:t xml:space="preserve">. </w:t>
      </w:r>
      <w:r>
        <w:rPr>
          <w:color w:val="310106"/>
        </w:rPr>
        <w:t xml:space="preserve">Randy Delchamps </w:t>
      </w:r>
      <w:r>
        <w:t xml:space="preserve">jatkaa </w:t>
      </w:r>
      <w:r>
        <w:rPr>
          <w:color w:val="00587F"/>
        </w:rPr>
        <w:t xml:space="preserve">yhtiön </w:t>
      </w:r>
      <w:r>
        <w:t xml:space="preserve">toimitusjohtajana</w:t>
      </w:r>
      <w:r>
        <w:t xml:space="preserve">.</w:t>
      </w:r>
    </w:p>
    <w:p>
      <w:r>
        <w:rPr>
          <w:b/>
        </w:rPr>
        <w:t xml:space="preserve">Asiakirjan numero 1551</w:t>
      </w:r>
    </w:p>
    <w:p>
      <w:r>
        <w:rPr>
          <w:b/>
        </w:rPr>
        <w:t xml:space="preserve">Asiakirjan tunniste: wsj1849-001</w:t>
      </w:r>
    </w:p>
    <w:p>
      <w:r>
        <w:rPr>
          <w:color w:val="310106"/>
        </w:rPr>
        <w:t xml:space="preserve">Luonnon räjähdykset ja erityisesti maanjäristykset </w:t>
      </w:r>
      <w:r>
        <w:t xml:space="preserve">eivät ole vain uhkaava todellisuus sinänsä, vaan myös </w:t>
      </w:r>
      <w:r>
        <w:rPr>
          <w:color w:val="04640D"/>
        </w:rPr>
        <w:t xml:space="preserve">symboleja</w:t>
      </w:r>
      <w:r>
        <w:rPr>
          <w:color w:val="FEFB0A"/>
        </w:rPr>
        <w:t xml:space="preserve">, joiden kautta </w:t>
      </w:r>
      <w:r>
        <w:rPr>
          <w:color w:val="04640D"/>
        </w:rPr>
        <w:t xml:space="preserve">yhteiskunnan tilaa voidaan tulkita</w:t>
      </w:r>
      <w:r>
        <w:t xml:space="preserve">. </w:t>
      </w:r>
      <w:r>
        <w:rPr>
          <w:color w:val="FB5514"/>
        </w:rPr>
        <w:t xml:space="preserve">Armenian viimevuotisen maanjäristyksen </w:t>
      </w:r>
      <w:r>
        <w:t xml:space="preserve">raunioista </w:t>
      </w:r>
      <w:r>
        <w:t xml:space="preserve">paljastui kirjaimellisesti </w:t>
      </w:r>
      <w:r>
        <w:rPr>
          <w:color w:val="E115C0"/>
        </w:rPr>
        <w:t xml:space="preserve">kaupunki</w:t>
      </w:r>
      <w:r>
        <w:rPr>
          <w:color w:val="00587F"/>
        </w:rPr>
        <w:t xml:space="preserve">, jonka </w:t>
      </w:r>
      <w:r>
        <w:rPr>
          <w:color w:val="E115C0"/>
        </w:rPr>
        <w:t xml:space="preserve">suuremmat rakenteet oli rakennettu hiekasta</w:t>
      </w:r>
      <w:r>
        <w:t xml:space="preserve">. </w:t>
      </w:r>
      <w:r>
        <w:rPr>
          <w:color w:val="FB5514"/>
        </w:rPr>
        <w:t xml:space="preserve">Katastrofin </w:t>
      </w:r>
      <w:r>
        <w:t xml:space="preserve">vakavuus johtuu </w:t>
      </w:r>
      <w:r>
        <w:t xml:space="preserve">siitä, että lakeja on kierretty vuosikausia ja että byrokraattinen järjestelmä on ollut välinpitämätön. San Franciscon eteläpuolella tapahtuneen maanjäristyksen jälkeen on tarjottu laajempi rinnastus, nimittäin </w:t>
      </w:r>
      <w:r>
        <w:rPr>
          <w:color w:val="0BC582"/>
        </w:rPr>
        <w:t xml:space="preserve">Yhdysvaltain talouden </w:t>
      </w:r>
      <w:r>
        <w:t xml:space="preserve">tilaan</w:t>
      </w:r>
      <w:r>
        <w:t xml:space="preserve">. Oliko perjantaina 13. lokakuuta tapahtunut pörssin järistys merkki suuremmasta haavoittuvuudesta, paljon suuremmasta mullistuksesta? Ovatko </w:t>
      </w:r>
      <w:r>
        <w:rPr>
          <w:color w:val="0BC582"/>
        </w:rPr>
        <w:t xml:space="preserve">talouden </w:t>
      </w:r>
      <w:r>
        <w:t xml:space="preserve">tekniikka ja arkkitehtuuri </w:t>
      </w:r>
      <w:r>
        <w:t xml:space="preserve">yhtä haavoittuvia kuin Bay Bridgen kaaret? </w:t>
      </w:r>
      <w:r>
        <w:rPr>
          <w:color w:val="FEB8C8"/>
        </w:rPr>
        <w:t xml:space="preserve">Reaganin </w:t>
      </w:r>
      <w:r>
        <w:t xml:space="preserve">ja Bushin aikakausien </w:t>
      </w:r>
      <w:r>
        <w:t xml:space="preserve">pelottava itsetyytyväisyys </w:t>
      </w:r>
      <w:r>
        <w:t xml:space="preserve">on synnyttänyt panglosilaisia kiihkoiluja Yhdysvaltojen taloudellisten ja sosiaalisten olojen nykyisestä täydellisestä tilasta. </w:t>
      </w:r>
      <w:r>
        <w:rPr>
          <w:color w:val="9E8317"/>
        </w:rPr>
        <w:t xml:space="preserve">Lisenssin saanut hallituksen intellektuelli Francis Fukuyama </w:t>
      </w:r>
      <w:r>
        <w:t xml:space="preserve">väitti hiljattain The National Interest -lehdessä</w:t>
      </w:r>
      <w:r>
        <w:rPr>
          <w:color w:val="01190F"/>
        </w:rPr>
        <w:t xml:space="preserve">, että </w:t>
      </w:r>
      <w:r>
        <w:rPr>
          <w:color w:val="847D81"/>
        </w:rPr>
        <w:t xml:space="preserve">historia </w:t>
      </w:r>
      <w:r>
        <w:rPr>
          <w:color w:val="01190F"/>
        </w:rPr>
        <w:t xml:space="preserve">on niin sanotusti lopussa, sillä ihmisen evoluution kulku on nyt huipentunut näyttävään pisteeseen, joka on amerikkalainen sivilisaatio</w:t>
      </w:r>
      <w:r>
        <w:t xml:space="preserve">. </w:t>
      </w:r>
      <w:r>
        <w:rPr>
          <w:color w:val="9E8317"/>
        </w:rPr>
        <w:t xml:space="preserve">Hänen </w:t>
      </w:r>
      <w:r>
        <w:t xml:space="preserve">havaintoihinsa suhtauduttiin vakavasti. Todellisuudessa olemme kuitenkin todistamassa kapitalismin poliittisen talouden jatkuvaa rappeutumista: kyse ei ole niinkään </w:t>
      </w:r>
      <w:r>
        <w:rPr>
          <w:color w:val="58018B"/>
        </w:rPr>
        <w:t xml:space="preserve">historian </w:t>
      </w:r>
      <w:r>
        <w:t xml:space="preserve">lopusta </w:t>
      </w:r>
      <w:r>
        <w:t xml:space="preserve">vaan pikemminkin lopun historiasta. </w:t>
      </w:r>
      <w:r>
        <w:rPr>
          <w:color w:val="B70639"/>
        </w:rPr>
        <w:t xml:space="preserve">Armenialaisten urakoitsijoiden </w:t>
      </w:r>
      <w:r>
        <w:rPr>
          <w:color w:val="703B01"/>
        </w:rPr>
        <w:t xml:space="preserve">käyttämän </w:t>
      </w:r>
      <w:r>
        <w:rPr>
          <w:color w:val="B70639"/>
        </w:rPr>
        <w:t xml:space="preserve">hiekan </w:t>
      </w:r>
      <w:r>
        <w:t xml:space="preserve">taloudellinen vastine </w:t>
      </w:r>
      <w:r>
        <w:t xml:space="preserve">on </w:t>
      </w:r>
      <w:r>
        <w:rPr>
          <w:color w:val="F7F1DF"/>
        </w:rPr>
        <w:t xml:space="preserve">subprime-lainat </w:t>
      </w:r>
      <w:r>
        <w:t xml:space="preserve">ja </w:t>
      </w:r>
      <w:r>
        <w:rPr>
          <w:color w:val="F7F1DF"/>
        </w:rPr>
        <w:t xml:space="preserve">niihin liittyvät </w:t>
      </w:r>
      <w:r>
        <w:t xml:space="preserve">spekuloidut yritysostot. </w:t>
      </w:r>
      <w:r>
        <w:rPr>
          <w:color w:val="118B8A"/>
        </w:rPr>
        <w:t xml:space="preserve">Rakennuttajat pääsevät </w:t>
      </w:r>
      <w:r>
        <w:t xml:space="preserve">pälkähästä hiekkaa käyttämällä ja rahoittajat tarttuvat riskilainoihin, kun </w:t>
      </w:r>
      <w:r>
        <w:rPr>
          <w:color w:val="4AFEFA"/>
        </w:rPr>
        <w:t xml:space="preserve">yritys </w:t>
      </w:r>
      <w:r>
        <w:t xml:space="preserve">päättää, jopa väistämättä, että </w:t>
      </w:r>
      <w:r>
        <w:rPr>
          <w:color w:val="FCB164"/>
        </w:rPr>
        <w:t xml:space="preserve">silmien ummistaminen on paikallaan</w:t>
      </w:r>
      <w:r>
        <w:t xml:space="preserve">. </w:t>
      </w:r>
      <w:r>
        <w:rPr>
          <w:color w:val="000D2C"/>
        </w:rPr>
        <w:t xml:space="preserve">1980-luvun </w:t>
      </w:r>
      <w:r>
        <w:rPr>
          <w:color w:val="796EE6"/>
        </w:rPr>
        <w:t xml:space="preserve">alussa </w:t>
      </w:r>
      <w:r>
        <w:rPr>
          <w:color w:val="53495F"/>
        </w:rPr>
        <w:t xml:space="preserve">amerikkalaisille kapitalisteille </w:t>
      </w:r>
      <w:r>
        <w:t xml:space="preserve">riitti syy hyväksyä subprime-lainoja, kun he katsoivat läpi sormien. Tuohon </w:t>
      </w:r>
      <w:r>
        <w:rPr>
          <w:color w:val="796EE6"/>
        </w:rPr>
        <w:t xml:space="preserve">aikaan </w:t>
      </w:r>
      <w:r>
        <w:t xml:space="preserve">he havaitsivat, että yrityksen muut kuin taloudelliset investoinnit tuottivat hyvin vähän voittoa. Itse </w:t>
      </w:r>
      <w:r>
        <w:t xml:space="preserve">asiassa hallituksen tilastot osoittivat, että voittoaste - nettovoitto ennen veroja jaettuna omalla pääomalla - oli korkeimmillaan 17,2 prosenttia vuonna 1965. Samanlainen laskelma osoitti </w:t>
      </w:r>
      <w:r>
        <w:rPr>
          <w:color w:val="61FC03"/>
        </w:rPr>
        <w:t xml:space="preserve">voittoasteen laskeneen 4,6 prosenttiin </w:t>
      </w:r>
      <w:r>
        <w:rPr>
          <w:color w:val="F95475"/>
        </w:rPr>
        <w:t xml:space="preserve">taloudellisesti epäsuotuisana vuonna 1982, </w:t>
      </w:r>
      <w:r>
        <w:t xml:space="preserve">ja </w:t>
      </w:r>
      <w:r>
        <w:rPr>
          <w:color w:val="5D9608"/>
        </w:rPr>
        <w:t xml:space="preserve">sitä seuranneen </w:t>
      </w:r>
      <w:r>
        <w:rPr>
          <w:color w:val="5D9608"/>
        </w:rPr>
        <w:t xml:space="preserve">oletetun ihmeen myötä </w:t>
      </w:r>
      <w:r>
        <w:t xml:space="preserve">voittoaste nousi vain 8,1 prosenttiin vuonna 1986 ja 8 prosenttiin </w:t>
      </w:r>
      <w:r>
        <w:rPr>
          <w:color w:val="98A088"/>
        </w:rPr>
        <w:t xml:space="preserve">vuonna 1987</w:t>
      </w:r>
      <w:r>
        <w:t xml:space="preserve">. </w:t>
      </w:r>
      <w:r>
        <w:rPr>
          <w:color w:val="61FC03"/>
        </w:rPr>
        <w:t xml:space="preserve">Voittoprosentin laskun myötä </w:t>
      </w:r>
      <w:r>
        <w:rPr>
          <w:color w:val="000D2C"/>
        </w:rPr>
        <w:t xml:space="preserve">1980-luvun </w:t>
      </w:r>
      <w:r>
        <w:rPr>
          <w:color w:val="796EE6"/>
        </w:rPr>
        <w:t xml:space="preserve">alussa </w:t>
      </w:r>
      <w:r>
        <w:t xml:space="preserve">pieneni myös luku, joka lasketaan jakamalla </w:t>
      </w:r>
      <w:r>
        <w:rPr>
          <w:color w:val="4F584E"/>
        </w:rPr>
        <w:t xml:space="preserve">yritysten </w:t>
      </w:r>
      <w:r>
        <w:t xml:space="preserve">markkina-arvo </w:t>
      </w:r>
      <w:r>
        <w:rPr>
          <w:color w:val="4F584E"/>
        </w:rPr>
        <w:t xml:space="preserve">niiden </w:t>
      </w:r>
      <w:r>
        <w:t xml:space="preserve">varojen </w:t>
      </w:r>
      <w:r>
        <w:t xml:space="preserve">tuottamisesta aiheutuvilla kustannuksilla, </w:t>
      </w:r>
      <w:r>
        <w:t xml:space="preserve">eli kuuluisa Q-suhde, joka liittyy professori James Tobiniin. Teoriassa </w:t>
      </w:r>
      <w:r>
        <w:rPr>
          <w:color w:val="5C5300"/>
        </w:rPr>
        <w:t xml:space="preserve">markkinoiden</w:t>
      </w:r>
      <w:r>
        <w:t xml:space="preserve"> </w:t>
      </w:r>
      <w:r>
        <w:rPr>
          <w:color w:val="248AD0"/>
        </w:rPr>
        <w:t xml:space="preserve">yritykselle</w:t>
      </w:r>
      <w:r>
        <w:t xml:space="preserve"> antaman arvon </w:t>
      </w:r>
      <w:r>
        <w:t xml:space="preserve">ja </w:t>
      </w:r>
      <w:r>
        <w:rPr>
          <w:color w:val="248AD0"/>
        </w:rPr>
        <w:t xml:space="preserve">sen </w:t>
      </w:r>
      <w:r>
        <w:t xml:space="preserve">varojen </w:t>
      </w:r>
      <w:r>
        <w:t xml:space="preserve">tuottamisesta aiheutuvien kustannusten </w:t>
      </w:r>
      <w:r>
        <w:t xml:space="preserve">pitäisi olla yhtä suuret. </w:t>
      </w:r>
      <w:r>
        <w:rPr>
          <w:color w:val="5C5300"/>
        </w:rPr>
        <w:t xml:space="preserve">Markkinat </w:t>
      </w:r>
      <w:r>
        <w:t xml:space="preserve">voivat tietenkin päättää, että </w:t>
      </w:r>
      <w:r>
        <w:rPr>
          <w:color w:val="BCFEC6"/>
        </w:rPr>
        <w:t xml:space="preserve">yrityksen </w:t>
      </w:r>
      <w:r>
        <w:rPr>
          <w:color w:val="9F6551"/>
        </w:rPr>
        <w:t xml:space="preserve">omaisuuserät </w:t>
      </w:r>
      <w:r>
        <w:rPr>
          <w:color w:val="9F6551"/>
        </w:rPr>
        <w:t xml:space="preserve">- </w:t>
      </w:r>
      <w:r>
        <w:rPr>
          <w:color w:val="BCFEC6"/>
        </w:rPr>
        <w:t xml:space="preserve">sen </w:t>
      </w:r>
      <w:r>
        <w:rPr>
          <w:color w:val="9F6551"/>
        </w:rPr>
        <w:t xml:space="preserve">varat - eivät ole minkään arvoisia, jos yritys ei tee voittoa</w:t>
      </w:r>
      <w:r>
        <w:t xml:space="preserve">. </w:t>
      </w:r>
      <w:r>
        <w:t xml:space="preserve">Juuri </w:t>
      </w:r>
      <w:r>
        <w:rPr>
          <w:color w:val="9F6551"/>
        </w:rPr>
        <w:t xml:space="preserve">näin </w:t>
      </w:r>
      <w:r>
        <w:rPr>
          <w:color w:val="5C5300"/>
        </w:rPr>
        <w:t xml:space="preserve">markkinat </w:t>
      </w:r>
      <w:r>
        <w:t xml:space="preserve">ovat </w:t>
      </w:r>
      <w:r>
        <w:t xml:space="preserve">todellakin päättäneet. Vuoteen </w:t>
      </w:r>
      <w:r>
        <w:rPr>
          <w:color w:val="932C70"/>
        </w:rPr>
        <w:t xml:space="preserve">1982 mennessä </w:t>
      </w:r>
      <w:r>
        <w:rPr>
          <w:color w:val="2B1B04"/>
        </w:rPr>
        <w:t xml:space="preserve">suhdeluku oli 43,5 prosenttia</w:t>
      </w:r>
      <w:r>
        <w:rPr>
          <w:color w:val="B5AFC4"/>
        </w:rPr>
        <w:t xml:space="preserve">, mikä </w:t>
      </w:r>
      <w:r>
        <w:rPr>
          <w:color w:val="2B1B04"/>
        </w:rPr>
        <w:t xml:space="preserve">tarkoittaa, </w:t>
      </w:r>
      <w:r>
        <w:rPr>
          <w:color w:val="B5AFC4"/>
        </w:rPr>
        <w:t xml:space="preserve">että </w:t>
      </w:r>
      <w:r>
        <w:rPr>
          <w:color w:val="D4C67A"/>
        </w:rPr>
        <w:t xml:space="preserve">markkinat </w:t>
      </w:r>
      <w:r>
        <w:rPr>
          <w:color w:val="B5AFC4"/>
        </w:rPr>
        <w:t xml:space="preserve">arvostivat keskimääräisen yrityksen varat 43 senttiin dollarilta</w:t>
      </w:r>
      <w:r>
        <w:t xml:space="preserve">. </w:t>
      </w:r>
      <w:r>
        <w:t xml:space="preserve">Kapitalismin historian perusteella </w:t>
      </w:r>
      <w:r>
        <w:rPr>
          <w:color w:val="B5AFC4"/>
        </w:rPr>
        <w:t xml:space="preserve">tätä </w:t>
      </w:r>
      <w:r>
        <w:t xml:space="preserve">voidaan pitää reiluna vetona, sillä jos yrityksen osakepääoman ostamiseen dollarin arvosta tarvitaan vain 43 senttiä, ketterä yrittäjä ei sulje silmiään. </w:t>
      </w:r>
      <w:r>
        <w:rPr>
          <w:color w:val="AE7AA1"/>
        </w:rPr>
        <w:t xml:space="preserve">Yrittäjä </w:t>
      </w:r>
      <w:r>
        <w:rPr>
          <w:color w:val="C2A393"/>
        </w:rPr>
        <w:t xml:space="preserve">olettaa, </w:t>
      </w:r>
      <w:r>
        <w:rPr>
          <w:color w:val="0232FD"/>
        </w:rPr>
        <w:t xml:space="preserve">että perustuottoaste nousee ja että </w:t>
      </w:r>
      <w:r>
        <w:rPr>
          <w:color w:val="BA6801"/>
        </w:rPr>
        <w:t xml:space="preserve">hänen </w:t>
      </w:r>
      <w:r>
        <w:rPr>
          <w:color w:val="6A3A35"/>
        </w:rPr>
        <w:t xml:space="preserve">halvalla ostamansa </w:t>
      </w:r>
      <w:r>
        <w:rPr>
          <w:color w:val="6A3A35"/>
        </w:rPr>
        <w:t xml:space="preserve">pääomakanta </w:t>
      </w:r>
      <w:r>
        <w:rPr>
          <w:color w:val="0232FD"/>
        </w:rPr>
        <w:t xml:space="preserve">tuottaa pian voittoa</w:t>
      </w:r>
      <w:r>
        <w:rPr>
          <w:color w:val="C2A393"/>
        </w:rPr>
        <w:t xml:space="preserve">, </w:t>
      </w:r>
      <w:r>
        <w:rPr>
          <w:color w:val="0232FD"/>
        </w:rPr>
        <w:t xml:space="preserve">mikä palauttaa </w:t>
      </w:r>
      <w:r>
        <w:rPr>
          <w:color w:val="168E5C"/>
        </w:rPr>
        <w:t xml:space="preserve">markkinoiden </w:t>
      </w:r>
      <w:r>
        <w:rPr>
          <w:color w:val="C2A393"/>
        </w:rPr>
        <w:t xml:space="preserve">luottamuksen </w:t>
      </w:r>
      <w:r>
        <w:rPr>
          <w:color w:val="C2A393"/>
        </w:rPr>
        <w:t xml:space="preserve">investointeihin</w:t>
      </w:r>
      <w:r>
        <w:t xml:space="preserve">. Tästä johtuu spekulatiivisten osakkeiden takaisinostojen pakkomielle. Mutta </w:t>
      </w:r>
      <w:r>
        <w:rPr>
          <w:color w:val="C2A393"/>
        </w:rPr>
        <w:t xml:space="preserve">tässä </w:t>
      </w:r>
      <w:r>
        <w:t xml:space="preserve">yrittäjä teki hyvin riskialttiin vedon</w:t>
      </w:r>
      <w:r>
        <w:rPr>
          <w:color w:val="C2A393"/>
        </w:rPr>
        <w:t xml:space="preserve">, ja tässä </w:t>
      </w:r>
      <w:r>
        <w:rPr>
          <w:color w:val="16C0D0"/>
        </w:rPr>
        <w:t xml:space="preserve">yritys </w:t>
      </w:r>
      <w:r>
        <w:t xml:space="preserve">oli hölmö, kun se sulki silmänsä. Voittomarginaalit ovat edelleen alhaiset, ja </w:t>
      </w:r>
      <w:r>
        <w:rPr>
          <w:color w:val="C62100"/>
        </w:rPr>
        <w:t xml:space="preserve">Q-suhde </w:t>
      </w:r>
      <w:r>
        <w:t xml:space="preserve">oli </w:t>
      </w:r>
      <w:r>
        <w:t xml:space="preserve">vain 65 prosenttia </w:t>
      </w:r>
      <w:r>
        <w:rPr>
          <w:color w:val="98A088"/>
        </w:rPr>
        <w:t xml:space="preserve">vuonna 1987 </w:t>
      </w:r>
      <w:r>
        <w:t xml:space="preserve">ja 68,9 prosenttia vuonna 1988. Tuloksena on huijauksia täynnä oleva maisema, suuri velkaantuneisuus, joka on ripoteltu yhdistyneen Amerikan asukasta kohti. </w:t>
      </w:r>
      <w:r>
        <w:rPr>
          <w:color w:val="014347"/>
        </w:rPr>
        <w:t xml:space="preserve">Kasvavat riskit </w:t>
      </w:r>
      <w:r>
        <w:t xml:space="preserve">eivät jääneet huomaamatta edes </w:t>
      </w:r>
      <w:r>
        <w:rPr>
          <w:color w:val="233809"/>
        </w:rPr>
        <w:t xml:space="preserve">1980-luvun puolivälissä</w:t>
      </w:r>
      <w:r>
        <w:t xml:space="preserve">. </w:t>
      </w:r>
      <w:r>
        <w:t xml:space="preserve">Mutta monet kannattajat julistivat </w:t>
      </w:r>
      <w:r>
        <w:rPr>
          <w:color w:val="58018B"/>
        </w:rPr>
        <w:t xml:space="preserve">historian </w:t>
      </w:r>
      <w:r>
        <w:t xml:space="preserve">loppua </w:t>
      </w:r>
      <w:r>
        <w:rPr>
          <w:color w:val="58018B"/>
        </w:rPr>
        <w:t xml:space="preserve">(tässä tapauksessa taloudellisen painovoiman normaalien lakien kumoamista) </w:t>
      </w:r>
      <w:r>
        <w:rPr>
          <w:color w:val="42083B"/>
        </w:rPr>
        <w:t xml:space="preserve">yhteiskunnalle, </w:t>
      </w:r>
      <w:r>
        <w:rPr>
          <w:color w:val="82785D"/>
        </w:rPr>
        <w:t xml:space="preserve">joka jatkaisi </w:t>
      </w:r>
      <w:r>
        <w:rPr>
          <w:color w:val="42083B"/>
        </w:rPr>
        <w:t xml:space="preserve">silmien um</w:t>
      </w:r>
      <w:r>
        <w:rPr>
          <w:color w:val="42083B"/>
        </w:rPr>
        <w:t xml:space="preserve">mistamista</w:t>
      </w:r>
      <w:r>
        <w:t xml:space="preserve">. </w:t>
      </w:r>
      <w:r>
        <w:rPr>
          <w:color w:val="023087"/>
        </w:rPr>
        <w:t xml:space="preserve">Johtavat </w:t>
      </w:r>
      <w:r>
        <w:rPr>
          <w:color w:val="B7DAD2"/>
        </w:rPr>
        <w:t xml:space="preserve">taloustieteilijät ja </w:t>
      </w:r>
      <w:r>
        <w:rPr>
          <w:color w:val="196956"/>
        </w:rPr>
        <w:t xml:space="preserve">arvioijat, jotka </w:t>
      </w:r>
      <w:r>
        <w:rPr>
          <w:color w:val="8C41BB"/>
        </w:rPr>
        <w:t xml:space="preserve">kurkottelivat </w:t>
      </w:r>
      <w:r>
        <w:rPr>
          <w:color w:val="196956"/>
        </w:rPr>
        <w:t xml:space="preserve">niskojaan </w:t>
      </w:r>
      <w:r>
        <w:rPr>
          <w:color w:val="ECEDFE"/>
        </w:rPr>
        <w:t xml:space="preserve">riskirahoituksen korkeiden pyramidien </w:t>
      </w:r>
      <w:r>
        <w:rPr>
          <w:color w:val="196956"/>
        </w:rPr>
        <w:t xml:space="preserve">huipuille</w:t>
      </w:r>
      <w:r>
        <w:t xml:space="preserve">, käänsivät päänsä katsellakseen spekuloitujen osakkeiden takaisinostojen tulvaa ja väittivät, että lopputuloksena olisi </w:t>
      </w:r>
      <w:r>
        <w:rPr>
          <w:color w:val="2B2D32"/>
        </w:rPr>
        <w:t xml:space="preserve">köyhempi, julmempi ja yhtenäisempi Amerikka, jossa tuottavuus ja voitot nousisivat huimasti </w:t>
      </w:r>
      <w:r>
        <w:rPr>
          <w:color w:val="94C661"/>
        </w:rPr>
        <w:t xml:space="preserve">ja </w:t>
      </w:r>
      <w:r>
        <w:rPr>
          <w:color w:val="2B2D32"/>
        </w:rPr>
        <w:t xml:space="preserve">tappaisivat heikot</w:t>
      </w:r>
      <w:r>
        <w:t xml:space="preserve">. </w:t>
      </w:r>
      <w:r>
        <w:t xml:space="preserve">Riskipääomarahoituksesta saatuja hyötyjä ei </w:t>
      </w:r>
      <w:r>
        <w:t xml:space="preserve">kuitenkaan </w:t>
      </w:r>
      <w:r>
        <w:t xml:space="preserve">havaittu tässä </w:t>
      </w:r>
      <w:r>
        <w:rPr>
          <w:color w:val="F8907D"/>
        </w:rPr>
        <w:t xml:space="preserve">yhteydessä. </w:t>
      </w:r>
      <w:r>
        <w:t xml:space="preserve">Hyödynsaajia olivat </w:t>
      </w:r>
      <w:r>
        <w:rPr>
          <w:color w:val="895E6B"/>
        </w:rPr>
        <w:t xml:space="preserve">rahoittajat</w:t>
      </w:r>
      <w:r>
        <w:rPr>
          <w:color w:val="788E95"/>
        </w:rPr>
        <w:t xml:space="preserve">, joiden </w:t>
      </w:r>
      <w:r>
        <w:rPr>
          <w:color w:val="895E6B"/>
        </w:rPr>
        <w:t xml:space="preserve">kuva oli </w:t>
      </w:r>
      <w:r>
        <w:rPr>
          <w:color w:val="FB6AB8"/>
        </w:rPr>
        <w:t xml:space="preserve">1980-luvun</w:t>
      </w:r>
      <w:r>
        <w:rPr>
          <w:color w:val="895E6B"/>
        </w:rPr>
        <w:t xml:space="preserve"> kapitalismista tuttu </w:t>
      </w:r>
      <w:r>
        <w:rPr>
          <w:color w:val="895E6B"/>
        </w:rPr>
        <w:t xml:space="preserve">Michael Milkenin 517 miljoonan dollarin vuosipalkka</w:t>
      </w:r>
      <w:r>
        <w:t xml:space="preserve">. </w:t>
      </w:r>
      <w:r>
        <w:rPr>
          <w:color w:val="576094"/>
        </w:rPr>
        <w:t xml:space="preserve">Vasemmistolaiset taloustieteilijät</w:t>
      </w:r>
      <w:r>
        <w:rPr>
          <w:color w:val="DB1474"/>
        </w:rPr>
        <w:t xml:space="preserve">, joihin </w:t>
      </w:r>
      <w:r>
        <w:rPr>
          <w:color w:val="576094"/>
        </w:rPr>
        <w:t xml:space="preserve">samaistun </w:t>
      </w:r>
      <w:r>
        <w:rPr>
          <w:color w:val="8489AE"/>
        </w:rPr>
        <w:t xml:space="preserve">- kollegani Radikaalien poliittisten taloustieteilijöiden liitossa, erityisesti Robert Pollin Riversiden Kalifornian yliopiston taloustieteen laitokselta </w:t>
      </w:r>
      <w:r>
        <w:t xml:space="preserve">- eivät olleet innostuneita </w:t>
      </w:r>
      <w:r>
        <w:t xml:space="preserve">taipuisien kollegojensa </w:t>
      </w:r>
      <w:r>
        <w:t xml:space="preserve">tyylistä. He </w:t>
      </w:r>
      <w:r>
        <w:rPr>
          <w:color w:val="8489AE"/>
        </w:rPr>
        <w:t xml:space="preserve">kaikki </w:t>
      </w:r>
      <w:r>
        <w:t xml:space="preserve">huomasivat hätkähdykset ja huomauttivat ratkaisevista seikoista. Voittomarginaalit eivät ole korkeammat suurten fuusioiden aallon jälkeen, ja </w:t>
      </w:r>
      <w:r>
        <w:rPr>
          <w:color w:val="860E04"/>
        </w:rPr>
        <w:t xml:space="preserve">meitä rasittavat nyt epätavallisen korkeat korot suhteessa kassavirtaan</w:t>
      </w:r>
      <w:r>
        <w:t xml:space="preserve">. </w:t>
      </w:r>
      <w:r>
        <w:rPr>
          <w:color w:val="FBC206"/>
        </w:rPr>
        <w:t xml:space="preserve">Hiekasta rakennettujen imperiumien vaikutukset </w:t>
      </w:r>
      <w:r>
        <w:t xml:space="preserve">alkavat näkyä</w:t>
      </w:r>
      <w:r>
        <w:t xml:space="preserve">. </w:t>
      </w:r>
      <w:r>
        <w:t xml:space="preserve">Toisin kuin aiemmissa arvioissa, joissa </w:t>
      </w:r>
      <w:r>
        <w:rPr>
          <w:color w:val="6EAB9B"/>
        </w:rPr>
        <w:t xml:space="preserve">subprime-lainojen </w:t>
      </w:r>
      <w:r>
        <w:t xml:space="preserve">maksukyvyttömyysasteeksi arvioitiin </w:t>
      </w:r>
      <w:r>
        <w:t xml:space="preserve">2 tai 3 prosenttia, tämän vuoden huhtikuussa julkaistussa Harvardin yliopistossa tehdyssä tutkimuksessa (jota käsiteltiin 18. syyskuuta ilmestyneessä Wall Street Journal -lehden laajassa raportissa) todettiin</w:t>
      </w:r>
      <w:r>
        <w:rPr>
          <w:color w:val="F2CDFE"/>
        </w:rPr>
        <w:t xml:space="preserve">, että </w:t>
      </w:r>
      <w:r>
        <w:rPr>
          <w:color w:val="645341"/>
        </w:rPr>
        <w:t xml:space="preserve">näiden joukkovelkakirjalainojen </w:t>
      </w:r>
      <w:r>
        <w:rPr>
          <w:color w:val="F2CDFE"/>
        </w:rPr>
        <w:t xml:space="preserve">maksukyvyttömyysaste </w:t>
      </w:r>
      <w:r>
        <w:rPr>
          <w:color w:val="F2CDFE"/>
        </w:rPr>
        <w:t xml:space="preserve">on 34 prosenttia</w:t>
      </w:r>
      <w:r>
        <w:t xml:space="preserve">. Mitä </w:t>
      </w:r>
      <w:r>
        <w:t xml:space="preserve">seurauksia on </w:t>
      </w:r>
      <w:r>
        <w:rPr>
          <w:color w:val="860E04"/>
        </w:rPr>
        <w:t xml:space="preserve">korkeasta korkorasituksesta</w:t>
      </w:r>
      <w:r>
        <w:t xml:space="preserve">, </w:t>
      </w:r>
      <w:r>
        <w:rPr>
          <w:color w:val="F2CDFE"/>
        </w:rPr>
        <w:t xml:space="preserve">korkeasta maksulaiminlyöntiasteesta </w:t>
      </w:r>
      <w:r>
        <w:t xml:space="preserve">ja edelleen alhaisesta kannattavuudesta? </w:t>
      </w:r>
      <w:r>
        <w:rPr>
          <w:color w:val="760035"/>
        </w:rPr>
        <w:t xml:space="preserve">Yritykset </w:t>
      </w:r>
      <w:r>
        <w:t xml:space="preserve">tarvitsevat likviditeettiä lainarahoituksen muodossa. Ilman vakavaraisuutta subprime-lainojen markkinoilta tai voitoista saatavaa kassavirtaa ne kääntyvät </w:t>
      </w:r>
      <w:r>
        <w:rPr>
          <w:color w:val="647A41"/>
        </w:rPr>
        <w:t xml:space="preserve">hallituksen </w:t>
      </w:r>
      <w:r>
        <w:t xml:space="preserve">puoleen</w:t>
      </w:r>
      <w:r>
        <w:rPr>
          <w:color w:val="496E76"/>
        </w:rPr>
        <w:t xml:space="preserve">, joka </w:t>
      </w:r>
      <w:r>
        <w:rPr>
          <w:color w:val="647A41"/>
        </w:rPr>
        <w:t xml:space="preserve">myötävaikuttaa tunnollisesti </w:t>
      </w:r>
      <w:r>
        <w:rPr>
          <w:color w:val="E3F894"/>
        </w:rPr>
        <w:t xml:space="preserve">kapitalistisen talouden </w:t>
      </w:r>
      <w:r>
        <w:rPr>
          <w:color w:val="647A41"/>
        </w:rPr>
        <w:t xml:space="preserve">luonnollisiin liikkeisiin </w:t>
      </w:r>
      <w:r>
        <w:rPr>
          <w:color w:val="647A41"/>
        </w:rPr>
        <w:t xml:space="preserve">hyväntekeväisyydellä pääomavoittojen verokannan alennusten tai taloudellisen avun muodossa hädän hetkellä</w:t>
      </w:r>
      <w:r>
        <w:t xml:space="preserve">. Seurauksena voi olla inflaatio, joka johtuu epätoivoisista hintatarjouksista, joilla pyritään välttämään äkillisen romahduksen aiheuttama deflatorinen sokki. Inflaatiohyökkäyksiin liittyy toinenkin </w:t>
      </w:r>
      <w:r>
        <w:rPr>
          <w:color w:val="F9D7CD"/>
        </w:rPr>
        <w:t xml:space="preserve">pääoman </w:t>
      </w:r>
      <w:r>
        <w:t xml:space="preserve">strategia, jolla </w:t>
      </w:r>
      <w:r>
        <w:rPr>
          <w:color w:val="F9D7CD"/>
        </w:rPr>
        <w:t xml:space="preserve">on hyvin perinteinen perusta</w:t>
      </w:r>
      <w:r>
        <w:t xml:space="preserve">: </w:t>
      </w:r>
      <w:r>
        <w:rPr>
          <w:color w:val="876128"/>
        </w:rPr>
        <w:t xml:space="preserve">hyökkäykset palkkoja vastaan</w:t>
      </w:r>
      <w:r>
        <w:t xml:space="preserve">. </w:t>
      </w:r>
      <w:r>
        <w:rPr>
          <w:color w:val="9E8317"/>
        </w:rPr>
        <w:t xml:space="preserve">Francis Fukuyama, joka katsoo lasiensa läpi </w:t>
      </w:r>
      <w:r>
        <w:rPr>
          <w:color w:val="A1A711"/>
        </w:rPr>
        <w:t xml:space="preserve">historian </w:t>
      </w:r>
      <w:r>
        <w:rPr>
          <w:color w:val="9E8317"/>
        </w:rPr>
        <w:t xml:space="preserve">loppua</w:t>
      </w:r>
      <w:r>
        <w:t xml:space="preserve">, </w:t>
      </w:r>
      <w:r>
        <w:t xml:space="preserve">toteaa teoksessaan, että "länsimaissa luokkakysymys on onnistuneesti ratkaistu...".</w:t>
      </w:r>
      <w:r>
        <w:t xml:space="preserve"> Nykyaikaisen Amerikan tasa-arvoisuus edustaa Marxin visioiman luokaton yhteiskunnan perustavaa laatua olevaa saavutusta." </w:t>
      </w:r>
      <w:r>
        <w:rPr>
          <w:color w:val="9E8317"/>
        </w:rPr>
        <w:t xml:space="preserve">Fukuyaman kannattaisi ehkä keskustella </w:t>
      </w:r>
      <w:r>
        <w:t xml:space="preserve">joidenkin amerikkalaisten työläisten kanssa </w:t>
      </w:r>
      <w:r>
        <w:t xml:space="preserve">luokkakysymyksestä ja tasa-arvoisuudesta. </w:t>
      </w:r>
      <w:r>
        <w:t xml:space="preserve">Vuonna 1972 maksettu </w:t>
      </w:r>
      <w:r>
        <w:t xml:space="preserve">huippupalkka oli </w:t>
      </w:r>
      <w:r>
        <w:rPr>
          <w:color w:val="01FB92"/>
        </w:rPr>
        <w:t xml:space="preserve">198,41 dollaria</w:t>
      </w:r>
      <w:r>
        <w:t xml:space="preserve">, mutta </w:t>
      </w:r>
      <w:r>
        <w:rPr>
          <w:color w:val="98A088"/>
        </w:rPr>
        <w:t xml:space="preserve">vuonna 1987 </w:t>
      </w:r>
      <w:r>
        <w:t xml:space="preserve">viikkopalkka </w:t>
      </w:r>
      <w:r>
        <w:t xml:space="preserve">laski </w:t>
      </w:r>
      <w:r>
        <w:rPr>
          <w:color w:val="FD0F31"/>
        </w:rPr>
        <w:t xml:space="preserve">169,28 dollariin </w:t>
      </w:r>
      <w:r>
        <w:t xml:space="preserve">- molemmat </w:t>
      </w:r>
      <w:r>
        <w:rPr>
          <w:color w:val="BE8485"/>
        </w:rPr>
        <w:t xml:space="preserve">luvut on </w:t>
      </w:r>
      <w:r>
        <w:t xml:space="preserve">ilmaistu vuoden 1977 dollareina. Toisin sanoen </w:t>
      </w:r>
      <w:r>
        <w:t xml:space="preserve">Reagan-aikakauden </w:t>
      </w:r>
      <w:r>
        <w:t xml:space="preserve">loiston kukoistuksen </w:t>
      </w:r>
      <w:r>
        <w:t xml:space="preserve">jälkeen palkat laskivat 16 prosenttia toisen maailmansodan jälkeisestä huipputasostaan, kun kapitalistit </w:t>
      </w:r>
      <w:r>
        <w:rPr>
          <w:color w:val="647A41"/>
        </w:rPr>
        <w:t xml:space="preserve">valtion </w:t>
      </w:r>
      <w:r>
        <w:t xml:space="preserve">avustuksella </w:t>
      </w:r>
      <w:r>
        <w:t xml:space="preserve">kiristivät hanoja tai kävelivät pois. Nyt on kuitenkin nähtävissä merkkejä - muun muassa kaivostyöläisten, ilmailu- ja televiestintätyöntekijöiden lakot - siitä, että </w:t>
      </w:r>
      <w:r>
        <w:rPr>
          <w:color w:val="876128"/>
        </w:rPr>
        <w:t xml:space="preserve">tämä palkkoihin kohdistuva hyökkäys </w:t>
      </w:r>
      <w:r>
        <w:t xml:space="preserve">on kohdannut kovempaa vastarintaa. Tämä on pitkäaikainen Richterin asteikon tieto amerikkalaisesta kapitalismista. Koko rakennelma on hyvin horjuva. </w:t>
      </w:r>
      <w:r>
        <w:rPr>
          <w:color w:val="C660FB"/>
        </w:rPr>
        <w:t xml:space="preserve">Hallitukset </w:t>
      </w:r>
      <w:r>
        <w:t xml:space="preserve">ovat oppineet hallitsemaan paremmin </w:t>
      </w:r>
      <w:r>
        <w:rPr>
          <w:color w:val="120104"/>
        </w:rPr>
        <w:t xml:space="preserve">paniikin </w:t>
      </w:r>
      <w:r>
        <w:t xml:space="preserve">hetkiä </w:t>
      </w:r>
      <w:r>
        <w:rPr>
          <w:color w:val="120104"/>
        </w:rPr>
        <w:t xml:space="preserve">(</w:t>
      </w:r>
      <w:r>
        <w:rPr>
          <w:color w:val="D48958"/>
        </w:rPr>
        <w:t xml:space="preserve">sanaa, jota </w:t>
      </w:r>
      <w:r>
        <w:rPr>
          <w:color w:val="120104"/>
        </w:rPr>
        <w:t xml:space="preserve">London Times kielsi </w:t>
      </w:r>
      <w:r>
        <w:rPr>
          <w:color w:val="C3C1BE"/>
        </w:rPr>
        <w:t xml:space="preserve">isääni </w:t>
      </w:r>
      <w:r>
        <w:rPr>
          <w:color w:val="120104"/>
        </w:rPr>
        <w:t xml:space="preserve">käyttämästä, kun hän raportoi Wall Streetin pörssiromahduksesta vuonna 1929</w:t>
      </w:r>
      <w:r>
        <w:t xml:space="preserve">). </w:t>
      </w:r>
      <w:r>
        <w:t xml:space="preserve">Mutta </w:t>
      </w:r>
      <w:r>
        <w:rPr>
          <w:color w:val="9F98F8"/>
        </w:rPr>
        <w:t xml:space="preserve">täydellisyydelläkin </w:t>
      </w:r>
      <w:r>
        <w:rPr>
          <w:color w:val="9F98F8"/>
        </w:rPr>
        <w:t xml:space="preserve">on </w:t>
      </w:r>
      <w:r>
        <w:t xml:space="preserve">rajansa. S&amp;L:n hätäapu voisi maksaa </w:t>
      </w:r>
      <w:r>
        <w:rPr>
          <w:color w:val="1167D9"/>
        </w:rPr>
        <w:t xml:space="preserve">300 miljardia dollaria, </w:t>
      </w:r>
      <w:r>
        <w:t xml:space="preserve">kun lasketaan valtion lainojen korkoja</w:t>
      </w:r>
      <w:r>
        <w:t xml:space="preserve">. </w:t>
      </w:r>
      <w:r>
        <w:rPr>
          <w:color w:val="1167D9"/>
        </w:rPr>
        <w:t xml:space="preserve">Se on </w:t>
      </w:r>
      <w:r>
        <w:t xml:space="preserve">todellinen kustannus. Minkä taakan alla Federal Deposit Insurance Corporation, FDIC, kompastelee? </w:t>
      </w:r>
      <w:r>
        <w:t xml:space="preserve">Nykyinen </w:t>
      </w:r>
      <w:r>
        <w:rPr>
          <w:color w:val="D19012"/>
        </w:rPr>
        <w:t xml:space="preserve">kapitalismi on </w:t>
      </w:r>
      <w:r>
        <w:t xml:space="preserve">ehkä rakennettu kestämään äkillisiä iskuja, mutta </w:t>
      </w:r>
      <w:r>
        <w:rPr>
          <w:color w:val="D19012"/>
        </w:rPr>
        <w:t xml:space="preserve">siinä</w:t>
      </w:r>
      <w:r>
        <w:t xml:space="preserve"> on </w:t>
      </w:r>
      <w:r>
        <w:rPr>
          <w:color w:val="B7D802"/>
        </w:rPr>
        <w:t xml:space="preserve">porsaanreikiä - </w:t>
      </w:r>
      <w:r>
        <w:t xml:space="preserve">voittojen kriisi, </w:t>
      </w:r>
      <w:r>
        <w:rPr>
          <w:color w:val="876128"/>
        </w:rPr>
        <w:t xml:space="preserve">palkkoihin kohdistuva </w:t>
      </w:r>
      <w:r>
        <w:rPr>
          <w:color w:val="876128"/>
        </w:rPr>
        <w:t xml:space="preserve">hyökkäys</w:t>
      </w:r>
      <w:r>
        <w:t xml:space="preserve">, </w:t>
      </w:r>
      <w:r>
        <w:rPr>
          <w:color w:val="D19012"/>
        </w:rPr>
        <w:t xml:space="preserve">järjestelmän </w:t>
      </w:r>
      <w:r>
        <w:t xml:space="preserve">koostumuksellinen epätasa-arvo </w:t>
      </w:r>
      <w:r>
        <w:t xml:space="preserve">- </w:t>
      </w:r>
      <w:r>
        <w:rPr>
          <w:color w:val="826392"/>
        </w:rPr>
        <w:t xml:space="preserve">jotka </w:t>
      </w:r>
      <w:r>
        <w:rPr>
          <w:color w:val="5E7A6A"/>
        </w:rPr>
        <w:t xml:space="preserve">tekevät hölmöiksi </w:t>
      </w:r>
      <w:r>
        <w:rPr>
          <w:color w:val="B29869"/>
        </w:rPr>
        <w:t xml:space="preserve">ne, </w:t>
      </w:r>
      <w:r>
        <w:rPr>
          <w:color w:val="1D0051"/>
        </w:rPr>
        <w:t xml:space="preserve">jotka </w:t>
      </w:r>
      <w:r>
        <w:rPr>
          <w:color w:val="B29869"/>
        </w:rPr>
        <w:t xml:space="preserve">väittävät, että tulevaisuus on koittanut ja </w:t>
      </w:r>
      <w:r>
        <w:rPr>
          <w:color w:val="8BE7FC"/>
        </w:rPr>
        <w:t xml:space="preserve">historia </w:t>
      </w:r>
      <w:r>
        <w:rPr>
          <w:color w:val="B29869"/>
        </w:rPr>
        <w:t xml:space="preserve">on ohi</w:t>
      </w:r>
      <w:r>
        <w:t xml:space="preserve">. </w:t>
      </w:r>
      <w:r>
        <w:rPr>
          <w:color w:val="76E0C1"/>
        </w:rPr>
        <w:t xml:space="preserve">Cockburn on </w:t>
      </w:r>
      <w:r>
        <w:t xml:space="preserve">The Nationin ja LA Weeklyn toimittaja.</w:t>
      </w:r>
    </w:p>
    <w:p>
      <w:r>
        <w:rPr>
          <w:b/>
        </w:rPr>
        <w:t xml:space="preserve">Asiakirjan numero 1552</w:t>
      </w:r>
    </w:p>
    <w:p>
      <w:r>
        <w:rPr>
          <w:b/>
        </w:rPr>
        <w:t xml:space="preserve">Asiakirjan tunniste: wsj1850-001</w:t>
      </w:r>
    </w:p>
    <w:p>
      <w:r>
        <w:rPr>
          <w:color w:val="310106"/>
        </w:rPr>
        <w:t xml:space="preserve">Japan Air Linesin</w:t>
      </w:r>
      <w:r>
        <w:rPr>
          <w:color w:val="04640D"/>
        </w:rPr>
        <w:t xml:space="preserve">, </w:t>
      </w:r>
      <w:r>
        <w:rPr>
          <w:color w:val="FEFB0A"/>
        </w:rPr>
        <w:t xml:space="preserve">saksalaisen Lufthansan </w:t>
      </w:r>
      <w:r>
        <w:rPr>
          <w:color w:val="04640D"/>
        </w:rPr>
        <w:t xml:space="preserve">ja </w:t>
      </w:r>
      <w:r>
        <w:rPr>
          <w:color w:val="FB5514"/>
        </w:rPr>
        <w:t xml:space="preserve">ranskalaisen Air Francen on </w:t>
      </w:r>
      <w:r>
        <w:t xml:space="preserve">raportoitu </w:t>
      </w:r>
      <w:r>
        <w:t xml:space="preserve">suunnittelevan </w:t>
      </w:r>
      <w:r>
        <w:rPr>
          <w:color w:val="E115C0"/>
        </w:rPr>
        <w:t xml:space="preserve">kansainvälisen lentorahtiliikenneyhtiön </w:t>
      </w:r>
      <w:r>
        <w:t xml:space="preserve">perustamista tänä vuonna</w:t>
      </w:r>
      <w:r>
        <w:rPr>
          <w:color w:val="0BC582"/>
        </w:rPr>
        <w:t xml:space="preserve">, </w:t>
      </w:r>
      <w:r>
        <w:rPr>
          <w:color w:val="FEB8C8"/>
        </w:rPr>
        <w:t xml:space="preserve">mikä </w:t>
      </w:r>
      <w:r>
        <w:rPr>
          <w:color w:val="0BC582"/>
        </w:rPr>
        <w:t xml:space="preserve">voisi entisestään vahvistaa alaa</w:t>
      </w:r>
      <w:r>
        <w:t xml:space="preserve">. </w:t>
      </w:r>
      <w:r>
        <w:t xml:space="preserve">Japanilainen Nihon Keizai Shimbun -sanomalehti kertoi, että </w:t>
      </w:r>
      <w:r>
        <w:rPr>
          <w:color w:val="04640D"/>
        </w:rPr>
        <w:t xml:space="preserve">nämä kolme jättiläistä aikovat </w:t>
      </w:r>
      <w:r>
        <w:t xml:space="preserve">yhtenäistää </w:t>
      </w:r>
      <w:r>
        <w:rPr>
          <w:color w:val="01190F"/>
        </w:rPr>
        <w:t xml:space="preserve">rahtitietojärjestelmänsä sekä maa- ja lentorahtia koskevat järjestelmänsä</w:t>
      </w:r>
      <w:r>
        <w:t xml:space="preserve">. </w:t>
      </w:r>
      <w:r>
        <w:t xml:space="preserve">Ilmoitettiin, että ne </w:t>
      </w:r>
      <w:r>
        <w:t xml:space="preserve">investoivat yhteensä 20 miljardia jeniä (140 miljoonaa dollaria) </w:t>
      </w:r>
      <w:r>
        <w:rPr>
          <w:color w:val="E115C0"/>
        </w:rPr>
        <w:t xml:space="preserve">yhteisyritykseen, </w:t>
      </w:r>
      <w:r>
        <w:t xml:space="preserve">jonka pääkonttori sijaitsee Ranskassa tai Länsi-Saksassa. </w:t>
      </w:r>
      <w:r>
        <w:rPr>
          <w:color w:val="00587F"/>
        </w:rPr>
        <w:t xml:space="preserve">Muutos </w:t>
      </w:r>
      <w:r>
        <w:t xml:space="preserve">on seurausta siitä, että </w:t>
      </w:r>
      <w:r>
        <w:rPr>
          <w:color w:val="58018B"/>
        </w:rPr>
        <w:t xml:space="preserve">Federal Express Corp. </w:t>
      </w:r>
      <w:r>
        <w:t xml:space="preserve">osti elokuussa </w:t>
      </w:r>
      <w:r>
        <w:rPr>
          <w:color w:val="847D81"/>
        </w:rPr>
        <w:t xml:space="preserve">Flying Tiger Line Inc:n</w:t>
      </w:r>
      <w:r>
        <w:t xml:space="preserve">. </w:t>
      </w:r>
      <w:r>
        <w:t xml:space="preserve">Sen jälkeen "</w:t>
      </w:r>
      <w:r>
        <w:rPr>
          <w:color w:val="B70639"/>
        </w:rPr>
        <w:t xml:space="preserve">lentoyhtiöiden olisi järkevää </w:t>
      </w:r>
      <w:r>
        <w:t xml:space="preserve">puhua siitä, että ne </w:t>
      </w:r>
      <w:r>
        <w:rPr>
          <w:color w:val="703B01"/>
        </w:rPr>
        <w:t xml:space="preserve">tekevät asioita yhdessä"</w:t>
      </w:r>
      <w:r>
        <w:t xml:space="preserve">, sanoi </w:t>
      </w:r>
      <w:r>
        <w:rPr>
          <w:color w:val="F7F1DF"/>
        </w:rPr>
        <w:t xml:space="preserve">Cotton Daly, New Yorkissa toimivan konsulttiyrityksen Simat, Helliesen &amp; Eichner Inc:n kuljetuspalveluista vastaava johtaja</w:t>
      </w:r>
      <w:r>
        <w:t xml:space="preserve">. </w:t>
      </w:r>
      <w:r>
        <w:rPr>
          <w:color w:val="F7F1DF"/>
        </w:rPr>
        <w:t xml:space="preserve">Dalyn </w:t>
      </w:r>
      <w:r>
        <w:t xml:space="preserve">mukaan </w:t>
      </w:r>
      <w:r>
        <w:rPr>
          <w:color w:val="118B8A"/>
        </w:rPr>
        <w:t xml:space="preserve">tällaisten neuvottelujen taustalla on </w:t>
      </w:r>
      <w:r>
        <w:rPr>
          <w:color w:val="58018B"/>
        </w:rPr>
        <w:t xml:space="preserve">Federal Expressin</w:t>
      </w:r>
      <w:r>
        <w:t xml:space="preserve">, United Parcel Service of America Inc:n ja muiden nopeasti kasvavien lentorahtiliikkeiden aiheuttama </w:t>
      </w:r>
      <w:r>
        <w:t xml:space="preserve">kilpailuuhka. </w:t>
      </w:r>
      <w:r>
        <w:t xml:space="preserve">Useat lentoyhtiöt puhuvat rahtiliikenteen yhteisyrityksistä, ja huhujen mukaan </w:t>
      </w:r>
      <w:r>
        <w:rPr>
          <w:color w:val="4AFEFA"/>
        </w:rPr>
        <w:t xml:space="preserve">JAL:n </w:t>
      </w:r>
      <w:r>
        <w:rPr>
          <w:color w:val="FCB164"/>
        </w:rPr>
        <w:t xml:space="preserve">ja eurooppalaisten lentoyhtiöiden </w:t>
      </w:r>
      <w:r>
        <w:rPr>
          <w:color w:val="4AFEFA"/>
        </w:rPr>
        <w:t xml:space="preserve">välillä on </w:t>
      </w:r>
      <w:r>
        <w:t xml:space="preserve">samanlaisia yhteyksiä</w:t>
      </w:r>
      <w:r>
        <w:t xml:space="preserve">. </w:t>
      </w:r>
      <w:r>
        <w:rPr>
          <w:color w:val="796EE6"/>
        </w:rPr>
        <w:t xml:space="preserve">Tokiossa </w:t>
      </w:r>
      <w:r>
        <w:rPr>
          <w:color w:val="53495F"/>
        </w:rPr>
        <w:t xml:space="preserve">JAL:n </w:t>
      </w:r>
      <w:r>
        <w:rPr>
          <w:color w:val="000D2C"/>
        </w:rPr>
        <w:t xml:space="preserve">tiedottaja</w:t>
      </w:r>
      <w:r>
        <w:t xml:space="preserve"> sanoi</w:t>
      </w:r>
      <w:r>
        <w:t xml:space="preserve">, ettei hän voinut vahvistaa eikä kiistää Japanin lehdistön viimeaikaisia tietoja. Hän sanoi kuitenkin, että </w:t>
      </w:r>
      <w:r>
        <w:rPr>
          <w:color w:val="F95475"/>
        </w:rPr>
        <w:t xml:space="preserve">JAL </w:t>
      </w:r>
      <w:r>
        <w:t xml:space="preserve">neuvottelee </w:t>
      </w:r>
      <w:r>
        <w:rPr>
          <w:color w:val="61FC03"/>
        </w:rPr>
        <w:t xml:space="preserve">Lufthansan </w:t>
      </w:r>
      <w:r>
        <w:rPr>
          <w:color w:val="5D9608"/>
        </w:rPr>
        <w:t xml:space="preserve">ja Air Francen </w:t>
      </w:r>
      <w:r>
        <w:rPr>
          <w:color w:val="61FC03"/>
        </w:rPr>
        <w:t xml:space="preserve">kanssa </w:t>
      </w:r>
      <w:r>
        <w:t xml:space="preserve">eräänlaisesta rahtiliikenteen yhteistyöhankkeesta. "Tämä on vain yksi monista </w:t>
      </w:r>
      <w:r>
        <w:rPr>
          <w:color w:val="DE98FD"/>
        </w:rPr>
        <w:t xml:space="preserve">strategioista, </w:t>
      </w:r>
      <w:r>
        <w:rPr>
          <w:color w:val="98A088"/>
        </w:rPr>
        <w:t xml:space="preserve">joita </w:t>
      </w:r>
      <w:r>
        <w:rPr>
          <w:color w:val="4F584E"/>
        </w:rPr>
        <w:t xml:space="preserve">JAL </w:t>
      </w:r>
      <w:r>
        <w:rPr>
          <w:color w:val="DE98FD"/>
        </w:rPr>
        <w:t xml:space="preserve">on kehittänyt vastauksena </w:t>
      </w:r>
      <w:r>
        <w:rPr>
          <w:color w:val="248AD0"/>
        </w:rPr>
        <w:t xml:space="preserve">Euroopan </w:t>
      </w:r>
      <w:r>
        <w:rPr>
          <w:color w:val="DE98FD"/>
        </w:rPr>
        <w:t xml:space="preserve">tilanteeseen vuoden 1992 </w:t>
      </w:r>
      <w:r>
        <w:rPr>
          <w:color w:val="5C5300"/>
        </w:rPr>
        <w:t xml:space="preserve">jälkeen</w:t>
      </w:r>
      <w:r>
        <w:rPr>
          <w:color w:val="DE98FD"/>
        </w:rPr>
        <w:t xml:space="preserve">", jolloin EY:n kaupan esteiden poistamiselle asetettiin määräaika</w:t>
      </w:r>
      <w:r>
        <w:t xml:space="preserve">, hän sanoi. Frankfurtissa </w:t>
      </w:r>
      <w:r>
        <w:rPr>
          <w:color w:val="BCFEC6"/>
        </w:rPr>
        <w:t xml:space="preserve">Lufthansan </w:t>
      </w:r>
      <w:r>
        <w:rPr>
          <w:color w:val="9F6551"/>
        </w:rPr>
        <w:t xml:space="preserve">tiedottaja</w:t>
      </w:r>
      <w:r>
        <w:t xml:space="preserve"> vahvisti, että </w:t>
      </w:r>
      <w:r>
        <w:t xml:space="preserve">neuvottelut olivat käynnissä, mutta kieltäytyi </w:t>
      </w:r>
      <w:r>
        <w:t xml:space="preserve">kommentoimasta asiaa. </w:t>
      </w:r>
      <w:r>
        <w:rPr>
          <w:color w:val="2B1B04"/>
        </w:rPr>
        <w:t xml:space="preserve">Lufthansan </w:t>
      </w:r>
      <w:r>
        <w:t xml:space="preserve">tiedottaja </w:t>
      </w:r>
      <w:r>
        <w:rPr>
          <w:color w:val="796EE6"/>
        </w:rPr>
        <w:t xml:space="preserve">Tokiossa </w:t>
      </w:r>
      <w:r>
        <w:t xml:space="preserve">kertoi, että </w:t>
      </w:r>
      <w:r>
        <w:rPr>
          <w:color w:val="D4C67A"/>
        </w:rPr>
        <w:t xml:space="preserve">Lufthansan </w:t>
      </w:r>
      <w:r>
        <w:rPr>
          <w:color w:val="B5AFC4"/>
        </w:rPr>
        <w:t xml:space="preserve">rahtitoimintojen johtaja </w:t>
      </w:r>
      <w:r>
        <w:t xml:space="preserve">oli </w:t>
      </w:r>
      <w:r>
        <w:rPr>
          <w:color w:val="AE7AA1"/>
        </w:rPr>
        <w:t xml:space="preserve">viime viikolla </w:t>
      </w:r>
      <w:r>
        <w:rPr>
          <w:color w:val="796EE6"/>
        </w:rPr>
        <w:t xml:space="preserve">Tokiossa </w:t>
      </w:r>
      <w:r>
        <w:t xml:space="preserve">keskustelemassa </w:t>
      </w:r>
      <w:r>
        <w:rPr>
          <w:color w:val="F95475"/>
        </w:rPr>
        <w:t xml:space="preserve">JAL:n kanssa</w:t>
      </w:r>
      <w:r>
        <w:t xml:space="preserve">. </w:t>
      </w:r>
      <w:r>
        <w:t xml:space="preserve">Pariisissa </w:t>
      </w:r>
      <w:r>
        <w:rPr>
          <w:color w:val="C2A393"/>
        </w:rPr>
        <w:t xml:space="preserve">Air France </w:t>
      </w:r>
      <w:r>
        <w:t xml:space="preserve">kieltäytyi </w:t>
      </w:r>
      <w:r>
        <w:t xml:space="preserve">kommentoimasta tilannetta. </w:t>
      </w:r>
      <w:r>
        <w:t xml:space="preserve">"Mitään ei ole sovittu tai allekirjoitettu tässä vaiheessa", </w:t>
      </w:r>
      <w:r>
        <w:rPr>
          <w:color w:val="F7F1DF"/>
        </w:rPr>
        <w:t xml:space="preserve">Daly sanoi </w:t>
      </w:r>
      <w:r>
        <w:t xml:space="preserve">neuvotteluista. </w:t>
      </w:r>
      <w:r>
        <w:t xml:space="preserve">Hän sanoi, että hän ei usko erillisen lentoyhtiön syntyvän </w:t>
      </w:r>
      <w:r>
        <w:t xml:space="preserve">riippumatta siitä, mistä </w:t>
      </w:r>
      <w:r>
        <w:rPr>
          <w:color w:val="04640D"/>
        </w:rPr>
        <w:t xml:space="preserve">kolme lentoyhtiötä </w:t>
      </w:r>
      <w:r>
        <w:t xml:space="preserve">sopivat. Jos </w:t>
      </w:r>
      <w:r>
        <w:rPr>
          <w:color w:val="04640D"/>
        </w:rPr>
        <w:t xml:space="preserve">nämä kolme yhtiötä </w:t>
      </w:r>
      <w:r>
        <w:t xml:space="preserve">yhdistävät </w:t>
      </w:r>
      <w:r>
        <w:rPr>
          <w:color w:val="6A3A35"/>
        </w:rPr>
        <w:t xml:space="preserve">lentorahtitoimintansa</w:t>
      </w:r>
      <w:r>
        <w:t xml:space="preserve">, </w:t>
      </w:r>
      <w:r>
        <w:rPr>
          <w:color w:val="04640D"/>
        </w:rPr>
        <w:t xml:space="preserve">niiden </w:t>
      </w:r>
      <w:r>
        <w:t xml:space="preserve">vaikutusvalta on huomattava. Kansainvälisen ilmakuljetusliiton mukaan nämä </w:t>
      </w:r>
      <w:r>
        <w:rPr>
          <w:color w:val="04640D"/>
        </w:rPr>
        <w:t xml:space="preserve">kolme yhtiötä </w:t>
      </w:r>
      <w:r>
        <w:t xml:space="preserve">kuljettivat viime vuonna </w:t>
      </w:r>
      <w:r>
        <w:t xml:space="preserve">yhteensä 1,8 miljoonaa tonnia rahtia. </w:t>
      </w:r>
      <w:r>
        <w:rPr>
          <w:color w:val="58018B"/>
        </w:rPr>
        <w:t xml:space="preserve">Federal Express </w:t>
      </w:r>
      <w:r>
        <w:t xml:space="preserve">ja Flying Tiger kuljettivat erillisinä yrityksinä yhteensä 2,6 miljoonaa tonnia. </w:t>
      </w:r>
      <w:r>
        <w:rPr>
          <w:color w:val="BA6801"/>
        </w:rPr>
        <w:t xml:space="preserve">Air France </w:t>
      </w:r>
      <w:r>
        <w:rPr>
          <w:color w:val="5D9608"/>
        </w:rPr>
        <w:t xml:space="preserve">ja Lufthansa </w:t>
      </w:r>
      <w:r>
        <w:t xml:space="preserve">tekivät </w:t>
      </w:r>
      <w:r>
        <w:rPr>
          <w:color w:val="168E5C"/>
        </w:rPr>
        <w:t xml:space="preserve">viime kuussa </w:t>
      </w:r>
      <w:r>
        <w:rPr>
          <w:color w:val="16C0D0"/>
        </w:rPr>
        <w:t xml:space="preserve">merkittävän </w:t>
      </w:r>
      <w:r>
        <w:rPr>
          <w:color w:val="C62100"/>
        </w:rPr>
        <w:t xml:space="preserve">yhteistyösopimuksen</w:t>
      </w:r>
      <w:r>
        <w:t xml:space="preserve">, joka </w:t>
      </w:r>
      <w:r>
        <w:rPr>
          <w:color w:val="16C0D0"/>
        </w:rPr>
        <w:t xml:space="preserve">kattaa lentorahtitoiminnan. </w:t>
      </w:r>
      <w:r>
        <w:t xml:space="preserve">Ne aikovat laajentaa </w:t>
      </w:r>
      <w:r>
        <w:rPr>
          <w:color w:val="233809"/>
        </w:rPr>
        <w:t xml:space="preserve">tätä yhteistyötä </w:t>
      </w:r>
      <w:r>
        <w:t xml:space="preserve">maanpäällisen rahdinkäsittelyn alalla ja </w:t>
      </w:r>
      <w:r>
        <w:rPr>
          <w:color w:val="42083B"/>
        </w:rPr>
        <w:t xml:space="preserve">luoda </w:t>
      </w:r>
      <w:r>
        <w:rPr>
          <w:color w:val="82785D"/>
        </w:rPr>
        <w:t xml:space="preserve">maailmanlaajuisen tietokoneistetun rahdinkäsittelyjärjestelmän</w:t>
      </w:r>
      <w:r>
        <w:t xml:space="preserve">. </w:t>
      </w:r>
      <w:r>
        <w:t xml:space="preserve">Muilla lentoyhtiöillä on heidän </w:t>
      </w:r>
      <w:r>
        <w:t xml:space="preserve">mukaansa mahdollisuus käyttää </w:t>
      </w:r>
      <w:r>
        <w:rPr>
          <w:color w:val="023087"/>
        </w:rPr>
        <w:t xml:space="preserve">tätä järjestelmää, </w:t>
      </w:r>
      <w:r>
        <w:t xml:space="preserve">ja neuvottelut </w:t>
      </w:r>
      <w:r>
        <w:rPr>
          <w:color w:val="B7DAD2"/>
        </w:rPr>
        <w:t xml:space="preserve">kumppaneiden kanssa on jo </w:t>
      </w:r>
      <w:r>
        <w:t xml:space="preserve">aloitettu. Kyseiset </w:t>
      </w:r>
      <w:r>
        <w:rPr>
          <w:color w:val="5D9608"/>
        </w:rPr>
        <w:t xml:space="preserve">kaksi eurooppalaista lentoyhtiötä </w:t>
      </w:r>
      <w:r>
        <w:t xml:space="preserve">liikennöivät suurella määrällä </w:t>
      </w:r>
      <w:r>
        <w:rPr>
          <w:color w:val="196956"/>
        </w:rPr>
        <w:t xml:space="preserve">Boeing 747- ja 747 Combis -rahtialuksia</w:t>
      </w:r>
      <w:r>
        <w:rPr>
          <w:color w:val="8C41BB"/>
        </w:rPr>
        <w:t xml:space="preserve">, joiden </w:t>
      </w:r>
      <w:r>
        <w:rPr>
          <w:color w:val="196956"/>
        </w:rPr>
        <w:t xml:space="preserve">pääkannella kuljetetaan sekä rahtia että matkustajia</w:t>
      </w:r>
      <w:r>
        <w:t xml:space="preserve">. Niillä on tällä hetkellä suuri määrä rahtikoneiden tilauksia. </w:t>
      </w:r>
      <w:r>
        <w:rPr>
          <w:color w:val="ECEDFE"/>
        </w:rPr>
        <w:t xml:space="preserve">Useat lentoyhtiöt</w:t>
      </w:r>
      <w:r>
        <w:rPr>
          <w:color w:val="2B2D32"/>
        </w:rPr>
        <w:t xml:space="preserve">, kuten Lufthansa</w:t>
      </w:r>
      <w:r>
        <w:rPr>
          <w:color w:val="ECEDFE"/>
        </w:rPr>
        <w:t xml:space="preserve">, JAL ja Cathay Pacific Airways, </w:t>
      </w:r>
      <w:r>
        <w:t xml:space="preserve">työskentelevät niin sanotun maailmanlaajuisen rahtijärjestelmän parissa ja yrittävät saada muut lentoyhtiöt yhteistyöhön, </w:t>
      </w:r>
      <w:r>
        <w:rPr>
          <w:color w:val="F7F1DF"/>
        </w:rPr>
        <w:t xml:space="preserve">Daly </w:t>
      </w:r>
      <w:r>
        <w:t xml:space="preserve">sanoi</w:t>
      </w:r>
      <w:r>
        <w:t xml:space="preserve">. </w:t>
      </w:r>
      <w:r>
        <w:rPr>
          <w:color w:val="F95475"/>
        </w:rPr>
        <w:t xml:space="preserve">JAL </w:t>
      </w:r>
      <w:r>
        <w:t xml:space="preserve">on myös ilmoittanut etsivänsä keinoja saada jalansijaa </w:t>
      </w:r>
      <w:r>
        <w:rPr>
          <w:color w:val="94C661"/>
        </w:rPr>
        <w:t xml:space="preserve">Euroopassa </w:t>
      </w:r>
      <w:r>
        <w:t xml:space="preserve">ennen </w:t>
      </w:r>
      <w:r>
        <w:rPr>
          <w:color w:val="F8907D"/>
        </w:rPr>
        <w:t xml:space="preserve">vuoden 1992 </w:t>
      </w:r>
      <w:r>
        <w:t xml:space="preserve">loppua</w:t>
      </w:r>
      <w:r>
        <w:t xml:space="preserve">. </w:t>
      </w:r>
      <w:r>
        <w:rPr>
          <w:color w:val="168E5C"/>
        </w:rPr>
        <w:t xml:space="preserve">Viime kuussa </w:t>
      </w:r>
      <w:r>
        <w:rPr>
          <w:color w:val="F95475"/>
        </w:rPr>
        <w:t xml:space="preserve">lentoyhtiö </w:t>
      </w:r>
      <w:r>
        <w:t xml:space="preserve">kertoi aikovansa </w:t>
      </w:r>
      <w:r>
        <w:rPr>
          <w:color w:val="168E5C"/>
        </w:rPr>
        <w:t xml:space="preserve">vuokrata </w:t>
      </w:r>
      <w:r>
        <w:rPr>
          <w:color w:val="895E6B"/>
        </w:rPr>
        <w:t xml:space="preserve">British Airwaysin </w:t>
      </w:r>
      <w:r>
        <w:t xml:space="preserve">miehistöä ja lentokoneita </w:t>
      </w:r>
      <w:r>
        <w:t xml:space="preserve">kuljettamaan </w:t>
      </w:r>
      <w:r>
        <w:t xml:space="preserve">matkustajiaan Lontoosta muihin Euroopan kaupunkeihin. </w:t>
      </w:r>
      <w:r>
        <w:rPr>
          <w:color w:val="895E6B"/>
        </w:rPr>
        <w:t xml:space="preserve">British Airways </w:t>
      </w:r>
      <w:r>
        <w:t xml:space="preserve">sanoi, </w:t>
      </w:r>
      <w:r>
        <w:t xml:space="preserve">ettei se ollut saanut </w:t>
      </w:r>
      <w:r>
        <w:rPr>
          <w:color w:val="F95475"/>
        </w:rPr>
        <w:t xml:space="preserve">JAL:lta </w:t>
      </w:r>
      <w:r>
        <w:t xml:space="preserve">mitään ehdotusta. </w:t>
      </w:r>
      <w:r>
        <w:rPr>
          <w:color w:val="788E95"/>
        </w:rPr>
        <w:t xml:space="preserve">Viime viikolla käytiin kuitenkin </w:t>
      </w:r>
      <w:r>
        <w:rPr>
          <w:color w:val="FB6AB8"/>
        </w:rPr>
        <w:t xml:space="preserve">neuvotteluja </w:t>
      </w:r>
      <w:r>
        <w:rPr>
          <w:color w:val="576094"/>
        </w:rPr>
        <w:t xml:space="preserve">Yhdistyneen kuningaskunnan ja Japanin välisistä </w:t>
      </w:r>
      <w:r>
        <w:rPr>
          <w:color w:val="FB6AB8"/>
        </w:rPr>
        <w:t xml:space="preserve">lentoliikennepalveluista</w:t>
      </w:r>
      <w:r>
        <w:t xml:space="preserve">, mikä </w:t>
      </w:r>
      <w:r>
        <w:t xml:space="preserve">on todennäköisesti ensimmäinen askel kohti kaupallista sopimusta </w:t>
      </w:r>
      <w:r>
        <w:rPr>
          <w:color w:val="F95475"/>
        </w:rPr>
        <w:t xml:space="preserve">JAL:n </w:t>
      </w:r>
      <w:r>
        <w:t xml:space="preserve">ja British Airwaysin tai jonkin muun Yhdistyneen kuningaskunnan lentoyhtiön </w:t>
      </w:r>
      <w:r>
        <w:rPr>
          <w:color w:val="F95475"/>
        </w:rPr>
        <w:t xml:space="preserve">välillä.</w:t>
      </w:r>
    </w:p>
    <w:p>
      <w:r>
        <w:rPr>
          <w:b/>
        </w:rPr>
        <w:t xml:space="preserve">Asiakirjan numero 1553</w:t>
      </w:r>
    </w:p>
    <w:p>
      <w:r>
        <w:rPr>
          <w:b/>
        </w:rPr>
        <w:t xml:space="preserve">Asiakirjan tunniste: wsj1851-001</w:t>
      </w:r>
    </w:p>
    <w:p>
      <w:r>
        <w:rPr>
          <w:color w:val="310106"/>
        </w:rPr>
        <w:t xml:space="preserve">Federal Paper Board Co. </w:t>
      </w:r>
      <w:r>
        <w:t xml:space="preserve">ilmoitti, että se on saanut päätökseen aiemmin ilmoittamansa oston </w:t>
      </w:r>
      <w:r>
        <w:rPr>
          <w:color w:val="04640D"/>
        </w:rPr>
        <w:t xml:space="preserve">ohiolaisesta Kentonissa sijaitsevasta Imperial Cup Corp:sta, joka </w:t>
      </w:r>
      <w:r>
        <w:rPr>
          <w:color w:val="FEFB0A"/>
        </w:rPr>
        <w:t xml:space="preserve">valmistaa paperimukeja </w:t>
      </w:r>
      <w:r>
        <w:rPr>
          <w:color w:val="FB5514"/>
        </w:rPr>
        <w:t xml:space="preserve">ja jonka </w:t>
      </w:r>
      <w:r>
        <w:rPr>
          <w:color w:val="FEFB0A"/>
        </w:rPr>
        <w:t xml:space="preserve">osakkeet ovat pienen yksityishenkilöryhmän hallussa</w:t>
      </w:r>
      <w:r>
        <w:t xml:space="preserve">. Ehtoja ei julkistettu. </w:t>
      </w:r>
      <w:r>
        <w:rPr>
          <w:color w:val="04640D"/>
        </w:rPr>
        <w:t xml:space="preserve">Imperial Cupin </w:t>
      </w:r>
      <w:r>
        <w:t xml:space="preserve">vuosimyynti on noin 75 miljoonaa dollaria. </w:t>
      </w:r>
      <w:r>
        <w:rPr>
          <w:color w:val="310106"/>
        </w:rPr>
        <w:t xml:space="preserve">Federal Paper Board </w:t>
      </w:r>
      <w:r>
        <w:t xml:space="preserve">myy paperi- ja puutuotteita.</w:t>
      </w:r>
    </w:p>
    <w:p>
      <w:r>
        <w:rPr>
          <w:b/>
        </w:rPr>
        <w:t xml:space="preserve">Asiakirjan numero 1554</w:t>
      </w:r>
    </w:p>
    <w:p>
      <w:r>
        <w:rPr>
          <w:b/>
        </w:rPr>
        <w:t xml:space="preserve">Asiakirjan tunniste: wsj1852-001</w:t>
      </w:r>
    </w:p>
    <w:p>
      <w:r>
        <w:t xml:space="preserve">Pyrkiessään estämään </w:t>
      </w:r>
      <w:r>
        <w:rPr>
          <w:color w:val="310106"/>
        </w:rPr>
        <w:t xml:space="preserve">Kalifornian maanjäristyksen aiheuttaman </w:t>
      </w:r>
      <w:r>
        <w:t xml:space="preserve">tungoksen rahoitusmarkkinoilla Securities </w:t>
      </w:r>
      <w:r>
        <w:rPr>
          <w:color w:val="04640D"/>
        </w:rPr>
        <w:t xml:space="preserve">and Exchange Commission </w:t>
      </w:r>
      <w:r>
        <w:t xml:space="preserve">ilmoitti, </w:t>
      </w:r>
      <w:r>
        <w:rPr>
          <w:color w:val="FEFB0A"/>
        </w:rPr>
        <w:t xml:space="preserve">että se on väliaikaisesti taannehtivasti siirtänyt </w:t>
      </w:r>
      <w:r>
        <w:rPr>
          <w:color w:val="FB5514"/>
        </w:rPr>
        <w:t xml:space="preserve">Tyynenmeren pörssissä </w:t>
      </w:r>
      <w:r>
        <w:rPr>
          <w:color w:val="FEFB0A"/>
        </w:rPr>
        <w:t xml:space="preserve">noteeratut optiot </w:t>
      </w:r>
      <w:r>
        <w:rPr>
          <w:color w:val="E115C0"/>
        </w:rPr>
        <w:t xml:space="preserve">American, New Yorkin ja Philadelphian pörsseihin </w:t>
      </w:r>
      <w:r>
        <w:rPr>
          <w:color w:val="00587F"/>
        </w:rPr>
        <w:t xml:space="preserve">sekä </w:t>
      </w:r>
      <w:r>
        <w:rPr>
          <w:color w:val="0BC582"/>
        </w:rPr>
        <w:t xml:space="preserve">Chicagon optiopörssiin (Chicago Board Options Exchange, CBOE)</w:t>
      </w:r>
      <w:r>
        <w:t xml:space="preserve">. </w:t>
      </w:r>
      <w:r>
        <w:rPr>
          <w:color w:val="FEB8C8"/>
        </w:rPr>
        <w:t xml:space="preserve">Päätös, </w:t>
      </w:r>
      <w:r>
        <w:rPr>
          <w:color w:val="9E8317"/>
        </w:rPr>
        <w:t xml:space="preserve">joka </w:t>
      </w:r>
      <w:r>
        <w:rPr>
          <w:color w:val="FEB8C8"/>
        </w:rPr>
        <w:t xml:space="preserve">vaikuttaa miljoonien dollarien arvoisiin kaupankäyntipositioihin, </w:t>
      </w:r>
      <w:r>
        <w:t xml:space="preserve">tehtiin myöhään </w:t>
      </w:r>
      <w:r>
        <w:rPr>
          <w:color w:val="01190F"/>
        </w:rPr>
        <w:t xml:space="preserve">eilen, </w:t>
      </w:r>
      <w:r>
        <w:t xml:space="preserve">koska </w:t>
      </w:r>
      <w:r>
        <w:rPr>
          <w:color w:val="58018B"/>
        </w:rPr>
        <w:t xml:space="preserve">Pacific Exchangen </w:t>
      </w:r>
      <w:r>
        <w:rPr>
          <w:color w:val="847D81"/>
        </w:rPr>
        <w:t xml:space="preserve">optiokauppapaikka </w:t>
      </w:r>
      <w:r>
        <w:t xml:space="preserve">oli </w:t>
      </w:r>
      <w:r>
        <w:t xml:space="preserve">suljettu </w:t>
      </w:r>
      <w:r>
        <w:rPr>
          <w:color w:val="310106"/>
        </w:rPr>
        <w:t xml:space="preserve">tiistain maanjäristyksen vuoksi. </w:t>
      </w:r>
      <w:r>
        <w:rPr>
          <w:color w:val="04640D"/>
        </w:rPr>
        <w:t xml:space="preserve">Komissio</w:t>
      </w:r>
      <w:r>
        <w:rPr>
          <w:color w:val="B70639"/>
        </w:rPr>
        <w:t xml:space="preserve">, </w:t>
      </w:r>
      <w:r>
        <w:rPr>
          <w:color w:val="04640D"/>
        </w:rPr>
        <w:t xml:space="preserve">jonka optiopositioita on alennettu merkittävästi</w:t>
      </w:r>
      <w:r>
        <w:t xml:space="preserve">, totesi, että oli tarpeen varmistaa, että </w:t>
      </w:r>
      <w:r>
        <w:rPr>
          <w:color w:val="703B01"/>
        </w:rPr>
        <w:t xml:space="preserve">pörssissä</w:t>
      </w:r>
      <w:r>
        <w:t xml:space="preserve"> noteeratuilla optioilla voidaan </w:t>
      </w:r>
      <w:r>
        <w:t xml:space="preserve">käydä kauppaa </w:t>
      </w:r>
      <w:r>
        <w:rPr>
          <w:color w:val="F7F1DF"/>
        </w:rPr>
        <w:t xml:space="preserve">tänään </w:t>
      </w:r>
      <w:r>
        <w:t xml:space="preserve">ja </w:t>
      </w:r>
      <w:r>
        <w:rPr>
          <w:color w:val="118B8A"/>
        </w:rPr>
        <w:t xml:space="preserve">huomenna</w:t>
      </w:r>
      <w:r>
        <w:t xml:space="preserve">. Securities </w:t>
      </w:r>
      <w:r>
        <w:rPr>
          <w:color w:val="04640D"/>
        </w:rPr>
        <w:t xml:space="preserve">and Exchange Commissionin </w:t>
      </w:r>
      <w:r>
        <w:t xml:space="preserve">puheenjohtajan </w:t>
      </w:r>
      <w:r>
        <w:t xml:space="preserve">Richard Breedenin mukaan </w:t>
      </w:r>
      <w:r>
        <w:rPr>
          <w:color w:val="FCB164"/>
        </w:rPr>
        <w:t xml:space="preserve">pörssien </w:t>
      </w:r>
      <w:r>
        <w:rPr>
          <w:color w:val="4AFEFA"/>
        </w:rPr>
        <w:t xml:space="preserve">yhteistyö </w:t>
      </w:r>
      <w:r>
        <w:rPr>
          <w:color w:val="4AFEFA"/>
        </w:rPr>
        <w:t xml:space="preserve">mahdollistaa sen, että </w:t>
      </w:r>
      <w:r>
        <w:rPr>
          <w:color w:val="796EE6"/>
        </w:rPr>
        <w:t xml:space="preserve">sijoittajat </w:t>
      </w:r>
      <w:r>
        <w:rPr>
          <w:color w:val="4AFEFA"/>
        </w:rPr>
        <w:t xml:space="preserve">voivat </w:t>
      </w:r>
      <w:r>
        <w:t xml:space="preserve">ostaa ja myydä optioita, jotka on listattu yksinomaan </w:t>
      </w:r>
      <w:r>
        <w:rPr>
          <w:color w:val="703B01"/>
        </w:rPr>
        <w:t xml:space="preserve">Pacific Exchangeen, </w:t>
      </w:r>
      <w:r>
        <w:t xml:space="preserve">mikä </w:t>
      </w:r>
      <w:r>
        <w:rPr>
          <w:color w:val="000D2C"/>
        </w:rPr>
        <w:t xml:space="preserve">takaa </w:t>
      </w:r>
      <w:r>
        <w:t xml:space="preserve">markkinoiden likviditeetin. </w:t>
      </w:r>
      <w:r>
        <w:rPr>
          <w:color w:val="53495F"/>
        </w:rPr>
        <w:t xml:space="preserve">Neljän pörssin </w:t>
      </w:r>
      <w:r>
        <w:t xml:space="preserve">johtajat </w:t>
      </w:r>
      <w:r>
        <w:t xml:space="preserve">kertoivat, että yli </w:t>
      </w:r>
      <w:r>
        <w:rPr>
          <w:color w:val="F95475"/>
        </w:rPr>
        <w:t xml:space="preserve">50 </w:t>
      </w:r>
      <w:r>
        <w:rPr>
          <w:color w:val="61FC03"/>
        </w:rPr>
        <w:t xml:space="preserve">Pacific Exchange -</w:t>
      </w:r>
      <w:r>
        <w:rPr>
          <w:color w:val="F95475"/>
        </w:rPr>
        <w:t xml:space="preserve">kauppaa käyvää henkilöä </w:t>
      </w:r>
      <w:r>
        <w:t xml:space="preserve">lensi myöhään </w:t>
      </w:r>
      <w:r>
        <w:rPr>
          <w:color w:val="01190F"/>
        </w:rPr>
        <w:t xml:space="preserve">eilen illalla </w:t>
      </w:r>
      <w:r>
        <w:rPr>
          <w:color w:val="5D9608"/>
        </w:rPr>
        <w:t xml:space="preserve">San Franciscosta </w:t>
      </w:r>
      <w:r>
        <w:rPr>
          <w:color w:val="DE98FD"/>
        </w:rPr>
        <w:t xml:space="preserve">American, New Yorkin ja Philadelphian pörsseihin sekä </w:t>
      </w:r>
      <w:r>
        <w:rPr>
          <w:color w:val="53495F"/>
        </w:rPr>
        <w:t xml:space="preserve">CBOE:hen, jossa </w:t>
      </w:r>
      <w:r>
        <w:rPr>
          <w:color w:val="98A088"/>
        </w:rPr>
        <w:t xml:space="preserve">he </w:t>
      </w:r>
      <w:r>
        <w:rPr>
          <w:color w:val="4F584E"/>
        </w:rPr>
        <w:t xml:space="preserve">jatkavat </w:t>
      </w:r>
      <w:r>
        <w:rPr>
          <w:color w:val="248AD0"/>
        </w:rPr>
        <w:t xml:space="preserve">Pacific Exchange</w:t>
      </w:r>
      <w:r>
        <w:rPr>
          <w:color w:val="4F584E"/>
        </w:rPr>
        <w:t xml:space="preserve">en listattujen optioiden kauppaa</w:t>
      </w:r>
      <w:r>
        <w:t xml:space="preserve">. </w:t>
      </w:r>
      <w:r>
        <w:rPr>
          <w:color w:val="5C5300"/>
        </w:rPr>
        <w:t xml:space="preserve">New Yorkin pörssin </w:t>
      </w:r>
      <w:r>
        <w:t xml:space="preserve">mukaan kirvesmiehet rakensivat pikaisesti </w:t>
      </w:r>
      <w:r>
        <w:rPr>
          <w:color w:val="9F6551"/>
        </w:rPr>
        <w:t xml:space="preserve">uuden optiokauppaa varten tarkoitetun pörssisalin, </w:t>
      </w:r>
      <w:r>
        <w:rPr>
          <w:color w:val="BCFEC6"/>
        </w:rPr>
        <w:t xml:space="preserve">johon mahtuu </w:t>
      </w:r>
      <w:r>
        <w:rPr>
          <w:color w:val="9F6551"/>
        </w:rPr>
        <w:t xml:space="preserve">40 </w:t>
      </w:r>
      <w:r>
        <w:rPr>
          <w:color w:val="932C70"/>
        </w:rPr>
        <w:t xml:space="preserve">Pacific Exchange -pörssin </w:t>
      </w:r>
      <w:r>
        <w:rPr>
          <w:color w:val="9F6551"/>
        </w:rPr>
        <w:t xml:space="preserve">kauppiasta</w:t>
      </w:r>
      <w:r>
        <w:t xml:space="preserve">. Lisäksi </w:t>
      </w:r>
      <w:r>
        <w:rPr>
          <w:color w:val="2B1B04"/>
        </w:rPr>
        <w:t xml:space="preserve">pörssiasiantuntijat </w:t>
      </w:r>
      <w:r>
        <w:t xml:space="preserve">ovat sopineet tarjoavansa katettua pääomaa </w:t>
      </w:r>
      <w:r>
        <w:rPr>
          <w:color w:val="703B01"/>
        </w:rPr>
        <w:t xml:space="preserve">Pacific Exchange -</w:t>
      </w:r>
      <w:r>
        <w:t xml:space="preserve">optiokauppaa varten </w:t>
      </w:r>
      <w:r>
        <w:rPr>
          <w:color w:val="53495F"/>
        </w:rPr>
        <w:t xml:space="preserve">neljässä pörssissä</w:t>
      </w:r>
      <w:r>
        <w:t xml:space="preserve">. </w:t>
      </w:r>
      <w:r>
        <w:t xml:space="preserve">Kaupankäynti </w:t>
      </w:r>
      <w:r>
        <w:rPr>
          <w:color w:val="703B01"/>
        </w:rPr>
        <w:t xml:space="preserve">Tyynenmeren pörssissä </w:t>
      </w:r>
      <w:r>
        <w:t xml:space="preserve">oli </w:t>
      </w:r>
      <w:r>
        <w:t xml:space="preserve">eilen </w:t>
      </w:r>
      <w:r>
        <w:t xml:space="preserve">vaisua, ja </w:t>
      </w:r>
      <w:r>
        <w:rPr>
          <w:color w:val="AE7AA1"/>
        </w:rPr>
        <w:t xml:space="preserve">San Franciscon</w:t>
      </w:r>
      <w:r>
        <w:rPr>
          <w:color w:val="D4C67A"/>
        </w:rPr>
        <w:t xml:space="preserve"> pääkerroksessa </w:t>
      </w:r>
      <w:r>
        <w:rPr>
          <w:color w:val="B5AFC4"/>
        </w:rPr>
        <w:t xml:space="preserve">työskentelevät työntekijät yrittivät </w:t>
      </w:r>
      <w:r>
        <w:t xml:space="preserve">käsitellä valaistustilauksia korvaavilla valoilla, kun sähkökatkokset jatkuivat. Painavin ongelma oli ajoittainen optiokauppa. </w:t>
      </w:r>
      <w:r>
        <w:rPr>
          <w:color w:val="703B01"/>
        </w:rPr>
        <w:t xml:space="preserve">Pacific Exchange </w:t>
      </w:r>
      <w:r>
        <w:t xml:space="preserve">sisältää optioita 129 tavallisesta osakkeesta</w:t>
      </w:r>
      <w:r>
        <w:t xml:space="preserve">,</w:t>
      </w:r>
      <w:r>
        <w:rPr>
          <w:color w:val="C2A393"/>
        </w:rPr>
        <w:t xml:space="preserve"> mukaan lukien erittäin aktiivinen </w:t>
      </w:r>
      <w:r>
        <w:rPr>
          <w:color w:val="6A3A35"/>
        </w:rPr>
        <w:t xml:space="preserve">New Yorkin pörssissä </w:t>
      </w:r>
      <w:r>
        <w:rPr>
          <w:color w:val="C2A393"/>
        </w:rPr>
        <w:t xml:space="preserve">noteerattu </w:t>
      </w:r>
      <w:r>
        <w:rPr>
          <w:color w:val="C2A393"/>
        </w:rPr>
        <w:t xml:space="preserve">Hilton Hotels Corp. </w:t>
      </w:r>
      <w:r>
        <w:rPr>
          <w:color w:val="BA6801"/>
        </w:rPr>
        <w:t xml:space="preserve">Sijoittajat </w:t>
      </w:r>
      <w:r>
        <w:t xml:space="preserve">pelkäsivät, että he eivät ehkä pysty käyttämään </w:t>
      </w:r>
      <w:r>
        <w:rPr>
          <w:color w:val="C62100"/>
        </w:rPr>
        <w:t xml:space="preserve">huomenna </w:t>
      </w:r>
      <w:r>
        <w:rPr>
          <w:color w:val="168E5C"/>
        </w:rPr>
        <w:t xml:space="preserve">päättyviä </w:t>
      </w:r>
      <w:r>
        <w:rPr>
          <w:color w:val="168E5C"/>
        </w:rPr>
        <w:t xml:space="preserve">optioita</w:t>
      </w:r>
      <w:r>
        <w:t xml:space="preserve">. </w:t>
      </w:r>
      <w:r>
        <w:t xml:space="preserve">Asiantuntijat kuitenkin </w:t>
      </w:r>
      <w:r>
        <w:t xml:space="preserve">totesivat </w:t>
      </w:r>
      <w:r>
        <w:rPr>
          <w:color w:val="01190F"/>
        </w:rPr>
        <w:t xml:space="preserve">koko päivän ajan, että </w:t>
      </w:r>
      <w:r>
        <w:t xml:space="preserve">sulkeminen, vaikka se kestäisikin useita päiviä, ei ole huolestuttavaa. "Olen kertonut </w:t>
      </w:r>
      <w:r>
        <w:rPr>
          <w:color w:val="233809"/>
        </w:rPr>
        <w:t xml:space="preserve">henkilökunnalleni ja asiakkailleni</w:t>
      </w:r>
      <w:r>
        <w:t xml:space="preserve">, että he voivat edelleen käyttää </w:t>
      </w:r>
      <w:r>
        <w:rPr>
          <w:color w:val="82785D"/>
        </w:rPr>
        <w:t xml:space="preserve">optioitaan, koska </w:t>
      </w:r>
      <w:r>
        <w:t xml:space="preserve">Options Clearing Corp takaa </w:t>
      </w:r>
      <w:r>
        <w:rPr>
          <w:color w:val="82785D"/>
        </w:rPr>
        <w:t xml:space="preserve">ne</w:t>
      </w:r>
      <w:r>
        <w:t xml:space="preserve">", sanoi </w:t>
      </w:r>
      <w:r>
        <w:rPr>
          <w:color w:val="023087"/>
        </w:rPr>
        <w:t xml:space="preserve">Michael Schwartz, Oppenheimer &amp; Co:n vanhempi rekisteröity optiostrategi. </w:t>
      </w:r>
      <w:r>
        <w:rPr>
          <w:color w:val="04640D"/>
        </w:rPr>
        <w:t xml:space="preserve">Komissio </w:t>
      </w:r>
      <w:r>
        <w:t xml:space="preserve">on kuitenkin takautuvasti muuttanut optiokauppaa siten, että sijoittajat voivat manipuloida optioita paljon helpommin. Vaikka </w:t>
      </w:r>
      <w:r>
        <w:rPr>
          <w:color w:val="B7DAD2"/>
        </w:rPr>
        <w:t xml:space="preserve">San Franciscon </w:t>
      </w:r>
      <w:r>
        <w:rPr>
          <w:color w:val="847D81"/>
        </w:rPr>
        <w:t xml:space="preserve">pörssi </w:t>
      </w:r>
      <w:r>
        <w:t xml:space="preserve">pysyi auki tietyin rajoituksin, toimeksiannot ohjattiin </w:t>
      </w:r>
      <w:r>
        <w:rPr>
          <w:color w:val="196956"/>
        </w:rPr>
        <w:t xml:space="preserve">Los </w:t>
      </w:r>
      <w:r>
        <w:t xml:space="preserve">Angelesiin </w:t>
      </w:r>
      <w:r>
        <w:t xml:space="preserve">ja käsiteltiin </w:t>
      </w:r>
      <w:r>
        <w:rPr>
          <w:color w:val="196956"/>
        </w:rPr>
        <w:t xml:space="preserve">siellä</w:t>
      </w:r>
      <w:r>
        <w:t xml:space="preserve">. Työntekijät pystyivät soittamaan puheluita, mutta eivät vastaanottamaan niitä. "Tilanne on tällä hetkellä hyvin epävarma", sanoi </w:t>
      </w:r>
      <w:r>
        <w:rPr>
          <w:color w:val="8C41BB"/>
        </w:rPr>
        <w:t xml:space="preserve">Navin Vyas, hallinnollinen avustaja operaatioista </w:t>
      </w:r>
      <w:r>
        <w:rPr>
          <w:color w:val="ECEDFE"/>
        </w:rPr>
        <w:t xml:space="preserve">kauppapaikalla</w:t>
      </w:r>
      <w:r>
        <w:rPr>
          <w:color w:val="2B2D32"/>
        </w:rPr>
        <w:t xml:space="preserve">, joka </w:t>
      </w:r>
      <w:r>
        <w:rPr>
          <w:color w:val="ECEDFE"/>
        </w:rPr>
        <w:t xml:space="preserve">käsittelee päivittäin noin 10 miljoonaa osaketta</w:t>
      </w:r>
      <w:r>
        <w:t xml:space="preserve">. Koska </w:t>
      </w:r>
      <w:r>
        <w:rPr>
          <w:color w:val="703B01"/>
        </w:rPr>
        <w:t xml:space="preserve">pörssin </w:t>
      </w:r>
      <w:r>
        <w:t xml:space="preserve">tietokone </w:t>
      </w:r>
      <w:r>
        <w:t xml:space="preserve">ohjaa toimeksiannot </w:t>
      </w:r>
      <w:r>
        <w:rPr>
          <w:color w:val="196956"/>
        </w:rPr>
        <w:t xml:space="preserve">Los </w:t>
      </w:r>
      <w:r>
        <w:t xml:space="preserve">Angelesin </w:t>
      </w:r>
      <w:r>
        <w:rPr>
          <w:color w:val="703B01"/>
        </w:rPr>
        <w:t xml:space="preserve">pörssin </w:t>
      </w:r>
      <w:r>
        <w:t xml:space="preserve">kaupankäyntitiskille</w:t>
      </w:r>
      <w:r>
        <w:t xml:space="preserve">, "</w:t>
      </w:r>
      <w:r>
        <w:rPr>
          <w:color w:val="94C661"/>
        </w:rPr>
        <w:t xml:space="preserve">kaupat jatkuvat </w:t>
      </w:r>
      <w:r>
        <w:t xml:space="preserve">normaalisti", </w:t>
      </w:r>
      <w:r>
        <w:rPr>
          <w:color w:val="8C41BB"/>
        </w:rPr>
        <w:t xml:space="preserve">Vyas </w:t>
      </w:r>
      <w:r>
        <w:t xml:space="preserve">sanoi</w:t>
      </w:r>
      <w:r>
        <w:t xml:space="preserve">. </w:t>
      </w:r>
      <w:r>
        <w:t xml:space="preserve">"Jos </w:t>
      </w:r>
      <w:r>
        <w:rPr>
          <w:color w:val="F8907D"/>
        </w:rPr>
        <w:t xml:space="preserve">yksi kaupunki </w:t>
      </w:r>
      <w:r>
        <w:t xml:space="preserve">lopettaa palvelun, </w:t>
      </w:r>
      <w:r>
        <w:t xml:space="preserve">toinen kaupunki ottaa vastuun </w:t>
      </w:r>
      <w:r>
        <w:rPr>
          <w:color w:val="F8907D"/>
        </w:rPr>
        <w:t xml:space="preserve">sen </w:t>
      </w:r>
      <w:r>
        <w:t xml:space="preserve">toiminnasta." Myös </w:t>
      </w:r>
      <w:r>
        <w:rPr>
          <w:color w:val="788E95"/>
        </w:rPr>
        <w:t xml:space="preserve">San </w:t>
      </w:r>
      <w:r>
        <w:rPr>
          <w:color w:val="895E6B"/>
        </w:rPr>
        <w:t xml:space="preserve">Franciscossa toimivat meklariyritykset </w:t>
      </w:r>
      <w:r>
        <w:t xml:space="preserve">yrittivät selviytyä tilanteesta</w:t>
      </w:r>
      <w:r>
        <w:t xml:space="preserve">. </w:t>
      </w:r>
      <w:r>
        <w:rPr>
          <w:color w:val="576094"/>
        </w:rPr>
        <w:t xml:space="preserve">Sutro &amp; Co:n hallituksen </w:t>
      </w:r>
      <w:r>
        <w:rPr>
          <w:color w:val="FB6AB8"/>
        </w:rPr>
        <w:t xml:space="preserve">puheenjohtaja ja toimitusjohtaja Charles Daggs </w:t>
      </w:r>
      <w:r>
        <w:t xml:space="preserve">kertoi, että </w:t>
      </w:r>
      <w:r>
        <w:rPr>
          <w:color w:val="DB1474"/>
        </w:rPr>
        <w:t xml:space="preserve">kauppiaat </w:t>
      </w:r>
      <w:r>
        <w:t xml:space="preserve">saapuivat töihin kello 5 aamulla Tyynenmeren aikaa - monet </w:t>
      </w:r>
      <w:r>
        <w:rPr>
          <w:color w:val="DB1474"/>
        </w:rPr>
        <w:t xml:space="preserve">heistä </w:t>
      </w:r>
      <w:r>
        <w:t xml:space="preserve">kävellen, koska tie- ja liikenneolosuhteet olivat epävarmat - mutta saivat kuulla, että heidän täytyisi odottaa </w:t>
      </w:r>
      <w:r>
        <w:rPr>
          <w:color w:val="5D9608"/>
        </w:rPr>
        <w:t xml:space="preserve">kaupungin </w:t>
      </w:r>
      <w:r>
        <w:t xml:space="preserve">virkamiesten vaatimaa tarkastusta</w:t>
      </w:r>
      <w:r>
        <w:t xml:space="preserve">, ennen kuin </w:t>
      </w:r>
      <w:r>
        <w:rPr>
          <w:color w:val="8489AE"/>
        </w:rPr>
        <w:t xml:space="preserve">sähköt voitaisiin palauttaa </w:t>
      </w:r>
      <w:r>
        <w:rPr>
          <w:color w:val="860E04"/>
        </w:rPr>
        <w:t xml:space="preserve">yhtiön </w:t>
      </w:r>
      <w:r>
        <w:rPr>
          <w:color w:val="8489AE"/>
        </w:rPr>
        <w:t xml:space="preserve">kahteen päärakennukseen</w:t>
      </w:r>
      <w:r>
        <w:t xml:space="preserve">. </w:t>
      </w:r>
      <w:r>
        <w:rPr>
          <w:color w:val="8489AE"/>
        </w:rPr>
        <w:t xml:space="preserve">Sen pitäisi </w:t>
      </w:r>
      <w:r>
        <w:t xml:space="preserve">tapahtua myöhemmin tänään, hän sanoi. </w:t>
      </w:r>
      <w:r>
        <w:rPr>
          <w:color w:val="FBC206"/>
        </w:rPr>
        <w:t xml:space="preserve">Kauppiaat </w:t>
      </w:r>
      <w:r>
        <w:t xml:space="preserve">työskentelivät ikkunoiden läpi tulevan auringonvalon avulla, vaikka seinissä oli suuria halkeamia ja vaikka he eivät voineet vastaanottaa puheluita. Suurin osa televiestintälaitteista ei myöskään ollut toiminnassa. Kauppiaat käsittelivät kuntaobligaatioita, avoimia sijoitusrahastoja ja muita toimeksiantoja </w:t>
      </w:r>
      <w:r>
        <w:rPr>
          <w:color w:val="6EAB9B"/>
        </w:rPr>
        <w:t xml:space="preserve">Tucker Anthony Inc:n tytäryhtiön kautta, joka on </w:t>
      </w:r>
      <w:r>
        <w:rPr>
          <w:color w:val="F2CDFE"/>
        </w:rPr>
        <w:t xml:space="preserve">myös </w:t>
      </w:r>
      <w:r>
        <w:rPr>
          <w:color w:val="6EAB9B"/>
        </w:rPr>
        <w:t xml:space="preserve">John Hancock Freedom Securitiesin omistuksessa mutta jonka toimipaikka on New Yorkissa</w:t>
      </w:r>
      <w:r>
        <w:t xml:space="preserve">. "Työskentelemme kuin mikä tahansa päivä. </w:t>
      </w:r>
      <w:r>
        <w:rPr>
          <w:color w:val="5D9608"/>
        </w:rPr>
        <w:t xml:space="preserve">San Franciscon </w:t>
      </w:r>
      <w:r>
        <w:t xml:space="preserve">ulkopuolella </w:t>
      </w:r>
      <w:r>
        <w:rPr>
          <w:color w:val="645341"/>
        </w:rPr>
        <w:t xml:space="preserve">volyymi </w:t>
      </w:r>
      <w:r>
        <w:t xml:space="preserve">on laskenut, mutta 11 syrjäisen toimipisteen ulkopuolella se ei ole laskenut", </w:t>
      </w:r>
      <w:r>
        <w:rPr>
          <w:color w:val="FB6AB8"/>
        </w:rPr>
        <w:t xml:space="preserve">Charles Daggs </w:t>
      </w:r>
      <w:r>
        <w:t xml:space="preserve">sanoi</w:t>
      </w:r>
      <w:r>
        <w:t xml:space="preserve">. </w:t>
      </w:r>
      <w:r>
        <w:rPr>
          <w:color w:val="760035"/>
        </w:rPr>
        <w:t xml:space="preserve">Sutron </w:t>
      </w:r>
      <w:r>
        <w:t xml:space="preserve">Oaklandin toimisto </w:t>
      </w:r>
      <w:r>
        <w:t xml:space="preserve">käsitteli tilauksia </w:t>
      </w:r>
      <w:r>
        <w:rPr>
          <w:color w:val="496E76"/>
        </w:rPr>
        <w:t xml:space="preserve">Sacramenton </w:t>
      </w:r>
      <w:r>
        <w:rPr>
          <w:color w:val="647A41"/>
        </w:rPr>
        <w:t xml:space="preserve">toimiston kautta</w:t>
      </w:r>
      <w:r>
        <w:rPr>
          <w:color w:val="647A41"/>
        </w:rPr>
        <w:t xml:space="preserve">, </w:t>
      </w:r>
      <w:r>
        <w:rPr>
          <w:color w:val="E3F894"/>
        </w:rPr>
        <w:t xml:space="preserve">johon </w:t>
      </w:r>
      <w:r>
        <w:rPr>
          <w:color w:val="F9D7CD"/>
        </w:rPr>
        <w:t xml:space="preserve">järistys </w:t>
      </w:r>
      <w:r>
        <w:rPr>
          <w:color w:val="647A41"/>
        </w:rPr>
        <w:t xml:space="preserve">ei vaikuttanut</w:t>
      </w:r>
      <w:r>
        <w:t xml:space="preserve">. </w:t>
      </w:r>
      <w:r>
        <w:t xml:space="preserve">Muut yritykset, kuten </w:t>
      </w:r>
      <w:r>
        <w:rPr>
          <w:color w:val="876128"/>
        </w:rPr>
        <w:t xml:space="preserve">Prudential-Bache Securities Inc., </w:t>
      </w:r>
      <w:r>
        <w:rPr>
          <w:color w:val="A1A711"/>
        </w:rPr>
        <w:t xml:space="preserve">jolla </w:t>
      </w:r>
      <w:r>
        <w:rPr>
          <w:color w:val="876128"/>
        </w:rPr>
        <w:t xml:space="preserve">on kahdeksan toimipistettä </w:t>
      </w:r>
      <w:r>
        <w:rPr>
          <w:color w:val="01FB92"/>
        </w:rPr>
        <w:t xml:space="preserve">San Franciscon alueella, perustivat </w:t>
      </w:r>
      <w:r>
        <w:rPr>
          <w:color w:val="01190F"/>
        </w:rPr>
        <w:t xml:space="preserve">eilen </w:t>
      </w:r>
      <w:r>
        <w:rPr>
          <w:color w:val="FD0F31"/>
        </w:rPr>
        <w:t xml:space="preserve">aamulla </w:t>
      </w:r>
      <w:r>
        <w:t xml:space="preserve">maksuttoman 800-numeron, josta </w:t>
      </w:r>
      <w:r>
        <w:rPr>
          <w:color w:val="BE8485"/>
        </w:rPr>
        <w:t xml:space="preserve">asiakkaat voivat saada </w:t>
      </w:r>
      <w:r>
        <w:t xml:space="preserve">markkinakommentteja ja muuta tietoa. </w:t>
      </w:r>
      <w:r>
        <w:rPr>
          <w:color w:val="C660FB"/>
        </w:rPr>
        <w:t xml:space="preserve">Kidder, Peabody &amp; Co:</w:t>
      </w:r>
      <w:r>
        <w:t xml:space="preserve">n Sacramenton toimistosta </w:t>
      </w:r>
      <w:r>
        <w:rPr>
          <w:color w:val="120104"/>
        </w:rPr>
        <w:t xml:space="preserve">Janet White soitti </w:t>
      </w:r>
      <w:r>
        <w:rPr>
          <w:color w:val="D48958"/>
        </w:rPr>
        <w:t xml:space="preserve">tänä aamuna </w:t>
      </w:r>
      <w:r>
        <w:t xml:space="preserve">puheluja </w:t>
      </w:r>
      <w:r>
        <w:rPr>
          <w:color w:val="C3C1BE"/>
        </w:rPr>
        <w:t xml:space="preserve">San Franciscosta</w:t>
      </w:r>
      <w:r>
        <w:rPr>
          <w:color w:val="05AEE8"/>
        </w:rPr>
        <w:t xml:space="preserve"> tulleille työntekijöille, </w:t>
      </w:r>
      <w:r>
        <w:rPr>
          <w:color w:val="9F98F8"/>
        </w:rPr>
        <w:t xml:space="preserve">jotka tarjoutuivat </w:t>
      </w:r>
      <w:r>
        <w:rPr>
          <w:color w:val="05AEE8"/>
        </w:rPr>
        <w:t xml:space="preserve">lähtemään töihin </w:t>
      </w:r>
      <w:r>
        <w:rPr>
          <w:color w:val="1167D9"/>
        </w:rPr>
        <w:t xml:space="preserve">Sacramentoon</w:t>
      </w:r>
      <w:r>
        <w:t xml:space="preserve">. </w:t>
      </w:r>
      <w:r>
        <w:t xml:space="preserve">Sitten hän huomasi, että Quotron Systems Inc:n yhteys </w:t>
      </w:r>
      <w:r>
        <w:rPr>
          <w:color w:val="D19012"/>
        </w:rPr>
        <w:t xml:space="preserve">Sacramentoon </w:t>
      </w:r>
      <w:r>
        <w:t xml:space="preserve">oli katkennut, </w:t>
      </w:r>
      <w:r>
        <w:t xml:space="preserve">koska </w:t>
      </w:r>
      <w:r>
        <w:rPr>
          <w:color w:val="B7D802"/>
        </w:rPr>
        <w:t xml:space="preserve">linjat yhdistetään normaalisti </w:t>
      </w:r>
      <w:r>
        <w:rPr>
          <w:color w:val="B29869"/>
        </w:rPr>
        <w:t xml:space="preserve">San Franciscon </w:t>
      </w:r>
      <w:r>
        <w:rPr>
          <w:color w:val="826392"/>
        </w:rPr>
        <w:t xml:space="preserve">kautta kulkevan </w:t>
      </w:r>
      <w:r>
        <w:rPr>
          <w:color w:val="826392"/>
        </w:rPr>
        <w:t xml:space="preserve">järjestelmän kautta</w:t>
      </w:r>
      <w:r>
        <w:t xml:space="preserve">. </w:t>
      </w:r>
      <w:r>
        <w:rPr>
          <w:color w:val="8BE7FC"/>
        </w:rPr>
        <w:t xml:space="preserve">Kidderin </w:t>
      </w:r>
      <w:r>
        <w:rPr>
          <w:color w:val="1D0051"/>
        </w:rPr>
        <w:t xml:space="preserve">välittäjien </w:t>
      </w:r>
      <w:r>
        <w:t xml:space="preserve">oli siis soitettava muiden yhtiöiden toimistoihin saadakseen osakekursseja. </w:t>
      </w:r>
      <w:r>
        <w:rPr>
          <w:color w:val="76E0C1"/>
        </w:rPr>
        <w:t xml:space="preserve">Quotronissa, </w:t>
      </w:r>
      <w:r>
        <w:rPr>
          <w:color w:val="BACFA7"/>
        </w:rPr>
        <w:t xml:space="preserve">yhtiön</w:t>
      </w:r>
      <w:r>
        <w:rPr>
          <w:color w:val="76E0C1"/>
        </w:rPr>
        <w:t xml:space="preserve"> valtakunnallisessa puhelinkeskuksessa, </w:t>
      </w:r>
      <w:r>
        <w:rPr>
          <w:color w:val="11BA09"/>
        </w:rPr>
        <w:t xml:space="preserve">joka </w:t>
      </w:r>
      <w:r>
        <w:rPr>
          <w:color w:val="76E0C1"/>
        </w:rPr>
        <w:t xml:space="preserve">aloitti toimintansa viime kuussa hurrikaani Hugon aikana, </w:t>
      </w:r>
      <w:r>
        <w:rPr>
          <w:color w:val="462C36"/>
        </w:rPr>
        <w:t xml:space="preserve">taktinen ryhmä </w:t>
      </w:r>
      <w:r>
        <w:t xml:space="preserve">koottiin </w:t>
      </w:r>
      <w:r>
        <w:rPr>
          <w:color w:val="01190F"/>
        </w:rPr>
        <w:t xml:space="preserve">eilen </w:t>
      </w:r>
      <w:r>
        <w:t xml:space="preserve">kello 5.00 aamulla </w:t>
      </w:r>
      <w:r>
        <w:rPr>
          <w:color w:val="462C36"/>
        </w:rPr>
        <w:t xml:space="preserve">ohjaamaan </w:t>
      </w:r>
      <w:r>
        <w:rPr>
          <w:color w:val="491803"/>
        </w:rPr>
        <w:t xml:space="preserve">puhelut </w:t>
      </w:r>
      <w:r>
        <w:rPr>
          <w:color w:val="462C36"/>
        </w:rPr>
        <w:t xml:space="preserve">uudelleen </w:t>
      </w:r>
      <w:r>
        <w:rPr>
          <w:color w:val="462C36"/>
        </w:rPr>
        <w:t xml:space="preserve">ja palauttamaan palvelun välittäjille ja kauppiaille</w:t>
      </w:r>
      <w:r>
        <w:t xml:space="preserve">. </w:t>
      </w:r>
      <w:r>
        <w:rPr>
          <w:color w:val="C660FB"/>
        </w:rPr>
        <w:t xml:space="preserve">Yhtiö </w:t>
      </w:r>
      <w:r>
        <w:t xml:space="preserve">lähetti </w:t>
      </w:r>
      <w:r>
        <w:t xml:space="preserve">200 henkilöä </w:t>
      </w:r>
      <w:r>
        <w:rPr>
          <w:color w:val="03422C"/>
        </w:rPr>
        <w:t xml:space="preserve">San Franciscon alueelle </w:t>
      </w:r>
      <w:r>
        <w:rPr>
          <w:color w:val="F5D2A8"/>
        </w:rPr>
        <w:t xml:space="preserve">tätä tarkoitusta varten, </w:t>
      </w:r>
      <w:r>
        <w:t xml:space="preserve">vaikkakin uudelleenreititys tehtiin enimmäkseen tietokoneella. </w:t>
      </w:r>
      <w:r>
        <w:rPr>
          <w:color w:val="128EAC"/>
        </w:rPr>
        <w:t xml:space="preserve">Ilmeisesti </w:t>
      </w:r>
      <w:r>
        <w:rPr>
          <w:color w:val="72A46E"/>
        </w:rPr>
        <w:t xml:space="preserve">palvelut </w:t>
      </w:r>
      <w:r>
        <w:rPr>
          <w:color w:val="128EAC"/>
        </w:rPr>
        <w:t xml:space="preserve">eivät toimineet </w:t>
      </w:r>
      <w:r>
        <w:rPr>
          <w:color w:val="47545E"/>
        </w:rPr>
        <w:t xml:space="preserve">San Franciscon </w:t>
      </w:r>
      <w:r>
        <w:rPr>
          <w:color w:val="128EAC"/>
        </w:rPr>
        <w:t xml:space="preserve">keskustan rahoitusalueella, </w:t>
      </w:r>
      <w:r>
        <w:t xml:space="preserve">kun </w:t>
      </w:r>
      <w:r>
        <w:rPr>
          <w:color w:val="128EAC"/>
        </w:rPr>
        <w:t xml:space="preserve">taas </w:t>
      </w:r>
      <w:r>
        <w:t xml:space="preserve">Oaklandissa ja San Josessa ne olivat vain osittain toimintakyvyttömiä. Hätäkeskuskeskuksen johtaja Dale Irvine sanoi kuitenkin, </w:t>
      </w:r>
      <w:r>
        <w:t xml:space="preserve">että palvelut oli saatu palautettua </w:t>
      </w:r>
      <w:r>
        <w:rPr>
          <w:color w:val="5D9608"/>
        </w:rPr>
        <w:t xml:space="preserve">San Franciscon </w:t>
      </w:r>
      <w:r>
        <w:t xml:space="preserve">esikaupunkialueille. </w:t>
      </w:r>
      <w:r>
        <w:rPr>
          <w:color w:val="B95C69"/>
        </w:rPr>
        <w:t xml:space="preserve">Options Clearinghouse </w:t>
      </w:r>
      <w:r>
        <w:t xml:space="preserve">vahvisti </w:t>
      </w:r>
      <w:r>
        <w:rPr>
          <w:color w:val="01190F"/>
        </w:rPr>
        <w:t xml:space="preserve">eilen </w:t>
      </w:r>
      <w:r>
        <w:t xml:space="preserve">Chicagossa, että se takaa </w:t>
      </w:r>
      <w:r>
        <w:rPr>
          <w:color w:val="703B01"/>
        </w:rPr>
        <w:t xml:space="preserve">Pacific Exchangen </w:t>
      </w:r>
      <w:r>
        <w:t xml:space="preserve">optiot</w:t>
      </w:r>
      <w:r>
        <w:t xml:space="preserve">. </w:t>
      </w:r>
      <w:r>
        <w:rPr>
          <w:color w:val="A14D12"/>
        </w:rPr>
        <w:t xml:space="preserve">Yhtiö </w:t>
      </w:r>
      <w:r>
        <w:t xml:space="preserve">sallii </w:t>
      </w:r>
      <w:r>
        <w:t xml:space="preserve">myös </w:t>
      </w:r>
      <w:r>
        <w:rPr>
          <w:color w:val="372A55"/>
        </w:rPr>
        <w:t xml:space="preserve">jäsentensä ja yleisön </w:t>
      </w:r>
      <w:r>
        <w:t xml:space="preserve">"käsitellä </w:t>
      </w:r>
      <w:r>
        <w:rPr>
          <w:color w:val="719FFA"/>
        </w:rPr>
        <w:t xml:space="preserve">Pacific Exchangessa </w:t>
      </w:r>
      <w:r>
        <w:rPr>
          <w:color w:val="3F3610"/>
        </w:rPr>
        <w:t xml:space="preserve">kaupattuja</w:t>
      </w:r>
      <w:r>
        <w:rPr>
          <w:color w:val="3F3610"/>
        </w:rPr>
        <w:t xml:space="preserve"> myynti- ja osto-optiosopimuksia</w:t>
      </w:r>
      <w:r>
        <w:rPr>
          <w:color w:val="3F3610"/>
        </w:rPr>
        <w:t xml:space="preserve">" </w:t>
      </w:r>
      <w:r>
        <w:rPr>
          <w:color w:val="719FFA"/>
        </w:rPr>
        <w:t xml:space="preserve">pörssin s</w:t>
      </w:r>
      <w:r>
        <w:rPr>
          <w:color w:val="3F3610"/>
        </w:rPr>
        <w:t xml:space="preserve">ulkemisesta huolimatta</w:t>
      </w:r>
      <w:r>
        <w:t xml:space="preserve">, sanoi </w:t>
      </w:r>
      <w:r>
        <w:rPr>
          <w:color w:val="0D841A"/>
        </w:rPr>
        <w:t xml:space="preserve">Wayne Luthringshausen, </w:t>
      </w:r>
      <w:r>
        <w:rPr>
          <w:color w:val="4C5B32"/>
        </w:rPr>
        <w:t xml:space="preserve">Options Clearing Sectionin</w:t>
      </w:r>
      <w:r>
        <w:rPr>
          <w:color w:val="0D841A"/>
        </w:rPr>
        <w:t xml:space="preserve"> puheenjohtaja</w:t>
      </w:r>
      <w:r>
        <w:t xml:space="preserve">. </w:t>
      </w:r>
      <w:r>
        <w:t xml:space="preserve">(</w:t>
      </w:r>
      <w:r>
        <w:rPr>
          <w:color w:val="9DB3B7"/>
        </w:rPr>
        <w:t xml:space="preserve">Myyntioptiot </w:t>
      </w:r>
      <w:r>
        <w:t xml:space="preserve">antavat haltijoille oikeuden, ei velvollisuutta, myydä rahoitusasiakirja tiettyyn hintaan, kun taas </w:t>
      </w:r>
      <w:r>
        <w:rPr>
          <w:color w:val="B14F8F"/>
        </w:rPr>
        <w:t xml:space="preserve">osto-optiot </w:t>
      </w:r>
      <w:r>
        <w:t xml:space="preserve">antavat haltijoille oikeuden, ei velvollisuutta, ostaa rahoitusasiakirja tiettyyn hintaan.) </w:t>
      </w:r>
      <w:r>
        <w:rPr>
          <w:color w:val="747103"/>
        </w:rPr>
        <w:t xml:space="preserve">Sijoittajat ja kauppiaat, jotka käsittelevät </w:t>
      </w:r>
      <w:r>
        <w:rPr>
          <w:color w:val="9F816D"/>
        </w:rPr>
        <w:t xml:space="preserve">Pacific Exchange </w:t>
      </w:r>
      <w:r>
        <w:rPr>
          <w:color w:val="747103"/>
        </w:rPr>
        <w:t xml:space="preserve">-optioita, </w:t>
      </w:r>
      <w:r>
        <w:t xml:space="preserve">"ovat suojattuja siinä määrin kuin </w:t>
      </w:r>
      <w:r>
        <w:rPr>
          <w:color w:val="D26A5B"/>
        </w:rPr>
        <w:t xml:space="preserve">he voivat muuttaa </w:t>
      </w:r>
      <w:r>
        <w:rPr>
          <w:color w:val="D26A5B"/>
        </w:rPr>
        <w:t xml:space="preserve">myynti- ja osto-optiot merkitykselliseksi tuotteeksi</w:t>
      </w:r>
      <w:r>
        <w:t xml:space="preserve">", </w:t>
      </w:r>
      <w:r>
        <w:rPr>
          <w:color w:val="0D841A"/>
        </w:rPr>
        <w:t xml:space="preserve">Luthringshausen </w:t>
      </w:r>
      <w:r>
        <w:t xml:space="preserve">sanoi</w:t>
      </w:r>
      <w:r>
        <w:t xml:space="preserve">. "Itse </w:t>
      </w:r>
      <w:r>
        <w:t xml:space="preserve">asiassa </w:t>
      </w:r>
      <w:r>
        <w:t xml:space="preserve">näemme </w:t>
      </w:r>
      <w:r>
        <w:rPr>
          <w:color w:val="D26A5B"/>
        </w:rPr>
        <w:t xml:space="preserve">tällaisia operaatioita </w:t>
      </w:r>
      <w:r>
        <w:rPr>
          <w:color w:val="F7F1DF"/>
        </w:rPr>
        <w:t xml:space="preserve">jo tänään.</w:t>
      </w:r>
    </w:p>
    <w:p>
      <w:r>
        <w:rPr>
          <w:b/>
        </w:rPr>
        <w:t xml:space="preserve">Asiakirjan numero 1555</w:t>
      </w:r>
    </w:p>
    <w:p>
      <w:r>
        <w:rPr>
          <w:b/>
        </w:rPr>
        <w:t xml:space="preserve">Asiakirjan tunniste: wsj1853-001</w:t>
      </w:r>
    </w:p>
    <w:p>
      <w:r>
        <w:rPr>
          <w:color w:val="310106"/>
        </w:rPr>
        <w:t xml:space="preserve">International Business Machines Corp (IBM</w:t>
      </w:r>
      <w:r>
        <w:rPr>
          <w:color w:val="04640D"/>
        </w:rPr>
        <w:t xml:space="preserve">) kertoi, että </w:t>
      </w:r>
      <w:r>
        <w:rPr>
          <w:color w:val="FB5514"/>
        </w:rPr>
        <w:t xml:space="preserve">sen </w:t>
      </w:r>
      <w:r>
        <w:rPr>
          <w:color w:val="FEFB0A"/>
        </w:rPr>
        <w:t xml:space="preserve">hallitus on hyväksynyt </w:t>
      </w:r>
      <w:r>
        <w:rPr>
          <w:color w:val="00587F"/>
        </w:rPr>
        <w:t xml:space="preserve">yhtiön </w:t>
      </w:r>
      <w:r>
        <w:rPr>
          <w:color w:val="E115C0"/>
        </w:rPr>
        <w:t xml:space="preserve">kantaosakkeiden oston </w:t>
      </w:r>
      <w:r>
        <w:rPr>
          <w:color w:val="E115C0"/>
        </w:rPr>
        <w:t xml:space="preserve">1 miljardin </w:t>
      </w:r>
      <w:r>
        <w:rPr>
          <w:color w:val="E115C0"/>
        </w:rPr>
        <w:t xml:space="preserve">dollarin arvosta</w:t>
      </w:r>
      <w:r>
        <w:rPr>
          <w:color w:val="0BC582"/>
        </w:rPr>
        <w:t xml:space="preserve">, </w:t>
      </w:r>
      <w:r>
        <w:rPr>
          <w:color w:val="FEB8C8"/>
        </w:rPr>
        <w:t xml:space="preserve">minkä </w:t>
      </w:r>
      <w:r>
        <w:rPr>
          <w:color w:val="0BC582"/>
        </w:rPr>
        <w:t xml:space="preserve">pitäisi auttaa </w:t>
      </w:r>
      <w:r>
        <w:rPr>
          <w:color w:val="9E8317"/>
        </w:rPr>
        <w:t xml:space="preserve">sen </w:t>
      </w:r>
      <w:r>
        <w:rPr>
          <w:color w:val="0BC582"/>
        </w:rPr>
        <w:t xml:space="preserve">kurjistunutta osaketta</w:t>
      </w:r>
      <w:r>
        <w:t xml:space="preserve">. </w:t>
      </w:r>
      <w:r>
        <w:t xml:space="preserve">Vaikka </w:t>
      </w:r>
      <w:r>
        <w:rPr>
          <w:color w:val="01190F"/>
        </w:rPr>
        <w:t xml:space="preserve">osakemarkkinat ovat </w:t>
      </w:r>
      <w:r>
        <w:t xml:space="preserve">yleisesti ottaen menestyneet hyvin tänä vuonna, </w:t>
      </w:r>
      <w:r>
        <w:rPr>
          <w:color w:val="B70639"/>
        </w:rPr>
        <w:t xml:space="preserve">IBM:n </w:t>
      </w:r>
      <w:r>
        <w:rPr>
          <w:color w:val="58018B"/>
        </w:rPr>
        <w:t xml:space="preserve">osakkeet </w:t>
      </w:r>
      <w:r>
        <w:t xml:space="preserve">ovat laskeneet tasaisesti </w:t>
      </w:r>
      <w:r>
        <w:t xml:space="preserve">sen jälkeen, kun ne olivat </w:t>
      </w:r>
      <w:r>
        <w:rPr>
          <w:color w:val="58018B"/>
        </w:rPr>
        <w:t xml:space="preserve">saavuttaneet </w:t>
      </w:r>
      <w:r>
        <w:t xml:space="preserve">52 viikon huippulukemansa 130 875 dollarissa. Eilinen päätöskurssi </w:t>
      </w:r>
      <w:r>
        <w:rPr>
          <w:color w:val="703B01"/>
        </w:rPr>
        <w:t xml:space="preserve">101,75 dollaria </w:t>
      </w:r>
      <w:r>
        <w:t xml:space="preserve">New Yorkin pörssin yhdistetyssä kaupankäynnissä (</w:t>
      </w:r>
      <w:r>
        <w:t xml:space="preserve">50 sentin pudotus</w:t>
      </w:r>
      <w:r>
        <w:rPr>
          <w:color w:val="703B01"/>
        </w:rPr>
        <w:t xml:space="preserve">) merkitsee, että </w:t>
      </w:r>
      <w:r>
        <w:rPr>
          <w:color w:val="F7F1DF"/>
        </w:rPr>
        <w:t xml:space="preserve">osakkeen </w:t>
      </w:r>
      <w:r>
        <w:rPr>
          <w:color w:val="118B8A"/>
        </w:rPr>
        <w:t xml:space="preserve">kirjanpitoarvo on noin 1,5 kertaa kirjanpitoarvo, mikä </w:t>
      </w:r>
      <w:r>
        <w:t xml:space="preserve">on </w:t>
      </w:r>
      <w:r>
        <w:rPr>
          <w:color w:val="118B8A"/>
        </w:rPr>
        <w:t xml:space="preserve">yhtä </w:t>
      </w:r>
      <w:r>
        <w:t xml:space="preserve">alhainen kuin </w:t>
      </w:r>
      <w:r>
        <w:rPr>
          <w:color w:val="F7F1DF"/>
        </w:rPr>
        <w:t xml:space="preserve">sen </w:t>
      </w:r>
      <w:r>
        <w:t xml:space="preserve">lasku viime vuosikymmenen aikana. </w:t>
      </w:r>
      <w:r>
        <w:rPr>
          <w:color w:val="04640D"/>
        </w:rPr>
        <w:t xml:space="preserve">Ilmoitus </w:t>
      </w:r>
      <w:r>
        <w:t xml:space="preserve">annettiin </w:t>
      </w:r>
      <w:r>
        <w:rPr>
          <w:color w:val="01190F"/>
        </w:rPr>
        <w:t xml:space="preserve">markkinoiden </w:t>
      </w:r>
      <w:r>
        <w:t xml:space="preserve">sulkeuduttua</w:t>
      </w:r>
      <w:r>
        <w:t xml:space="preserve">. </w:t>
      </w:r>
      <w:r>
        <w:rPr>
          <w:color w:val="FCB164"/>
        </w:rPr>
        <w:t xml:space="preserve">IBM:</w:t>
      </w:r>
      <w:r>
        <w:rPr>
          <w:color w:val="4AFEFA"/>
        </w:rPr>
        <w:t xml:space="preserve">n siirto </w:t>
      </w:r>
      <w:r>
        <w:t xml:space="preserve">ei ollut suuri yllätys. </w:t>
      </w:r>
      <w:r>
        <w:rPr>
          <w:color w:val="796EE6"/>
        </w:rPr>
        <w:t xml:space="preserve">Yhtiö </w:t>
      </w:r>
      <w:r>
        <w:t xml:space="preserve">on investoinut viimeisten 3,5 vuoden aikana noin 5 miljardia dollaria 42 miljoonan kantaosakkeen takaisinostoon eli noin 7 % ulkona olevista osakkeista. Lisäksi </w:t>
      </w:r>
      <w:r>
        <w:rPr>
          <w:color w:val="796EE6"/>
        </w:rPr>
        <w:t xml:space="preserve">tietokonejätti </w:t>
      </w:r>
      <w:r>
        <w:t xml:space="preserve">tuottaa edelleen </w:t>
      </w:r>
      <w:r>
        <w:t xml:space="preserve">valtavia rahasummia huolimatta sen viimeaikaisista ongelmista, joista on tiedotettu laajasti. </w:t>
      </w:r>
      <w:r>
        <w:rPr>
          <w:color w:val="000D2C"/>
        </w:rPr>
        <w:t xml:space="preserve">Toisen vuosineljänneksen lopussa </w:t>
      </w:r>
      <w:r>
        <w:rPr>
          <w:color w:val="53495F"/>
        </w:rPr>
        <w:t xml:space="preserve">IBM:llä oli </w:t>
      </w:r>
      <w:r>
        <w:rPr>
          <w:color w:val="000D2C"/>
        </w:rPr>
        <w:t xml:space="preserve">käteistä rahaa ja jälkimarkkinakelpoisia arvopapereita 4,47 miljardia dollaria</w:t>
      </w:r>
      <w:r>
        <w:t xml:space="preserve">. </w:t>
      </w:r>
      <w:r>
        <w:rPr>
          <w:color w:val="000D2C"/>
        </w:rPr>
        <w:t xml:space="preserve">Tämän seurauksena </w:t>
      </w:r>
      <w:r>
        <w:t xml:space="preserve">eräät arvopaperianalyytikot ennustivat äskettäin, että </w:t>
      </w:r>
      <w:r>
        <w:rPr>
          <w:color w:val="796EE6"/>
        </w:rPr>
        <w:t xml:space="preserve">IBM </w:t>
      </w:r>
      <w:r>
        <w:t xml:space="preserve">hyväksyisi </w:t>
      </w:r>
      <w:r>
        <w:rPr>
          <w:color w:val="F95475"/>
        </w:rPr>
        <w:t xml:space="preserve">lisäostoja</w:t>
      </w:r>
      <w:r>
        <w:t xml:space="preserve">. </w:t>
      </w:r>
      <w:r>
        <w:t xml:space="preserve">Armonkissa, New Yorkissa, </w:t>
      </w:r>
      <w:r>
        <w:rPr>
          <w:color w:val="61FC03"/>
        </w:rPr>
        <w:t xml:space="preserve">tiedottaja </w:t>
      </w:r>
      <w:r>
        <w:t xml:space="preserve">sanoi, että vaikka </w:t>
      </w:r>
      <w:r>
        <w:rPr>
          <w:color w:val="796EE6"/>
        </w:rPr>
        <w:t xml:space="preserve">IBM </w:t>
      </w:r>
      <w:r>
        <w:t xml:space="preserve">ei pidä </w:t>
      </w:r>
      <w:r>
        <w:rPr>
          <w:color w:val="F95475"/>
        </w:rPr>
        <w:t xml:space="preserve">menoja </w:t>
      </w:r>
      <w:r>
        <w:t xml:space="preserve">välttämättömänä keinona tukea </w:t>
      </w:r>
      <w:r>
        <w:rPr>
          <w:color w:val="796EE6"/>
        </w:rPr>
        <w:t xml:space="preserve">arvopaperiliiketoimintaansa</w:t>
      </w:r>
      <w:r>
        <w:t xml:space="preserve">, se uskoo, että </w:t>
      </w:r>
      <w:r>
        <w:rPr>
          <w:color w:val="5D9608"/>
        </w:rPr>
        <w:t xml:space="preserve">ostot </w:t>
      </w:r>
      <w:r>
        <w:t xml:space="preserve">ovat sopiva askel mitattavissa olevien taloudellisten tulosten, kuten osakekohtaisen tuloksen ja osaketuottojen, parantamiseksi. "Pidämme </w:t>
      </w:r>
      <w:r>
        <w:rPr>
          <w:color w:val="5D9608"/>
        </w:rPr>
        <w:t xml:space="preserve">sitä </w:t>
      </w:r>
      <w:r>
        <w:t xml:space="preserve">hyvänä pitkän aikavälin investointina", </w:t>
      </w:r>
      <w:r>
        <w:rPr>
          <w:color w:val="61FC03"/>
        </w:rPr>
        <w:t xml:space="preserve">tiedottaja</w:t>
      </w:r>
      <w:r>
        <w:t xml:space="preserve"> sanoi</w:t>
      </w:r>
      <w:r>
        <w:t xml:space="preserve">. </w:t>
      </w:r>
      <w:r>
        <w:t xml:space="preserve">Lyhyellä aikavälillä </w:t>
      </w:r>
      <w:r>
        <w:rPr>
          <w:color w:val="4AFEFA"/>
        </w:rPr>
        <w:t xml:space="preserve">toimenpiteellä </w:t>
      </w:r>
      <w:r>
        <w:t xml:space="preserve">ei todennäköisesti ole juurikaan vaikutusta. Eilisellä päätöskurssilla 1 miljardi dollaria riittäisi noin 10 miljoonan osakkeen takaisinostoon eli alle 2 prosenttiin noin 580 miljoonasta ulkona olevasta osakkeesta. Lisäksi </w:t>
      </w:r>
      <w:r>
        <w:rPr>
          <w:color w:val="796EE6"/>
        </w:rPr>
        <w:t xml:space="preserve">yhtiöllä </w:t>
      </w:r>
      <w:r>
        <w:t xml:space="preserve">oli 30. syyskuuta </w:t>
      </w:r>
      <w:r>
        <w:t xml:space="preserve">vielä </w:t>
      </w:r>
      <w:r>
        <w:t xml:space="preserve">lupa ostaa osakkeita 368 miljoonan dollarin arvosta aiemman takaisinosto-ohjelman puitteissa. Pitkällä aikavälillä </w:t>
      </w:r>
      <w:r>
        <w:rPr>
          <w:color w:val="796EE6"/>
        </w:rPr>
        <w:t xml:space="preserve">IBM:n </w:t>
      </w:r>
      <w:r>
        <w:t xml:space="preserve">osakkeiden takaisinostot </w:t>
      </w:r>
      <w:r>
        <w:t xml:space="preserve">- yhdessä </w:t>
      </w:r>
      <w:r>
        <w:rPr>
          <w:color w:val="796EE6"/>
        </w:rPr>
        <w:t xml:space="preserve">sen </w:t>
      </w:r>
      <w:r>
        <w:t xml:space="preserve">runsaan 4,84 dollarin vuotuisen osingon ja sen tosiasian kanssa, että IBM:n osakkeet ovat </w:t>
      </w:r>
      <w:r>
        <w:t xml:space="preserve">yleensä uskollisten suurten institutionaalisten sijoittajien hallussa - luovat kuitenkin pohjan osakkeen hinnalle. </w:t>
      </w:r>
      <w:r>
        <w:rPr>
          <w:color w:val="DE98FD"/>
        </w:rPr>
        <w:t xml:space="preserve">Vaikka </w:t>
      </w:r>
      <w:r>
        <w:rPr>
          <w:color w:val="98A088"/>
        </w:rPr>
        <w:t xml:space="preserve">IBM </w:t>
      </w:r>
      <w:r>
        <w:rPr>
          <w:color w:val="DE98FD"/>
        </w:rPr>
        <w:t xml:space="preserve">teki viime vuonna ensimmäisen kerran neljään vuoteen vahvan tuloksensa </w:t>
      </w:r>
      <w:r>
        <w:t xml:space="preserve">ja sen </w:t>
      </w:r>
      <w:r>
        <w:t xml:space="preserve">odotettiin </w:t>
      </w:r>
      <w:r>
        <w:t xml:space="preserve">jatkavan sitä </w:t>
      </w:r>
      <w:r>
        <w:t xml:space="preserve">myös tänä vuonna, se oli alkanut horjua jo tammikuussa. Ensinnäkin sillä oli vaikeuksia </w:t>
      </w:r>
      <w:r>
        <w:rPr>
          <w:color w:val="4F584E"/>
        </w:rPr>
        <w:t xml:space="preserve">valmistaa siruja </w:t>
      </w:r>
      <w:r>
        <w:rPr>
          <w:color w:val="4F584E"/>
        </w:rPr>
        <w:t xml:space="preserve">prosessoreihinsa</w:t>
      </w:r>
      <w:r>
        <w:t xml:space="preserve">, mikä </w:t>
      </w:r>
      <w:r>
        <w:rPr>
          <w:color w:val="4F584E"/>
        </w:rPr>
        <w:t xml:space="preserve">on </w:t>
      </w:r>
      <w:r>
        <w:rPr>
          <w:color w:val="796EE6"/>
        </w:rPr>
        <w:t xml:space="preserve">IBM:lle </w:t>
      </w:r>
      <w:r>
        <w:t xml:space="preserve">elintärkeä </w:t>
      </w:r>
      <w:r>
        <w:t xml:space="preserve">teollisuudenala. Tämän jälkeen seurasi joukko pienempiä ongelmia, kuten tiettyjen henkilökohtaisten tietokoneiden tuotantoon liittyvät ongelmat ja joidenkin tärkeiden työasemien viivästynyt käyttöönotto. </w:t>
      </w:r>
      <w:r>
        <w:rPr>
          <w:color w:val="796EE6"/>
        </w:rPr>
        <w:t xml:space="preserve">IBM</w:t>
      </w:r>
      <w:r>
        <w:t xml:space="preserve"> joutui lopulta </w:t>
      </w:r>
      <w:r>
        <w:t xml:space="preserve">lykkäämään joidenkin kehittyneimpien </w:t>
      </w:r>
      <w:r>
        <w:rPr>
          <w:color w:val="5C5300"/>
        </w:rPr>
        <w:t xml:space="preserve">levyasemiensa</w:t>
      </w:r>
      <w:r>
        <w:t xml:space="preserve"> käyttöönottoa, joiden </w:t>
      </w:r>
      <w:r>
        <w:rPr>
          <w:color w:val="9F6551"/>
        </w:rPr>
        <w:t xml:space="preserve">osuus </w:t>
      </w:r>
      <w:r>
        <w:rPr>
          <w:color w:val="BCFEC6"/>
        </w:rPr>
        <w:t xml:space="preserve">sen </w:t>
      </w:r>
      <w:r>
        <w:rPr>
          <w:color w:val="5C5300"/>
        </w:rPr>
        <w:t xml:space="preserve">60 miljardin dollarin vuosituloista on </w:t>
      </w:r>
      <w:r>
        <w:rPr>
          <w:color w:val="5C5300"/>
        </w:rPr>
        <w:t xml:space="preserve">10 prosenttia</w:t>
      </w:r>
      <w:r>
        <w:t xml:space="preserve">. </w:t>
      </w:r>
      <w:r>
        <w:t xml:space="preserve">Yhdenkään ongelman ei tarvitse olla kohtalokas, </w:t>
      </w:r>
      <w:r>
        <w:t xml:space="preserve">eikä </w:t>
      </w:r>
      <w:r>
        <w:rPr>
          <w:color w:val="932C70"/>
        </w:rPr>
        <w:t xml:space="preserve">niiden </w:t>
      </w:r>
      <w:r>
        <w:t xml:space="preserve">kaikkien tarvitse liittyä toisiinsa. Tähän vaikuttavat </w:t>
      </w:r>
      <w:r>
        <w:rPr>
          <w:color w:val="2B1B04"/>
        </w:rPr>
        <w:t xml:space="preserve">myös muut tekijät, </w:t>
      </w:r>
      <w:r>
        <w:rPr>
          <w:color w:val="B5AFC4"/>
        </w:rPr>
        <w:t xml:space="preserve">joihin </w:t>
      </w:r>
      <w:r>
        <w:rPr>
          <w:color w:val="D4C67A"/>
        </w:rPr>
        <w:t xml:space="preserve">IBM ei voi </w:t>
      </w:r>
      <w:r>
        <w:rPr>
          <w:color w:val="2B1B04"/>
        </w:rPr>
        <w:t xml:space="preserve">vaikuttaa, </w:t>
      </w:r>
      <w:r>
        <w:t xml:space="preserve">kuten valuuttakurssit. </w:t>
      </w:r>
      <w:r>
        <w:rPr>
          <w:color w:val="AE7AA1"/>
        </w:rPr>
        <w:t xml:space="preserve">Vahvan dollarin, </w:t>
      </w:r>
      <w:r>
        <w:rPr>
          <w:color w:val="C2A393"/>
        </w:rPr>
        <w:t xml:space="preserve">joka </w:t>
      </w:r>
      <w:r>
        <w:rPr>
          <w:color w:val="AE7AA1"/>
        </w:rPr>
        <w:t xml:space="preserve">vähentää </w:t>
      </w:r>
      <w:r>
        <w:rPr>
          <w:color w:val="0232FD"/>
        </w:rPr>
        <w:t xml:space="preserve">ulkomaisten tulojen ja tuottojen </w:t>
      </w:r>
      <w:r>
        <w:rPr>
          <w:color w:val="AE7AA1"/>
        </w:rPr>
        <w:t xml:space="preserve">arvoa </w:t>
      </w:r>
      <w:r>
        <w:rPr>
          <w:color w:val="AE7AA1"/>
        </w:rPr>
        <w:t xml:space="preserve">dollareiksi muunnettuna</w:t>
      </w:r>
      <w:r>
        <w:rPr>
          <w:color w:val="6A3A35"/>
        </w:rPr>
        <w:t xml:space="preserve">, ennustetaan laskevan </w:t>
      </w:r>
      <w:r>
        <w:rPr>
          <w:color w:val="BA6801"/>
        </w:rPr>
        <w:t xml:space="preserve">IBM:n </w:t>
      </w:r>
      <w:r>
        <w:rPr>
          <w:color w:val="6A3A35"/>
        </w:rPr>
        <w:t xml:space="preserve">koko vuoden osakekohtaista tulosta </w:t>
      </w:r>
      <w:r>
        <w:rPr>
          <w:color w:val="6A3A35"/>
        </w:rPr>
        <w:t xml:space="preserve">80-85 senttiä</w:t>
      </w:r>
      <w:r>
        <w:t xml:space="preserve">. </w:t>
      </w:r>
      <w:r>
        <w:rPr>
          <w:color w:val="6A3A35"/>
        </w:rPr>
        <w:t xml:space="preserve">Ilman tätä ongelmaa </w:t>
      </w:r>
      <w:r>
        <w:rPr>
          <w:color w:val="796EE6"/>
        </w:rPr>
        <w:t xml:space="preserve">IBM olisi </w:t>
      </w:r>
      <w:r>
        <w:t xml:space="preserve">voinut </w:t>
      </w:r>
      <w:r>
        <w:t xml:space="preserve">saavuttaa viime vuoden 5,81 miljardin dollarin liikevaihdon eli 9,80 dollaria osakkeelta. </w:t>
      </w:r>
      <w:r>
        <w:rPr>
          <w:color w:val="168E5C"/>
        </w:rPr>
        <w:t xml:space="preserve">Ennen kuin </w:t>
      </w:r>
      <w:r>
        <w:rPr>
          <w:color w:val="16C0D0"/>
        </w:rPr>
        <w:t xml:space="preserve">sijoittajat </w:t>
      </w:r>
      <w:r>
        <w:rPr>
          <w:color w:val="168E5C"/>
        </w:rPr>
        <w:t xml:space="preserve">palaavat sankoin joukoin </w:t>
      </w:r>
      <w:r>
        <w:rPr>
          <w:color w:val="C62100"/>
        </w:rPr>
        <w:t xml:space="preserve">IBM:n </w:t>
      </w:r>
      <w:r>
        <w:rPr>
          <w:color w:val="168E5C"/>
        </w:rPr>
        <w:t xml:space="preserve">osakkeeseen, </w:t>
      </w:r>
      <w:r>
        <w:rPr>
          <w:color w:val="014347"/>
        </w:rPr>
        <w:t xml:space="preserve">heitä on </w:t>
      </w:r>
      <w:r>
        <w:t xml:space="preserve">kuitenkin </w:t>
      </w:r>
      <w:r>
        <w:t xml:space="preserve">vakuutettava. First Bostonin arvopaperianalyytikko Steve Milunovich sanoi, että kun </w:t>
      </w:r>
      <w:r>
        <w:rPr>
          <w:color w:val="233809"/>
        </w:rPr>
        <w:t xml:space="preserve">sijoittajat </w:t>
      </w:r>
      <w:r>
        <w:t xml:space="preserve">vuosi sitten etsivät tekosyytä ostaa </w:t>
      </w:r>
      <w:r>
        <w:rPr>
          <w:color w:val="796EE6"/>
        </w:rPr>
        <w:t xml:space="preserve">IBM:n</w:t>
      </w:r>
      <w:r>
        <w:t xml:space="preserve"> osakkeita</w:t>
      </w:r>
      <w:r>
        <w:t xml:space="preserve">, nyt </w:t>
      </w:r>
      <w:r>
        <w:rPr>
          <w:color w:val="42083B"/>
        </w:rPr>
        <w:t xml:space="preserve">jopa suuret institutionaaliset sijoittajat </w:t>
      </w:r>
      <w:r>
        <w:t xml:space="preserve">etsivät syytä välttää IBM:</w:t>
      </w:r>
      <w:r>
        <w:rPr>
          <w:color w:val="796EE6"/>
        </w:rPr>
        <w:t xml:space="preserve">n </w:t>
      </w:r>
      <w:r>
        <w:t xml:space="preserve">osakkeita.</w:t>
      </w:r>
    </w:p>
    <w:p>
      <w:r>
        <w:rPr>
          <w:b/>
        </w:rPr>
        <w:t xml:space="preserve">Asiakirjan numero 1556</w:t>
      </w:r>
    </w:p>
    <w:p>
      <w:r>
        <w:rPr>
          <w:b/>
        </w:rPr>
        <w:t xml:space="preserve">Asiakirjan tunniste: wsj1854-001</w:t>
      </w:r>
    </w:p>
    <w:p>
      <w:r>
        <w:rPr>
          <w:color w:val="04640D"/>
        </w:rPr>
        <w:t xml:space="preserve">Pohjois-Kalifornian </w:t>
      </w:r>
      <w:r>
        <w:rPr>
          <w:color w:val="FEFB0A"/>
        </w:rPr>
        <w:t xml:space="preserve">eilinen </w:t>
      </w:r>
      <w:r>
        <w:rPr>
          <w:color w:val="310106"/>
        </w:rPr>
        <w:t xml:space="preserve">tuhoisa maanjäristys </w:t>
      </w:r>
      <w:r>
        <w:t xml:space="preserve">oli </w:t>
      </w:r>
      <w:r>
        <w:t xml:space="preserve">vain uusi tilaisuus </w:t>
      </w:r>
      <w:r>
        <w:rPr>
          <w:color w:val="E115C0"/>
        </w:rPr>
        <w:t xml:space="preserve">tienata </w:t>
      </w:r>
      <w:r>
        <w:rPr>
          <w:color w:val="FB5514"/>
        </w:rPr>
        <w:t xml:space="preserve">Wall </w:t>
      </w:r>
      <w:r>
        <w:t xml:space="preserve">Streetillä</w:t>
      </w:r>
      <w:r>
        <w:t xml:space="preserve">. </w:t>
      </w:r>
      <w:r>
        <w:t xml:space="preserve">Avajaiskellon soidessa </w:t>
      </w:r>
      <w:r>
        <w:rPr>
          <w:color w:val="00587F"/>
        </w:rPr>
        <w:t xml:space="preserve">sijoittajat </w:t>
      </w:r>
      <w:r>
        <w:t xml:space="preserve">alkoivat nopeasti hankkia </w:t>
      </w:r>
      <w:r>
        <w:t xml:space="preserve">osakkeita </w:t>
      </w:r>
      <w:r>
        <w:rPr>
          <w:color w:val="0BC582"/>
        </w:rPr>
        <w:t xml:space="preserve">yrityksistä, </w:t>
      </w:r>
      <w:r>
        <w:rPr>
          <w:color w:val="9E8317"/>
        </w:rPr>
        <w:t xml:space="preserve">joiden </w:t>
      </w:r>
      <w:r>
        <w:rPr>
          <w:color w:val="9E8317"/>
        </w:rPr>
        <w:t xml:space="preserve">odotetaan </w:t>
      </w:r>
      <w:r>
        <w:rPr>
          <w:color w:val="9E8317"/>
        </w:rPr>
        <w:t xml:space="preserve">tienaavan tai menettävän rahaa </w:t>
      </w:r>
      <w:r>
        <w:rPr>
          <w:color w:val="01190F"/>
        </w:rPr>
        <w:t xml:space="preserve">Kalifornian katastrofista</w:t>
      </w:r>
      <w:r>
        <w:rPr>
          <w:color w:val="0BC582"/>
        </w:rPr>
        <w:t xml:space="preserve">, mukaan lukien vakuutusyhtiöt, rakennusyhtiöt, jalostajat ja asuntolainanantajat</w:t>
      </w:r>
      <w:r>
        <w:t xml:space="preserve">. </w:t>
      </w:r>
      <w:r>
        <w:t xml:space="preserve">Välittäjäyhtiöt ryhtyivät toimiin ja alittivat </w:t>
      </w:r>
      <w:r>
        <w:rPr>
          <w:color w:val="58018B"/>
        </w:rPr>
        <w:t xml:space="preserve">maanjäristyksen jälkeisen</w:t>
      </w:r>
      <w:r>
        <w:rPr>
          <w:color w:val="847D81"/>
        </w:rPr>
        <w:t xml:space="preserve"> kysynnän osakkeiden </w:t>
      </w:r>
      <w:r>
        <w:t xml:space="preserve">hinnat, </w:t>
      </w:r>
      <w:r>
        <w:t xml:space="preserve">ja Kidder, Peabody &amp; Co. perusti </w:t>
      </w:r>
      <w:r>
        <w:t xml:space="preserve">maksuttoman vihjelinjan </w:t>
      </w:r>
      <w:r>
        <w:rPr>
          <w:color w:val="B70639"/>
        </w:rPr>
        <w:t xml:space="preserve">San Franciscon asukkaille</w:t>
      </w:r>
      <w:r>
        <w:rPr>
          <w:color w:val="703B01"/>
        </w:rPr>
        <w:t xml:space="preserve">, jotka saattoivat </w:t>
      </w:r>
      <w:r>
        <w:rPr>
          <w:color w:val="B70639"/>
        </w:rPr>
        <w:t xml:space="preserve">tarvita välitöntä sijoitusneuvontaa ja rahansiirtoapua. </w:t>
      </w:r>
      <w:r>
        <w:t xml:space="preserve">"</w:t>
      </w:r>
      <w:r>
        <w:rPr>
          <w:color w:val="FB5514"/>
        </w:rPr>
        <w:t xml:space="preserve">Wall Street </w:t>
      </w:r>
      <w:r>
        <w:t xml:space="preserve">ajattelee kaikkea, kun kyse on rahasta", sanoo </w:t>
      </w:r>
      <w:r>
        <w:rPr>
          <w:color w:val="F7F1DF"/>
        </w:rPr>
        <w:t xml:space="preserve">Tom Gallagher, Oppenheimer &amp; Co:n vanhempi kauppias</w:t>
      </w:r>
      <w:r>
        <w:t xml:space="preserve">. </w:t>
      </w:r>
      <w:r>
        <w:t xml:space="preserve">Hän lisää kuitenkin, että </w:t>
      </w:r>
      <w:r>
        <w:rPr>
          <w:color w:val="118B8A"/>
        </w:rPr>
        <w:t xml:space="preserve">tällaiset äkillisen tapahtuman käynnistämät kaupankäyntitapahtumat </w:t>
      </w:r>
      <w:r>
        <w:t xml:space="preserve">kestävät yleensä vain muutaman tunnin, ja ne toteutetaan usein ilman riittäviä tietoja. </w:t>
      </w:r>
      <w:r>
        <w:rPr>
          <w:color w:val="4AFEFA"/>
        </w:rPr>
        <w:t xml:space="preserve">Vakuutusyhtiöt </w:t>
      </w:r>
      <w:r>
        <w:t xml:space="preserve">olivat </w:t>
      </w:r>
      <w:r>
        <w:rPr>
          <w:color w:val="FEFB0A"/>
        </w:rPr>
        <w:t xml:space="preserve">päivän </w:t>
      </w:r>
      <w:r>
        <w:t xml:space="preserve">parhaita suorittajia</w:t>
      </w:r>
      <w:r>
        <w:rPr>
          <w:color w:val="4AFEFA"/>
        </w:rPr>
        <w:t xml:space="preserve">: General Re Corp. </w:t>
      </w:r>
      <w:r>
        <w:rPr>
          <w:color w:val="FCB164"/>
        </w:rPr>
        <w:t xml:space="preserve">nousi </w:t>
      </w:r>
      <w:r>
        <w:rPr>
          <w:color w:val="4AFEFA"/>
        </w:rPr>
        <w:t xml:space="preserve">2,75 dollaria 86,50 dollariin, Nac Re Corp. nousi 2 dollaria 37,75 dollariin, American International Group Inc. nousi 3,25 dollaria 102,625 dollariin ja Cigna Corp. nousi 87,5 senttiä 62,50 dollariin</w:t>
      </w:r>
      <w:r>
        <w:t xml:space="preserve">. </w:t>
      </w:r>
      <w:r>
        <w:t xml:space="preserve">Meklariyhtiö Conning &amp; Co. </w:t>
      </w:r>
      <w:r>
        <w:t xml:space="preserve">sanoi </w:t>
      </w:r>
      <w:r>
        <w:rPr>
          <w:color w:val="FEFB0A"/>
        </w:rPr>
        <w:t xml:space="preserve">eilen</w:t>
      </w:r>
      <w:r>
        <w:rPr>
          <w:color w:val="796EE6"/>
        </w:rPr>
        <w:t xml:space="preserve">, että </w:t>
      </w:r>
      <w:r>
        <w:rPr>
          <w:color w:val="000D2C"/>
        </w:rPr>
        <w:t xml:space="preserve">vakuutusyhtiöt </w:t>
      </w:r>
      <w:r>
        <w:rPr>
          <w:color w:val="796EE6"/>
        </w:rPr>
        <w:t xml:space="preserve">käyttävät </w:t>
      </w:r>
      <w:r>
        <w:rPr>
          <w:color w:val="53495F"/>
        </w:rPr>
        <w:t xml:space="preserve">maanjäristystä </w:t>
      </w:r>
      <w:r>
        <w:rPr>
          <w:color w:val="796EE6"/>
        </w:rPr>
        <w:t xml:space="preserve">tekosyynä korottaa vakuutusmaksuja </w:t>
      </w:r>
      <w:r>
        <w:rPr>
          <w:color w:val="F95475"/>
        </w:rPr>
        <w:t xml:space="preserve">ja </w:t>
      </w:r>
      <w:r>
        <w:rPr>
          <w:color w:val="F95475"/>
        </w:rPr>
        <w:t xml:space="preserve">lopettaa </w:t>
      </w:r>
      <w:r>
        <w:rPr>
          <w:color w:val="F95475"/>
        </w:rPr>
        <w:t xml:space="preserve">pitkään jatkuneen hintasodan</w:t>
      </w:r>
      <w:r>
        <w:t xml:space="preserve">. </w:t>
      </w:r>
      <w:r>
        <w:rPr>
          <w:color w:val="5D9608"/>
        </w:rPr>
        <w:t xml:space="preserve">Ennen kuin </w:t>
      </w:r>
      <w:r>
        <w:rPr>
          <w:color w:val="DE98FD"/>
        </w:rPr>
        <w:t xml:space="preserve">tämä toiveikas teoria </w:t>
      </w:r>
      <w:r>
        <w:rPr>
          <w:color w:val="5D9608"/>
        </w:rPr>
        <w:t xml:space="preserve">tuli esiin</w:t>
      </w:r>
      <w:r>
        <w:rPr>
          <w:color w:val="5D9608"/>
        </w:rPr>
        <w:t xml:space="preserve">, joidenkin vakuutusyhtiöiden osakkeet laskivat aluksi, </w:t>
      </w:r>
      <w:r>
        <w:rPr>
          <w:color w:val="5D9608"/>
        </w:rPr>
        <w:t xml:space="preserve">mikä oli osoitus </w:t>
      </w:r>
      <w:r>
        <w:t xml:space="preserve">sijoittajien spekulaatiosta, että </w:t>
      </w:r>
      <w:r>
        <w:rPr>
          <w:color w:val="310106"/>
        </w:rPr>
        <w:t xml:space="preserve">järistys </w:t>
      </w:r>
      <w:r>
        <w:t xml:space="preserve">voisi maksaa vakuutusyhtiöille paljon rahaa. </w:t>
      </w:r>
      <w:r>
        <w:rPr>
          <w:color w:val="98A088"/>
        </w:rPr>
        <w:t xml:space="preserve">Fireman's Fund Corp, </w:t>
      </w:r>
      <w:r>
        <w:rPr>
          <w:color w:val="4F584E"/>
        </w:rPr>
        <w:t xml:space="preserve">joka </w:t>
      </w:r>
      <w:r>
        <w:rPr>
          <w:color w:val="98A088"/>
        </w:rPr>
        <w:t xml:space="preserve">sulkeutui 50 senttiä alemmas 36,50 dollariin</w:t>
      </w:r>
      <w:r>
        <w:t xml:space="preserve">, kertoi </w:t>
      </w:r>
      <w:r>
        <w:rPr>
          <w:color w:val="310106"/>
        </w:rPr>
        <w:t xml:space="preserve">maanjäristyksen </w:t>
      </w:r>
      <w:r>
        <w:t xml:space="preserve">aiheuttamien vahinkojen </w:t>
      </w:r>
      <w:r>
        <w:t xml:space="preserve">heikentävän hieman </w:t>
      </w:r>
      <w:r>
        <w:rPr>
          <w:color w:val="98A088"/>
        </w:rPr>
        <w:t xml:space="preserve">sen </w:t>
      </w:r>
      <w:r>
        <w:t xml:space="preserve">neljännen neljänneksen tulosta. </w:t>
      </w:r>
      <w:r>
        <w:rPr>
          <w:color w:val="248AD0"/>
        </w:rPr>
        <w:t xml:space="preserve">Pohjois-Kalifornian </w:t>
      </w:r>
      <w:r>
        <w:t xml:space="preserve">jälleenrakennusnäkymien vuoksi </w:t>
      </w:r>
      <w:r>
        <w:t xml:space="preserve">sijoittajat laskivat sementtivalmistaja Calmat Co:n hintaa 2,75 dollaria 28,75 dollariin ja Lone Star Industries Inc:n hintaa 1,75 dollaria 29,25 dollariin. </w:t>
      </w:r>
      <w:r>
        <w:rPr>
          <w:color w:val="5C5300"/>
        </w:rPr>
        <w:t xml:space="preserve">Sillan- ja tienrakennusyrityksillä </w:t>
      </w:r>
      <w:r>
        <w:rPr>
          <w:color w:val="9F6551"/>
        </w:rPr>
        <w:t xml:space="preserve">oli </w:t>
      </w:r>
      <w:r>
        <w:rPr>
          <w:color w:val="FEFB0A"/>
        </w:rPr>
        <w:t xml:space="preserve">suuri päivänsä</w:t>
      </w:r>
      <w:r>
        <w:t xml:space="preserve">, </w:t>
      </w:r>
      <w:r>
        <w:rPr>
          <w:color w:val="BCFEC6"/>
        </w:rPr>
        <w:t xml:space="preserve">mukaan lukien </w:t>
      </w:r>
      <w:r>
        <w:rPr>
          <w:color w:val="932C70"/>
        </w:rPr>
        <w:t xml:space="preserve">Kasler Corp., jolla oli 2 125 dollarin nousu 9 875 dollariin, Guy F. Atkinson Co., jonka tulos nousi 87,5 dollarilla 61 875 dollariin, ja </w:t>
      </w:r>
      <w:r>
        <w:rPr>
          <w:color w:val="2B1B04"/>
        </w:rPr>
        <w:t xml:space="preserve">Morrison Knudsen Corp., </w:t>
      </w:r>
      <w:r>
        <w:rPr>
          <w:color w:val="B5AFC4"/>
        </w:rPr>
        <w:t xml:space="preserve">joka </w:t>
      </w:r>
      <w:r>
        <w:rPr>
          <w:color w:val="2B1B04"/>
        </w:rPr>
        <w:t xml:space="preserve">raportoi </w:t>
      </w:r>
      <w:r>
        <w:rPr>
          <w:color w:val="D4C67A"/>
        </w:rPr>
        <w:t xml:space="preserve">eilen </w:t>
      </w:r>
      <w:r>
        <w:rPr>
          <w:color w:val="2B1B04"/>
        </w:rPr>
        <w:t xml:space="preserve">korkeammista kolmannen neljänneksen tuloksista, joiden tulos nousi 2,25 dollarilla 44 125 dollariin</w:t>
      </w:r>
      <w:r>
        <w:t xml:space="preserve">. Maa- ja vesirakennusyhtiö Fluor Corp. sai 75 sentin korotuksen 33 375 dollariin. Asuntorakennusyhtiöiden osakkeet olivat kuitenkin vaihtelevia. Rakennuspuuyhtiöiden osakkeet nousivat merkittävästi. </w:t>
      </w:r>
      <w:r>
        <w:rPr>
          <w:color w:val="AE7AA1"/>
        </w:rPr>
        <w:t xml:space="preserve">Georgia Pacific Corp. nousi 1,25 dollaria 58 dollariin </w:t>
      </w:r>
      <w:r>
        <w:t xml:space="preserve">ja Maxxam Inc. nousi 3 dollaria 43,75 dollariin. Merrill Lynch &amp; Co. </w:t>
      </w:r>
      <w:r>
        <w:t xml:space="preserve">mainosti </w:t>
      </w:r>
      <w:r>
        <w:rPr>
          <w:color w:val="310106"/>
        </w:rPr>
        <w:t xml:space="preserve">maanjäristyksen </w:t>
      </w:r>
      <w:r>
        <w:rPr>
          <w:color w:val="310106"/>
        </w:rPr>
        <w:t xml:space="preserve">jälkeen </w:t>
      </w:r>
      <w:r>
        <w:t xml:space="preserve">itsepintaisesti </w:t>
      </w:r>
      <w:r>
        <w:rPr>
          <w:color w:val="AE7AA1"/>
        </w:rPr>
        <w:t xml:space="preserve">Georgia-Pacificia</w:t>
      </w:r>
      <w:r>
        <w:t xml:space="preserve">, Louisiana Pacific Corp:ia ja Willamette Industries Inc:iä vaneriteollisuuden johtavina toimijoina</w:t>
      </w:r>
      <w:r>
        <w:t xml:space="preserve">. </w:t>
      </w:r>
      <w:r>
        <w:rPr>
          <w:color w:val="C2A393"/>
        </w:rPr>
        <w:t xml:space="preserve">Muita yrityksiä</w:t>
      </w:r>
      <w:r>
        <w:rPr>
          <w:color w:val="0232FD"/>
        </w:rPr>
        <w:t xml:space="preserve">, joilla oli </w:t>
      </w:r>
      <w:r>
        <w:t xml:space="preserve">yksi tai useampi ehjä kalifornialainen jalostamo, olivat muun muassa yritykset, joilla oli </w:t>
      </w:r>
      <w:r>
        <w:rPr>
          <w:color w:val="C2A393"/>
        </w:rPr>
        <w:t xml:space="preserve">kasvua.</w:t>
      </w:r>
      <w:r>
        <w:t xml:space="preserve"> Tosco Corp. nousi 1,125 dollarista 1,225 dollariin, ja Chevron Corp. nousi 1 dollarin verran 65 dollariin putkiston väliaikaisesta sulkemisesta huolimatta. Samaan aikaan joidenkin suurten asuntolainanantajien osakkeet kärsivät, koska on todennäköistä, että lainanantajien vakuudet - ihmisten kodit - kärsivät aineellisia vahinkoja ja menettivät oletettavasti arvoaan. Wells Fargo &amp; Co. laski 50 senttiä 81,50 dollariin ja BankAmerica Corp. laski 50 senttiä 31875 dollariin. Myös joidenkin kalifornialaisten säästö- ja lainayhdistysten osakkeet laskivat, mukaan lukien </w:t>
      </w:r>
      <w:r>
        <w:rPr>
          <w:color w:val="6A3A35"/>
        </w:rPr>
        <w:t xml:space="preserve">Golden West Financial Corp. ja H.F. Ahmanson &amp; Co.</w:t>
      </w:r>
      <w:r>
        <w:rPr>
          <w:color w:val="BA6801"/>
        </w:rPr>
        <w:t xml:space="preserve">, jotka </w:t>
      </w:r>
      <w:r>
        <w:rPr>
          <w:color w:val="6A3A35"/>
        </w:rPr>
        <w:t xml:space="preserve">raportoivat </w:t>
      </w:r>
      <w:r>
        <w:rPr>
          <w:color w:val="168E5C"/>
        </w:rPr>
        <w:t xml:space="preserve">eilen </w:t>
      </w:r>
      <w:r>
        <w:rPr>
          <w:color w:val="6A3A35"/>
        </w:rPr>
        <w:t xml:space="preserve">alhaisemmista tuloksista</w:t>
      </w:r>
      <w:r>
        <w:t xml:space="preserve">. </w:t>
      </w:r>
      <w:r>
        <w:t xml:space="preserve">"Kiinteistöjen arvot </w:t>
      </w:r>
      <w:r>
        <w:t xml:space="preserve">eivät nousseet Kaliforniassa </w:t>
      </w:r>
      <w:r>
        <w:rPr>
          <w:color w:val="FEFB0A"/>
        </w:rPr>
        <w:t xml:space="preserve">eilen", </w:t>
      </w:r>
      <w:r>
        <w:t xml:space="preserve">eräs varainhoitajista sanoi. </w:t>
      </w:r>
      <w:r>
        <w:rPr>
          <w:color w:val="16C0D0"/>
        </w:rPr>
        <w:t xml:space="preserve">Pacific Gas &amp; Electric Co. </w:t>
      </w:r>
      <w:r>
        <w:t xml:space="preserve">laski 37,5 senttiä 19,625 dollariin. </w:t>
      </w:r>
      <w:r>
        <w:rPr>
          <w:color w:val="C62100"/>
        </w:rPr>
        <w:t xml:space="preserve">Yksi </w:t>
      </w:r>
      <w:r>
        <w:rPr>
          <w:color w:val="014347"/>
        </w:rPr>
        <w:t xml:space="preserve">sen </w:t>
      </w:r>
      <w:r>
        <w:rPr>
          <w:color w:val="C62100"/>
        </w:rPr>
        <w:t xml:space="preserve">generaattoreista vaurioitui, mutta </w:t>
      </w:r>
      <w:r>
        <w:rPr>
          <w:color w:val="014347"/>
        </w:rPr>
        <w:t xml:space="preserve">yhtiö </w:t>
      </w:r>
      <w:r>
        <w:rPr>
          <w:color w:val="C62100"/>
        </w:rPr>
        <w:t xml:space="preserve">sanoi, </w:t>
      </w:r>
      <w:r>
        <w:rPr>
          <w:color w:val="C62100"/>
        </w:rPr>
        <w:t xml:space="preserve">ettei sillä ole taloudellisia vaikutuksia</w:t>
      </w:r>
      <w:r>
        <w:t xml:space="preserve">. </w:t>
      </w:r>
      <w:r>
        <w:rPr>
          <w:color w:val="42083B"/>
        </w:rPr>
        <w:t xml:space="preserve">Pacific Telesis Group </w:t>
      </w:r>
      <w:r>
        <w:t xml:space="preserve">laski 62,5 senttiä 44625 dollariin. Tietokonevika viivästytti </w:t>
      </w:r>
      <w:r>
        <w:t xml:space="preserve">tulosjulkistusta</w:t>
      </w:r>
      <w:r>
        <w:rPr>
          <w:color w:val="42083B"/>
        </w:rPr>
        <w:t xml:space="preserve">,</w:t>
      </w:r>
      <w:r>
        <w:t xml:space="preserve"> ja jotkut sijoittajat uskovat, että vaurioituneiden puhelinlinjojen korjaaminen voi vaatia lisäkustannuksia. Dow-Jones Common Stock Market -indeksin </w:t>
      </w:r>
      <w:r>
        <w:rPr>
          <w:color w:val="FEFB0A"/>
        </w:rPr>
        <w:t xml:space="preserve">eilen</w:t>
      </w:r>
      <w:r>
        <w:t xml:space="preserve"> parhaiten menestyneiden toimialaryhmien joukossa </w:t>
      </w:r>
      <w:r>
        <w:t xml:space="preserve">olivat raskas rakentaminen, vahinkovakuutus luonnonkatastrofien varalta ja metsätuotteet.</w:t>
      </w:r>
    </w:p>
    <w:p>
      <w:r>
        <w:rPr>
          <w:b/>
        </w:rPr>
        <w:t xml:space="preserve">Asiakirjan numero 1557</w:t>
      </w:r>
    </w:p>
    <w:p>
      <w:r>
        <w:rPr>
          <w:b/>
        </w:rPr>
        <w:t xml:space="preserve">Asiakirjan tunniste: wsj1855-001</w:t>
      </w:r>
    </w:p>
    <w:p>
      <w:r>
        <w:rPr>
          <w:color w:val="310106"/>
        </w:rPr>
        <w:t xml:space="preserve">Perjantainen </w:t>
      </w:r>
      <w:r>
        <w:rPr>
          <w:color w:val="04640D"/>
        </w:rPr>
        <w:t xml:space="preserve">pörssin </w:t>
      </w:r>
      <w:r>
        <w:rPr>
          <w:color w:val="310106"/>
        </w:rPr>
        <w:t xml:space="preserve">syöksy </w:t>
      </w:r>
      <w:r>
        <w:t xml:space="preserve">vaati </w:t>
      </w:r>
      <w:r>
        <w:rPr>
          <w:color w:val="FEFB0A"/>
        </w:rPr>
        <w:t xml:space="preserve">toisen uhrin </w:t>
      </w:r>
      <w:r>
        <w:t xml:space="preserve">monien </w:t>
      </w:r>
      <w:r>
        <w:rPr>
          <w:color w:val="FB5514"/>
        </w:rPr>
        <w:t xml:space="preserve">täällä </w:t>
      </w:r>
      <w:r>
        <w:t xml:space="preserve">futuureilla ja optioilla </w:t>
      </w:r>
      <w:r>
        <w:t xml:space="preserve">kauppaa käyvien yritysten joukossa. </w:t>
      </w:r>
      <w:r>
        <w:rPr>
          <w:color w:val="FEFB0A"/>
        </w:rPr>
        <w:t xml:space="preserve">Petco Options, optiokauppayhtiö, </w:t>
      </w:r>
      <w:r>
        <w:rPr>
          <w:color w:val="E115C0"/>
        </w:rPr>
        <w:t xml:space="preserve">jonka omistaa </w:t>
      </w:r>
      <w:r>
        <w:rPr>
          <w:color w:val="00587F"/>
        </w:rPr>
        <w:t xml:space="preserve">edesmenneen Chicagon kauppakamarin entisen puheenjohtajan Ralph Petersin </w:t>
      </w:r>
      <w:r>
        <w:rPr>
          <w:color w:val="FEFB0A"/>
        </w:rPr>
        <w:t xml:space="preserve">perhe, </w:t>
      </w:r>
      <w:r>
        <w:t xml:space="preserve">on toipumassa selvitystoimintaan eli kauppojen käsittelyyn ja takaamiseen liittyvistä liiketoimista kärsittyään perjantaina monen miljoonan dollarin tappion, </w:t>
      </w:r>
      <w:r>
        <w:rPr>
          <w:color w:val="0BC582"/>
        </w:rPr>
        <w:t xml:space="preserve">optiomarkkinoiden </w:t>
      </w:r>
      <w:r>
        <w:t xml:space="preserve">virkamiehet sanoivat</w:t>
      </w:r>
      <w:r>
        <w:t xml:space="preserve">. </w:t>
      </w:r>
      <w:r>
        <w:rPr>
          <w:color w:val="FEB8C8"/>
        </w:rPr>
        <w:t xml:space="preserve">Lähes 75 </w:t>
      </w:r>
      <w:r>
        <w:rPr>
          <w:color w:val="9E8317"/>
        </w:rPr>
        <w:t xml:space="preserve">Chicagon optiopörssin (Chicago Board Options Exchange, CBOE</w:t>
      </w:r>
      <w:r>
        <w:rPr>
          <w:color w:val="FEB8C8"/>
        </w:rPr>
        <w:t xml:space="preserve">) </w:t>
      </w:r>
      <w:r>
        <w:rPr>
          <w:color w:val="FEB8C8"/>
        </w:rPr>
        <w:t xml:space="preserve">optiokauppiaita</w:t>
      </w:r>
      <w:r>
        <w:rPr>
          <w:color w:val="01190F"/>
        </w:rPr>
        <w:t xml:space="preserve">, jotka </w:t>
      </w:r>
      <w:r>
        <w:rPr>
          <w:color w:val="FEB8C8"/>
        </w:rPr>
        <w:t xml:space="preserve">selvittivät </w:t>
      </w:r>
      <w:r>
        <w:rPr>
          <w:color w:val="847D81"/>
        </w:rPr>
        <w:t xml:space="preserve">Petcon kautta</w:t>
      </w:r>
      <w:r>
        <w:rPr>
          <w:color w:val="FEB8C8"/>
        </w:rPr>
        <w:t xml:space="preserve">, </w:t>
      </w:r>
      <w:r>
        <w:rPr>
          <w:color w:val="58018B"/>
        </w:rPr>
        <w:t xml:space="preserve">mukaan lukien useat kauppiaat</w:t>
      </w:r>
      <w:r>
        <w:rPr>
          <w:color w:val="B70639"/>
        </w:rPr>
        <w:t xml:space="preserve">, jotka </w:t>
      </w:r>
      <w:r>
        <w:rPr>
          <w:color w:val="58018B"/>
        </w:rPr>
        <w:t xml:space="preserve">menettivät itse 500 000 ja 1 miljoonan dollarin välillä </w:t>
      </w:r>
      <w:r>
        <w:rPr>
          <w:color w:val="703B01"/>
        </w:rPr>
        <w:t xml:space="preserve">perjantaina tapahtuneen katastrofin </w:t>
      </w:r>
      <w:r>
        <w:rPr>
          <w:color w:val="58018B"/>
        </w:rPr>
        <w:t xml:space="preserve">seurauksena, </w:t>
      </w:r>
      <w:r>
        <w:rPr>
          <w:color w:val="F7F1DF"/>
        </w:rPr>
        <w:t xml:space="preserve">haluavat siirtää </w:t>
      </w:r>
      <w:r>
        <w:rPr>
          <w:color w:val="F7F1DF"/>
        </w:rPr>
        <w:t xml:space="preserve">kauppansa muihin selvitysyrityksiin, </w:t>
      </w:r>
      <w:r>
        <w:rPr>
          <w:color w:val="118B8A"/>
        </w:rPr>
        <w:t xml:space="preserve">CBOE:n</w:t>
      </w:r>
      <w:r>
        <w:rPr>
          <w:color w:val="F7F1DF"/>
        </w:rPr>
        <w:t xml:space="preserve"> jäsenet kertoivat</w:t>
      </w:r>
      <w:r>
        <w:t xml:space="preserve">. </w:t>
      </w:r>
      <w:r>
        <w:rPr>
          <w:color w:val="FCB164"/>
        </w:rPr>
        <w:t xml:space="preserve">Petcon toimitusjohtaja </w:t>
      </w:r>
      <w:r>
        <w:rPr>
          <w:color w:val="4AFEFA"/>
        </w:rPr>
        <w:t xml:space="preserve">Timothy Vincent </w:t>
      </w:r>
      <w:r>
        <w:t xml:space="preserve">vahvisti, että </w:t>
      </w:r>
      <w:r>
        <w:rPr>
          <w:color w:val="FEFB0A"/>
        </w:rPr>
        <w:t xml:space="preserve">Petco vetäytyy </w:t>
      </w:r>
      <w:r>
        <w:rPr>
          <w:color w:val="796EE6"/>
        </w:rPr>
        <w:t xml:space="preserve">selvitystoiminnasta</w:t>
      </w:r>
      <w:r>
        <w:t xml:space="preserve">. </w:t>
      </w:r>
      <w:r>
        <w:t xml:space="preserve">"</w:t>
      </w:r>
      <w:r>
        <w:rPr>
          <w:color w:val="53495F"/>
        </w:rPr>
        <w:t xml:space="preserve">Yrityksen </w:t>
      </w:r>
      <w:r>
        <w:rPr>
          <w:color w:val="000D2C"/>
        </w:rPr>
        <w:t xml:space="preserve">omistajat </w:t>
      </w:r>
      <w:r>
        <w:t xml:space="preserve">ovat arvioineet </w:t>
      </w:r>
      <w:r>
        <w:rPr>
          <w:color w:val="61FC03"/>
        </w:rPr>
        <w:t xml:space="preserve">tämän alueen </w:t>
      </w:r>
      <w:r>
        <w:rPr>
          <w:color w:val="F95475"/>
        </w:rPr>
        <w:t xml:space="preserve">mahdolliset riskit </w:t>
      </w:r>
      <w:r>
        <w:t xml:space="preserve">ja päätyneet tämän maanantain jälkeen siihen tulokseen, että he eivät enää halua </w:t>
      </w:r>
      <w:r>
        <w:t xml:space="preserve">altistua </w:t>
      </w:r>
      <w:r>
        <w:rPr>
          <w:color w:val="F95475"/>
        </w:rPr>
        <w:t xml:space="preserve">näille riskeille", </w:t>
      </w:r>
      <w:r>
        <w:t xml:space="preserve">hän sanoi. Hän lisäsi, että </w:t>
      </w:r>
      <w:r>
        <w:rPr>
          <w:color w:val="FEFB0A"/>
        </w:rPr>
        <w:t xml:space="preserve">yhtiö </w:t>
      </w:r>
      <w:r>
        <w:t xml:space="preserve">noudatti kaikkia </w:t>
      </w:r>
      <w:r>
        <w:rPr>
          <w:color w:val="796EE6"/>
        </w:rPr>
        <w:t xml:space="preserve">alan </w:t>
      </w:r>
      <w:r>
        <w:t xml:space="preserve">pääomavaatimuksia </w:t>
      </w:r>
      <w:r>
        <w:rPr>
          <w:color w:val="5D9608"/>
        </w:rPr>
        <w:t xml:space="preserve">perjantain nopean laskun </w:t>
      </w:r>
      <w:r>
        <w:rPr>
          <w:color w:val="FEFB0A"/>
        </w:rPr>
        <w:t xml:space="preserve">ja maanantain </w:t>
      </w:r>
      <w:r>
        <w:rPr>
          <w:color w:val="DE98FD"/>
        </w:rPr>
        <w:t xml:space="preserve">markkinoiden</w:t>
      </w:r>
      <w:r>
        <w:rPr>
          <w:color w:val="FEFB0A"/>
        </w:rPr>
        <w:t xml:space="preserve"> elpymisen </w:t>
      </w:r>
      <w:r>
        <w:rPr>
          <w:color w:val="5D9608"/>
        </w:rPr>
        <w:t xml:space="preserve">aikana</w:t>
      </w:r>
      <w:r>
        <w:t xml:space="preserve">. </w:t>
      </w:r>
      <w:r>
        <w:rPr>
          <w:color w:val="4F584E"/>
        </w:rPr>
        <w:t xml:space="preserve">CBOE:n</w:t>
      </w:r>
      <w:r>
        <w:rPr>
          <w:color w:val="98A088"/>
        </w:rPr>
        <w:t xml:space="preserve"> tiedottaja </w:t>
      </w:r>
      <w:r>
        <w:t xml:space="preserve">kieltäytyi </w:t>
      </w:r>
      <w:r>
        <w:t xml:space="preserve">kommentoimasta </w:t>
      </w:r>
      <w:r>
        <w:rPr>
          <w:color w:val="FEFB0A"/>
        </w:rPr>
        <w:t xml:space="preserve">Petcon tilannetta. </w:t>
      </w:r>
      <w:r>
        <w:rPr>
          <w:color w:val="248AD0"/>
        </w:rPr>
        <w:t xml:space="preserve">Viikonloppuna </w:t>
      </w:r>
      <w:r>
        <w:rPr>
          <w:color w:val="5C5300"/>
        </w:rPr>
        <w:t xml:space="preserve">Fossett Corp, toinen optiokauppayritys, </w:t>
      </w:r>
      <w:r>
        <w:rPr>
          <w:color w:val="248AD0"/>
        </w:rPr>
        <w:t xml:space="preserve">siirsi </w:t>
      </w:r>
      <w:r>
        <w:rPr>
          <w:color w:val="248AD0"/>
        </w:rPr>
        <w:t xml:space="preserve">noin 160 kauppiaan selvitystilit </w:t>
      </w:r>
      <w:r>
        <w:rPr>
          <w:color w:val="9F6551"/>
        </w:rPr>
        <w:t xml:space="preserve">First Options of Chicagoon, joka on Continental Bank Corp:n yksikkö. </w:t>
      </w:r>
      <w:r>
        <w:rPr>
          <w:color w:val="248AD0"/>
        </w:rPr>
        <w:t xml:space="preserve">koska se </w:t>
      </w:r>
      <w:r>
        <w:rPr>
          <w:color w:val="248AD0"/>
        </w:rPr>
        <w:t xml:space="preserve">ei pystynyt täyttämään sääntelyn pääomavaatimuksia </w:t>
      </w:r>
      <w:r>
        <w:rPr>
          <w:color w:val="BCFEC6"/>
        </w:rPr>
        <w:t xml:space="preserve">perjantain </w:t>
      </w:r>
      <w:r>
        <w:rPr>
          <w:color w:val="932C70"/>
        </w:rPr>
        <w:t xml:space="preserve">markkinapudotuksen</w:t>
      </w:r>
      <w:r>
        <w:rPr>
          <w:color w:val="BCFEC6"/>
        </w:rPr>
        <w:t xml:space="preserve"> jälkeen</w:t>
      </w:r>
      <w:r>
        <w:t xml:space="preserve">. </w:t>
      </w:r>
      <w:r>
        <w:rPr>
          <w:color w:val="248AD0"/>
        </w:rPr>
        <w:t xml:space="preserve">Ennennäkemätön tilisiirto </w:t>
      </w:r>
      <w:r>
        <w:t xml:space="preserve">korosti sitä, kuinka vahvasti </w:t>
      </w:r>
      <w:r>
        <w:rPr>
          <w:color w:val="0BC582"/>
        </w:rPr>
        <w:t xml:space="preserve">optiomarkkinat </w:t>
      </w:r>
      <w:r>
        <w:t xml:space="preserve">ovat sitä mieltä, että </w:t>
      </w:r>
      <w:r>
        <w:t xml:space="preserve">maanantain kaupankäynnin laiminlyönnin mahdollinen leviäminen </w:t>
      </w:r>
      <w:r>
        <w:t xml:space="preserve">ei saa </w:t>
      </w:r>
      <w:r>
        <w:t xml:space="preserve">vahingoittaa </w:t>
      </w:r>
      <w:r>
        <w:rPr>
          <w:color w:val="2B1B04"/>
        </w:rPr>
        <w:t xml:space="preserve">niiden </w:t>
      </w:r>
      <w:r>
        <w:t xml:space="preserve">uskottavuutta. </w:t>
      </w:r>
      <w:r>
        <w:rPr>
          <w:color w:val="B5AFC4"/>
        </w:rPr>
        <w:t xml:space="preserve">CBOE</w:t>
      </w:r>
      <w:r>
        <w:t xml:space="preserve">, American Stock Exchange, Options Clearing Corp. ja </w:t>
      </w:r>
      <w:r>
        <w:rPr>
          <w:color w:val="D4C67A"/>
        </w:rPr>
        <w:t xml:space="preserve">Fossettin </w:t>
      </w:r>
      <w:r>
        <w:t xml:space="preserve">omistaja Stephen Fossett </w:t>
      </w:r>
      <w:r>
        <w:t xml:space="preserve">toimittavat yhdessä </w:t>
      </w:r>
      <w:r>
        <w:rPr>
          <w:color w:val="AE7AA1"/>
        </w:rPr>
        <w:t xml:space="preserve">50 miljoonan </w:t>
      </w:r>
      <w:r>
        <w:rPr>
          <w:color w:val="AE7AA1"/>
        </w:rPr>
        <w:t xml:space="preserve">dollarin </w:t>
      </w:r>
      <w:r>
        <w:t xml:space="preserve">vakuudet </w:t>
      </w:r>
      <w:r>
        <w:rPr>
          <w:color w:val="C2A393"/>
        </w:rPr>
        <w:t xml:space="preserve">First Optionsin</w:t>
      </w:r>
      <w:r>
        <w:t xml:space="preserve"> tileille</w:t>
      </w:r>
      <w:r>
        <w:t xml:space="preserve">. </w:t>
      </w:r>
      <w:r>
        <w:rPr>
          <w:color w:val="0232FD"/>
        </w:rPr>
        <w:t xml:space="preserve">Toisen pienen optioiden selvitysyhtiön toimitusjohtaja, </w:t>
      </w:r>
      <w:r>
        <w:rPr>
          <w:color w:val="6A3A35"/>
        </w:rPr>
        <w:t xml:space="preserve">joka </w:t>
      </w:r>
      <w:r>
        <w:rPr>
          <w:color w:val="0232FD"/>
        </w:rPr>
        <w:t xml:space="preserve">ei halunnut tulla mainituksi, </w:t>
      </w:r>
      <w:r>
        <w:t xml:space="preserve">sanoi, että rahoitusmarkkinoiden viime vuosina lisääntynyt volatiliteetti on vaikeuttanut kaikkien muiden kuin suurimpien rahoitusalan kauppayhtiöiden mahdollisuuksia torjua erittäin spekulatiivisiin optio- ja futuurikauppoihin liittyviä riskejä. Ennen kuin </w:t>
      </w:r>
      <w:r>
        <w:t xml:space="preserve">rahoitusfutuurit otettiin käyttöön 1970-luvun lopulla, suurin osa </w:t>
      </w:r>
      <w:r>
        <w:rPr>
          <w:color w:val="168E5C"/>
        </w:rPr>
        <w:t xml:space="preserve">LaSalle Streetin rahoitusalueen ympärille </w:t>
      </w:r>
      <w:r>
        <w:rPr>
          <w:color w:val="BA6801"/>
        </w:rPr>
        <w:t xml:space="preserve">keskittyneistä kauppayhtiöistä </w:t>
      </w:r>
      <w:r>
        <w:t xml:space="preserve">oli </w:t>
      </w:r>
      <w:r>
        <w:t xml:space="preserve">sukupolvelta toiselle siirtyneitä perheyrityksiä. Useimmilla </w:t>
      </w:r>
      <w:r>
        <w:rPr>
          <w:color w:val="BA6801"/>
        </w:rPr>
        <w:t xml:space="preserve">oli </w:t>
      </w:r>
      <w:r>
        <w:t xml:space="preserve">myös suhteellisen vähän pääomaa verrattuna useimpien Wall Streetin arvopaperikaupan yritysten kokoon. </w:t>
      </w:r>
      <w:r>
        <w:rPr>
          <w:color w:val="16C0D0"/>
        </w:rPr>
        <w:t xml:space="preserve">Ralph Petersin, </w:t>
      </w:r>
      <w:r>
        <w:rPr>
          <w:color w:val="16C0D0"/>
        </w:rPr>
        <w:t xml:space="preserve">sodanjälkeiseen hyödykekauppiaiden sukupolveen kuuluneen </w:t>
      </w:r>
      <w:r>
        <w:rPr>
          <w:color w:val="C62100"/>
        </w:rPr>
        <w:t xml:space="preserve">LaSalle Streetin </w:t>
      </w:r>
      <w:r>
        <w:rPr>
          <w:color w:val="16C0D0"/>
        </w:rPr>
        <w:t xml:space="preserve">legendan</w:t>
      </w:r>
      <w:r>
        <w:t xml:space="preserve">, sanottiin keränneen </w:t>
      </w:r>
      <w:r>
        <w:t xml:space="preserve">miljoonien dollarien omaisuuden </w:t>
      </w:r>
      <w:r>
        <w:t xml:space="preserve">hyödykekaupalla ja muulla toiminnallaan </w:t>
      </w:r>
      <w:r>
        <w:t xml:space="preserve">kuolemaansa saakka toukokuussa.</w:t>
      </w:r>
    </w:p>
    <w:p>
      <w:r>
        <w:rPr>
          <w:b/>
        </w:rPr>
        <w:t xml:space="preserve">Asiakirjan numero 1558</w:t>
      </w:r>
    </w:p>
    <w:p>
      <w:r>
        <w:rPr>
          <w:b/>
        </w:rPr>
        <w:t xml:space="preserve">Asiakirjan tunniste: wsj1856-001</w:t>
      </w:r>
    </w:p>
    <w:p>
      <w:r>
        <w:t xml:space="preserve">osa sarjaa] </w:t>
      </w:r>
      <w:r>
        <w:rPr>
          <w:color w:val="310106"/>
        </w:rPr>
        <w:t xml:space="preserve">Betty Lombardi </w:t>
      </w:r>
      <w:r>
        <w:t xml:space="preserve">on </w:t>
      </w:r>
      <w:r>
        <w:rPr>
          <w:color w:val="04640D"/>
        </w:rPr>
        <w:t xml:space="preserve">lempeäluonteinen kotiäiti ja isoäiti, </w:t>
      </w:r>
      <w:r>
        <w:rPr>
          <w:color w:val="FEFB0A"/>
        </w:rPr>
        <w:t xml:space="preserve">joka </w:t>
      </w:r>
      <w:r>
        <w:rPr>
          <w:color w:val="04640D"/>
        </w:rPr>
        <w:t xml:space="preserve">asuu Hunterdonin piirikunnassa New Jerseyn </w:t>
      </w:r>
      <w:r>
        <w:rPr>
          <w:color w:val="04640D"/>
        </w:rPr>
        <w:t xml:space="preserve">maaseudulla</w:t>
      </w:r>
      <w:r>
        <w:t xml:space="preserve">. </w:t>
      </w:r>
      <w:r>
        <w:t xml:space="preserve">Mutta kun </w:t>
      </w:r>
      <w:r>
        <w:rPr>
          <w:color w:val="310106"/>
        </w:rPr>
        <w:t xml:space="preserve">hänet</w:t>
      </w:r>
      <w:r>
        <w:t xml:space="preserve"> laitetaan </w:t>
      </w:r>
      <w:r>
        <w:t xml:space="preserve">ostoskärryn taakse, hän muuttuu häikäilemättömäksi naiseksi. Jos tarjolla on houkutteleva alennuskuponki Colgate-hammastahnaan, hän </w:t>
      </w:r>
      <w:r>
        <w:t xml:space="preserve">pyyhkii </w:t>
      </w:r>
      <w:r>
        <w:rPr>
          <w:color w:val="FB5514"/>
        </w:rPr>
        <w:t xml:space="preserve">Crest-merkin </w:t>
      </w:r>
      <w:r>
        <w:t xml:space="preserve">pois ostoslistaltaan </w:t>
      </w:r>
      <w:r>
        <w:t xml:space="preserve">ilman muuta</w:t>
      </w:r>
      <w:r>
        <w:t xml:space="preserve">. Ei </w:t>
      </w:r>
      <w:r>
        <w:t xml:space="preserve">haittaa, että </w:t>
      </w:r>
      <w:r>
        <w:rPr>
          <w:color w:val="310106"/>
        </w:rPr>
        <w:t xml:space="preserve">hänen </w:t>
      </w:r>
      <w:r>
        <w:t xml:space="preserve">miehensä pitää </w:t>
      </w:r>
      <w:r>
        <w:rPr>
          <w:color w:val="FB5514"/>
        </w:rPr>
        <w:t xml:space="preserve">Crestistä</w:t>
      </w:r>
      <w:r>
        <w:t xml:space="preserve">. </w:t>
      </w:r>
      <w:r>
        <w:rPr>
          <w:color w:val="E115C0"/>
        </w:rPr>
        <w:t xml:space="preserve">Joskus, </w:t>
      </w:r>
      <w:r>
        <w:rPr>
          <w:color w:val="00587F"/>
        </w:rPr>
        <w:t xml:space="preserve">kun </w:t>
      </w:r>
      <w:r>
        <w:rPr>
          <w:color w:val="0BC582"/>
        </w:rPr>
        <w:t xml:space="preserve">hänen </w:t>
      </w:r>
      <w:r>
        <w:rPr>
          <w:color w:val="E115C0"/>
        </w:rPr>
        <w:t xml:space="preserve">supermarketissaan on tuplakuponkikampanja, </w:t>
      </w:r>
      <w:r>
        <w:t xml:space="preserve">hän kehuskelee säästävänsä jopa 22 dollaria ostoksestaan. Raha ei ole </w:t>
      </w:r>
      <w:r>
        <w:rPr>
          <w:color w:val="FEB8C8"/>
        </w:rPr>
        <w:t xml:space="preserve">ainoa tekijä, joka </w:t>
      </w:r>
      <w:r>
        <w:rPr>
          <w:color w:val="9E8317"/>
        </w:rPr>
        <w:t xml:space="preserve">saa hänet </w:t>
      </w:r>
      <w:r>
        <w:rPr>
          <w:color w:val="FEB8C8"/>
        </w:rPr>
        <w:t xml:space="preserve">hylkäämään kerran suosikkimerkit</w:t>
      </w:r>
      <w:r>
        <w:t xml:space="preserve">. </w:t>
      </w:r>
      <w:r>
        <w:t xml:space="preserve">Saatuaan tietää </w:t>
      </w:r>
      <w:r>
        <w:rPr>
          <w:color w:val="01190F"/>
        </w:rPr>
        <w:t xml:space="preserve">monien keksien sisältämien trooppisten öljyjen </w:t>
      </w:r>
      <w:r>
        <w:t xml:space="preserve">aiheuttamasta valtimoiden tukkeutumisriskistä </w:t>
      </w:r>
      <w:r>
        <w:t xml:space="preserve">hän luopui </w:t>
      </w:r>
      <w:r>
        <w:rPr>
          <w:color w:val="847D81"/>
        </w:rPr>
        <w:t xml:space="preserve">Pepperidge Farm -merkistä </w:t>
      </w:r>
      <w:r>
        <w:t xml:space="preserve">ja alkoi ostaa keksejä</w:t>
      </w:r>
      <w:r>
        <w:rPr>
          <w:color w:val="01190F"/>
        </w:rPr>
        <w:t xml:space="preserve">, joissa ei ollut kyseisiä öljyjä</w:t>
      </w:r>
      <w:r>
        <w:t xml:space="preserve">. "</w:t>
      </w:r>
      <w:r>
        <w:t xml:space="preserve">Olen aina </w:t>
      </w:r>
      <w:r>
        <w:t xml:space="preserve">pitänyt </w:t>
      </w:r>
      <w:r>
        <w:rPr>
          <w:color w:val="847D81"/>
        </w:rPr>
        <w:t xml:space="preserve">Pepperidge Farm -merkkiä </w:t>
      </w:r>
      <w:r>
        <w:t xml:space="preserve">maukkaana ja erittäin laadukkaana", </w:t>
      </w:r>
      <w:r>
        <w:rPr>
          <w:color w:val="310106"/>
        </w:rPr>
        <w:t xml:space="preserve">Lombardi </w:t>
      </w:r>
      <w:r>
        <w:t xml:space="preserve">sanoo</w:t>
      </w:r>
      <w:r>
        <w:t xml:space="preserve">. </w:t>
      </w:r>
      <w:r>
        <w:t xml:space="preserve">"Mutta en halua, </w:t>
      </w:r>
      <w:r>
        <w:rPr>
          <w:color w:val="310106"/>
        </w:rPr>
        <w:t xml:space="preserve">että </w:t>
      </w:r>
      <w:r>
        <w:t xml:space="preserve">lapsenlapseni </w:t>
      </w:r>
      <w:r>
        <w:t xml:space="preserve">syövät </w:t>
      </w:r>
      <w:r>
        <w:rPr>
          <w:color w:val="01190F"/>
        </w:rPr>
        <w:t xml:space="preserve">tuota öljyä." </w:t>
      </w:r>
      <w:r>
        <w:t xml:space="preserve">(</w:t>
      </w:r>
      <w:r>
        <w:rPr>
          <w:color w:val="58018B"/>
        </w:rPr>
        <w:t xml:space="preserve">Pepperidge Farm </w:t>
      </w:r>
      <w:r>
        <w:t xml:space="preserve">sanoi, ettei se tiedä tarkalleen, kuinka monta asiakasta se on menettänyt, mutta toivoo </w:t>
      </w:r>
      <w:r>
        <w:t xml:space="preserve">poistavansa ei-toivotun trooppisen öljyn </w:t>
      </w:r>
      <w:r>
        <w:t xml:space="preserve">kaikista </w:t>
      </w:r>
      <w:r>
        <w:t xml:space="preserve">tuotteistaan </w:t>
      </w:r>
      <w:r>
        <w:t xml:space="preserve">vuoden loppuun mennessä.</w:t>
      </w:r>
      <w:r>
        <w:t xml:space="preserve">) </w:t>
      </w:r>
      <w:r>
        <w:rPr>
          <w:color w:val="310106"/>
        </w:rPr>
        <w:t xml:space="preserve">Lombardin kaltaiset </w:t>
      </w:r>
      <w:r>
        <w:t xml:space="preserve">ihmiset </w:t>
      </w:r>
      <w:r>
        <w:t xml:space="preserve">tekevät epäilemättä vähittäiskauppiaiden elämän hyvin vaikeaksi. Hän edustaa uudenlaista </w:t>
      </w:r>
      <w:r>
        <w:rPr>
          <w:color w:val="B70639"/>
        </w:rPr>
        <w:t xml:space="preserve">älykästä kuluttajaa</w:t>
      </w:r>
      <w:r>
        <w:rPr>
          <w:color w:val="703B01"/>
        </w:rPr>
        <w:t xml:space="preserve">, joka </w:t>
      </w:r>
      <w:r>
        <w:rPr>
          <w:color w:val="B70639"/>
        </w:rPr>
        <w:t xml:space="preserve">asettaa edulliset hinnat, ravintoarvon, ympäristönäkökohdat ja muut prioriteetit vanhanaikaisen merkkiuskollisuuden edelle</w:t>
      </w:r>
      <w:r>
        <w:t xml:space="preserve">. </w:t>
      </w:r>
      <w:r>
        <w:rPr>
          <w:color w:val="F7F1DF"/>
        </w:rPr>
        <w:t xml:space="preserve">Brändiuskollisuus </w:t>
      </w:r>
      <w:r>
        <w:t xml:space="preserve">ei ehkä ole läheskään sukupuuttoon kuollut, mutta markkinoinnin asiantuntijoiden mukaan </w:t>
      </w:r>
      <w:r>
        <w:rPr>
          <w:color w:val="118B8A"/>
        </w:rPr>
        <w:t xml:space="preserve">se on vähentynyt merkittävästi 1980-luvulla</w:t>
      </w:r>
      <w:r>
        <w:t xml:space="preserve">. </w:t>
      </w:r>
      <w:r>
        <w:t xml:space="preserve">Vähittäiskauppiaat </w:t>
      </w:r>
      <w:r>
        <w:t xml:space="preserve">ovat osittain syyllisiä: ne ovat lisänneet kuponkeihin ja muihin lyhytaikaisiin kampanjoihin käytettäviä varoja imagoa rakentavan mainonnan kustannuksella. Lisäksi uusien tuotteiden suuri tulva on tuonut kuluttajille hämmentävän valikoiman </w:t>
      </w:r>
      <w:r>
        <w:rPr>
          <w:color w:val="4AFEFA"/>
        </w:rPr>
        <w:t xml:space="preserve">tuotemerkkejä, </w:t>
      </w:r>
      <w:r>
        <w:rPr>
          <w:color w:val="4AFEFA"/>
        </w:rPr>
        <w:t xml:space="preserve">joista </w:t>
      </w:r>
      <w:r>
        <w:t xml:space="preserve">monet </w:t>
      </w:r>
      <w:r>
        <w:t xml:space="preserve">ovat käytännössä toistensa täsmällisiä kopioita. "</w:t>
      </w:r>
      <w:r>
        <w:rPr>
          <w:color w:val="FCB164"/>
        </w:rPr>
        <w:t xml:space="preserve">Vähittäiskauppiaat </w:t>
      </w:r>
      <w:r>
        <w:t xml:space="preserve">ovat aiheuttaneet </w:t>
      </w:r>
      <w:r>
        <w:rPr>
          <w:color w:val="118B8A"/>
        </w:rPr>
        <w:t xml:space="preserve">tämän </w:t>
      </w:r>
      <w:r>
        <w:rPr>
          <w:color w:val="FCB164"/>
        </w:rPr>
        <w:t xml:space="preserve">itselleen </w:t>
      </w:r>
      <w:r>
        <w:t xml:space="preserve">käyttämällä liikaa myynninedistämistoimia", sanoo Joe Plummer, mainostoimisto D'Arcy Masius Benton &amp; Bowlesin varatoimitusjohtaja. "Ilman todellista tuoteparannusta heidän on hyvin vaikea saada uskollisuuttaan takaisin." </w:t>
      </w:r>
      <w:r>
        <w:rPr>
          <w:color w:val="000D2C"/>
        </w:rPr>
        <w:t xml:space="preserve">Wall Street Journalin</w:t>
      </w:r>
      <w:r>
        <w:rPr>
          <w:color w:val="796EE6"/>
        </w:rPr>
        <w:t xml:space="preserve"> tämänvuotisessa tutkimuksessa </w:t>
      </w:r>
      <w:r>
        <w:rPr>
          <w:color w:val="796EE6"/>
        </w:rPr>
        <w:t xml:space="preserve">"The American Way of Shopping" </w:t>
      </w:r>
      <w:r>
        <w:t xml:space="preserve">todettiin, että </w:t>
      </w:r>
      <w:r>
        <w:rPr>
          <w:color w:val="53495F"/>
        </w:rPr>
        <w:t xml:space="preserve">useimmat kuluttajat </w:t>
      </w:r>
      <w:r>
        <w:t xml:space="preserve">vaihtavat tuotemerkkiä useissa </w:t>
      </w:r>
      <w:r>
        <w:rPr>
          <w:color w:val="F95475"/>
        </w:rPr>
        <w:t xml:space="preserve">käyttämissään </w:t>
      </w:r>
      <w:r>
        <w:rPr>
          <w:color w:val="F95475"/>
        </w:rPr>
        <w:t xml:space="preserve">tuotteissa</w:t>
      </w:r>
      <w:r>
        <w:t xml:space="preserve">. </w:t>
      </w:r>
      <w:r>
        <w:rPr>
          <w:color w:val="796EE6"/>
        </w:rPr>
        <w:t xml:space="preserve">Osana </w:t>
      </w:r>
      <w:r>
        <w:t xml:space="preserve">tutkimusta </w:t>
      </w:r>
      <w:r>
        <w:rPr>
          <w:color w:val="5D9608"/>
        </w:rPr>
        <w:t xml:space="preserve">Peter D. Hart Research Associates </w:t>
      </w:r>
      <w:r>
        <w:t xml:space="preserve">kysyi </w:t>
      </w:r>
      <w:r>
        <w:rPr>
          <w:color w:val="DE98FD"/>
        </w:rPr>
        <w:t xml:space="preserve">noin 2 000 kuluttajalta, </w:t>
      </w:r>
      <w:r>
        <w:rPr>
          <w:color w:val="98A088"/>
        </w:rPr>
        <w:t xml:space="preserve">mukaan luettuna Lombardi, </w:t>
      </w:r>
      <w:r>
        <w:t xml:space="preserve">ostavatko he tyypillisesti tietynlaista tuotetta yhdeltä tuotemerkiltä vai ovatko he uskollisia millekään tuotemerkille. </w:t>
      </w:r>
      <w:r>
        <w:rPr>
          <w:color w:val="4F584E"/>
        </w:rPr>
        <w:t xml:space="preserve">Yli puolet </w:t>
      </w:r>
      <w:r>
        <w:rPr>
          <w:color w:val="BCFEC6"/>
        </w:rPr>
        <w:t xml:space="preserve">kyselyssä </w:t>
      </w:r>
      <w:r>
        <w:rPr>
          <w:color w:val="248AD0"/>
        </w:rPr>
        <w:t xml:space="preserve">mukana olleiden </w:t>
      </w:r>
      <w:r>
        <w:rPr>
          <w:color w:val="5C5300"/>
        </w:rPr>
        <w:t xml:space="preserve">25 </w:t>
      </w:r>
      <w:r>
        <w:rPr>
          <w:color w:val="248AD0"/>
        </w:rPr>
        <w:t xml:space="preserve">tuotteesta </w:t>
      </w:r>
      <w:r>
        <w:rPr>
          <w:color w:val="248AD0"/>
        </w:rPr>
        <w:t xml:space="preserve">17:n </w:t>
      </w:r>
      <w:r>
        <w:rPr>
          <w:color w:val="4F584E"/>
        </w:rPr>
        <w:t xml:space="preserve">käyttäjistä </w:t>
      </w:r>
      <w:r>
        <w:t xml:space="preserve">ilmoitti vaihtavansa tuotemerkkiä. Kaiken kaikkiaan 12 prosenttia </w:t>
      </w:r>
      <w:r>
        <w:rPr>
          <w:color w:val="DE98FD"/>
        </w:rPr>
        <w:t xml:space="preserve">kuluttajista </w:t>
      </w:r>
      <w:r>
        <w:t xml:space="preserve">ei ole </w:t>
      </w:r>
      <w:r>
        <w:t xml:space="preserve">uskollinen yhdellekään </w:t>
      </w:r>
      <w:r>
        <w:rPr>
          <w:color w:val="932C70"/>
        </w:rPr>
        <w:t xml:space="preserve">25:stä tuoteryhmästä</w:t>
      </w:r>
      <w:r>
        <w:t xml:space="preserve">. Noin 47 prosenttia on uskollinen yhdestä viiteen tuotteeseen. Vain 2 prosenttia on merkkiuskollisia 16:ssa 20:stä kategoriasta, eikä kukaan ole uskollinen yli 20:lle tuotetyypille. Tuotteiden, kuten vihannessäilykkeiden tai urheilujalkineiden, osalta uskollisuus yhtä tuotemerkkiä kohtaan oli suhteellisen vähäistä, sillä </w:t>
      </w:r>
      <w:r>
        <w:rPr>
          <w:color w:val="2B1B04"/>
        </w:rPr>
        <w:t xml:space="preserve">alle 30 prosenttia </w:t>
      </w:r>
      <w:r>
        <w:rPr>
          <w:color w:val="B5AFC4"/>
        </w:rPr>
        <w:t xml:space="preserve">kuluttajista </w:t>
      </w:r>
      <w:r>
        <w:t xml:space="preserve">ilmoitti ostavansa yleensä samaa tuotemerkkiä</w:t>
      </w:r>
      <w:r>
        <w:t xml:space="preserve">. </w:t>
      </w:r>
      <w:r>
        <w:t xml:space="preserve">Ainoastaan savukkeiden, majoneesin ja hammastahnan kohdalla </w:t>
      </w:r>
      <w:r>
        <w:rPr>
          <w:color w:val="D4C67A"/>
        </w:rPr>
        <w:t xml:space="preserve">yli 60 prosenttia </w:t>
      </w:r>
      <w:r>
        <w:rPr>
          <w:color w:val="AE7AA1"/>
        </w:rPr>
        <w:t xml:space="preserve">kuluttajista </w:t>
      </w:r>
      <w:r>
        <w:t xml:space="preserve">ilmoitti </w:t>
      </w:r>
      <w:r>
        <w:t xml:space="preserve">pitäytyvänsä yleensä samassa tuotemerkissä. Ihmiset ovat yleensä uskollisimpia </w:t>
      </w:r>
      <w:r>
        <w:rPr>
          <w:color w:val="C2A393"/>
        </w:rPr>
        <w:t xml:space="preserve">tuotemerkeille</w:t>
      </w:r>
      <w:r>
        <w:rPr>
          <w:color w:val="0232FD"/>
        </w:rPr>
        <w:t xml:space="preserve">, </w:t>
      </w:r>
      <w:r>
        <w:rPr>
          <w:color w:val="C2A393"/>
        </w:rPr>
        <w:t xml:space="preserve">joilla on tietty maku, </w:t>
      </w:r>
      <w:r>
        <w:t xml:space="preserve">kuten savukkeille tai ketsupille. </w:t>
      </w:r>
      <w:r>
        <w:rPr>
          <w:color w:val="6A3A35"/>
        </w:rPr>
        <w:t xml:space="preserve">Kathie Huff, </w:t>
      </w:r>
      <w:r>
        <w:rPr>
          <w:color w:val="168E5C"/>
        </w:rPr>
        <w:t xml:space="preserve">Wall Street Journalin</w:t>
      </w:r>
      <w:r>
        <w:rPr>
          <w:color w:val="BA6801"/>
        </w:rPr>
        <w:t xml:space="preserve"> kyselyyn </w:t>
      </w:r>
      <w:r>
        <w:rPr>
          <w:color w:val="6A3A35"/>
        </w:rPr>
        <w:t xml:space="preserve">vastannut henkilö </w:t>
      </w:r>
      <w:r>
        <w:rPr>
          <w:color w:val="6A3A35"/>
        </w:rPr>
        <w:t xml:space="preserve">Spokanesta, Washingtonista, </w:t>
      </w:r>
      <w:r>
        <w:t xml:space="preserve">sanoi </w:t>
      </w:r>
      <w:r>
        <w:rPr>
          <w:color w:val="C62100"/>
        </w:rPr>
        <w:t xml:space="preserve">miehensä </w:t>
      </w:r>
      <w:r>
        <w:t xml:space="preserve">pitävän kiinni siitä, että hän syö vain Hunt's-merkkistä ketsuppia. Heinz-tuotemerkin makua ei vain voi sietää, hän sanoi. </w:t>
      </w:r>
      <w:r>
        <w:rPr>
          <w:color w:val="6A3A35"/>
        </w:rPr>
        <w:t xml:space="preserve">Tämä kolmekymppinen kotiäiti </w:t>
      </w:r>
      <w:r>
        <w:t xml:space="preserve">lisää: "</w:t>
      </w:r>
      <w:r>
        <w:rPr>
          <w:color w:val="014347"/>
        </w:rPr>
        <w:t xml:space="preserve">Ainoa muu asia, </w:t>
      </w:r>
      <w:r>
        <w:rPr>
          <w:color w:val="233809"/>
        </w:rPr>
        <w:t xml:space="preserve">jolle </w:t>
      </w:r>
      <w:r>
        <w:rPr>
          <w:color w:val="014347"/>
        </w:rPr>
        <w:t xml:space="preserve">olen todella uskollinen, </w:t>
      </w:r>
      <w:r>
        <w:t xml:space="preserve">on Virginia Slims -savukkeet. Coca Cola ja Pepsi </w:t>
      </w:r>
      <w:r>
        <w:t xml:space="preserve">maistuvat </w:t>
      </w:r>
      <w:r>
        <w:rPr>
          <w:color w:val="6A3A35"/>
        </w:rPr>
        <w:t xml:space="preserve">minusta </w:t>
      </w:r>
      <w:r>
        <w:t xml:space="preserve">samalta, ja yleensä ostan sitä </w:t>
      </w:r>
      <w:r>
        <w:rPr>
          <w:color w:val="42083B"/>
        </w:rPr>
        <w:t xml:space="preserve">kahvimerkkiä, joka </w:t>
      </w:r>
      <w:r>
        <w:rPr>
          <w:color w:val="82785D"/>
        </w:rPr>
        <w:t xml:space="preserve">on sillä </w:t>
      </w:r>
      <w:r>
        <w:rPr>
          <w:color w:val="42083B"/>
        </w:rPr>
        <w:t xml:space="preserve">hetkellä myynnissä.</w:t>
      </w:r>
      <w:r>
        <w:t xml:space="preserve">" Tuotemerkin imagolla on suuri merkitys uskollisuudessa savukkeiden, hajuvesien ja oluen kaltaisille tuotteille. </w:t>
      </w:r>
      <w:r>
        <w:rPr>
          <w:color w:val="023087"/>
        </w:rPr>
        <w:t xml:space="preserve">Ihmiset </w:t>
      </w:r>
      <w:r>
        <w:t xml:space="preserve">pitäytyvät usein yhdessä tuotemerkissä, koska he haluavat tulla yhdistetyiksi </w:t>
      </w:r>
      <w:r>
        <w:rPr>
          <w:color w:val="B7DAD2"/>
        </w:rPr>
        <w:t xml:space="preserve">mainoksen herättämään </w:t>
      </w:r>
      <w:r>
        <w:rPr>
          <w:color w:val="B7DAD2"/>
        </w:rPr>
        <w:t xml:space="preserve">tuotekuvaan, </w:t>
      </w:r>
      <w:r>
        <w:t xml:space="preserve">olipa kyseessä sitten kovan jätkän Marlboro-savukkeet tai laulaja Cherin Uninhibited-hajuvesi. Lojaalisuus on alhaisinta hyötytuotteiden, kuten jätesäkkien ja paristojen, kohdalla. </w:t>
      </w:r>
      <w:r>
        <w:rPr>
          <w:color w:val="000D2C"/>
        </w:rPr>
        <w:t xml:space="preserve">Wall Street Journalin</w:t>
      </w:r>
      <w:r>
        <w:rPr>
          <w:color w:val="796EE6"/>
        </w:rPr>
        <w:t xml:space="preserve"> tutkimuksen mukaan </w:t>
      </w:r>
      <w:r>
        <w:t xml:space="preserve">vain 23 prosenttia roskapussin käyttäjistä ostaa yleensä saman merkin, ja vain 29 prosenttia akkujen kuluttajista pysyy uskollisena yhdelle merkille. </w:t>
      </w:r>
      <w:r>
        <w:rPr>
          <w:color w:val="8C41BB"/>
        </w:rPr>
        <w:t xml:space="preserve">Alusvaatteet </w:t>
      </w:r>
      <w:r>
        <w:t xml:space="preserve">sijoittuivat </w:t>
      </w:r>
      <w:r>
        <w:rPr>
          <w:color w:val="796EE6"/>
        </w:rPr>
        <w:t xml:space="preserve">brändiuskollisuustutkimuksessa </w:t>
      </w:r>
      <w:r>
        <w:rPr>
          <w:color w:val="ECEDFE"/>
        </w:rPr>
        <w:t xml:space="preserve">keskimäärin 36 prosenttiin, </w:t>
      </w:r>
      <w:r>
        <w:t xml:space="preserve">mutta kuluttajakäyttäytymistä tutkivien virastojen mukaan tämä </w:t>
      </w:r>
      <w:r>
        <w:rPr>
          <w:color w:val="ECEDFE"/>
        </w:rPr>
        <w:t xml:space="preserve">on </w:t>
      </w:r>
      <w:r>
        <w:t xml:space="preserve">melko korkea luku </w:t>
      </w:r>
      <w:r>
        <w:rPr>
          <w:color w:val="8C41BB"/>
        </w:rPr>
        <w:t xml:space="preserve">näin arkipäiväisille tuotteille. "Aiemmin </w:t>
      </w:r>
      <w:r>
        <w:t xml:space="preserve">käytettiin vain Fruit of the Loom -merkkiä eikä muista välitetty", sanoo </w:t>
      </w:r>
      <w:r>
        <w:rPr>
          <w:color w:val="2B2D32"/>
        </w:rPr>
        <w:t xml:space="preserve">Peter Kim, </w:t>
      </w:r>
      <w:r>
        <w:rPr>
          <w:color w:val="94C661"/>
        </w:rPr>
        <w:t xml:space="preserve">mainostoimisto J. Walter Thompsonin </w:t>
      </w:r>
      <w:r>
        <w:rPr>
          <w:color w:val="2B2D32"/>
        </w:rPr>
        <w:t xml:space="preserve">kuluttajakäyttäytymisen tutkimuksesta vastaava johtaja Yhdysvalloissa</w:t>
      </w:r>
      <w:r>
        <w:t xml:space="preserve">. "Korkea pistemäärä kuvastaa pyrkimyksiä tehdä alusvaatteista muotiasia sekä miehille että naisille." </w:t>
      </w:r>
      <w:r>
        <w:t xml:space="preserve">Hän uskoo, että </w:t>
      </w:r>
      <w:r>
        <w:rPr>
          <w:color w:val="F8907D"/>
        </w:rPr>
        <w:t xml:space="preserve">älykkäillä bensiinikauppiailla on </w:t>
      </w:r>
      <w:r>
        <w:t xml:space="preserve">mahdollisuus luoda vahva brändimielikuva ja </w:t>
      </w:r>
      <w:r>
        <w:rPr>
          <w:color w:val="F8907D"/>
        </w:rPr>
        <w:t xml:space="preserve">varmistaa </w:t>
      </w:r>
      <w:r>
        <w:t xml:space="preserve">kuluttajien suurempi uskollisuus. </w:t>
      </w:r>
      <w:r>
        <w:rPr>
          <w:color w:val="2B2D32"/>
        </w:rPr>
        <w:t xml:space="preserve">Hänen mukaansa </w:t>
      </w:r>
      <w:r>
        <w:t xml:space="preserve">uskollisuus bensiinimerkkejä kohtaan riippuu </w:t>
      </w:r>
      <w:r>
        <w:t xml:space="preserve">kätevimmin sijaitsevista huoltoasemista. </w:t>
      </w:r>
      <w:r>
        <w:rPr>
          <w:color w:val="000D2C"/>
        </w:rPr>
        <w:t xml:space="preserve">Wall Street Journalin</w:t>
      </w:r>
      <w:r>
        <w:rPr>
          <w:color w:val="796EE6"/>
        </w:rPr>
        <w:t xml:space="preserve"> tutkimuksen mukaan </w:t>
      </w:r>
      <w:r>
        <w:t xml:space="preserve">merkkiuskollisuus oli </w:t>
      </w:r>
      <w:r>
        <w:t xml:space="preserve">vahvempaa vanhempien kuluttajien keskuudessa. Lähes neljännes 60-vuotiaista ja sitä vanhemmista osallistujista ilmoitti </w:t>
      </w:r>
      <w:r>
        <w:rPr>
          <w:color w:val="895E6B"/>
        </w:rPr>
        <w:t xml:space="preserve">olevansa merkkiuskollinen yli 10:lle </w:t>
      </w:r>
      <w:r>
        <w:rPr>
          <w:color w:val="788E95"/>
        </w:rPr>
        <w:t xml:space="preserve">tutkimuksessa</w:t>
      </w:r>
      <w:r>
        <w:rPr>
          <w:color w:val="895E6B"/>
        </w:rPr>
        <w:t xml:space="preserve"> mukana olleesta 25 tuotteesta</w:t>
      </w:r>
      <w:r>
        <w:t xml:space="preserve">, kun taas </w:t>
      </w:r>
      <w:r>
        <w:t xml:space="preserve">18-29-vuotiaista vastaajista vain 9 prosenttia ilmoitti </w:t>
      </w:r>
      <w:r>
        <w:rPr>
          <w:color w:val="895E6B"/>
        </w:rPr>
        <w:t xml:space="preserve">näin vahvasta uskollisuudesta. </w:t>
      </w:r>
      <w:r>
        <w:rPr>
          <w:color w:val="000D2C"/>
        </w:rPr>
        <w:t xml:space="preserve">Wall Street Journalin</w:t>
      </w:r>
      <w:r>
        <w:rPr>
          <w:color w:val="796EE6"/>
        </w:rPr>
        <w:t xml:space="preserve"> tutkimus </w:t>
      </w:r>
      <w:r>
        <w:t xml:space="preserve">ja muut tutkimukset viittaavat siihen, että myös </w:t>
      </w:r>
      <w:r>
        <w:rPr>
          <w:color w:val="FB6AB8"/>
        </w:rPr>
        <w:t xml:space="preserve">korkeamman tulotason ihmiset </w:t>
      </w:r>
      <w:r>
        <w:t xml:space="preserve">ovat nykyään yleensä merkkiuskollisempia</w:t>
      </w:r>
      <w:r>
        <w:t xml:space="preserve">. </w:t>
      </w:r>
      <w:r>
        <w:t xml:space="preserve">Vähittäiskauppiaat uskovat, että </w:t>
      </w:r>
      <w:r>
        <w:rPr>
          <w:color w:val="576094"/>
        </w:rPr>
        <w:t xml:space="preserve">varakkaammilla ihmisillä on yleensä </w:t>
      </w:r>
      <w:r>
        <w:t xml:space="preserve">enemmän paineita elämässään eikä heillä ole aikaa tutkia, ovatko </w:t>
      </w:r>
      <w:r>
        <w:rPr>
          <w:color w:val="8489AE"/>
        </w:rPr>
        <w:t xml:space="preserve">heidän </w:t>
      </w:r>
      <w:r>
        <w:rPr>
          <w:color w:val="DB1474"/>
        </w:rPr>
        <w:t xml:space="preserve">ostamansa tuotteet </w:t>
      </w:r>
      <w:r>
        <w:t xml:space="preserve">parasta laatua ja kohtuuhintaisimpia. Vakiintunut tuotenimi on tae siitä, että </w:t>
      </w:r>
      <w:r>
        <w:rPr>
          <w:color w:val="860E04"/>
        </w:rPr>
        <w:t xml:space="preserve">tuote on </w:t>
      </w:r>
      <w:r>
        <w:t xml:space="preserve">laadultaan vähintään hyväksyttävä, vaikka se </w:t>
      </w:r>
      <w:r>
        <w:t xml:space="preserve">ei olisikaan </w:t>
      </w:r>
      <w:r>
        <w:t xml:space="preserve">luokkansa </w:t>
      </w:r>
      <w:r>
        <w:t xml:space="preserve">halvin tuote.</w:t>
      </w:r>
      <w:r>
        <w:t xml:space="preserve"> Se on eräänlainen automaattinen lojaalisuus. Sitä vastoin "</w:t>
      </w:r>
      <w:r>
        <w:rPr>
          <w:color w:val="FBC206"/>
        </w:rPr>
        <w:t xml:space="preserve">markkinoiden alemmasta </w:t>
      </w:r>
      <w:r>
        <w:t xml:space="preserve">päästä on tulossa vähemmän uskollinen", sanoo Laurel Cutler, mainostoimisto FCB/Leber Katz Partnersin varapuheenjohtaja. "</w:t>
      </w:r>
      <w:r>
        <w:rPr>
          <w:color w:val="FBC206"/>
        </w:rPr>
        <w:t xml:space="preserve">Nämä ihmiset </w:t>
      </w:r>
      <w:r>
        <w:t xml:space="preserve">ostavat </w:t>
      </w:r>
      <w:r>
        <w:rPr>
          <w:color w:val="6EAB9B"/>
        </w:rPr>
        <w:t xml:space="preserve">mitä tahansa, mikä </w:t>
      </w:r>
      <w:r>
        <w:rPr>
          <w:color w:val="F2CDFE"/>
        </w:rPr>
        <w:t xml:space="preserve">on </w:t>
      </w:r>
      <w:r>
        <w:rPr>
          <w:color w:val="6EAB9B"/>
        </w:rPr>
        <w:t xml:space="preserve">halvempaa.</w:t>
      </w:r>
      <w:r>
        <w:t xml:space="preserve">" </w:t>
      </w:r>
      <w:r>
        <w:t xml:space="preserve">Brändiuskollisuuspelin villein kortti: miten </w:t>
      </w:r>
      <w:r>
        <w:rPr>
          <w:color w:val="645341"/>
        </w:rPr>
        <w:t xml:space="preserve">intensiivisesti seuratut mutta hyvin arvaamattomat baby boomerit </w:t>
      </w:r>
      <w:r>
        <w:t xml:space="preserve">käyttäytyvät </w:t>
      </w:r>
      <w:r>
        <w:t xml:space="preserve">keski-ikään tullessaan. Se on kasvanut siten, että sillä on enemmän tuotemerkkejä kuin millään muulla sukupolvella, ja toistaiseksi se ei ole osoittanut juurikaan uskollisuutta. </w:t>
      </w:r>
      <w:r>
        <w:rPr>
          <w:color w:val="760035"/>
        </w:rPr>
        <w:t xml:space="preserve">Voisiko </w:t>
      </w:r>
      <w:r>
        <w:rPr>
          <w:color w:val="647A41"/>
        </w:rPr>
        <w:t xml:space="preserve">se</w:t>
      </w:r>
      <w:r>
        <w:rPr>
          <w:color w:val="760035"/>
        </w:rPr>
        <w:t xml:space="preserve"> kuitenkin osoittaa </w:t>
      </w:r>
      <w:r>
        <w:rPr>
          <w:color w:val="760035"/>
        </w:rPr>
        <w:t xml:space="preserve">vakautta tuotemerkkivalinnoissaan </w:t>
      </w:r>
      <w:r>
        <w:rPr>
          <w:color w:val="496E76"/>
        </w:rPr>
        <w:t xml:space="preserve">nyt, kun </w:t>
      </w:r>
      <w:r>
        <w:rPr>
          <w:color w:val="E3F894"/>
        </w:rPr>
        <w:t xml:space="preserve">se </w:t>
      </w:r>
      <w:r>
        <w:rPr>
          <w:color w:val="496E76"/>
        </w:rPr>
        <w:t xml:space="preserve">alkaa asettua aloilleen ja perustaa perheitä</w:t>
      </w:r>
      <w:r>
        <w:t xml:space="preserve">? </w:t>
      </w:r>
      <w:r>
        <w:rPr>
          <w:color w:val="2B2D32"/>
        </w:rPr>
        <w:t xml:space="preserve">Peter Kim </w:t>
      </w:r>
      <w:r>
        <w:rPr>
          <w:color w:val="94C661"/>
        </w:rPr>
        <w:t xml:space="preserve">J. Walter Thompson -toimistosta </w:t>
      </w:r>
      <w:r>
        <w:t xml:space="preserve">ei usko </w:t>
      </w:r>
      <w:r>
        <w:rPr>
          <w:color w:val="760035"/>
        </w:rPr>
        <w:t xml:space="preserve">niin. </w:t>
      </w:r>
      <w:r>
        <w:t xml:space="preserve">Hän uskoo, että </w:t>
      </w:r>
      <w:r>
        <w:rPr>
          <w:color w:val="645341"/>
        </w:rPr>
        <w:t xml:space="preserve">tämä baby boomer -sukupolvi </w:t>
      </w:r>
      <w:r>
        <w:t xml:space="preserve">on jatkossakin nirso brändiuskollisuuden suhteen. "</w:t>
      </w:r>
      <w:r>
        <w:t xml:space="preserve">Aikaisemmat sukupolvet olivat merkkiuskollisia kaikissa kategorioissa", hän sanoo, "mutta </w:t>
      </w:r>
      <w:r>
        <w:rPr>
          <w:color w:val="645341"/>
        </w:rPr>
        <w:t xml:space="preserve">tämä sukupolvi on yleensä </w:t>
      </w:r>
      <w:r>
        <w:t xml:space="preserve">merkkiuskollinen kategorioissa, kuten juoksukengät ja pullotettu vesi, mutta vähemmän uskollinen toisissa kategorioissa, kuten vessapaperi ja kodinkoneet." </w:t>
      </w:r>
      <w:r>
        <w:rPr>
          <w:color w:val="F9D7CD"/>
        </w:rPr>
        <w:t xml:space="preserve">Kuluttajat</w:t>
      </w:r>
      <w:r>
        <w:rPr>
          <w:color w:val="876128"/>
        </w:rPr>
        <w:t xml:space="preserve">, jotka </w:t>
      </w:r>
      <w:r>
        <w:rPr>
          <w:color w:val="F9D7CD"/>
        </w:rPr>
        <w:t xml:space="preserve">eivät ole enää yhtä merkkiuskollisia kuin ennen, </w:t>
      </w:r>
      <w:r>
        <w:t xml:space="preserve">eivät kuitenkaan tee ostoksiaan epäsäännöllisesti edes nykyään. Heillä on pikemminkin kaksi tai kolme suosikkimerkkiä. Joskus </w:t>
      </w:r>
      <w:r>
        <w:t xml:space="preserve">he </w:t>
      </w:r>
      <w:r>
        <w:rPr>
          <w:color w:val="F9D7CD"/>
        </w:rPr>
        <w:t xml:space="preserve">valitsevat </w:t>
      </w:r>
      <w:r>
        <w:rPr>
          <w:color w:val="A1A711"/>
        </w:rPr>
        <w:t xml:space="preserve">Ragu-spagettikastikkeen</w:t>
      </w:r>
      <w:r>
        <w:t xml:space="preserve">, joskus taas </w:t>
      </w:r>
      <w:r>
        <w:t xml:space="preserve">Prego-kastikkeen. Mainostajat selittävät tämän jaetun uskollisuuden johtuvan tuotemerkkien silmiinpistävästä samankaltaisuudesta. Jos </w:t>
      </w:r>
      <w:r>
        <w:t xml:space="preserve">imukykyisemmät Pampers-vaipat tulevat markkinoille, voit olla </w:t>
      </w:r>
      <w:r>
        <w:rPr>
          <w:color w:val="01FB92"/>
        </w:rPr>
        <w:t xml:space="preserve">varma, että </w:t>
      </w:r>
      <w:r>
        <w:t xml:space="preserve">uusi ja parannettu Huggies-merkki ei ole kaukana perässä. </w:t>
      </w:r>
      <w:r>
        <w:rPr>
          <w:color w:val="FD0F31"/>
        </w:rPr>
        <w:t xml:space="preserve">Mainostoimisto BBDO Worldwide </w:t>
      </w:r>
      <w:r>
        <w:t xml:space="preserve">tutki "brändien yhdenvertaisuutta" ja havaitsi, että kuluttajat pitävät kaikkia tuotemerkkejä suunnilleen samanlaisina useissa tuoteryhmissä, erityisesti luottokorteissa, paperipyyhkeissä, pikakeitossa ja sipseissä. "Kun </w:t>
      </w:r>
      <w:r>
        <w:rPr>
          <w:color w:val="BE8485"/>
        </w:rPr>
        <w:t xml:space="preserve">tuotemerkkejä on monenlaisia</w:t>
      </w:r>
      <w:r>
        <w:t xml:space="preserve">, </w:t>
      </w:r>
      <w:r>
        <w:rPr>
          <w:color w:val="C660FB"/>
        </w:rPr>
        <w:t xml:space="preserve">kuluttajat </w:t>
      </w:r>
      <w:r>
        <w:t xml:space="preserve">yksinkertaistavat monimutkaisuutta </w:t>
      </w:r>
      <w:r>
        <w:t xml:space="preserve">sanomalla: </w:t>
      </w:r>
      <w:r>
        <w:rPr>
          <w:color w:val="BE8485"/>
        </w:rPr>
        <w:t xml:space="preserve">'Kaikki tuotemerkit </w:t>
      </w:r>
      <w:r>
        <w:t xml:space="preserve">ovat samanlaisia, joten ei ole väliä, mitä </w:t>
      </w:r>
      <w:r>
        <w:rPr>
          <w:color w:val="BE8485"/>
        </w:rPr>
        <w:t xml:space="preserve">niistä </w:t>
      </w:r>
      <w:r>
        <w:t xml:space="preserve">ostan'", sanoo </w:t>
      </w:r>
      <w:r>
        <w:rPr>
          <w:color w:val="FD0F31"/>
        </w:rPr>
        <w:t xml:space="preserve">BBDO:n </w:t>
      </w:r>
      <w:r>
        <w:t xml:space="preserve">vanhempi varatoimitusjohtaja Karen Olshan</w:t>
      </w:r>
      <w:r>
        <w:t xml:space="preserve">. </w:t>
      </w:r>
      <w:r>
        <w:t xml:space="preserve">"</w:t>
      </w:r>
      <w:r>
        <w:rPr>
          <w:color w:val="D48958"/>
        </w:rPr>
        <w:t xml:space="preserve">Mainoskuvaajat </w:t>
      </w:r>
      <w:r>
        <w:t xml:space="preserve">eivät useinkaan tee </w:t>
      </w:r>
      <w:r>
        <w:t xml:space="preserve">hyvää </w:t>
      </w:r>
      <w:r>
        <w:t xml:space="preserve">työtä luodakseen erityistä tunnesuhdetta </w:t>
      </w:r>
      <w:r>
        <w:t xml:space="preserve">brändin ja </w:t>
      </w:r>
      <w:r>
        <w:rPr>
          <w:color w:val="C3C1BE"/>
        </w:rPr>
        <w:t xml:space="preserve">kuluttajan </w:t>
      </w:r>
      <w:r>
        <w:rPr>
          <w:color w:val="05AEE8"/>
        </w:rPr>
        <w:t xml:space="preserve">välille.</w:t>
      </w:r>
      <w:r>
        <w:t xml:space="preserve">" "</w:t>
      </w:r>
      <w:r>
        <w:rPr>
          <w:color w:val="D48958"/>
        </w:rPr>
        <w:t xml:space="preserve">Mainoskuvaajat eivät </w:t>
      </w:r>
      <w:r>
        <w:t xml:space="preserve">useinkaan tee </w:t>
      </w:r>
      <w:r>
        <w:t xml:space="preserve">hyvää </w:t>
      </w:r>
      <w:r>
        <w:t xml:space="preserve">työtä luodakseen erityistä tunnesuhdetta </w:t>
      </w:r>
      <w:r>
        <w:t xml:space="preserve">brändin ja </w:t>
      </w:r>
      <w:r>
        <w:rPr>
          <w:color w:val="C3C1BE"/>
        </w:rPr>
        <w:t xml:space="preserve">kuluttajan </w:t>
      </w:r>
      <w:r>
        <w:rPr>
          <w:color w:val="05AEE8"/>
        </w:rPr>
        <w:t xml:space="preserve">välille." Koska </w:t>
      </w:r>
      <w:r>
        <w:t xml:space="preserve">brändiuskollisuus on kuitenkin niin vähäistä, </w:t>
      </w:r>
      <w:r>
        <w:rPr>
          <w:color w:val="9F98F8"/>
        </w:rPr>
        <w:t xml:space="preserve">jotkut vähittäiskauppiaat </w:t>
      </w:r>
      <w:r>
        <w:t xml:space="preserve">ovat alkaneet </w:t>
      </w:r>
      <w:r>
        <w:t xml:space="preserve">painottaa uudelleen brändimielikuvan edistämistä. </w:t>
      </w:r>
      <w:r>
        <w:rPr>
          <w:color w:val="1167D9"/>
        </w:rPr>
        <w:t xml:space="preserve">Pieni mutta kasvava määrä yrityksiä </w:t>
      </w:r>
      <w:r>
        <w:t xml:space="preserve">pyrkii myös </w:t>
      </w:r>
      <w:r>
        <w:rPr>
          <w:color w:val="D19012"/>
        </w:rPr>
        <w:t xml:space="preserve">lisäämään intohimoista merkkiuskollisuutta </w:t>
      </w:r>
      <w:r>
        <w:t xml:space="preserve">henkilökohtaisen suoramarkkinoinnin keinoin, kuten luetteloiden, lehtien ja brändin käyttäjien jäsenkerhojen avulla. </w:t>
      </w:r>
      <w:r>
        <w:t xml:space="preserve">Vaikka alennuskampanjat ovat useimmille tuotemerkeille avainasemassa, </w:t>
      </w:r>
      <w:r>
        <w:rPr>
          <w:color w:val="B7D802"/>
        </w:rPr>
        <w:t xml:space="preserve">jotkut yritykset </w:t>
      </w:r>
      <w:r>
        <w:t xml:space="preserve">myöntävät, että ne ovat liioitelleet siirtymistä mainonnasta kuponkeihin, käteispalautuksiin ja muihin myyntikannustimiin. Jotkut väittävät, että </w:t>
      </w:r>
      <w:r>
        <w:rPr>
          <w:color w:val="826392"/>
        </w:rPr>
        <w:t xml:space="preserve">vahvoilla </w:t>
      </w:r>
      <w:r>
        <w:t xml:space="preserve">tuotemerkeillä on varaa </w:t>
      </w:r>
      <w:r>
        <w:rPr>
          <w:color w:val="5E7A6A"/>
        </w:rPr>
        <w:t xml:space="preserve">keskeyttää mainonta väliaikaisesti, koska </w:t>
      </w:r>
      <w:r>
        <w:t xml:space="preserve">viime vuosina mainontaan käytetyt sadat miljoonat ovat jääneet jälkeen. </w:t>
      </w:r>
      <w:r>
        <w:rPr>
          <w:color w:val="B29869"/>
        </w:rPr>
        <w:t xml:space="preserve">Useimmat yritykset eivät kuitenkaan </w:t>
      </w:r>
      <w:r>
        <w:rPr>
          <w:color w:val="1D0051"/>
        </w:rPr>
        <w:t xml:space="preserve">uskalla </w:t>
      </w:r>
      <w:r>
        <w:rPr>
          <w:color w:val="1D0051"/>
        </w:rPr>
        <w:t xml:space="preserve">hyödyntää </w:t>
      </w:r>
      <w:r>
        <w:rPr>
          <w:color w:val="8BE7FC"/>
        </w:rPr>
        <w:t xml:space="preserve">tätä mahdollisuutta</w:t>
      </w:r>
      <w:r>
        <w:t xml:space="preserve">. </w:t>
      </w:r>
      <w:r>
        <w:t xml:space="preserve">Ja heillä voi olla </w:t>
      </w:r>
      <w:r>
        <w:rPr>
          <w:color w:val="1D0051"/>
        </w:rPr>
        <w:t xml:space="preserve">siihen </w:t>
      </w:r>
      <w:r>
        <w:t xml:space="preserve">hyvä syy. Clayt Wilhite, mainostoimisto D'Arcy Masiusin Yhdysvaltain osaston johtaja, sanoo: "Jokainen 24 tuntia ilman mainonnan vaikutusta tarkoittaa, että brändiuskollisuus laskee hieman - jopa Budweiserin kaltaisen vahvan brändin kohdalla." </w:t>
      </w:r>
      <w:r>
        <w:t xml:space="preserve">Mieti esimerkiksi, mitä tapahtui </w:t>
      </w:r>
      <w:r>
        <w:rPr>
          <w:color w:val="76E0C1"/>
        </w:rPr>
        <w:t xml:space="preserve">Maxwell House -kahville</w:t>
      </w:r>
      <w:r>
        <w:t xml:space="preserve">. </w:t>
      </w:r>
      <w:r>
        <w:rPr>
          <w:color w:val="76E0C1"/>
        </w:rPr>
        <w:t xml:space="preserve">Tämä </w:t>
      </w:r>
      <w:r>
        <w:rPr>
          <w:color w:val="BACFA7"/>
        </w:rPr>
        <w:t xml:space="preserve">Kraft General Foodsin </w:t>
      </w:r>
      <w:r>
        <w:rPr>
          <w:color w:val="76E0C1"/>
        </w:rPr>
        <w:t xml:space="preserve">tuotemerkki </w:t>
      </w:r>
      <w:r>
        <w:t xml:space="preserve">lopetti mainonnan noin vuodeksi vuonna 1987, jolloin se menetti useita markkinaosuuksia ja </w:t>
      </w:r>
      <w:r>
        <w:t xml:space="preserve">johtavan asemansa kahvin myynnissä. Kun </w:t>
      </w:r>
      <w:r>
        <w:rPr>
          <w:color w:val="11BA09"/>
        </w:rPr>
        <w:t xml:space="preserve">yhtiö kuitenkin </w:t>
      </w:r>
      <w:r>
        <w:t xml:space="preserve">aloitti uudelleen mainonnan, Maxwell House -kahvi sai menetetyn osuuden takaisin ja taistelee rinta rinnan arkkikilpailija Folgersin kanssa. "Nyt </w:t>
      </w:r>
      <w:r>
        <w:rPr>
          <w:color w:val="462C36"/>
        </w:rPr>
        <w:t xml:space="preserve">Philip Morris [</w:t>
      </w:r>
      <w:r>
        <w:rPr>
          <w:color w:val="491803"/>
        </w:rPr>
        <w:t xml:space="preserve">Kraft General Foodsin </w:t>
      </w:r>
      <w:r>
        <w:rPr>
          <w:color w:val="65407D"/>
        </w:rPr>
        <w:t xml:space="preserve">emoyhtiö</w:t>
      </w:r>
      <w:r>
        <w:t xml:space="preserve">] </w:t>
      </w:r>
      <w:r>
        <w:t xml:space="preserve">on </w:t>
      </w:r>
      <w:r>
        <w:t xml:space="preserve">täysin sitoutunut kahvibisnekseen ja lisää Maxwell House -kahvin mainontaa", sanoo Dick Mayer, </w:t>
      </w:r>
      <w:r>
        <w:rPr>
          <w:color w:val="03422C"/>
        </w:rPr>
        <w:t xml:space="preserve">General Foodsin </w:t>
      </w:r>
      <w:r>
        <w:rPr>
          <w:color w:val="F5D2A8"/>
        </w:rPr>
        <w:t xml:space="preserve">Yhdysvaltain osaston </w:t>
      </w:r>
      <w:r>
        <w:t xml:space="preserve">johtaja</w:t>
      </w:r>
      <w:r>
        <w:t xml:space="preserve">. "</w:t>
      </w:r>
      <w:r>
        <w:t xml:space="preserve">Vaikka </w:t>
      </w:r>
      <w:r>
        <w:rPr>
          <w:color w:val="72A46E"/>
        </w:rPr>
        <w:t xml:space="preserve">brändiuskollisuus</w:t>
      </w:r>
      <w:r>
        <w:t xml:space="preserve"> on kahvissa </w:t>
      </w:r>
      <w:r>
        <w:t xml:space="preserve">melko vahvaa, </w:t>
      </w:r>
      <w:r>
        <w:t xml:space="preserve">tarvitsemme mainontaa </w:t>
      </w:r>
      <w:r>
        <w:rPr>
          <w:color w:val="72A46E"/>
        </w:rPr>
        <w:t xml:space="preserve">sen </w:t>
      </w:r>
      <w:r>
        <w:t xml:space="preserve">ylläpitämiseksi ja vahvistamiseksi." "Vaikka </w:t>
      </w:r>
      <w:r>
        <w:rPr>
          <w:color w:val="72A46E"/>
        </w:rPr>
        <w:t xml:space="preserve">brändiuskollisuus on </w:t>
      </w:r>
      <w:r>
        <w:t xml:space="preserve">melko vahvaa </w:t>
      </w:r>
      <w:r>
        <w:t xml:space="preserve">kahvissa, tarvitsemme </w:t>
      </w:r>
      <w:r>
        <w:t xml:space="preserve">mainontaa </w:t>
      </w:r>
      <w:r>
        <w:rPr>
          <w:color w:val="72A46E"/>
        </w:rPr>
        <w:t xml:space="preserve">sen ylläpitämiseksi </w:t>
      </w:r>
      <w:r>
        <w:t xml:space="preserve">ja vahvistamiseksi." </w:t>
      </w:r>
      <w:r>
        <w:t xml:space="preserve">Esimerkiksi </w:t>
      </w:r>
      <w:r>
        <w:rPr>
          <w:color w:val="128EAC"/>
        </w:rPr>
        <w:t xml:space="preserve">Campbell Soup Co. </w:t>
      </w:r>
      <w:r>
        <w:t xml:space="preserve">on tullut siihen tulokseen, että on parempi keskittyä uskollisimpiin asiakkaisiinsa kuin </w:t>
      </w:r>
      <w:r>
        <w:rPr>
          <w:color w:val="47545E"/>
        </w:rPr>
        <w:t xml:space="preserve">kilpailevia tuotemerkkejä ostaviin</w:t>
      </w:r>
      <w:r>
        <w:rPr>
          <w:color w:val="47545E"/>
        </w:rPr>
        <w:t xml:space="preserve"> ihmisiin</w:t>
      </w:r>
      <w:r>
        <w:t xml:space="preserve">. "</w:t>
      </w:r>
      <w:r>
        <w:t xml:space="preserve">Todennäköisyys </w:t>
      </w:r>
      <w:r>
        <w:t xml:space="preserve">houkutella uusia asiakkaita </w:t>
      </w:r>
      <w:r>
        <w:rPr>
          <w:color w:val="A14D12"/>
        </w:rPr>
        <w:t xml:space="preserve">tuotemerkillemme </w:t>
      </w:r>
      <w:r>
        <w:t xml:space="preserve">on noin kolme tuhannesta", sanoo </w:t>
      </w:r>
      <w:r>
        <w:rPr>
          <w:color w:val="128EAC"/>
        </w:rPr>
        <w:t xml:space="preserve">yhtiön </w:t>
      </w:r>
      <w:r>
        <w:t xml:space="preserve">markkinatutkimuksesta vastaava varatoimitusjohtaja Tony Adams</w:t>
      </w:r>
      <w:r>
        <w:t xml:space="preserve">. "Parhaat mahdollisuudet ovat avainasiakkaiden kanssa. </w:t>
      </w:r>
      <w:r>
        <w:t xml:space="preserve">Kanta-asiakkaamme syövät </w:t>
      </w:r>
      <w:r>
        <w:rPr>
          <w:color w:val="372A55"/>
        </w:rPr>
        <w:t xml:space="preserve">kahdesta kolmeen </w:t>
      </w:r>
      <w:r>
        <w:t xml:space="preserve">tölkkiä keittoa viikossa</w:t>
      </w:r>
      <w:r>
        <w:rPr>
          <w:color w:val="128EAC"/>
        </w:rPr>
        <w:t xml:space="preserve">, ja </w:t>
      </w:r>
      <w:r>
        <w:t xml:space="preserve">haluaisimme </w:t>
      </w:r>
      <w:r>
        <w:t xml:space="preserve">lisätä </w:t>
      </w:r>
      <w:r>
        <w:rPr>
          <w:color w:val="372A55"/>
        </w:rPr>
        <w:t xml:space="preserve">tätä määrää.</w:t>
      </w:r>
      <w:r>
        <w:t xml:space="preserve">" </w:t>
      </w:r>
      <w:r>
        <w:rPr>
          <w:color w:val="128EAC"/>
        </w:rPr>
        <w:t xml:space="preserve">Campbell </w:t>
      </w:r>
      <w:r>
        <w:t xml:space="preserve">kommunikoi </w:t>
      </w:r>
      <w:r>
        <w:rPr>
          <w:color w:val="3F3610"/>
        </w:rPr>
        <w:t xml:space="preserve">"</w:t>
      </w:r>
      <w:r>
        <w:rPr>
          <w:color w:val="D3A2C6"/>
        </w:rPr>
        <w:t xml:space="preserve">brändifanien" </w:t>
      </w:r>
      <w:r>
        <w:t xml:space="preserve">kanssa </w:t>
      </w:r>
      <w:r>
        <w:t xml:space="preserve">ja tutkii </w:t>
      </w:r>
      <w:r>
        <w:rPr>
          <w:color w:val="3F3610"/>
        </w:rPr>
        <w:t xml:space="preserve">heidän </w:t>
      </w:r>
      <w:r>
        <w:t xml:space="preserve">psykologista sitoutumistaan keittoon. </w:t>
      </w:r>
      <w:r>
        <w:rPr>
          <w:color w:val="719FFA"/>
        </w:rPr>
        <w:t xml:space="preserve">Eräässä kuluttajakeskusteluryhmässä eräs kannattaja sanoi: "Campbellin keitto on kuin halaisi ystävää.</w:t>
      </w:r>
      <w:r>
        <w:t xml:space="preserve">" </w:t>
      </w:r>
      <w:r>
        <w:rPr>
          <w:color w:val="719FFA"/>
        </w:rPr>
        <w:t xml:space="preserve">Tämä </w:t>
      </w:r>
      <w:r>
        <w:t xml:space="preserve">auttoi </w:t>
      </w:r>
      <w:r>
        <w:rPr>
          <w:color w:val="128EAC"/>
        </w:rPr>
        <w:t xml:space="preserve">yritystä </w:t>
      </w:r>
      <w:r>
        <w:t xml:space="preserve">ottamaan käyttöön uuden mainoslauseen: "Campbellin keiton ystävällinen halaus".</w:t>
      </w:r>
    </w:p>
    <w:p>
      <w:r>
        <w:rPr>
          <w:b/>
        </w:rPr>
        <w:t xml:space="preserve">Asiakirjan numero 1559</w:t>
      </w:r>
    </w:p>
    <w:p>
      <w:r>
        <w:rPr>
          <w:b/>
        </w:rPr>
        <w:t xml:space="preserve">Asiakirjan tunniste: wsj1857-001</w:t>
      </w:r>
    </w:p>
    <w:p>
      <w:r>
        <w:rPr>
          <w:color w:val="310106"/>
        </w:rPr>
        <w:t xml:space="preserve">Vakuutusyhtiöt joutuvat maksamaan </w:t>
      </w:r>
      <w:r>
        <w:t xml:space="preserve">miljardeja dollareita </w:t>
      </w:r>
      <w:r>
        <w:rPr>
          <w:color w:val="E115C0"/>
        </w:rPr>
        <w:t xml:space="preserve">Kalifornian </w:t>
      </w:r>
      <w:r>
        <w:rPr>
          <w:color w:val="FEFB0A"/>
        </w:rPr>
        <w:t xml:space="preserve">tämänviikkoisen </w:t>
      </w:r>
      <w:r>
        <w:rPr>
          <w:color w:val="FB5514"/>
        </w:rPr>
        <w:t xml:space="preserve">maanjäristyksen </w:t>
      </w:r>
      <w:r>
        <w:rPr>
          <w:color w:val="04640D"/>
        </w:rPr>
        <w:t xml:space="preserve">aiheuttamista vahingoista</w:t>
      </w:r>
      <w:r>
        <w:t xml:space="preserve">. </w:t>
      </w:r>
      <w:r>
        <w:rPr>
          <w:color w:val="04640D"/>
        </w:rPr>
        <w:t xml:space="preserve">Vahinkojen </w:t>
      </w:r>
      <w:r>
        <w:t xml:space="preserve">laajuuden arvioiminen </w:t>
      </w:r>
      <w:r>
        <w:t xml:space="preserve">on </w:t>
      </w:r>
      <w:r>
        <w:rPr>
          <w:color w:val="00587F"/>
        </w:rPr>
        <w:t xml:space="preserve">paljon vaikeampi tehtävä kuin </w:t>
      </w:r>
      <w:r>
        <w:rPr>
          <w:color w:val="00587F"/>
        </w:rPr>
        <w:t xml:space="preserve">vakuutuksenantajat joutuivat tekemään </w:t>
      </w:r>
      <w:r>
        <w:rPr>
          <w:color w:val="00587F"/>
        </w:rPr>
        <w:t xml:space="preserve">sen jälkeen, kun </w:t>
      </w:r>
      <w:r>
        <w:rPr>
          <w:color w:val="FEB8C8"/>
        </w:rPr>
        <w:t xml:space="preserve">hurrikaani Hugo </w:t>
      </w:r>
      <w:r>
        <w:rPr>
          <w:color w:val="00587F"/>
        </w:rPr>
        <w:t xml:space="preserve">pyyhkäisi Karibian saarten sekä Pohjois- ja Etelä-Carolinan yli viime kuussa</w:t>
      </w:r>
      <w:r>
        <w:t xml:space="preserve">. </w:t>
      </w:r>
      <w:r>
        <w:rPr>
          <w:color w:val="847D81"/>
        </w:rPr>
        <w:t xml:space="preserve">Aetna Life &amp; Casualty Insurance Co:n </w:t>
      </w:r>
      <w:r>
        <w:t xml:space="preserve">korvausjohtajan George Reiderin mukaan </w:t>
      </w:r>
      <w:r>
        <w:rPr>
          <w:color w:val="9E8317"/>
        </w:rPr>
        <w:t xml:space="preserve">maanjäristyksen </w:t>
      </w:r>
      <w:r>
        <w:t xml:space="preserve">aiheuttamat kustannukset</w:t>
      </w:r>
      <w:r>
        <w:t xml:space="preserve">, mukaan lukien rakennusten rakenteille mahdollisesti aiheutuneet syvät vahingot, ylittävät huomattavasti helpommin arvioitavat </w:t>
      </w:r>
      <w:r>
        <w:rPr>
          <w:color w:val="01190F"/>
        </w:rPr>
        <w:t xml:space="preserve">hurrikaanin</w:t>
      </w:r>
      <w:r>
        <w:t xml:space="preserve"> aiheuttamat vahingot</w:t>
      </w:r>
      <w:r>
        <w:rPr>
          <w:color w:val="847D81"/>
        </w:rPr>
        <w:t xml:space="preserve">. </w:t>
      </w:r>
      <w:r>
        <w:t xml:space="preserve">Sijoittajat veikkaavat kuitenkin, että </w:t>
      </w:r>
      <w:r>
        <w:rPr>
          <w:color w:val="B70639"/>
        </w:rPr>
        <w:t xml:space="preserve">maanjäristyksen </w:t>
      </w:r>
      <w:r>
        <w:rPr>
          <w:color w:val="58018B"/>
        </w:rPr>
        <w:t xml:space="preserve">taloudelliset ja psykologiset vaikutukset, jotka </w:t>
      </w:r>
      <w:r>
        <w:rPr>
          <w:color w:val="703B01"/>
        </w:rPr>
        <w:t xml:space="preserve">tulivat </w:t>
      </w:r>
      <w:r>
        <w:rPr>
          <w:color w:val="B70639"/>
        </w:rPr>
        <w:t xml:space="preserve">näin pian </w:t>
      </w:r>
      <w:r>
        <w:rPr>
          <w:color w:val="F7F1DF"/>
        </w:rPr>
        <w:t xml:space="preserve">hurrikaanin jälkeen</w:t>
      </w:r>
      <w:r>
        <w:rPr>
          <w:color w:val="58018B"/>
        </w:rPr>
        <w:t xml:space="preserve">, auttavat pysäyttämään kaupallisten vakuutuksenantajien yli kaksi vuotta kestäneen kiivaan hinnanalennussodan</w:t>
      </w:r>
      <w:r>
        <w:t xml:space="preserve">. </w:t>
      </w:r>
      <w:r>
        <w:rPr>
          <w:color w:val="58018B"/>
        </w:rPr>
        <w:t xml:space="preserve">Tämän logiikan perusteella </w:t>
      </w:r>
      <w:r>
        <w:t xml:space="preserve">vakuutusyhtiöiden osakkeet ovat nousseet voimakkaasti. </w:t>
      </w:r>
      <w:r>
        <w:rPr>
          <w:color w:val="118B8A"/>
        </w:rPr>
        <w:t xml:space="preserve">Aetna </w:t>
      </w:r>
      <w:r>
        <w:rPr>
          <w:color w:val="4AFEFA"/>
        </w:rPr>
        <w:t xml:space="preserve">ja muut vakuutusyhtiöt </w:t>
      </w:r>
      <w:r>
        <w:t xml:space="preserve">palkkaavat </w:t>
      </w:r>
      <w:r>
        <w:rPr>
          <w:color w:val="FCB164"/>
        </w:rPr>
        <w:t xml:space="preserve">insinöörejä ja </w:t>
      </w:r>
      <w:r>
        <w:t xml:space="preserve">arkkitehtejä </w:t>
      </w:r>
      <w:r>
        <w:t xml:space="preserve">auttamaan heitä arvioimaan rakennusten rakenteellisia vahinkoja. </w:t>
      </w:r>
      <w:r>
        <w:rPr>
          <w:color w:val="796EE6"/>
        </w:rPr>
        <w:t xml:space="preserve">Useimmat vakuutusyhtiöt </w:t>
      </w:r>
      <w:r>
        <w:t xml:space="preserve">ovat jo ottaneet käyttöön </w:t>
      </w:r>
      <w:r>
        <w:rPr>
          <w:color w:val="53495F"/>
        </w:rPr>
        <w:t xml:space="preserve">"katastrofiyksiköt</w:t>
      </w:r>
      <w:r>
        <w:rPr>
          <w:color w:val="000D2C"/>
        </w:rPr>
        <w:t xml:space="preserve">" </w:t>
      </w:r>
      <w:r>
        <w:t xml:space="preserve">ryhtyäkseen käsittelemään </w:t>
      </w:r>
      <w:r>
        <w:t xml:space="preserve">Pohjois-Kalifornian vakuutettujensa </w:t>
      </w:r>
      <w:r>
        <w:t xml:space="preserve">korvausvaatimuksia. Koska </w:t>
      </w:r>
      <w:r>
        <w:t xml:space="preserve">kaupalliset lennot keskeytyivät, </w:t>
      </w:r>
      <w:r>
        <w:rPr>
          <w:color w:val="847D81"/>
        </w:rPr>
        <w:t xml:space="preserve">Aetna, jonka pääkonttori sijaitsee Hartfordissa Connecticutissa, </w:t>
      </w:r>
      <w:r>
        <w:t xml:space="preserve">lähetti </w:t>
      </w:r>
      <w:r>
        <w:rPr>
          <w:color w:val="F95475"/>
        </w:rPr>
        <w:t xml:space="preserve">kolme lentokonetta </w:t>
      </w:r>
      <w:r>
        <w:rPr>
          <w:color w:val="F95475"/>
        </w:rPr>
        <w:t xml:space="preserve">lentämään </w:t>
      </w:r>
      <w:r>
        <w:rPr>
          <w:color w:val="5D9608"/>
        </w:rPr>
        <w:t xml:space="preserve">vahingonkorjaajia </w:t>
      </w:r>
      <w:r>
        <w:rPr>
          <w:color w:val="DE98FD"/>
        </w:rPr>
        <w:t xml:space="preserve">Sacramentoon, josta </w:t>
      </w:r>
      <w:r>
        <w:rPr>
          <w:color w:val="4F584E"/>
        </w:rPr>
        <w:t xml:space="preserve">ajoneuvot </w:t>
      </w:r>
      <w:r>
        <w:rPr>
          <w:color w:val="DE98FD"/>
        </w:rPr>
        <w:t xml:space="preserve">oli määrä </w:t>
      </w:r>
      <w:r>
        <w:rPr>
          <w:color w:val="4F584E"/>
        </w:rPr>
        <w:t xml:space="preserve">kuljettaa </w:t>
      </w:r>
      <w:r>
        <w:rPr>
          <w:color w:val="248AD0"/>
        </w:rPr>
        <w:t xml:space="preserve">Bay Area </w:t>
      </w:r>
      <w:r>
        <w:rPr>
          <w:color w:val="DE98FD"/>
        </w:rPr>
        <w:t xml:space="preserve">-alueelle</w:t>
      </w:r>
      <w:r>
        <w:t xml:space="preserve">. </w:t>
      </w:r>
      <w:r>
        <w:rPr>
          <w:color w:val="5C5300"/>
        </w:rPr>
        <w:t xml:space="preserve">Eilen </w:t>
      </w:r>
      <w:r>
        <w:t xml:space="preserve">iltapäivällä lähetettiin </w:t>
      </w:r>
      <w:r>
        <w:rPr>
          <w:color w:val="9F6551"/>
        </w:rPr>
        <w:t xml:space="preserve">noin 25 sovittajaa, </w:t>
      </w:r>
      <w:r>
        <w:rPr>
          <w:color w:val="9F6551"/>
        </w:rPr>
        <w:t xml:space="preserve">joilla oli kannettavat tietokoneet, matkapuhelimet ja tyhjät sekit</w:t>
      </w:r>
      <w:r>
        <w:t xml:space="preserve">. </w:t>
      </w:r>
      <w:r>
        <w:rPr>
          <w:color w:val="932C70"/>
        </w:rPr>
        <w:t xml:space="preserve">Jotkut </w:t>
      </w:r>
      <w:r>
        <w:rPr>
          <w:color w:val="932C70"/>
        </w:rPr>
        <w:t xml:space="preserve">jo muualla </w:t>
      </w:r>
      <w:r>
        <w:rPr>
          <w:color w:val="B5AFC4"/>
        </w:rPr>
        <w:t xml:space="preserve">Kaliforniassa </w:t>
      </w:r>
      <w:r>
        <w:rPr>
          <w:color w:val="2B1B04"/>
        </w:rPr>
        <w:t xml:space="preserve">olleet </w:t>
      </w:r>
      <w:r>
        <w:rPr>
          <w:color w:val="932C70"/>
        </w:rPr>
        <w:t xml:space="preserve">säätelijät </w:t>
      </w:r>
      <w:r>
        <w:t xml:space="preserve">saapuivat paikalle asuntoautoilla ja </w:t>
      </w:r>
      <w:r>
        <w:rPr>
          <w:color w:val="D4C67A"/>
        </w:rPr>
        <w:t xml:space="preserve">perävaunuilla varustetuilla autoilla, joita voitiin </w:t>
      </w:r>
      <w:r>
        <w:rPr>
          <w:color w:val="AE7AA1"/>
        </w:rPr>
        <w:t xml:space="preserve">käyttää </w:t>
      </w:r>
      <w:r>
        <w:rPr>
          <w:color w:val="D4C67A"/>
        </w:rPr>
        <w:t xml:space="preserve">tilapäisinä korvauskeskuksina</w:t>
      </w:r>
      <w:r>
        <w:t xml:space="preserve">. </w:t>
      </w:r>
      <w:r>
        <w:rPr>
          <w:color w:val="C2A393"/>
        </w:rPr>
        <w:t xml:space="preserve">Vakuutusyhtiöt </w:t>
      </w:r>
      <w:r>
        <w:t xml:space="preserve">ilmoittavat radiossa </w:t>
      </w:r>
      <w:r>
        <w:rPr>
          <w:color w:val="0232FD"/>
        </w:rPr>
        <w:t xml:space="preserve">800 puhelinnumeroa, joihin </w:t>
      </w:r>
      <w:r>
        <w:rPr>
          <w:color w:val="BA6801"/>
        </w:rPr>
        <w:t xml:space="preserve">vakuutetut </w:t>
      </w:r>
      <w:r>
        <w:rPr>
          <w:color w:val="0232FD"/>
        </w:rPr>
        <w:t xml:space="preserve">voivat </w:t>
      </w:r>
      <w:r>
        <w:rPr>
          <w:color w:val="0232FD"/>
        </w:rPr>
        <w:t xml:space="preserve">soittaa </w:t>
      </w:r>
      <w:r>
        <w:rPr>
          <w:color w:val="6A3A35"/>
        </w:rPr>
        <w:t xml:space="preserve">saadakseen </w:t>
      </w:r>
      <w:r>
        <w:rPr>
          <w:color w:val="0232FD"/>
        </w:rPr>
        <w:t xml:space="preserve">neuvoja korvaushakemuksen tekemisestä</w:t>
      </w:r>
      <w:r>
        <w:t xml:space="preserve">. </w:t>
      </w:r>
      <w:r>
        <w:rPr>
          <w:color w:val="168E5C"/>
        </w:rPr>
        <w:t xml:space="preserve">State Farm Mutual Automobile Insurance Co, </w:t>
      </w:r>
      <w:r>
        <w:rPr>
          <w:color w:val="16C0D0"/>
        </w:rPr>
        <w:t xml:space="preserve">Kalifornian </w:t>
      </w:r>
      <w:r>
        <w:rPr>
          <w:color w:val="168E5C"/>
        </w:rPr>
        <w:t xml:space="preserve">suurin koti- ja autovakuuttaja</w:t>
      </w:r>
      <w:r>
        <w:t xml:space="preserve">, uskoo, että </w:t>
      </w:r>
      <w:r>
        <w:rPr>
          <w:color w:val="9E8317"/>
        </w:rPr>
        <w:t xml:space="preserve">maanjäristyksen </w:t>
      </w:r>
      <w:r>
        <w:t xml:space="preserve">aiheuttamat vahingot voivat </w:t>
      </w:r>
      <w:r>
        <w:t xml:space="preserve">olla hieman pienemmät kuin ne </w:t>
      </w:r>
      <w:r>
        <w:rPr>
          <w:color w:val="C62100"/>
        </w:rPr>
        <w:t xml:space="preserve">475 miljoonaa dollaria, jotka </w:t>
      </w:r>
      <w:r>
        <w:rPr>
          <w:color w:val="C62100"/>
        </w:rPr>
        <w:t xml:space="preserve">se arvioi maksavansa </w:t>
      </w:r>
      <w:r>
        <w:rPr>
          <w:color w:val="42083B"/>
        </w:rPr>
        <w:t xml:space="preserve">hurrikaani Hugon </w:t>
      </w:r>
      <w:r>
        <w:rPr>
          <w:color w:val="C62100"/>
        </w:rPr>
        <w:t xml:space="preserve">aiheuttamien vakuutettujen vahinkojen vuoksi</w:t>
      </w:r>
      <w:r>
        <w:t xml:space="preserve">. </w:t>
      </w:r>
      <w:r>
        <w:rPr>
          <w:color w:val="168E5C"/>
        </w:rPr>
        <w:t xml:space="preserve">State Farm, jonka pääkonttori sijaitsee Indianan Bloomingtonissa, </w:t>
      </w:r>
      <w:r>
        <w:t xml:space="preserve">on myös </w:t>
      </w:r>
      <w:r>
        <w:rPr>
          <w:color w:val="82785D"/>
        </w:rPr>
        <w:t xml:space="preserve">Kalifornian</w:t>
      </w:r>
      <w:r>
        <w:t xml:space="preserve"> suurin maanjäristysvahinkovakuutusyhtiö</w:t>
      </w:r>
      <w:r>
        <w:t xml:space="preserve">. Koska </w:t>
      </w:r>
      <w:r>
        <w:rPr>
          <w:color w:val="023087"/>
        </w:rPr>
        <w:t xml:space="preserve">alue on </w:t>
      </w:r>
      <w:r>
        <w:t xml:space="preserve">erityisen altis maanjäristyksille, maanjäristysvakuutusta </w:t>
      </w:r>
      <w:r>
        <w:t xml:space="preserve">myydään </w:t>
      </w:r>
      <w:r>
        <w:rPr>
          <w:color w:val="82785D"/>
        </w:rPr>
        <w:t xml:space="preserve">Kaliforniassa</w:t>
      </w:r>
      <w:r>
        <w:t xml:space="preserve"> erillisenä vakuutuksena tai erityisenä vakuutuksen "lisäosana" rakennusten ja kotivakuutuksen yhteydessä</w:t>
      </w:r>
      <w:r>
        <w:t xml:space="preserve">. </w:t>
      </w:r>
      <w:r>
        <w:rPr>
          <w:color w:val="168E5C"/>
        </w:rPr>
        <w:t xml:space="preserve">State Farm </w:t>
      </w:r>
      <w:r>
        <w:t xml:space="preserve">ilmoitti, että </w:t>
      </w:r>
      <w:r>
        <w:rPr>
          <w:color w:val="B7DAD2"/>
        </w:rPr>
        <w:t xml:space="preserve">noin 25 prosentilla </w:t>
      </w:r>
      <w:r>
        <w:rPr>
          <w:color w:val="196956"/>
        </w:rPr>
        <w:t xml:space="preserve">sen </w:t>
      </w:r>
      <w:r>
        <w:rPr>
          <w:color w:val="8C41BB"/>
        </w:rPr>
        <w:t xml:space="preserve">Kaliforniassa olevista</w:t>
      </w:r>
      <w:r>
        <w:rPr>
          <w:color w:val="B7DAD2"/>
        </w:rPr>
        <w:t xml:space="preserve"> vakuutetuista </w:t>
      </w:r>
      <w:r>
        <w:t xml:space="preserve">on myös maanjäristysvakuutus. </w:t>
      </w:r>
      <w:r>
        <w:rPr>
          <w:color w:val="ECEDFE"/>
        </w:rPr>
        <w:t xml:space="preserve">Allstate Insurance Co., joka on Sears, Roebuck &amp; Co:n yksikkö</w:t>
      </w:r>
      <w:r>
        <w:t xml:space="preserve">, ilmoitti, että </w:t>
      </w:r>
      <w:r>
        <w:rPr>
          <w:color w:val="2B2D32"/>
        </w:rPr>
        <w:t xml:space="preserve">noin 23 prosentilla </w:t>
      </w:r>
      <w:r>
        <w:rPr>
          <w:color w:val="94C661"/>
        </w:rPr>
        <w:t xml:space="preserve">sen </w:t>
      </w:r>
      <w:r>
        <w:rPr>
          <w:color w:val="2B2D32"/>
        </w:rPr>
        <w:t xml:space="preserve">vakuutetuista, joilla on omaisuusvakuutus </w:t>
      </w:r>
      <w:r>
        <w:t xml:space="preserve">- ja </w:t>
      </w:r>
      <w:r>
        <w:rPr>
          <w:color w:val="F8907D"/>
        </w:rPr>
        <w:t xml:space="preserve">noin 28 prosentilla </w:t>
      </w:r>
      <w:r>
        <w:rPr>
          <w:color w:val="895E6B"/>
        </w:rPr>
        <w:t xml:space="preserve">San Franciscon alueella </w:t>
      </w:r>
      <w:r>
        <w:t xml:space="preserve">- on myös maanjäristysvakuutus. </w:t>
      </w:r>
      <w:r>
        <w:rPr>
          <w:color w:val="788E95"/>
        </w:rPr>
        <w:t xml:space="preserve">Kalifornialaisten vakuutusyhtiöiden liitto </w:t>
      </w:r>
      <w:r>
        <w:t xml:space="preserve">arvioi, </w:t>
      </w:r>
      <w:r>
        <w:rPr>
          <w:color w:val="FB6AB8"/>
        </w:rPr>
        <w:t xml:space="preserve">että asuntovahingot voivat nousta 500 miljoonaan dollariin, mutta vain 100-150 miljoonaa dollaria on vakuutettu</w:t>
      </w:r>
      <w:r>
        <w:t xml:space="preserve">. </w:t>
      </w:r>
      <w:r>
        <w:rPr>
          <w:color w:val="DB1474"/>
        </w:rPr>
        <w:t xml:space="preserve">American Insurance Associationin omaisuusvahinkopalveluiden osaston </w:t>
      </w:r>
      <w:r>
        <w:rPr>
          <w:color w:val="576094"/>
        </w:rPr>
        <w:t xml:space="preserve">edustajat, </w:t>
      </w:r>
      <w:r>
        <w:rPr>
          <w:color w:val="8489AE"/>
        </w:rPr>
        <w:t xml:space="preserve">jotka </w:t>
      </w:r>
      <w:r>
        <w:rPr>
          <w:color w:val="DB1474"/>
        </w:rPr>
        <w:t xml:space="preserve">koordinoivat luonnonkatastrofin vaikutusalueella työskentelevien vahinkoasiantuntijoiden toimia, </w:t>
      </w:r>
      <w:r>
        <w:t xml:space="preserve">lentävät tänään </w:t>
      </w:r>
      <w:r>
        <w:rPr>
          <w:color w:val="860E04"/>
        </w:rPr>
        <w:t xml:space="preserve">San Franciscoon</w:t>
      </w:r>
      <w:r>
        <w:t xml:space="preserve">. He odottavat saavansa alustavan vahinkoarvion päivän tai kahden kuluessa. Kalleimmat vahingot näyttävät kohdistuneen </w:t>
      </w:r>
      <w:r>
        <w:rPr>
          <w:color w:val="FBC206"/>
        </w:rPr>
        <w:t xml:space="preserve">teihin ja siltoihin </w:t>
      </w:r>
      <w:r>
        <w:rPr>
          <w:color w:val="6EAB9B"/>
        </w:rPr>
        <w:t xml:space="preserve">Bayn alueella</w:t>
      </w:r>
      <w:r>
        <w:t xml:space="preserve">. </w:t>
      </w:r>
      <w:r>
        <w:t xml:space="preserve">Valtateitä, kuten </w:t>
      </w:r>
      <w:r>
        <w:rPr>
          <w:color w:val="F2CDFE"/>
        </w:rPr>
        <w:t xml:space="preserve">Oaklandissa romahtanutta osuutta </w:t>
      </w:r>
      <w:r>
        <w:rPr>
          <w:color w:val="F2CDFE"/>
        </w:rPr>
        <w:t xml:space="preserve">valtatiestä 880, </w:t>
      </w:r>
      <w:r>
        <w:t xml:space="preserve">ei yleensä vakuuteta. </w:t>
      </w:r>
      <w:r>
        <w:rPr>
          <w:color w:val="FBC206"/>
        </w:rPr>
        <w:t xml:space="preserve">Teollisuuden</w:t>
      </w:r>
      <w:r>
        <w:t xml:space="preserve"> virkamiehet </w:t>
      </w:r>
      <w:r>
        <w:t xml:space="preserve">kertovat, että </w:t>
      </w:r>
      <w:r>
        <w:rPr>
          <w:color w:val="760035"/>
        </w:rPr>
        <w:t xml:space="preserve">Bay Bridge -sillalla </w:t>
      </w:r>
      <w:r>
        <w:t xml:space="preserve">- toisin kuin muilla silloilla - ei myöskään ole maanjäristysvakuutusta, joten korjauskustannukset on todennäköisesti katettava </w:t>
      </w:r>
      <w:r>
        <w:rPr>
          <w:color w:val="82785D"/>
        </w:rPr>
        <w:t xml:space="preserve">osavaltion </w:t>
      </w:r>
      <w:r>
        <w:t xml:space="preserve">yleisistä toimintarahastoista</w:t>
      </w:r>
      <w:r>
        <w:t xml:space="preserve">. </w:t>
      </w:r>
      <w:r>
        <w:rPr>
          <w:color w:val="647A41"/>
        </w:rPr>
        <w:t xml:space="preserve">Tämä silta, </w:t>
      </w:r>
      <w:r>
        <w:rPr>
          <w:color w:val="496E76"/>
        </w:rPr>
        <w:t xml:space="preserve">joka </w:t>
      </w:r>
      <w:r>
        <w:rPr>
          <w:color w:val="647A41"/>
        </w:rPr>
        <w:t xml:space="preserve">perii 1 dollarin tiemaksun molempiin suuntiin, </w:t>
      </w:r>
      <w:r>
        <w:rPr>
          <w:color w:val="E3F894"/>
        </w:rPr>
        <w:t xml:space="preserve">on kuitenkin vakuutettu "menetettyjen voittojen" varalta, jotta </w:t>
      </w:r>
      <w:r>
        <w:rPr>
          <w:color w:val="F9D7CD"/>
        </w:rPr>
        <w:t xml:space="preserve">tulojen menetys korvataan, jos </w:t>
      </w:r>
      <w:r>
        <w:rPr>
          <w:color w:val="876128"/>
        </w:rPr>
        <w:t xml:space="preserve">silta </w:t>
      </w:r>
      <w:r>
        <w:rPr>
          <w:color w:val="F9D7CD"/>
        </w:rPr>
        <w:t xml:space="preserve">keskeytyy </w:t>
      </w:r>
      <w:r>
        <w:rPr>
          <w:color w:val="F9D7CD"/>
        </w:rPr>
        <w:t xml:space="preserve">yli seitsemäksi päiväksi</w:t>
      </w:r>
      <w:r>
        <w:t xml:space="preserve">. </w:t>
      </w:r>
      <w:r>
        <w:rPr>
          <w:color w:val="A1A711"/>
        </w:rPr>
        <w:t xml:space="preserve">Vakuutusturvan </w:t>
      </w:r>
      <w:r>
        <w:t xml:space="preserve">tarjoaa vakuutusyhtiöiden yhteenliittymä</w:t>
      </w:r>
      <w:r>
        <w:rPr>
          <w:color w:val="01FB92"/>
        </w:rPr>
        <w:t xml:space="preserve">, johon kuuluvat muun muassa Novatossa</w:t>
      </w:r>
      <w:r>
        <w:rPr>
          <w:color w:val="FD0F31"/>
        </w:rPr>
        <w:t xml:space="preserve">, N.C:ssä sijaitseva </w:t>
      </w:r>
      <w:r>
        <w:rPr>
          <w:color w:val="01FB92"/>
        </w:rPr>
        <w:t xml:space="preserve">Fireman's Fund Corp. </w:t>
      </w:r>
      <w:r>
        <w:t xml:space="preserve">ja Philadelphiassa sijaitseva Cigna Corp. </w:t>
      </w:r>
      <w:r>
        <w:rPr>
          <w:color w:val="C660FB"/>
        </w:rPr>
        <w:t xml:space="preserve">Maanjäristyksistä aiheutuvien </w:t>
      </w:r>
      <w:r>
        <w:rPr>
          <w:color w:val="BE8485"/>
        </w:rPr>
        <w:t xml:space="preserve">vahinkojen </w:t>
      </w:r>
      <w:r>
        <w:rPr>
          <w:color w:val="BE8485"/>
        </w:rPr>
        <w:t xml:space="preserve">ei odoteta aiheuttavan </w:t>
      </w:r>
      <w:r>
        <w:rPr>
          <w:color w:val="120104"/>
        </w:rPr>
        <w:t xml:space="preserve">merkittäviä taloudellisia ongelmia koko </w:t>
      </w:r>
      <w:r>
        <w:rPr>
          <w:color w:val="D48958"/>
        </w:rPr>
        <w:t xml:space="preserve">vakuutusalalle</w:t>
      </w:r>
      <w:r>
        <w:t xml:space="preserve">. </w:t>
      </w:r>
      <w:r>
        <w:rPr>
          <w:color w:val="BE8485"/>
        </w:rPr>
        <w:t xml:space="preserve">Sen sijaan </w:t>
      </w:r>
      <w:r>
        <w:t xml:space="preserve">analyytikot </w:t>
      </w:r>
      <w:r>
        <w:t xml:space="preserve">sanoivat, että huolimatta viime viikkojen kahteen luonnonkatastrofiin liittyvistä rahoitusvastuista </w:t>
      </w:r>
      <w:r>
        <w:rPr>
          <w:color w:val="05AEE8"/>
        </w:rPr>
        <w:t xml:space="preserve">alan</w:t>
      </w:r>
      <w:r>
        <w:t xml:space="preserve"> kokonaispääoma on </w:t>
      </w:r>
      <w:r>
        <w:t xml:space="preserve">vuoden lopussa melko paljon suurempi kuin puolivuotistuloksissa. </w:t>
      </w:r>
      <w:r>
        <w:rPr>
          <w:color w:val="9E8317"/>
        </w:rPr>
        <w:t xml:space="preserve">Maanjäristykset </w:t>
      </w:r>
      <w:r>
        <w:t xml:space="preserve">voivat todellakin edistää vakuutussyklin kääntymistä monin tavoin. </w:t>
      </w:r>
      <w:r>
        <w:rPr>
          <w:color w:val="C3C1BE"/>
        </w:rPr>
        <w:t xml:space="preserve">Vakuutusyhtiöt </w:t>
      </w:r>
      <w:r>
        <w:t xml:space="preserve">voivat esimerkiksi pyrkiä rajoittamaan </w:t>
      </w:r>
      <w:r>
        <w:t xml:space="preserve">tulevia katastrofikulujaan </w:t>
      </w:r>
      <w:r>
        <w:rPr>
          <w:color w:val="9F98F8"/>
        </w:rPr>
        <w:t xml:space="preserve">lisäämällä </w:t>
      </w:r>
      <w:r>
        <w:rPr>
          <w:color w:val="9F98F8"/>
        </w:rPr>
        <w:t xml:space="preserve">ostamansa </w:t>
      </w:r>
      <w:r>
        <w:rPr>
          <w:color w:val="9F98F8"/>
        </w:rPr>
        <w:t xml:space="preserve">jälleenvakuutuksen määrää</w:t>
      </w:r>
      <w:r>
        <w:t xml:space="preserve">. </w:t>
      </w:r>
      <w:r>
        <w:rPr>
          <w:color w:val="9F98F8"/>
        </w:rPr>
        <w:t xml:space="preserve">Jälleenvakuutuksen kysynnän kasvu ja </w:t>
      </w:r>
      <w:r>
        <w:rPr>
          <w:color w:val="D19012"/>
        </w:rPr>
        <w:t xml:space="preserve">jälleenvakuuttajien </w:t>
      </w:r>
      <w:r>
        <w:rPr>
          <w:color w:val="826392"/>
        </w:rPr>
        <w:t xml:space="preserve">näiden kahden katastrofin </w:t>
      </w:r>
      <w:r>
        <w:rPr>
          <w:color w:val="D19012"/>
        </w:rPr>
        <w:t xml:space="preserve">aiheuttamat </w:t>
      </w:r>
      <w:r>
        <w:rPr>
          <w:color w:val="D19012"/>
        </w:rPr>
        <w:t xml:space="preserve">tappiot </w:t>
      </w:r>
      <w:r>
        <w:t xml:space="preserve">johtavat todennäköisesti </w:t>
      </w:r>
      <w:r>
        <w:rPr>
          <w:color w:val="5E7A6A"/>
        </w:rPr>
        <w:t xml:space="preserve">jälleenvakuutuksen hintojen nousuun, </w:t>
      </w:r>
      <w:r>
        <w:rPr>
          <w:color w:val="B29869"/>
        </w:rPr>
        <w:t xml:space="preserve">mikä johtaa lopulta </w:t>
      </w:r>
      <w:r>
        <w:rPr>
          <w:color w:val="5E7A6A"/>
        </w:rPr>
        <w:t xml:space="preserve">hintojen yleiseen nousuun</w:t>
      </w:r>
      <w:r>
        <w:t xml:space="preserve">. </w:t>
      </w:r>
      <w:r>
        <w:t xml:space="preserve">Jälleenvakuutus on </w:t>
      </w:r>
      <w:r>
        <w:rPr>
          <w:color w:val="76E0C1"/>
        </w:rPr>
        <w:t xml:space="preserve">vakuutusyhtiöiden </w:t>
      </w:r>
      <w:r>
        <w:rPr>
          <w:color w:val="1D0051"/>
        </w:rPr>
        <w:t xml:space="preserve">itse </w:t>
      </w:r>
      <w:r>
        <w:rPr>
          <w:color w:val="8BE7FC"/>
        </w:rPr>
        <w:t xml:space="preserve">valitsema </w:t>
      </w:r>
      <w:r>
        <w:rPr>
          <w:color w:val="1D0051"/>
        </w:rPr>
        <w:t xml:space="preserve">suoja</w:t>
      </w:r>
      <w:r>
        <w:t xml:space="preserve">. </w:t>
      </w:r>
      <w:r>
        <w:t xml:space="preserve">"Sanomme, että tämä on käännekohta, että </w:t>
      </w:r>
      <w:r>
        <w:rPr>
          <w:color w:val="9E8317"/>
        </w:rPr>
        <w:t xml:space="preserve">tämä tapahtuma </w:t>
      </w:r>
      <w:r>
        <w:t xml:space="preserve">muuttaa markkinoiden psykologiaa", sanoi </w:t>
      </w:r>
      <w:r>
        <w:rPr>
          <w:color w:val="BACFA7"/>
        </w:rPr>
        <w:t xml:space="preserve">William Yankus, </w:t>
      </w:r>
      <w:r>
        <w:rPr>
          <w:color w:val="11BA09"/>
        </w:rPr>
        <w:t xml:space="preserve">vakuutusalaan erikoistunut </w:t>
      </w:r>
      <w:r>
        <w:rPr>
          <w:color w:val="462C36"/>
        </w:rPr>
        <w:t xml:space="preserve">analyytikko </w:t>
      </w:r>
      <w:r>
        <w:rPr>
          <w:color w:val="11BA09"/>
        </w:rPr>
        <w:t xml:space="preserve">Conning &amp; Co:ssa </w:t>
      </w:r>
      <w:r>
        <w:rPr>
          <w:color w:val="11BA09"/>
        </w:rPr>
        <w:t xml:space="preserve">Hartfordissa</w:t>
      </w:r>
      <w:r>
        <w:t xml:space="preserve">. </w:t>
      </w:r>
      <w:r>
        <w:rPr>
          <w:color w:val="65407D"/>
        </w:rPr>
        <w:t xml:space="preserve">Hänen </w:t>
      </w:r>
      <w:r>
        <w:rPr>
          <w:color w:val="491803"/>
        </w:rPr>
        <w:t xml:space="preserve">yhtiönsä ja useat muut yhtiöt </w:t>
      </w:r>
      <w:r>
        <w:t xml:space="preserve">antoivat </w:t>
      </w:r>
      <w:r>
        <w:rPr>
          <w:color w:val="5C5300"/>
        </w:rPr>
        <w:t xml:space="preserve">eilen </w:t>
      </w:r>
      <w:r>
        <w:t xml:space="preserve">uusia suosituksia vakuutusyhtiöiden osakkeiden ostamiseksi. Vakuutusyhtiöiden osakkeista American International Group nousi 3,25 dollaria 102 625 dollariin, General Re Corp. 2,75 dollaria 86,50 dollariin, </w:t>
      </w:r>
      <w:r>
        <w:rPr>
          <w:color w:val="847D81"/>
        </w:rPr>
        <w:t xml:space="preserve">Aetna </w:t>
      </w:r>
      <w:r>
        <w:t xml:space="preserve">2,375 dollaria 59,50 dollariin ja Marsh &amp; McLennan Inc. 3,125 dollaria 75,875 dollariin. Silti muutama yksittäinen yritys, luultavasti pienempiä yrityksiä, voisi tuhoutua. "</w:t>
      </w:r>
      <w:r>
        <w:rPr>
          <w:color w:val="F5D2A8"/>
        </w:rPr>
        <w:t xml:space="preserve">Mielestäni </w:t>
      </w:r>
      <w:r>
        <w:t xml:space="preserve">on pirun hyvä mahdollisuus, </w:t>
      </w:r>
      <w:r>
        <w:t xml:space="preserve">että joku voi hävitä </w:t>
      </w:r>
      <w:r>
        <w:rPr>
          <w:color w:val="9E8317"/>
        </w:rPr>
        <w:t xml:space="preserve">tämän</w:t>
      </w:r>
      <w:r>
        <w:t xml:space="preserve">", sanoi </w:t>
      </w:r>
      <w:r>
        <w:rPr>
          <w:color w:val="F5D2A8"/>
        </w:rPr>
        <w:t xml:space="preserve">Oppenheimer &amp; Co:n analyytikko. Myron Picoult</w:t>
      </w:r>
      <w:r>
        <w:t xml:space="preserve">. </w:t>
      </w:r>
      <w:r>
        <w:t xml:space="preserve">Hän uskoo, että </w:t>
      </w:r>
      <w:r>
        <w:rPr>
          <w:color w:val="03422C"/>
        </w:rPr>
        <w:t xml:space="preserve">jotkut vakuutuksenantajat</w:t>
      </w:r>
      <w:r>
        <w:rPr>
          <w:color w:val="72A46E"/>
        </w:rPr>
        <w:t xml:space="preserve">, jotka ovat </w:t>
      </w:r>
      <w:r>
        <w:rPr>
          <w:color w:val="03422C"/>
        </w:rPr>
        <w:t xml:space="preserve">ostaneet jälleenvakuutuksen </w:t>
      </w:r>
      <w:r>
        <w:t xml:space="preserve">rajoittaakseen katastrofivaikutusten riskiä, huomaavat, että jälleenvakuutus on jo käytetty täysimääräisesti </w:t>
      </w:r>
      <w:r>
        <w:rPr>
          <w:color w:val="01190F"/>
        </w:rPr>
        <w:t xml:space="preserve">Hugo-hurrikaanin jälkeen</w:t>
      </w:r>
      <w:r>
        <w:t xml:space="preserve">. </w:t>
      </w:r>
      <w:r>
        <w:t xml:space="preserve">Brittiläiset, länsisaksalaiset, skandinaaviset ja muut ulkomaiset vakuutusyhtiöt </w:t>
      </w:r>
      <w:r>
        <w:t xml:space="preserve">varautuvat suuriin vakuutustappioihin </w:t>
      </w:r>
      <w:r>
        <w:rPr>
          <w:color w:val="128EAC"/>
        </w:rPr>
        <w:t xml:space="preserve">San Franciscon </w:t>
      </w:r>
      <w:r>
        <w:rPr>
          <w:color w:val="9E8317"/>
        </w:rPr>
        <w:t xml:space="preserve">maanjäristyskatastrofin jälkeen. </w:t>
      </w:r>
      <w:r>
        <w:t xml:space="preserve">Vaikka on epäselvää, miten suuri vaikutus Lontoon markkinoihin kohdistuu, Yhdistyneen kuningaskunnan </w:t>
      </w:r>
      <w:r>
        <w:rPr>
          <w:color w:val="47545E"/>
        </w:rPr>
        <w:t xml:space="preserve">jälleenvakuuttajat </w:t>
      </w:r>
      <w:r>
        <w:t xml:space="preserve">ovat perinteisesti tarjonneet runsaasti jälleenvakuutusta katastrofivakuutuksiin Yhdysvalloissa. </w:t>
      </w:r>
      <w:r>
        <w:rPr>
          <w:color w:val="01FB92"/>
        </w:rPr>
        <w:t xml:space="preserve">Fireman's Fundin </w:t>
      </w:r>
      <w:r>
        <w:t xml:space="preserve">puheenjohtaja Jack Byrne </w:t>
      </w:r>
      <w:r>
        <w:t xml:space="preserve">sanoi, </w:t>
      </w:r>
      <w:r>
        <w:t xml:space="preserve">että </w:t>
      </w:r>
      <w:r>
        <w:rPr>
          <w:color w:val="9E8317"/>
        </w:rPr>
        <w:t xml:space="preserve">katastrofi </w:t>
      </w:r>
      <w:r>
        <w:rPr>
          <w:color w:val="B95C69"/>
        </w:rPr>
        <w:t xml:space="preserve">koettelee jälleenvakuutusmarkkinoita ja </w:t>
      </w:r>
      <w:r>
        <w:rPr>
          <w:color w:val="A14D12"/>
        </w:rPr>
        <w:t xml:space="preserve">johtaa </w:t>
      </w:r>
      <w:r>
        <w:rPr>
          <w:color w:val="B95C69"/>
        </w:rPr>
        <w:t xml:space="preserve">jyrkkiin hinnankorotuksiin</w:t>
      </w:r>
      <w:r>
        <w:t xml:space="preserve">. </w:t>
      </w:r>
      <w:r>
        <w:rPr>
          <w:color w:val="C4C8FA"/>
        </w:rPr>
        <w:t xml:space="preserve">Vakuutusyhtiöiden tänä vuonna </w:t>
      </w:r>
      <w:r>
        <w:rPr>
          <w:color w:val="372A55"/>
        </w:rPr>
        <w:t xml:space="preserve">kärsimät </w:t>
      </w:r>
      <w:r>
        <w:rPr>
          <w:color w:val="C4C8FA"/>
        </w:rPr>
        <w:t xml:space="preserve">katastrofitappiot ovat </w:t>
      </w:r>
      <w:r>
        <w:t xml:space="preserve">inflaatio huomioon ottaen todennäköisesti suurimmat </w:t>
      </w:r>
      <w:r>
        <w:t xml:space="preserve">sitten vuoden </w:t>
      </w:r>
      <w:r>
        <w:rPr>
          <w:color w:val="3F3610"/>
        </w:rPr>
        <w:t xml:space="preserve">1906, </w:t>
      </w:r>
      <w:r>
        <w:rPr>
          <w:color w:val="D3A2C6"/>
        </w:rPr>
        <w:t xml:space="preserve">jolloin </w:t>
      </w:r>
      <w:r>
        <w:rPr>
          <w:color w:val="3F3610"/>
        </w:rPr>
        <w:t xml:space="preserve">maanjäristys aiheutti </w:t>
      </w:r>
      <w:r>
        <w:rPr>
          <w:color w:val="3F3610"/>
        </w:rPr>
        <w:t xml:space="preserve">niin sanotun suuren tulipalon </w:t>
      </w:r>
      <w:r>
        <w:rPr>
          <w:color w:val="719FFA"/>
        </w:rPr>
        <w:t xml:space="preserve">San Franciscossa. </w:t>
      </w:r>
      <w:r>
        <w:rPr>
          <w:color w:val="0D841A"/>
        </w:rPr>
        <w:t xml:space="preserve">New Yorkissa toimiva vakuutuskonsultti Orin Kramer </w:t>
      </w:r>
      <w:r>
        <w:t xml:space="preserve">arvioi, että </w:t>
      </w:r>
      <w:r>
        <w:rPr>
          <w:color w:val="860E04"/>
        </w:rPr>
        <w:t xml:space="preserve">San Franciscon </w:t>
      </w:r>
      <w:r>
        <w:t xml:space="preserve">tuhoon </w:t>
      </w:r>
      <w:r>
        <w:rPr>
          <w:color w:val="3F3610"/>
        </w:rPr>
        <w:t xml:space="preserve">vuonna 1906 </w:t>
      </w:r>
      <w:r>
        <w:t xml:space="preserve">sisältyi 5,8 miljardin dollarin vakuutetut vahingot, kun inflaatio otetaan huomioon. Hän </w:t>
      </w:r>
      <w:r>
        <w:t xml:space="preserve">uskoo, että tämän </w:t>
      </w:r>
      <w:r>
        <w:rPr>
          <w:color w:val="9DB3B7"/>
        </w:rPr>
        <w:t xml:space="preserve">viikon </w:t>
      </w:r>
      <w:r>
        <w:rPr>
          <w:color w:val="9E8317"/>
        </w:rPr>
        <w:t xml:space="preserve">katastrofi aiheuttaa </w:t>
      </w:r>
      <w:r>
        <w:t xml:space="preserve">2-4 miljardin dollarin vakuutustappiot sen jälkeen, kun </w:t>
      </w:r>
      <w:r>
        <w:rPr>
          <w:color w:val="01190F"/>
        </w:rPr>
        <w:t xml:space="preserve">hurrikaani Hugo on </w:t>
      </w:r>
      <w:r>
        <w:t xml:space="preserve">aiheuttanut noin 4 miljardin dollarin vakuutuskulut</w:t>
      </w:r>
      <w:r>
        <w:t xml:space="preserve">.</w:t>
      </w:r>
    </w:p>
    <w:p>
      <w:r>
        <w:rPr>
          <w:b/>
        </w:rPr>
        <w:t xml:space="preserve">Asiakirjan numero 1560</w:t>
      </w:r>
    </w:p>
    <w:p>
      <w:r>
        <w:rPr>
          <w:b/>
        </w:rPr>
        <w:t xml:space="preserve">Asiakirjan tunniste: wsj1858-001</w:t>
      </w:r>
    </w:p>
    <w:p>
      <w:r>
        <w:rPr>
          <w:color w:val="310106"/>
        </w:rPr>
        <w:t xml:space="preserve">Silicon Graphics Inc:n </w:t>
      </w:r>
      <w:r>
        <w:t xml:space="preserve">ensimmäisen neljänneksen </w:t>
      </w:r>
      <w:r>
        <w:t xml:space="preserve">voitto </w:t>
      </w:r>
      <w:r>
        <w:t xml:space="preserve">nousi 5,2 miljoonaan dollariin eli 28 senttiin osakkeelta, kun se viime vuonna oli miljoona dollaria eli kuusi senttiä osakkeelta. </w:t>
      </w:r>
      <w:r>
        <w:rPr>
          <w:color w:val="310106"/>
        </w:rPr>
        <w:t xml:space="preserve">Tietokonetyöasemien valmistajan </w:t>
      </w:r>
      <w:r>
        <w:t xml:space="preserve">mukaan hallituksen tilausten vilkkaus vaikutti kasvuun. Liikevaihto kasvoi 95 prosenttia 86,4 miljoonaan dollariin viime vuoden 44,3 miljoonasta dollarista. Kansallisessa pörssikaupassa </w:t>
      </w:r>
      <w:r>
        <w:rPr>
          <w:color w:val="310106"/>
        </w:rPr>
        <w:t xml:space="preserve">yhtiö </w:t>
      </w:r>
      <w:r>
        <w:t xml:space="preserve">sulkeutui eilen </w:t>
      </w:r>
      <w:r>
        <w:rPr>
          <w:color w:val="04640D"/>
        </w:rPr>
        <w:t xml:space="preserve">23,25 dollariin osakkeelta</w:t>
      </w:r>
      <w:r>
        <w:t xml:space="preserve">, </w:t>
      </w:r>
      <w:r>
        <w:t xml:space="preserve">25 senttiä </w:t>
      </w:r>
      <w:r>
        <w:rPr>
          <w:color w:val="04640D"/>
        </w:rPr>
        <w:t xml:space="preserve">miinuksella.</w:t>
      </w:r>
    </w:p>
    <w:p>
      <w:r>
        <w:rPr>
          <w:b/>
        </w:rPr>
        <w:t xml:space="preserve">Asiakirjan numero 1561</w:t>
      </w:r>
    </w:p>
    <w:p>
      <w:r>
        <w:rPr>
          <w:b/>
        </w:rPr>
        <w:t xml:space="preserve">Asiakirjan tunniste: wsj1859-001</w:t>
      </w:r>
    </w:p>
    <w:p>
      <w:r>
        <w:rPr>
          <w:color w:val="310106"/>
        </w:rPr>
        <w:t xml:space="preserve">Hunter Environmental Services Inc. </w:t>
      </w:r>
      <w:r>
        <w:t xml:space="preserve">ilmoitti, että se on päässyt alustavaan sopimukseen </w:t>
      </w:r>
      <w:r>
        <w:t xml:space="preserve">ympäristöpalvelu- ja konsultointiliiketoimintansa </w:t>
      </w:r>
      <w:r>
        <w:t xml:space="preserve">myymisestä </w:t>
      </w:r>
      <w:r>
        <w:t xml:space="preserve">noin 40 miljoonalla dollarilla ja siihen liittyvän velan maksamisesta. Ostajaa ei nimetty. </w:t>
      </w:r>
      <w:r>
        <w:rPr>
          <w:color w:val="310106"/>
        </w:rPr>
        <w:t xml:space="preserve">Yhtiö </w:t>
      </w:r>
      <w:r>
        <w:t xml:space="preserve">kertoi myös, että samaan aikaan </w:t>
      </w:r>
      <w:r>
        <w:t xml:space="preserve">yhtiön johdon neuvottelut </w:t>
      </w:r>
      <w:r>
        <w:rPr>
          <w:color w:val="310106"/>
        </w:rPr>
        <w:t xml:space="preserve">yhtiön </w:t>
      </w:r>
      <w:r>
        <w:t xml:space="preserve">suunnitteluosaston ostamisesta </w:t>
      </w:r>
      <w:r>
        <w:t xml:space="preserve">etenevät menestyksekkäästi. Lisäksi </w:t>
      </w:r>
      <w:r>
        <w:rPr>
          <w:color w:val="310106"/>
        </w:rPr>
        <w:t xml:space="preserve">Hunter </w:t>
      </w:r>
      <w:r>
        <w:t xml:space="preserve">ilmoitti, että se aikoo käyttää 8 miljoonan dollarin edullisten kantaosakkeiden yksityisen sijoittamisen tuotot </w:t>
      </w:r>
      <w:r>
        <w:rPr>
          <w:color w:val="04640D"/>
        </w:rPr>
        <w:t xml:space="preserve">ostaakseen osuuden </w:t>
      </w:r>
      <w:r>
        <w:rPr>
          <w:color w:val="FEFB0A"/>
        </w:rPr>
        <w:t xml:space="preserve">aloittavasta yrityksestä, </w:t>
      </w:r>
      <w:r>
        <w:t xml:space="preserve">joka </w:t>
      </w:r>
      <w:r>
        <w:t xml:space="preserve">tarjoaa vakuutuksen ympäristövahinkojen varalta. </w:t>
      </w:r>
      <w:r>
        <w:rPr>
          <w:color w:val="310106"/>
        </w:rPr>
        <w:t xml:space="preserve">Hunter </w:t>
      </w:r>
      <w:r>
        <w:t xml:space="preserve">aikoo </w:t>
      </w:r>
      <w:r>
        <w:t xml:space="preserve">keskittää voimavaransa vakuutusalaan ja vaarallisten jätteiden varastointihankkeeseen suolakaivoksissa.</w:t>
      </w:r>
    </w:p>
    <w:p>
      <w:r>
        <w:rPr>
          <w:b/>
        </w:rPr>
        <w:t xml:space="preserve">Asiakirjan numero 1562</w:t>
      </w:r>
    </w:p>
    <w:p>
      <w:r>
        <w:rPr>
          <w:b/>
        </w:rPr>
        <w:t xml:space="preserve">Asiakirjan tunniste: wsj1860-001</w:t>
      </w:r>
    </w:p>
    <w:p>
      <w:r>
        <w:rPr>
          <w:color w:val="04640D"/>
        </w:rPr>
        <w:t xml:space="preserve">Jaguar PLC:n </w:t>
      </w:r>
      <w:r>
        <w:rPr>
          <w:color w:val="310106"/>
        </w:rPr>
        <w:t xml:space="preserve">puheenjohtaja </w:t>
      </w:r>
      <w:r>
        <w:t xml:space="preserve">uskoo pääsevänsä </w:t>
      </w:r>
      <w:r>
        <w:rPr>
          <w:color w:val="FEFB0A"/>
        </w:rPr>
        <w:t xml:space="preserve">sovintoon </w:t>
      </w:r>
      <w:r>
        <w:t xml:space="preserve">kuukauden kuluessa </w:t>
      </w:r>
      <w:r>
        <w:rPr>
          <w:color w:val="FB5514"/>
        </w:rPr>
        <w:t xml:space="preserve">General Motors Corp.:n kanssa. </w:t>
      </w:r>
      <w:r>
        <w:rPr>
          <w:color w:val="FEFB0A"/>
        </w:rPr>
        <w:t xml:space="preserve">johon sisältyisi halvemman Executive-mallin tuotanto </w:t>
      </w:r>
      <w:r>
        <w:rPr>
          <w:color w:val="00587F"/>
        </w:rPr>
        <w:t xml:space="preserve">brittiläiselle luksusautovalmistajalle</w:t>
      </w:r>
      <w:r>
        <w:t xml:space="preserve">. </w:t>
      </w:r>
      <w:r>
        <w:rPr>
          <w:color w:val="310106"/>
        </w:rPr>
        <w:t xml:space="preserve">Sir John Egan </w:t>
      </w:r>
      <w:r>
        <w:t xml:space="preserve">kertoi </w:t>
      </w:r>
      <w:r>
        <w:rPr>
          <w:color w:val="0BC582"/>
        </w:rPr>
        <w:t xml:space="preserve">eilen </w:t>
      </w:r>
      <w:r>
        <w:t xml:space="preserve">Lontoon autonäyttelyssä </w:t>
      </w:r>
      <w:r>
        <w:rPr>
          <w:color w:val="FEB8C8"/>
        </w:rPr>
        <w:t xml:space="preserve">toimittajille, että </w:t>
      </w:r>
      <w:r>
        <w:t xml:space="preserve">hän olisi "pettynyt, jos [</w:t>
      </w:r>
      <w:r>
        <w:rPr>
          <w:color w:val="9E8317"/>
        </w:rPr>
        <w:t xml:space="preserve">sopimus</w:t>
      </w:r>
      <w:r>
        <w:t xml:space="preserve">] ei toteutuisi kuukauden kuluessa". Hän sanoi, että </w:t>
      </w:r>
      <w:r>
        <w:rPr>
          <w:color w:val="9E8317"/>
        </w:rPr>
        <w:t xml:space="preserve">fuusio </w:t>
      </w:r>
      <w:r>
        <w:t xml:space="preserve">merkitsisi sitä, että </w:t>
      </w:r>
      <w:r>
        <w:rPr>
          <w:color w:val="01190F"/>
        </w:rPr>
        <w:t xml:space="preserve">Jaguar voisi </w:t>
      </w:r>
      <w:r>
        <w:t xml:space="preserve">"kehittää </w:t>
      </w:r>
      <w:r>
        <w:rPr>
          <w:color w:val="58018B"/>
        </w:rPr>
        <w:t xml:space="preserve">autoja nykyistä alempaan hintaluokkaan", koska se voisi käyttää </w:t>
      </w:r>
      <w:r>
        <w:rPr>
          <w:color w:val="847D81"/>
        </w:rPr>
        <w:t xml:space="preserve">General Motorsin </w:t>
      </w:r>
      <w:r>
        <w:t xml:space="preserve">suuren volyymin osien tuotantoa</w:t>
      </w:r>
      <w:r>
        <w:t xml:space="preserve">. </w:t>
      </w:r>
      <w:r>
        <w:t xml:space="preserve">Yhteisten tuotantoyksiköiden perustamisen lisäksi </w:t>
      </w:r>
      <w:r>
        <w:rPr>
          <w:color w:val="847D81"/>
        </w:rPr>
        <w:t xml:space="preserve">General Motors (GM</w:t>
      </w:r>
      <w:r>
        <w:t xml:space="preserve">) </w:t>
      </w:r>
      <w:r>
        <w:t xml:space="preserve">saisi </w:t>
      </w:r>
      <w:r>
        <w:rPr>
          <w:color w:val="FEFB0A"/>
        </w:rPr>
        <w:t xml:space="preserve">sopimuksella </w:t>
      </w:r>
      <w:r>
        <w:rPr>
          <w:color w:val="B70639"/>
        </w:rPr>
        <w:t xml:space="preserve">noin 15 prosentin osuuden, </w:t>
      </w:r>
      <w:r>
        <w:rPr>
          <w:color w:val="703B01"/>
        </w:rPr>
        <w:t xml:space="preserve">joka voisi lopulta </w:t>
      </w:r>
      <w:r>
        <w:rPr>
          <w:color w:val="B70639"/>
        </w:rPr>
        <w:t xml:space="preserve">nousta 30 prosenttiin</w:t>
      </w:r>
      <w:r>
        <w:t xml:space="preserve">. </w:t>
      </w:r>
      <w:r>
        <w:rPr>
          <w:color w:val="01190F"/>
        </w:rPr>
        <w:t xml:space="preserve">Jaguar </w:t>
      </w:r>
      <w:r>
        <w:t xml:space="preserve">uskoo, että ystävällinen liitto </w:t>
      </w:r>
      <w:r>
        <w:rPr>
          <w:color w:val="847D81"/>
        </w:rPr>
        <w:t xml:space="preserve">GM:n kanssa </w:t>
      </w:r>
      <w:r>
        <w:t xml:space="preserve">torjuu </w:t>
      </w:r>
      <w:r>
        <w:rPr>
          <w:color w:val="F7F1DF"/>
        </w:rPr>
        <w:t xml:space="preserve">Ford Motor Co:n </w:t>
      </w:r>
      <w:r>
        <w:t xml:space="preserve">epätoivotut ehdotukset</w:t>
      </w:r>
      <w:r>
        <w:t xml:space="preserve">. </w:t>
      </w:r>
      <w:r>
        <w:rPr>
          <w:color w:val="118B8A"/>
        </w:rPr>
        <w:t xml:space="preserve">Ford</w:t>
      </w:r>
      <w:r>
        <w:rPr>
          <w:color w:val="F7F1DF"/>
        </w:rPr>
        <w:t xml:space="preserve">, joka on </w:t>
      </w:r>
      <w:r>
        <w:rPr>
          <w:color w:val="4AFEFA"/>
        </w:rPr>
        <w:t xml:space="preserve">Jaguarin </w:t>
      </w:r>
      <w:r>
        <w:rPr>
          <w:color w:val="F7F1DF"/>
        </w:rPr>
        <w:t xml:space="preserve">suurin osakkeenomistaja nostettuaan tällä viikolla osuutensa 10,4 prosenttiin, </w:t>
      </w:r>
      <w:r>
        <w:t xml:space="preserve">on kuitenkin yhä enemmän painostanut neuvotteluihin </w:t>
      </w:r>
      <w:r>
        <w:rPr>
          <w:color w:val="310106"/>
        </w:rPr>
        <w:t xml:space="preserve">Sir John Eganin kanssa</w:t>
      </w:r>
      <w:r>
        <w:t xml:space="preserve">. </w:t>
      </w:r>
      <w:r>
        <w:t xml:space="preserve">"Olemme pääsemässä </w:t>
      </w:r>
      <w:r>
        <w:rPr>
          <w:color w:val="FCB164"/>
        </w:rPr>
        <w:t xml:space="preserve">pisteeseen, </w:t>
      </w:r>
      <w:r>
        <w:rPr>
          <w:color w:val="796EE6"/>
        </w:rPr>
        <w:t xml:space="preserve">jossa meidän </w:t>
      </w:r>
      <w:r>
        <w:rPr>
          <w:color w:val="000D2C"/>
        </w:rPr>
        <w:t xml:space="preserve">on </w:t>
      </w:r>
      <w:r>
        <w:rPr>
          <w:color w:val="000D2C"/>
        </w:rPr>
        <w:t xml:space="preserve">tavattava </w:t>
      </w:r>
      <w:r>
        <w:rPr>
          <w:color w:val="53495F"/>
        </w:rPr>
        <w:t xml:space="preserve">hänet", </w:t>
      </w:r>
      <w:r>
        <w:rPr>
          <w:color w:val="61FC03"/>
        </w:rPr>
        <w:t xml:space="preserve">Fordin </w:t>
      </w:r>
      <w:r>
        <w:rPr>
          <w:color w:val="F95475"/>
        </w:rPr>
        <w:t xml:space="preserve">virkamies </w:t>
      </w:r>
      <w:r>
        <w:t xml:space="preserve">sanoi </w:t>
      </w:r>
      <w:r>
        <w:rPr>
          <w:color w:val="0BC582"/>
        </w:rPr>
        <w:t xml:space="preserve">eilen</w:t>
      </w:r>
      <w:r>
        <w:t xml:space="preserve">. </w:t>
      </w:r>
      <w:r>
        <w:t xml:space="preserve">Hän lisäsi, että </w:t>
      </w:r>
      <w:r>
        <w:rPr>
          <w:color w:val="F7F1DF"/>
        </w:rPr>
        <w:t xml:space="preserve">Ford </w:t>
      </w:r>
      <w:r>
        <w:t xml:space="preserve">todennäköisesti uudistaa </w:t>
      </w:r>
      <w:r>
        <w:rPr>
          <w:color w:val="5D9608"/>
        </w:rPr>
        <w:t xml:space="preserve">tapaamispyyntönsä </w:t>
      </w:r>
      <w:r>
        <w:t xml:space="preserve">pian. </w:t>
      </w:r>
      <w:r>
        <w:rPr>
          <w:color w:val="310106"/>
        </w:rPr>
        <w:t xml:space="preserve">Sir John Egan </w:t>
      </w:r>
      <w:r>
        <w:t xml:space="preserve">on torjunut </w:t>
      </w:r>
      <w:r>
        <w:rPr>
          <w:color w:val="F7F1DF"/>
        </w:rPr>
        <w:t xml:space="preserve">Fordin ehdot</w:t>
      </w:r>
      <w:r>
        <w:t xml:space="preserve">ukset </w:t>
      </w:r>
      <w:r>
        <w:rPr>
          <w:color w:val="DE98FD"/>
        </w:rPr>
        <w:t xml:space="preserve">siitä lähtien, kun </w:t>
      </w:r>
      <w:r>
        <w:rPr>
          <w:color w:val="4F584E"/>
        </w:rPr>
        <w:t xml:space="preserve">yhdysvaltalainen autojätti teki </w:t>
      </w:r>
      <w:r>
        <w:rPr>
          <w:color w:val="DE98FD"/>
        </w:rPr>
        <w:t xml:space="preserve">viime kuussa yllättävän tarjouksen jopa 15 prosentin osuudesta </w:t>
      </w:r>
      <w:r>
        <w:rPr>
          <w:color w:val="248AD0"/>
        </w:rPr>
        <w:t xml:space="preserve">Jaguarista</w:t>
      </w:r>
      <w:r>
        <w:t xml:space="preserve">. </w:t>
      </w:r>
      <w:r>
        <w:rPr>
          <w:color w:val="F7F1DF"/>
        </w:rPr>
        <w:t xml:space="preserve">Ford </w:t>
      </w:r>
      <w:r>
        <w:t xml:space="preserve">on ilmoittanut, että se voisi myöhemmin hankkia enemmistöosuuden. "Minun </w:t>
      </w:r>
      <w:r>
        <w:t xml:space="preserve">ei ole pakko istua alas ja puhua kaikkien kanssa", </w:t>
      </w:r>
      <w:r>
        <w:rPr>
          <w:color w:val="04640D"/>
        </w:rPr>
        <w:t xml:space="preserve">Jaguarin </w:t>
      </w:r>
      <w:r>
        <w:rPr>
          <w:color w:val="310106"/>
        </w:rPr>
        <w:t xml:space="preserve">puheenjohtaja </w:t>
      </w:r>
      <w:r>
        <w:t xml:space="preserve">sanoi </w:t>
      </w:r>
      <w:r>
        <w:rPr>
          <w:color w:val="0BC582"/>
        </w:rPr>
        <w:t xml:space="preserve">eilen</w:t>
      </w:r>
      <w:r>
        <w:t xml:space="preserve">. </w:t>
      </w:r>
      <w:r>
        <w:t xml:space="preserve">Hän ei kuitenkaan sulkenut pois </w:t>
      </w:r>
      <w:r>
        <w:t xml:space="preserve">mahdollisuutta keskustella </w:t>
      </w:r>
      <w:r>
        <w:rPr>
          <w:color w:val="F7F1DF"/>
        </w:rPr>
        <w:t xml:space="preserve">Fordin kanssa. </w:t>
      </w:r>
      <w:r>
        <w:rPr>
          <w:color w:val="01190F"/>
        </w:rPr>
        <w:t xml:space="preserve">Ylpeä mutta taloudellisesti vaikeuksissa oleva brittiläinen yritys </w:t>
      </w:r>
      <w:r>
        <w:t xml:space="preserve">kannattaa edelleen </w:t>
      </w:r>
      <w:r>
        <w:t xml:space="preserve">itsenäisyyttä ja julkista omistusta, vaikka </w:t>
      </w:r>
      <w:r>
        <w:rPr>
          <w:color w:val="F7F1DF"/>
        </w:rPr>
        <w:t xml:space="preserve">Ford </w:t>
      </w:r>
      <w:r>
        <w:t xml:space="preserve">lupasi, että se saisi </w:t>
      </w:r>
      <w:r>
        <w:t xml:space="preserve">käyttöönsä rahaa ja teknologista osaamista. </w:t>
      </w:r>
      <w:r>
        <w:rPr>
          <w:color w:val="310106"/>
        </w:rPr>
        <w:t xml:space="preserve">Sir John Egan </w:t>
      </w:r>
      <w:r>
        <w:t xml:space="preserve">totesi, että </w:t>
      </w:r>
      <w:r>
        <w:rPr>
          <w:color w:val="847D81"/>
        </w:rPr>
        <w:t xml:space="preserve">GM, joka on ollut pitkään </w:t>
      </w:r>
      <w:r>
        <w:rPr>
          <w:color w:val="5C5300"/>
        </w:rPr>
        <w:t xml:space="preserve">Jaguarin </w:t>
      </w:r>
      <w:r>
        <w:rPr>
          <w:color w:val="847D81"/>
        </w:rPr>
        <w:t xml:space="preserve">tavarantoimittaja</w:t>
      </w:r>
      <w:r>
        <w:t xml:space="preserve">, on samaa mieltä siitä, että "meidän pitäisi pysyä itsenäisenä yrityksenä". Hän sanoi, </w:t>
      </w:r>
      <w:r>
        <w:t xml:space="preserve">että </w:t>
      </w:r>
      <w:r>
        <w:rPr>
          <w:color w:val="01190F"/>
        </w:rPr>
        <w:t xml:space="preserve">Jaguar </w:t>
      </w:r>
      <w:r>
        <w:t xml:space="preserve">oli aloittanut neuvottelut </w:t>
      </w:r>
      <w:r>
        <w:rPr>
          <w:color w:val="847D81"/>
        </w:rPr>
        <w:t xml:space="preserve">GM:n </w:t>
      </w:r>
      <w:r>
        <w:t xml:space="preserve">ja useiden muiden autonvalmistajien </w:t>
      </w:r>
      <w:r>
        <w:rPr>
          <w:color w:val="847D81"/>
        </w:rPr>
        <w:t xml:space="preserve">kanssa </w:t>
      </w:r>
      <w:r>
        <w:t xml:space="preserve">vuosi sitten, mutta </w:t>
      </w:r>
      <w:r>
        <w:rPr>
          <w:color w:val="9F6551"/>
        </w:rPr>
        <w:t xml:space="preserve">muut </w:t>
      </w:r>
      <w:r>
        <w:t xml:space="preserve">"ovat jääneet sivuun, koska osakkeen hinta on ylittänyt 4 puntaa (6,30 dollaria)". </w:t>
      </w:r>
      <w:r>
        <w:rPr>
          <w:color w:val="932C70"/>
        </w:rPr>
        <w:t xml:space="preserve">Jaguarin </w:t>
      </w:r>
      <w:r>
        <w:rPr>
          <w:color w:val="BCFEC6"/>
        </w:rPr>
        <w:t xml:space="preserve">osakkeilla </w:t>
      </w:r>
      <w:r>
        <w:t xml:space="preserve">käytiin kauppaa noin 405 pennillä </w:t>
      </w:r>
      <w:r>
        <w:t xml:space="preserve">ennen </w:t>
      </w:r>
      <w:r>
        <w:rPr>
          <w:color w:val="F7F1DF"/>
        </w:rPr>
        <w:t xml:space="preserve">Fordin </w:t>
      </w:r>
      <w:r>
        <w:t xml:space="preserve">alkuperäistä ilmoitusta, mutta </w:t>
      </w:r>
      <w:r>
        <w:t xml:space="preserve">sitä seurannut yritysostohulluus on nostanut osaketta. </w:t>
      </w:r>
      <w:r>
        <w:rPr>
          <w:color w:val="2B1B04"/>
        </w:rPr>
        <w:t xml:space="preserve">Osakkeet </w:t>
      </w:r>
      <w:r>
        <w:rPr>
          <w:color w:val="2B1B04"/>
        </w:rPr>
        <w:t xml:space="preserve">noteerattiin </w:t>
      </w:r>
      <w:r>
        <w:rPr>
          <w:color w:val="B5AFC4"/>
        </w:rPr>
        <w:t xml:space="preserve">eilen illalla </w:t>
      </w:r>
      <w:r>
        <w:rPr>
          <w:color w:val="2B1B04"/>
        </w:rPr>
        <w:t xml:space="preserve">Lontoon pörssissä 673 pennillä, </w:t>
      </w:r>
      <w:r>
        <w:t xml:space="preserve">mikä merkitsee </w:t>
      </w:r>
      <w:r>
        <w:t xml:space="preserve">19 pennin </w:t>
      </w:r>
      <w:r>
        <w:rPr>
          <w:color w:val="2B1B04"/>
        </w:rPr>
        <w:t xml:space="preserve">nousua. </w:t>
      </w:r>
      <w:r>
        <w:t xml:space="preserve">Executive-malliston kehittäminen </w:t>
      </w:r>
      <w:r>
        <w:t xml:space="preserve">merkitsisi merkittävää muutosta </w:t>
      </w:r>
      <w:r>
        <w:rPr>
          <w:color w:val="01190F"/>
        </w:rPr>
        <w:t xml:space="preserve">Britannian johtavalle luksusautojen valmistajalle. </w:t>
      </w:r>
      <w:r>
        <w:rPr>
          <w:color w:val="D4C67A"/>
        </w:rPr>
        <w:t xml:space="preserve">Tyypillinen brittiläinen edustusauto </w:t>
      </w:r>
      <w:r>
        <w:t xml:space="preserve">on massatuotantoa ja pienempi kuin luksusauto. Se </w:t>
      </w:r>
      <w:r>
        <w:t xml:space="preserve">maksaa yleensä enintään 25 000 puntaa (39 400 dollaria) - noin 16 000 puntaa vähemmän kuin </w:t>
      </w:r>
      <w:r>
        <w:rPr>
          <w:color w:val="C2A393"/>
        </w:rPr>
        <w:t xml:space="preserve">Jaguarin </w:t>
      </w:r>
      <w:r>
        <w:rPr>
          <w:color w:val="AE7AA1"/>
        </w:rPr>
        <w:t xml:space="preserve">kalleimmat mallit, </w:t>
      </w:r>
      <w:r>
        <w:rPr>
          <w:color w:val="0232FD"/>
        </w:rPr>
        <w:t xml:space="preserve">jotka ovat tunnettuja </w:t>
      </w:r>
      <w:r>
        <w:rPr>
          <w:color w:val="AE7AA1"/>
        </w:rPr>
        <w:t xml:space="preserve">käsintehtyistä nahkaverhoiluistaan</w:t>
      </w:r>
      <w:r>
        <w:t xml:space="preserve">. </w:t>
      </w:r>
      <w:r>
        <w:t xml:space="preserve">"Meillä on suunnitelmia </w:t>
      </w:r>
      <w:r>
        <w:rPr>
          <w:color w:val="6A3A35"/>
        </w:rPr>
        <w:t xml:space="preserve">tällaisista [johto]autoista, mutta emme ole </w:t>
      </w:r>
      <w:r>
        <w:t xml:space="preserve">vielä pystyneet </w:t>
      </w:r>
      <w:r>
        <w:t xml:space="preserve">kehittämään </w:t>
      </w:r>
      <w:r>
        <w:rPr>
          <w:color w:val="6A3A35"/>
        </w:rPr>
        <w:t xml:space="preserve">niitä", </w:t>
      </w:r>
      <w:r>
        <w:rPr>
          <w:color w:val="310106"/>
        </w:rPr>
        <w:t xml:space="preserve">Sir John Egan </w:t>
      </w:r>
      <w:r>
        <w:t xml:space="preserve">sanoi</w:t>
      </w:r>
      <w:r>
        <w:t xml:space="preserve">. </w:t>
      </w:r>
      <w:r>
        <w:t xml:space="preserve">GM:n </w:t>
      </w:r>
      <w:r>
        <w:rPr>
          <w:color w:val="BA6801"/>
        </w:rPr>
        <w:t xml:space="preserve">apu </w:t>
      </w:r>
      <w:r>
        <w:t xml:space="preserve">antaisi [</w:t>
      </w:r>
      <w:r>
        <w:rPr>
          <w:color w:val="01190F"/>
        </w:rPr>
        <w:t xml:space="preserve">Jaguarille</w:t>
      </w:r>
      <w:r>
        <w:t xml:space="preserve">] mahdollisuuden </w:t>
      </w:r>
      <w:r>
        <w:t xml:space="preserve">tuottaa laajempaa autovalikoimaa. Executive-malli lisäisi tuntuvasti </w:t>
      </w:r>
      <w:r>
        <w:rPr>
          <w:color w:val="16C0D0"/>
        </w:rPr>
        <w:t xml:space="preserve">Jaguarin </w:t>
      </w:r>
      <w:r>
        <w:rPr>
          <w:color w:val="168E5C"/>
        </w:rPr>
        <w:t xml:space="preserve">vuotuista tuotantomäärää, </w:t>
      </w:r>
      <w:r>
        <w:rPr>
          <w:color w:val="168E5C"/>
        </w:rPr>
        <w:t xml:space="preserve">joka </w:t>
      </w:r>
      <w:r>
        <w:rPr>
          <w:color w:val="168E5C"/>
        </w:rPr>
        <w:t xml:space="preserve">on nyt 50 000 autoa</w:t>
      </w:r>
      <w:r>
        <w:t xml:space="preserve">. "Kyse on </w:t>
      </w:r>
      <w:r>
        <w:t xml:space="preserve">parista sadasta tuhannesta vuodessa", sanoi </w:t>
      </w:r>
      <w:r>
        <w:rPr>
          <w:color w:val="014347"/>
        </w:rPr>
        <w:t xml:space="preserve">Bob Barber, </w:t>
      </w:r>
      <w:r>
        <w:rPr>
          <w:color w:val="233809"/>
        </w:rPr>
        <w:t xml:space="preserve">brittiläisen välitysfirman James Capel &amp; Co:n </w:t>
      </w:r>
      <w:r>
        <w:rPr>
          <w:color w:val="014347"/>
        </w:rPr>
        <w:t xml:space="preserve">autoanalyytikko. </w:t>
      </w:r>
      <w:r>
        <w:rPr>
          <w:color w:val="42083B"/>
        </w:rPr>
        <w:t xml:space="preserve">Neuvotteluista perillä</w:t>
      </w:r>
      <w:r>
        <w:t xml:space="preserve"> olevien lähteiden mukaan </w:t>
      </w:r>
      <w:r>
        <w:rPr>
          <w:color w:val="FEFB0A"/>
        </w:rPr>
        <w:t xml:space="preserve">sopimus </w:t>
      </w:r>
      <w:r>
        <w:rPr>
          <w:color w:val="FB5514"/>
        </w:rPr>
        <w:t xml:space="preserve">GM:n kanssa </w:t>
      </w:r>
      <w:r>
        <w:t xml:space="preserve">voitaisiin tehdä </w:t>
      </w:r>
      <w:r>
        <w:t xml:space="preserve">jopa kahdessa viikossa. </w:t>
      </w:r>
      <w:r>
        <w:rPr>
          <w:color w:val="FEFB0A"/>
        </w:rPr>
        <w:t xml:space="preserve">Kauppa </w:t>
      </w:r>
      <w:r>
        <w:t xml:space="preserve">edellyttäisi </w:t>
      </w:r>
      <w:r>
        <w:rPr>
          <w:color w:val="023087"/>
        </w:rPr>
        <w:t xml:space="preserve">Jaguarin </w:t>
      </w:r>
      <w:r>
        <w:rPr>
          <w:color w:val="82785D"/>
        </w:rPr>
        <w:t xml:space="preserve">osakkeenomistajien </w:t>
      </w:r>
      <w:r>
        <w:t xml:space="preserve">enemmistön hyväksyntää</w:t>
      </w:r>
      <w:r>
        <w:t xml:space="preserve">. </w:t>
      </w:r>
      <w:r>
        <w:t xml:space="preserve">"</w:t>
      </w:r>
      <w:r>
        <w:rPr>
          <w:color w:val="B7DAD2"/>
        </w:rPr>
        <w:t xml:space="preserve">Meidän on </w:t>
      </w:r>
      <w:r>
        <w:rPr>
          <w:color w:val="B7DAD2"/>
        </w:rPr>
        <w:t xml:space="preserve">tehtävä siitä riittävän houkutteleva, jotta </w:t>
      </w:r>
      <w:r>
        <w:rPr>
          <w:color w:val="ECEDFE"/>
        </w:rPr>
        <w:t xml:space="preserve">[</w:t>
      </w:r>
      <w:r>
        <w:rPr>
          <w:color w:val="2B2D32"/>
        </w:rPr>
        <w:t xml:space="preserve">osakkeenomistajat</w:t>
      </w:r>
      <w:r>
        <w:rPr>
          <w:color w:val="ECEDFE"/>
        </w:rPr>
        <w:t xml:space="preserve">] hyväksyvät </w:t>
      </w:r>
      <w:r>
        <w:rPr>
          <w:color w:val="8C41BB"/>
        </w:rPr>
        <w:t xml:space="preserve">sen", </w:t>
      </w:r>
      <w:r>
        <w:rPr>
          <w:color w:val="310106"/>
        </w:rPr>
        <w:t xml:space="preserve">Sir John Egan </w:t>
      </w:r>
      <w:r>
        <w:t xml:space="preserve">sanoi</w:t>
      </w:r>
      <w:r>
        <w:t xml:space="preserve">. </w:t>
      </w:r>
      <w:r>
        <w:rPr>
          <w:color w:val="895E6B"/>
        </w:rPr>
        <w:t xml:space="preserve">Jaguarin </w:t>
      </w:r>
      <w:r>
        <w:rPr>
          <w:color w:val="F8907D"/>
        </w:rPr>
        <w:t xml:space="preserve">puheenjohtaja </w:t>
      </w:r>
      <w:r>
        <w:t xml:space="preserve">myönsi, että </w:t>
      </w:r>
      <w:r>
        <w:rPr>
          <w:color w:val="94C661"/>
        </w:rPr>
        <w:t xml:space="preserve">se voi </w:t>
      </w:r>
      <w:r>
        <w:t xml:space="preserve">olla vaikeaa, </w:t>
      </w:r>
      <w:r>
        <w:t xml:space="preserve">"</w:t>
      </w:r>
      <w:r>
        <w:rPr>
          <w:color w:val="788E95"/>
        </w:rPr>
        <w:t xml:space="preserve">kun joku muu hengittää niskaasi</w:t>
      </w:r>
      <w:r>
        <w:t xml:space="preserve">". "</w:t>
      </w:r>
      <w:r>
        <w:rPr>
          <w:color w:val="F7F1DF"/>
        </w:rPr>
        <w:t xml:space="preserve">Ford </w:t>
      </w:r>
      <w:r>
        <w:t xml:space="preserve">yrittää todennäköisesti vastata </w:t>
      </w:r>
      <w:r>
        <w:rPr>
          <w:color w:val="FEFB0A"/>
        </w:rPr>
        <w:t xml:space="preserve">ehdotukseen </w:t>
      </w:r>
      <w:r>
        <w:t xml:space="preserve">turvautumalla yhdysvaltalaisten yritysostospekulanttien tukeen ja houkuttelemalla tekemään korkeamman ostotarjouksen myöhemmin", sanoi Stephen Reitman, lontoolaisen välitysyhtiön UBS Phillips &amp; Drew:n Euroopan autoteollisuuden analyytikko. </w:t>
      </w:r>
      <w:r>
        <w:rPr>
          <w:color w:val="576094"/>
        </w:rPr>
        <w:t xml:space="preserve">Ford </w:t>
      </w:r>
      <w:r>
        <w:t xml:space="preserve">ei voi tehdä täysin pätevää ostotarjousta </w:t>
      </w:r>
      <w:r>
        <w:rPr>
          <w:color w:val="01190F"/>
        </w:rPr>
        <w:t xml:space="preserve">Jaguarista ennen kuin </w:t>
      </w:r>
      <w:r>
        <w:rPr>
          <w:color w:val="DB1474"/>
        </w:rPr>
        <w:t xml:space="preserve">Britannian hallituksen rajoitukset </w:t>
      </w:r>
      <w:r>
        <w:t xml:space="preserve">päättyvät</w:t>
      </w:r>
      <w:r>
        <w:t xml:space="preserve">. </w:t>
      </w:r>
      <w:r>
        <w:rPr>
          <w:color w:val="DB1474"/>
        </w:rPr>
        <w:t xml:space="preserve">Yritysostojen vastainen toimenpide </w:t>
      </w:r>
      <w:r>
        <w:t xml:space="preserve">estää </w:t>
      </w:r>
      <w:r>
        <w:rPr>
          <w:color w:val="8489AE"/>
        </w:rPr>
        <w:t xml:space="preserve">ulkomaisia sijoittajia </w:t>
      </w:r>
      <w:r>
        <w:t xml:space="preserve">ostamasta yli 15 prosenttia </w:t>
      </w:r>
      <w:r>
        <w:rPr>
          <w:color w:val="01190F"/>
        </w:rPr>
        <w:t xml:space="preserve">Jaguarin </w:t>
      </w:r>
      <w:r>
        <w:t xml:space="preserve">osakkeista ilman lupaa ennen 31. joulukuuta 1990</w:t>
      </w:r>
      <w:r>
        <w:t xml:space="preserve">. </w:t>
      </w:r>
      <w:r>
        <w:rPr>
          <w:color w:val="860E04"/>
        </w:rPr>
        <w:t xml:space="preserve">Kun </w:t>
      </w:r>
      <w:r>
        <w:rPr>
          <w:color w:val="FBC206"/>
        </w:rPr>
        <w:t xml:space="preserve">Fordilla</w:t>
      </w:r>
      <w:r>
        <w:rPr>
          <w:color w:val="860E04"/>
        </w:rPr>
        <w:t xml:space="preserve"> on 10,4 prosentin omistusosuus, se voi kuitenkin </w:t>
      </w:r>
      <w:r>
        <w:rPr>
          <w:color w:val="860E04"/>
        </w:rPr>
        <w:t xml:space="preserve">kutsua koolle </w:t>
      </w:r>
      <w:r>
        <w:rPr>
          <w:color w:val="F2CDFE"/>
        </w:rPr>
        <w:t xml:space="preserve">Jaguarin </w:t>
      </w:r>
      <w:r>
        <w:rPr>
          <w:color w:val="6EAB9B"/>
        </w:rPr>
        <w:t xml:space="preserve">osakkeenomistajien </w:t>
      </w:r>
      <w:r>
        <w:rPr>
          <w:color w:val="860E04"/>
        </w:rPr>
        <w:t xml:space="preserve">ylimääräisen yhtiökokouksen </w:t>
      </w:r>
      <w:r>
        <w:rPr>
          <w:color w:val="860E04"/>
        </w:rPr>
        <w:t xml:space="preserve">ja vaatia </w:t>
      </w:r>
      <w:r>
        <w:rPr>
          <w:color w:val="860E04"/>
        </w:rPr>
        <w:t xml:space="preserve">heitä </w:t>
      </w:r>
      <w:r>
        <w:rPr>
          <w:color w:val="760035"/>
        </w:rPr>
        <w:t xml:space="preserve">poistamaan </w:t>
      </w:r>
      <w:r>
        <w:rPr>
          <w:color w:val="645341"/>
        </w:rPr>
        <w:t xml:space="preserve">rajoitukset </w:t>
      </w:r>
      <w:r>
        <w:rPr>
          <w:color w:val="760035"/>
        </w:rPr>
        <w:t xml:space="preserve">ennenaikaisesti</w:t>
      </w:r>
      <w:r>
        <w:t xml:space="preserve">. </w:t>
      </w:r>
      <w:r>
        <w:t xml:space="preserve">"Heillä on </w:t>
      </w:r>
      <w:r>
        <w:rPr>
          <w:color w:val="647A41"/>
        </w:rPr>
        <w:t xml:space="preserve">erittäin tehokas ase", jonka avulla </w:t>
      </w:r>
      <w:r>
        <w:rPr>
          <w:color w:val="E3F894"/>
        </w:rPr>
        <w:t xml:space="preserve">Ford </w:t>
      </w:r>
      <w:r>
        <w:rPr>
          <w:color w:val="647A41"/>
        </w:rPr>
        <w:t xml:space="preserve">voisi </w:t>
      </w:r>
      <w:r>
        <w:rPr>
          <w:color w:val="647A41"/>
        </w:rPr>
        <w:t xml:space="preserve">tehdä ostotarjouksen </w:t>
      </w:r>
      <w:r>
        <w:rPr>
          <w:color w:val="F9D7CD"/>
        </w:rPr>
        <w:t xml:space="preserve">Jaguarista </w:t>
      </w:r>
      <w:r>
        <w:rPr>
          <w:color w:val="647A41"/>
        </w:rPr>
        <w:t xml:space="preserve">aikaisemmin</w:t>
      </w:r>
      <w:r>
        <w:t xml:space="preserve">, uskoo </w:t>
      </w:r>
      <w:r>
        <w:rPr>
          <w:color w:val="014347"/>
        </w:rPr>
        <w:t xml:space="preserve">Bob Barber </w:t>
      </w:r>
      <w:r>
        <w:rPr>
          <w:color w:val="233809"/>
        </w:rPr>
        <w:t xml:space="preserve">välitysyhtiö James Capelista</w:t>
      </w:r>
      <w:r>
        <w:t xml:space="preserve">. </w:t>
      </w:r>
      <w:r>
        <w:t xml:space="preserve">Muuten </w:t>
      </w:r>
      <w:r>
        <w:rPr>
          <w:color w:val="01190F"/>
        </w:rPr>
        <w:t xml:space="preserve">Jaguar </w:t>
      </w:r>
      <w:r>
        <w:t xml:space="preserve">olisi saattanut joutua sietämään yli vuoden ajan sitä, että </w:t>
      </w:r>
      <w:r>
        <w:rPr>
          <w:color w:val="876128"/>
        </w:rPr>
        <w:t xml:space="preserve">kaksi yhdysvaltalaista autojättiä </w:t>
      </w:r>
      <w:r>
        <w:t xml:space="preserve">omistaa kumpikin 15 prosentin osuuden. "Olisi </w:t>
      </w:r>
      <w:r>
        <w:t xml:space="preserve">vaikea nähdä, miten </w:t>
      </w:r>
      <w:r>
        <w:rPr>
          <w:color w:val="01FB92"/>
        </w:rPr>
        <w:t xml:space="preserve">autoyhtiö </w:t>
      </w:r>
      <w:r>
        <w:rPr>
          <w:color w:val="A1A711"/>
        </w:rPr>
        <w:t xml:space="preserve">voitaisiin </w:t>
      </w:r>
      <w:r>
        <w:rPr>
          <w:color w:val="A1A711"/>
        </w:rPr>
        <w:t xml:space="preserve">omistaa kollektiivisesti", </w:t>
      </w:r>
      <w:r>
        <w:rPr>
          <w:color w:val="310106"/>
        </w:rPr>
        <w:t xml:space="preserve">Sir John Egan </w:t>
      </w:r>
      <w:r>
        <w:t xml:space="preserve">sanoi</w:t>
      </w:r>
      <w:r>
        <w:t xml:space="preserve">. </w:t>
      </w:r>
      <w:r>
        <w:rPr>
          <w:color w:val="A1A711"/>
        </w:rPr>
        <w:t xml:space="preserve">"</w:t>
      </w:r>
      <w:r>
        <w:rPr>
          <w:color w:val="A1A711"/>
        </w:rPr>
        <w:t xml:space="preserve">Näin </w:t>
      </w:r>
      <w:r>
        <w:t xml:space="preserve">ei ole koskaan </w:t>
      </w:r>
      <w:r>
        <w:t xml:space="preserve">ennen </w:t>
      </w:r>
      <w:r>
        <w:t xml:space="preserve">käynyt, mutta aina on ensimmäinen kerta."</w:t>
      </w:r>
    </w:p>
    <w:p>
      <w:r>
        <w:rPr>
          <w:b/>
        </w:rPr>
        <w:t xml:space="preserve">Asiakirjan numero 1563</w:t>
      </w:r>
    </w:p>
    <w:p>
      <w:r>
        <w:rPr>
          <w:b/>
        </w:rPr>
        <w:t xml:space="preserve">Asiakirjan tunniste: wsj1861-001</w:t>
      </w:r>
    </w:p>
    <w:p>
      <w:r>
        <w:t xml:space="preserve">Vaikka </w:t>
      </w:r>
      <w:r>
        <w:rPr>
          <w:color w:val="310106"/>
        </w:rPr>
        <w:t xml:space="preserve">kaksi Baby Bells -yhtiötä </w:t>
      </w:r>
      <w:r>
        <w:t xml:space="preserve">ilmoitti liittymien, käytön ja sääntelemättömän liiketoiminnan tulojen kasvaneen merkittävästi, </w:t>
      </w:r>
      <w:r>
        <w:rPr>
          <w:color w:val="04640D"/>
        </w:rPr>
        <w:t xml:space="preserve">toinen yhtiö </w:t>
      </w:r>
      <w:r>
        <w:t xml:space="preserve">ilmoitti </w:t>
      </w:r>
      <w:r>
        <w:rPr>
          <w:color w:val="FB5514"/>
        </w:rPr>
        <w:t xml:space="preserve">kolmannen neljänneksen </w:t>
      </w:r>
      <w:r>
        <w:t xml:space="preserve">nettotuloksensa kasvaneen hieman, </w:t>
      </w:r>
      <w:r>
        <w:t xml:space="preserve">kun taas toinen yhtiö ilmoitti pienemmästä laskusta. </w:t>
      </w:r>
      <w:r>
        <w:rPr>
          <w:color w:val="04640D"/>
        </w:rPr>
        <w:t xml:space="preserve">Ameritech Corp:n </w:t>
      </w:r>
      <w:r>
        <w:t xml:space="preserve">liikevaihto kasvoi </w:t>
      </w:r>
      <w:r>
        <w:t xml:space="preserve">2,8 prosenttia sen jälkeen, kun merkittävä liikevaihdon kasvu kompensoitiin jonkin verran </w:t>
      </w:r>
      <w:r>
        <w:rPr>
          <w:color w:val="E115C0"/>
        </w:rPr>
        <w:t xml:space="preserve">palautuksilla ja </w:t>
      </w:r>
      <w:r>
        <w:rPr>
          <w:color w:val="E115C0"/>
        </w:rPr>
        <w:t xml:space="preserve">sääntelyviranomaisten </w:t>
      </w:r>
      <w:r>
        <w:rPr>
          <w:color w:val="00587F"/>
        </w:rPr>
        <w:t xml:space="preserve">määräämillä </w:t>
      </w:r>
      <w:r>
        <w:rPr>
          <w:color w:val="E115C0"/>
        </w:rPr>
        <w:t xml:space="preserve">hinnanalennuksilla </w:t>
      </w:r>
      <w:r>
        <w:rPr>
          <w:color w:val="E115C0"/>
        </w:rPr>
        <w:t xml:space="preserve">Keskilännen alueella</w:t>
      </w:r>
      <w:r>
        <w:t xml:space="preserve">. </w:t>
      </w:r>
      <w:r>
        <w:rPr>
          <w:color w:val="FEB8C8"/>
        </w:rPr>
        <w:t xml:space="preserve">BellSouth Corp:n </w:t>
      </w:r>
      <w:r>
        <w:rPr>
          <w:color w:val="9E8317"/>
        </w:rPr>
        <w:t xml:space="preserve">kolmannen neljänneksen </w:t>
      </w:r>
      <w:r>
        <w:rPr>
          <w:color w:val="0BC582"/>
        </w:rPr>
        <w:t xml:space="preserve">liikevaihto </w:t>
      </w:r>
      <w:r>
        <w:rPr>
          <w:color w:val="0BC582"/>
        </w:rPr>
        <w:t xml:space="preserve">laski 3,8 prosenttia </w:t>
      </w:r>
      <w:r>
        <w:rPr>
          <w:color w:val="0BC582"/>
        </w:rPr>
        <w:t xml:space="preserve">velkojen jälleenrahoituksen, </w:t>
      </w:r>
      <w:r>
        <w:rPr>
          <w:color w:val="58018B"/>
        </w:rPr>
        <w:t xml:space="preserve">matkapuhelin- ja hakulaiteyrityksen </w:t>
      </w:r>
      <w:r>
        <w:rPr>
          <w:color w:val="847D81"/>
        </w:rPr>
        <w:t xml:space="preserve">äskettäisen hankinnan </w:t>
      </w:r>
      <w:r>
        <w:rPr>
          <w:color w:val="0BC582"/>
        </w:rPr>
        <w:t xml:space="preserve">sekä kaakkoisalueen hinnanalennusten </w:t>
      </w:r>
      <w:r>
        <w:rPr>
          <w:color w:val="01190F"/>
        </w:rPr>
        <w:t xml:space="preserve">vuoksi</w:t>
      </w:r>
      <w:r>
        <w:t xml:space="preserve">. </w:t>
      </w:r>
      <w:r>
        <w:rPr>
          <w:color w:val="B70639"/>
        </w:rPr>
        <w:t xml:space="preserve">Atlantassa sijaitseva </w:t>
      </w:r>
      <w:r>
        <w:rPr>
          <w:color w:val="B70639"/>
        </w:rPr>
        <w:t xml:space="preserve">BellSouth </w:t>
      </w:r>
      <w:r>
        <w:t xml:space="preserve">Asiakasliittymien määrä </w:t>
      </w:r>
      <w:r>
        <w:t xml:space="preserve">kasvoi </w:t>
      </w:r>
      <w:r>
        <w:t xml:space="preserve">162 000:lla eli 3,5 % </w:t>
      </w:r>
      <w:r>
        <w:rPr>
          <w:color w:val="703B01"/>
        </w:rPr>
        <w:t xml:space="preserve">syyskuussa päättyneellä 12 kuukauden jaksolla. </w:t>
      </w:r>
      <w:r>
        <w:rPr>
          <w:color w:val="FB5514"/>
        </w:rPr>
        <w:t xml:space="preserve">Kolmannella neljänneksellä </w:t>
      </w:r>
      <w:r>
        <w:t xml:space="preserve">liiketoiminnan kokonaistulot kasvoivat 2,6 % 3,46 miljardista dollarista 3,55 miljardiin dollariin.</w:t>
      </w:r>
      <w:r>
        <w:t xml:space="preserve"> Toimintakulut yhteensä kasvoivat 3,5 % 2,69 miljardista 2,78 miljardiin dollariin. Liikennöintiminuuttien kokonaismäärä kasvoi 10,3 prosenttia ja laskutettavat viestit kasvoivat jyrkästi 5,2 prosenttia. </w:t>
      </w:r>
      <w:r>
        <w:rPr>
          <w:color w:val="B70639"/>
        </w:rPr>
        <w:t xml:space="preserve">BellSouthin </w:t>
      </w:r>
      <w:r>
        <w:t xml:space="preserve">hallituksen puheenjohtajan ja toimitusjohtajan </w:t>
      </w:r>
      <w:r>
        <w:t xml:space="preserve">John L. Clendeninin mukaan </w:t>
      </w:r>
      <w:r>
        <w:rPr>
          <w:color w:val="9E8317"/>
        </w:rPr>
        <w:t xml:space="preserve">kolmannen neljänneksen </w:t>
      </w:r>
      <w:r>
        <w:rPr>
          <w:color w:val="0BC582"/>
        </w:rPr>
        <w:t xml:space="preserve">liikevaihdon laskuun vaikuttivat </w:t>
      </w:r>
      <w:r>
        <w:t xml:space="preserve">kolme tekijää. </w:t>
      </w:r>
      <w:r>
        <w:rPr>
          <w:color w:val="F7F1DF"/>
        </w:rPr>
        <w:t xml:space="preserve">481 miljoonan dollarin pitkäaikaisen velan jälleenrahoitus </w:t>
      </w:r>
      <w:r>
        <w:t xml:space="preserve">pienensi nettotulosta 22 miljoonaa dollaria eli viisi senttiä osaketta kohti, mutta säästää pitkällä aikavälillä yli 250 miljoonaa dollaria korkoja. </w:t>
      </w:r>
      <w:r>
        <w:rPr>
          <w:color w:val="B70639"/>
        </w:rPr>
        <w:t xml:space="preserve">Yhtiö </w:t>
      </w:r>
      <w:r>
        <w:t xml:space="preserve">kertoi aiemmin, että sen </w:t>
      </w:r>
      <w:r>
        <w:rPr>
          <w:color w:val="118B8A"/>
        </w:rPr>
        <w:t xml:space="preserve">hiljattain tekemä </w:t>
      </w:r>
      <w:r>
        <w:rPr>
          <w:color w:val="4AFEFA"/>
        </w:rPr>
        <w:t xml:space="preserve">Mobile Communications Corp. of America </w:t>
      </w:r>
      <w:r>
        <w:rPr>
          <w:color w:val="118B8A"/>
        </w:rPr>
        <w:t xml:space="preserve">-yritysosto </w:t>
      </w:r>
      <w:r>
        <w:t xml:space="preserve">vähentää vuoden 1989 tulosta noin 3 %. Tulosta pienensivät lisäksi Floridan, Kentuckyn, Alabaman, Tennesseen ja Louisianan verokantojen laskut. </w:t>
      </w:r>
      <w:r>
        <w:rPr>
          <w:color w:val="04640D"/>
        </w:rPr>
        <w:t xml:space="preserve">Ameritech </w:t>
      </w:r>
      <w:r>
        <w:rPr>
          <w:color w:val="04640D"/>
        </w:rPr>
        <w:t xml:space="preserve">Chicagossa pääkonttoriaan pitävän Ameritechin </w:t>
      </w:r>
      <w:r>
        <w:t xml:space="preserve">asiakasliittymät kasvoivat 402 000:lla eli 2,6 % ja matkapuhelinliittymät 80 000:lla eli 62,3 % </w:t>
      </w:r>
      <w:r>
        <w:rPr>
          <w:color w:val="703B01"/>
        </w:rPr>
        <w:t xml:space="preserve">syyskuun 30. päivänä päättyneellä 12 kuukauden jaksolla. </w:t>
      </w:r>
      <w:r>
        <w:rPr>
          <w:color w:val="FB5514"/>
        </w:rPr>
        <w:t xml:space="preserve">Kolmannella neljänneksellä </w:t>
      </w:r>
      <w:r>
        <w:t xml:space="preserve">liikevaihto kasvoi 1,9 % 2,51 miljardista dollarista 2,55 miljardiin dollariin.</w:t>
      </w:r>
      <w:r>
        <w:t xml:space="preserve"> Liiketoiminnan kulut kasvoivat 2,6 % 2,04 miljardiin dollariin, mukaan lukien 40 miljoonan dollarin kertaluonteinen kulu ennen veroja liittymisbonuksista. Paikallispalveluista saadut tulot kasvoivat 3,5 prosenttia ja hakemistoista ja sääntelemättömästä liiketoiminnasta saadut tulot kasvoivat 9,5 prosenttia. Verkkoonpääsytuotot laskivat kuitenkin 4 % ja maksutuotot laskivat 1,4 %. a - Osoittaa 30. joulukuuta 1988 voimaan tulleen osakkeiden jakamisen 2:1. b - Osoittaa velan ennenaikaisesta kuolettamisesta johtuvan satunnaisen tappion, joka oli viisi senttiä osakkeelta. c - Osoittaa kirjanpitomuutoksen kumulatiivisesta vaikutuksesta johtuvan satunnaisen tappion, joka oli viisi senttiä osakkeelta, ja satunnaisen voiton, joka oli 14 senttiä osakkeelta.</w:t>
      </w:r>
    </w:p>
    <w:p>
      <w:r>
        <w:rPr>
          <w:b/>
        </w:rPr>
        <w:t xml:space="preserve">Asiakirjan numero 1564</w:t>
      </w:r>
    </w:p>
    <w:p>
      <w:r>
        <w:rPr>
          <w:b/>
        </w:rPr>
        <w:t xml:space="preserve">Asiakirjan tunniste: wsj1862-001</w:t>
      </w:r>
    </w:p>
    <w:p>
      <w:r>
        <w:rPr>
          <w:color w:val="310106"/>
        </w:rPr>
        <w:t xml:space="preserve">Wall Street Journalin (WSJ</w:t>
      </w:r>
      <w:r>
        <w:t xml:space="preserve">) "American Way of Shopping" </w:t>
      </w:r>
      <w:r>
        <w:t xml:space="preserve">-tutkimus koostuu </w:t>
      </w:r>
      <w:r>
        <w:rPr>
          <w:color w:val="04640D"/>
        </w:rPr>
        <w:t xml:space="preserve">kahdesta erillisestä kotitalouksien mielipidekyselystä, jotka </w:t>
      </w:r>
      <w:r>
        <w:rPr>
          <w:color w:val="E115C0"/>
        </w:rPr>
        <w:t xml:space="preserve">Peter D. Hart Research Associates </w:t>
      </w:r>
      <w:r>
        <w:rPr>
          <w:color w:val="00587F"/>
        </w:rPr>
        <w:t xml:space="preserve">ja Roper Organization ovat </w:t>
      </w:r>
      <w:r>
        <w:rPr>
          <w:color w:val="FEFB0A"/>
        </w:rPr>
        <w:t xml:space="preserve">toteuttaneet </w:t>
      </w:r>
      <w:r>
        <w:rPr>
          <w:color w:val="FB5514"/>
        </w:rPr>
        <w:t xml:space="preserve">lehden </w:t>
      </w:r>
      <w:r>
        <w:rPr>
          <w:color w:val="04640D"/>
        </w:rPr>
        <w:t xml:space="preserve">toimeksiannosta</w:t>
      </w:r>
      <w:r>
        <w:t xml:space="preserve">. </w:t>
      </w:r>
      <w:r>
        <w:rPr>
          <w:color w:val="04640D"/>
        </w:rPr>
        <w:t xml:space="preserve">Nämä kaksi kyselyä, joissa </w:t>
      </w:r>
      <w:r>
        <w:rPr>
          <w:color w:val="04640D"/>
        </w:rPr>
        <w:t xml:space="preserve">esitettiin eri kysymyksiä, </w:t>
      </w:r>
      <w:r>
        <w:t xml:space="preserve">toteutettiin käyttäen kansallista satunnaisotantajärjestelmää. </w:t>
      </w:r>
      <w:r>
        <w:rPr>
          <w:color w:val="0BC582"/>
        </w:rPr>
        <w:t xml:space="preserve">Peter D. Hart Research Associatesin</w:t>
      </w:r>
      <w:r>
        <w:t xml:space="preserve"> tekemässä tutkimuksessa </w:t>
      </w:r>
      <w:r>
        <w:t xml:space="preserve">haastateltiin 2064:ää 18-vuotiasta tai vanhempaa aikuista 15. kesäkuuta ja 30. kesäkuuta </w:t>
      </w:r>
      <w:r>
        <w:rPr>
          <w:color w:val="FEB8C8"/>
        </w:rPr>
        <w:t xml:space="preserve">1989</w:t>
      </w:r>
      <w:r>
        <w:t xml:space="preserve"> välisenä aikana</w:t>
      </w:r>
      <w:r>
        <w:t xml:space="preserve">. </w:t>
      </w:r>
      <w:r>
        <w:rPr>
          <w:color w:val="9E8317"/>
        </w:rPr>
        <w:t xml:space="preserve">Roper Organizationin </w:t>
      </w:r>
      <w:r>
        <w:t xml:space="preserve">tekemässä tutkimuksessa haastateltiin </w:t>
      </w:r>
      <w:r>
        <w:t xml:space="preserve">2002:ta 18-vuotiasta tai vanhempaa aikuista 7.-15. heinäkuuta </w:t>
      </w:r>
      <w:r>
        <w:rPr>
          <w:color w:val="FEB8C8"/>
        </w:rPr>
        <w:t xml:space="preserve">1989</w:t>
      </w:r>
      <w:r>
        <w:t xml:space="preserve">. </w:t>
      </w:r>
      <w:r>
        <w:rPr>
          <w:color w:val="01190F"/>
        </w:rPr>
        <w:t xml:space="preserve">Vastaukset </w:t>
      </w:r>
      <w:r>
        <w:t xml:space="preserve">painotettiin iän ja sukupuolen perusteella, jotta ne vastaisivat </w:t>
      </w:r>
      <w:r>
        <w:rPr>
          <w:color w:val="847D81"/>
        </w:rPr>
        <w:t xml:space="preserve">Yhdysvaltain</w:t>
      </w:r>
      <w:r>
        <w:t xml:space="preserve"> väestönlaskennan tietoja</w:t>
      </w:r>
      <w:r>
        <w:t xml:space="preserve">. Jos </w:t>
      </w:r>
      <w:r>
        <w:rPr>
          <w:color w:val="58018B"/>
        </w:rPr>
        <w:t xml:space="preserve">haastattelijat </w:t>
      </w:r>
      <w:r>
        <w:t xml:space="preserve">olisivat tutkineet kaikki </w:t>
      </w:r>
      <w:r>
        <w:rPr>
          <w:color w:val="847D81"/>
        </w:rPr>
        <w:t xml:space="preserve">Yhdysvaltojen</w:t>
      </w:r>
      <w:r>
        <w:t xml:space="preserve"> kotitaloudet </w:t>
      </w:r>
      <w:r>
        <w:t xml:space="preserve">samalla kyselylomakkeella, </w:t>
      </w:r>
      <w:r>
        <w:t xml:space="preserve">havaitut tiedot </w:t>
      </w:r>
      <w:r>
        <w:t xml:space="preserve">eivät todennäköisesti olisi poikennut yli </w:t>
      </w:r>
      <w:r>
        <w:t xml:space="preserve">2,5 prosenttiyksikköä </w:t>
      </w:r>
      <w:r>
        <w:rPr>
          <w:color w:val="04640D"/>
        </w:rPr>
        <w:t xml:space="preserve">näiden </w:t>
      </w:r>
      <w:r>
        <w:rPr>
          <w:color w:val="04640D"/>
        </w:rPr>
        <w:t xml:space="preserve">tutkimusten </w:t>
      </w:r>
      <w:r>
        <w:t xml:space="preserve">tuloksista kumpaankaan suuntaan 19:ssä 20:stä tapauksesta. </w:t>
      </w:r>
      <w:r>
        <w:t xml:space="preserve">Virhemarginaali olisi </w:t>
      </w:r>
      <w:r>
        <w:t xml:space="preserve">suurempi </w:t>
      </w:r>
      <w:r>
        <w:t xml:space="preserve">alaryhmien osalta - esimerkiksi </w:t>
      </w:r>
      <w:r>
        <w:rPr>
          <w:color w:val="B70639"/>
        </w:rPr>
        <w:t xml:space="preserve">kotiäiteinä toimivien </w:t>
      </w:r>
      <w:r>
        <w:rPr>
          <w:color w:val="B70639"/>
        </w:rPr>
        <w:t xml:space="preserve">naimisissa olevien naisten</w:t>
      </w:r>
      <w:r>
        <w:rPr>
          <w:color w:val="B70639"/>
        </w:rPr>
        <w:t xml:space="preserve">, joilla on lapsia</w:t>
      </w:r>
      <w:r>
        <w:rPr>
          <w:color w:val="703B01"/>
        </w:rPr>
        <w:t xml:space="preserve">, osalta. </w:t>
      </w:r>
      <w:r>
        <w:t xml:space="preserve">Lisäksi, </w:t>
      </w:r>
      <w:r>
        <w:t xml:space="preserve">kuten kaikissa kyselytutkimuksissa, </w:t>
      </w:r>
      <w:r>
        <w:rPr>
          <w:color w:val="04640D"/>
        </w:rPr>
        <w:t xml:space="preserve">on </w:t>
      </w:r>
      <w:r>
        <w:rPr>
          <w:color w:val="F7F1DF"/>
        </w:rPr>
        <w:t xml:space="preserve">mahdollista, että muut tekijät, kuten kysymysten sanamuoto, voivat aiheuttaa virheitä havaittuihin tietoihin</w:t>
      </w:r>
      <w:r>
        <w:t xml:space="preserve">.</w:t>
      </w:r>
    </w:p>
    <w:p>
      <w:r>
        <w:rPr>
          <w:b/>
        </w:rPr>
        <w:t xml:space="preserve">Asiakirjan numero 1565</w:t>
      </w:r>
    </w:p>
    <w:p>
      <w:r>
        <w:rPr>
          <w:b/>
        </w:rPr>
        <w:t xml:space="preserve">Asiakirjan tunniste: wsj1863-001</w:t>
      </w:r>
    </w:p>
    <w:p>
      <w:r>
        <w:rPr>
          <w:color w:val="310106"/>
        </w:rPr>
        <w:t xml:space="preserve">Ohjelmakauppiaat </w:t>
      </w:r>
      <w:r>
        <w:t xml:space="preserve">ostivat ja myivät </w:t>
      </w:r>
      <w:r>
        <w:rPr>
          <w:color w:val="04640D"/>
        </w:rPr>
        <w:t xml:space="preserve">maanantaina täydellä </w:t>
      </w:r>
      <w:r>
        <w:t xml:space="preserve">teholla, sillä se oli </w:t>
      </w:r>
      <w:r>
        <w:rPr>
          <w:color w:val="04640D"/>
        </w:rPr>
        <w:t xml:space="preserve">ensimmäinen kaupankäyntipäivä </w:t>
      </w:r>
      <w:r>
        <w:rPr>
          <w:color w:val="FEFB0A"/>
        </w:rPr>
        <w:t xml:space="preserve">sen jälkeen, kun </w:t>
      </w:r>
      <w:r>
        <w:rPr>
          <w:color w:val="FB5514"/>
        </w:rPr>
        <w:t xml:space="preserve">osakemarkkinat </w:t>
      </w:r>
      <w:r>
        <w:rPr>
          <w:color w:val="FEFB0A"/>
        </w:rPr>
        <w:t xml:space="preserve">olivat perjantaina pudonneet </w:t>
      </w:r>
      <w:r>
        <w:rPr>
          <w:color w:val="FEFB0A"/>
        </w:rPr>
        <w:t xml:space="preserve">190,58 pistettä</w:t>
      </w:r>
      <w:r>
        <w:t xml:space="preserve">. Niiden osuus </w:t>
      </w:r>
      <w:r>
        <w:rPr>
          <w:color w:val="E115C0"/>
        </w:rPr>
        <w:t xml:space="preserve">New Yorkin pörssin </w:t>
      </w:r>
      <w:r>
        <w:t xml:space="preserve">kokonaisvolyymista oli </w:t>
      </w:r>
      <w:r>
        <w:rPr>
          <w:color w:val="04640D"/>
        </w:rPr>
        <w:t xml:space="preserve">maanantaina</w:t>
      </w:r>
      <w:r>
        <w:t xml:space="preserve">, </w:t>
      </w:r>
      <w:r>
        <w:t xml:space="preserve">neljänneksi vilkkaimpana kaupankäyntipäivänä, huomattavat 16 prosenttia</w:t>
      </w:r>
      <w:r>
        <w:t xml:space="preserve">. </w:t>
      </w:r>
      <w:r>
        <w:rPr>
          <w:color w:val="00587F"/>
        </w:rPr>
        <w:t xml:space="preserve">Perjantaina </w:t>
      </w:r>
      <w:r>
        <w:t xml:space="preserve">tietokonepohjaiset ohjelmakaupat muodostivat 13 % volyymista. Sen </w:t>
      </w:r>
      <w:r>
        <w:t xml:space="preserve">sijaan </w:t>
      </w:r>
      <w:r>
        <w:rPr>
          <w:color w:val="0BC582"/>
        </w:rPr>
        <w:t xml:space="preserve">elokuussa </w:t>
      </w:r>
      <w:r>
        <w:rPr>
          <w:color w:val="9E8317"/>
        </w:rPr>
        <w:t xml:space="preserve">New Yorkin pörssissä </w:t>
      </w:r>
      <w:r>
        <w:rPr>
          <w:color w:val="FEB8C8"/>
        </w:rPr>
        <w:t xml:space="preserve">ohjelmakauppa </w:t>
      </w:r>
      <w:r>
        <w:t xml:space="preserve">oli keskimäärin </w:t>
      </w:r>
      <w:r>
        <w:t xml:space="preserve">10,3 prosenttia päivittäisestä volyymista. Ohjelman myyjiä </w:t>
      </w:r>
      <w:r>
        <w:t xml:space="preserve">moitittiin julkisesti </w:t>
      </w:r>
      <w:r>
        <w:rPr>
          <w:color w:val="847D81"/>
        </w:rPr>
        <w:t xml:space="preserve">pörssin </w:t>
      </w:r>
      <w:r>
        <w:rPr>
          <w:color w:val="01190F"/>
        </w:rPr>
        <w:t xml:space="preserve">romahdettua </w:t>
      </w:r>
      <w:r>
        <w:rPr>
          <w:color w:val="01190F"/>
        </w:rPr>
        <w:t xml:space="preserve">508 pistettä 19. lokakuuta </w:t>
      </w:r>
      <w:r>
        <w:rPr>
          <w:color w:val="58018B"/>
        </w:rPr>
        <w:t xml:space="preserve">1987, </w:t>
      </w:r>
      <w:r>
        <w:t xml:space="preserve">ja monet välitysyhtiöt luopuivat </w:t>
      </w:r>
      <w:r>
        <w:rPr>
          <w:color w:val="FEB8C8"/>
        </w:rPr>
        <w:t xml:space="preserve">strategiasta joksikin aikaa</w:t>
      </w:r>
      <w:r>
        <w:t xml:space="preserve">. </w:t>
      </w:r>
      <w:r>
        <w:t xml:space="preserve">Kun mielenosoitukset kuitenkin laantuivat keväällä 1988, yritykset palasivat </w:t>
      </w:r>
      <w:r>
        <w:rPr>
          <w:color w:val="FEB8C8"/>
        </w:rPr>
        <w:t xml:space="preserve">tähän strategiaan</w:t>
      </w:r>
      <w:r>
        <w:t xml:space="preserve">. </w:t>
      </w:r>
      <w:r>
        <w:t xml:space="preserve">Jotkut tarkkailijat uskoivat, </w:t>
      </w:r>
      <w:r>
        <w:t xml:space="preserve">että </w:t>
      </w:r>
      <w:r>
        <w:rPr>
          <w:color w:val="B70639"/>
        </w:rPr>
        <w:t xml:space="preserve">perjantain jyrkän laskun jälkeen </w:t>
      </w:r>
      <w:r>
        <w:rPr>
          <w:color w:val="703B01"/>
        </w:rPr>
        <w:t xml:space="preserve">yritykset </w:t>
      </w:r>
      <w:r>
        <w:t xml:space="preserve">hillitsisivät </w:t>
      </w:r>
      <w:r>
        <w:rPr>
          <w:color w:val="118B8A"/>
        </w:rPr>
        <w:t xml:space="preserve">ohjelmakauppiaitaan, jotta </w:t>
      </w:r>
      <w:r>
        <w:t xml:space="preserve">ne eivät lietsoisi uusia oikeudenkäyntejä. </w:t>
      </w:r>
      <w:r>
        <w:rPr>
          <w:color w:val="4AFEFA"/>
        </w:rPr>
        <w:t xml:space="preserve">Eilen julkaistut tilastot </w:t>
      </w:r>
      <w:r>
        <w:t xml:space="preserve">osoittavat kuitenkin, että yritykset eivät tehneet mitään tällaista. </w:t>
      </w:r>
      <w:r>
        <w:rPr>
          <w:color w:val="FCB164"/>
        </w:rPr>
        <w:t xml:space="preserve">Yhtenä syynä oli heidän mukaansa se, että </w:t>
      </w:r>
      <w:r>
        <w:rPr>
          <w:color w:val="53495F"/>
        </w:rPr>
        <w:t xml:space="preserve">vuoden 1987 </w:t>
      </w:r>
      <w:r>
        <w:rPr>
          <w:color w:val="000D2C"/>
        </w:rPr>
        <w:t xml:space="preserve">laskusuhdanteesta laadituissa </w:t>
      </w:r>
      <w:r>
        <w:rPr>
          <w:color w:val="796EE6"/>
        </w:rPr>
        <w:t xml:space="preserve">virallisissa raporteissa </w:t>
      </w:r>
      <w:r>
        <w:rPr>
          <w:color w:val="FCB164"/>
        </w:rPr>
        <w:t xml:space="preserve">ohjelmakauppa oli </w:t>
      </w:r>
      <w:r>
        <w:rPr>
          <w:color w:val="FCB164"/>
        </w:rPr>
        <w:t xml:space="preserve">vapautettu syyllisyydestä</w:t>
      </w:r>
      <w:r>
        <w:t xml:space="preserve">. </w:t>
      </w:r>
      <w:r>
        <w:rPr>
          <w:color w:val="F95475"/>
        </w:rPr>
        <w:t xml:space="preserve">Osakeindeksien arbitraasi </w:t>
      </w:r>
      <w:r>
        <w:t xml:space="preserve">on kiistanalaisin ohjelmakaupan muoto, koska se saa aikaan </w:t>
      </w:r>
      <w:r>
        <w:rPr>
          <w:color w:val="5D9608"/>
        </w:rPr>
        <w:t xml:space="preserve">markkinaliikkeitä</w:t>
      </w:r>
      <w:r>
        <w:t xml:space="preserve">, vaikka se ei olekaan </w:t>
      </w:r>
      <w:r>
        <w:rPr>
          <w:color w:val="61FC03"/>
        </w:rPr>
        <w:t xml:space="preserve">niiden </w:t>
      </w:r>
      <w:r>
        <w:t xml:space="preserve">suora </w:t>
      </w:r>
      <w:r>
        <w:t xml:space="preserve">aiheuttaja. </w:t>
      </w:r>
      <w:r>
        <w:rPr>
          <w:color w:val="DE98FD"/>
        </w:rPr>
        <w:t xml:space="preserve">Tämäntyyppisessä kaupankäynnissä </w:t>
      </w:r>
      <w:r>
        <w:rPr>
          <w:color w:val="4F584E"/>
        </w:rPr>
        <w:t xml:space="preserve">kauppiaat </w:t>
      </w:r>
      <w:r>
        <w:rPr>
          <w:color w:val="98A088"/>
        </w:rPr>
        <w:t xml:space="preserve">ostavat tai myyvät osakkeita </w:t>
      </w:r>
      <w:r>
        <w:t xml:space="preserve">ja kompensoivat </w:t>
      </w:r>
      <w:r>
        <w:rPr>
          <w:color w:val="98A088"/>
        </w:rPr>
        <w:t xml:space="preserve">nämä positiot </w:t>
      </w:r>
      <w:r>
        <w:t xml:space="preserve">futuurisopimuksilla hyötyäkseen nopeasti muuttuvista hintaeroista. </w:t>
      </w:r>
      <w:r>
        <w:rPr>
          <w:color w:val="E115C0"/>
        </w:rPr>
        <w:t xml:space="preserve">Pörssin </w:t>
      </w:r>
      <w:r>
        <w:t xml:space="preserve">määritelmien perusteella </w:t>
      </w:r>
      <w:r>
        <w:t xml:space="preserve">ohjelmakauppaan kuuluu </w:t>
      </w:r>
      <w:r>
        <w:rPr>
          <w:color w:val="248AD0"/>
        </w:rPr>
        <w:t xml:space="preserve">myös </w:t>
      </w:r>
      <w:r>
        <w:t xml:space="preserve">useita </w:t>
      </w:r>
      <w:r>
        <w:rPr>
          <w:color w:val="5C5300"/>
        </w:rPr>
        <w:t xml:space="preserve">muita strategioita</w:t>
      </w:r>
      <w:r>
        <w:rPr>
          <w:color w:val="9F6551"/>
        </w:rPr>
        <w:t xml:space="preserve">, jotka </w:t>
      </w:r>
      <w:r>
        <w:rPr>
          <w:color w:val="5C5300"/>
        </w:rPr>
        <w:t xml:space="preserve">joidenkin kauppiaiden mielestä eivät aiheuta suuria </w:t>
      </w:r>
      <w:r>
        <w:rPr>
          <w:color w:val="BCFEC6"/>
        </w:rPr>
        <w:t xml:space="preserve">markkinamuutoksia</w:t>
      </w:r>
      <w:r>
        <w:t xml:space="preserve">. </w:t>
      </w:r>
      <w:r>
        <w:t xml:space="preserve">Oli epätavallista, että </w:t>
      </w:r>
      <w:r>
        <w:rPr>
          <w:color w:val="2B1B04"/>
        </w:rPr>
        <w:t xml:space="preserve">New Yorkin pörssi </w:t>
      </w:r>
      <w:r>
        <w:rPr>
          <w:color w:val="932C70"/>
        </w:rPr>
        <w:t xml:space="preserve">julkaisi </w:t>
      </w:r>
      <w:r>
        <w:rPr>
          <w:color w:val="B5AFC4"/>
        </w:rPr>
        <w:t xml:space="preserve">tietoja ohjelman kaupankäyntitoiminnasta kyseisinä </w:t>
      </w:r>
      <w:r>
        <w:rPr>
          <w:color w:val="D4C67A"/>
        </w:rPr>
        <w:t xml:space="preserve">kahtena päivänä. </w:t>
      </w:r>
      <w:r>
        <w:t xml:space="preserve">Vaikka se </w:t>
      </w:r>
      <w:r>
        <w:t xml:space="preserve">kerää </w:t>
      </w:r>
      <w:r>
        <w:rPr>
          <w:color w:val="AE7AA1"/>
        </w:rPr>
        <w:t xml:space="preserve">näitä tietoja </w:t>
      </w:r>
      <w:r>
        <w:t xml:space="preserve">päivittäin, </w:t>
      </w:r>
      <w:r>
        <w:rPr>
          <w:color w:val="E115C0"/>
        </w:rPr>
        <w:t xml:space="preserve">sen </w:t>
      </w:r>
      <w:r>
        <w:t xml:space="preserve">kuukausiraportit ohjelmakaupasta ilmestyvät yleensä kolme viikkoa kuukauden päättymisen jälkeen. Syyskuun tiedot julkaistaan tällä viikolla. </w:t>
      </w:r>
      <w:r>
        <w:rPr>
          <w:color w:val="E115C0"/>
        </w:rPr>
        <w:t xml:space="preserve">New Yorkin pörssi </w:t>
      </w:r>
      <w:r>
        <w:t xml:space="preserve">kieltäytyi nimeämästä </w:t>
      </w:r>
      <w:r>
        <w:rPr>
          <w:color w:val="6A3A35"/>
        </w:rPr>
        <w:t xml:space="preserve">perjantaina </w:t>
      </w:r>
      <w:r>
        <w:rPr>
          <w:color w:val="BA6801"/>
        </w:rPr>
        <w:t xml:space="preserve">ja </w:t>
      </w:r>
      <w:r>
        <w:rPr>
          <w:color w:val="168E5C"/>
        </w:rPr>
        <w:t xml:space="preserve">maanantaina tapahtuneeseen toimintaan </w:t>
      </w:r>
      <w:r>
        <w:rPr>
          <w:color w:val="0232FD"/>
        </w:rPr>
        <w:t xml:space="preserve">osallistuneita </w:t>
      </w:r>
      <w:r>
        <w:rPr>
          <w:color w:val="C2A393"/>
        </w:rPr>
        <w:t xml:space="preserve">Wall Streetin </w:t>
      </w:r>
      <w:r>
        <w:t xml:space="preserve">yrityksiä sekä </w:t>
      </w:r>
      <w:r>
        <w:t xml:space="preserve">käytettyjen strategioiden tyyppejä. </w:t>
      </w:r>
      <w:r>
        <w:rPr>
          <w:color w:val="16C0D0"/>
        </w:rPr>
        <w:t xml:space="preserve">Pörssin lattialla toimivat kauppiaat, </w:t>
      </w:r>
      <w:r>
        <w:rPr>
          <w:color w:val="C62100"/>
        </w:rPr>
        <w:t xml:space="preserve">jotka </w:t>
      </w:r>
      <w:r>
        <w:rPr>
          <w:color w:val="16C0D0"/>
        </w:rPr>
        <w:t xml:space="preserve">voivat tarkkailla tietokonepohjaista kaupankäyntitoimintaa näytöillä, </w:t>
      </w:r>
      <w:r>
        <w:t xml:space="preserve">sanoivat kuitenkin, että suurin osa ohjelmakauppaa eniten käyttävistä yrityksistä oli aktiivisia </w:t>
      </w:r>
      <w:r>
        <w:rPr>
          <w:color w:val="014347"/>
        </w:rPr>
        <w:t xml:space="preserve">molempina päivinä</w:t>
      </w:r>
      <w:r>
        <w:t xml:space="preserve">. </w:t>
      </w:r>
      <w:r>
        <w:rPr>
          <w:color w:val="0BC582"/>
        </w:rPr>
        <w:t xml:space="preserve">Elokuun aikana </w:t>
      </w:r>
      <w:r>
        <w:t xml:space="preserve">Morgan Stanley &amp; Co., Kidder, Peabody &amp; Co., Merrill Lynch &amp; Co., PaineWebber Group Inc. ja Salomon Brothers Inc. </w:t>
      </w:r>
      <w:r>
        <w:rPr>
          <w:color w:val="233809"/>
        </w:rPr>
        <w:t xml:space="preserve">kuuluivat niihin viiteen yritykseen, jotka käyttivät ohjelmakauppaa ja joiden kaupankäynnin määrä </w:t>
      </w:r>
      <w:r>
        <w:rPr>
          <w:color w:val="42083B"/>
        </w:rPr>
        <w:t xml:space="preserve">oli </w:t>
      </w:r>
      <w:r>
        <w:rPr>
          <w:color w:val="233809"/>
        </w:rPr>
        <w:t xml:space="preserve">suurin. </w:t>
      </w:r>
      <w:r>
        <w:t xml:space="preserve">Vaikka välittäjien edustajat kannattivat </w:t>
      </w:r>
      <w:r>
        <w:rPr>
          <w:color w:val="82785D"/>
        </w:rPr>
        <w:t xml:space="preserve">ohjelmallisen kaupankäynnin käyttöä</w:t>
      </w:r>
      <w:r>
        <w:t xml:space="preserve">, yksi osoitus siitä, miten ongelmallinen </w:t>
      </w:r>
      <w:r>
        <w:rPr>
          <w:color w:val="82785D"/>
        </w:rPr>
        <w:t xml:space="preserve">kaupankäyntimenetelmä </w:t>
      </w:r>
      <w:r>
        <w:t xml:space="preserve">on edelleen, oli se, että </w:t>
      </w:r>
      <w:r>
        <w:rPr>
          <w:color w:val="023087"/>
        </w:rPr>
        <w:t xml:space="preserve">vain harvat johtajat </w:t>
      </w:r>
      <w:r>
        <w:t xml:space="preserve">kommentoivat </w:t>
      </w:r>
      <w:r>
        <w:rPr>
          <w:color w:val="932C70"/>
        </w:rPr>
        <w:t xml:space="preserve">raporttia</w:t>
      </w:r>
      <w:r>
        <w:t xml:space="preserve">. Sen lisäksi, että </w:t>
      </w:r>
      <w:r>
        <w:rPr>
          <w:color w:val="B7DAD2"/>
        </w:rPr>
        <w:t xml:space="preserve">Bradyn komission raportissa esitettiin </w:t>
      </w:r>
      <w:r>
        <w:t xml:space="preserve">tekosyitä ohjelmakaupalle</w:t>
      </w:r>
      <w:r>
        <w:t xml:space="preserve">, he sanoivat, että osakeindeksien arbitraasi </w:t>
      </w:r>
      <w:r>
        <w:rPr>
          <w:color w:val="04640D"/>
        </w:rPr>
        <w:t xml:space="preserve">maanantaina</w:t>
      </w:r>
      <w:r>
        <w:t xml:space="preserve"> oli itse asiassa </w:t>
      </w:r>
      <w:r>
        <w:t xml:space="preserve">välttämätöntä </w:t>
      </w:r>
      <w:r>
        <w:rPr>
          <w:color w:val="196956"/>
        </w:rPr>
        <w:t xml:space="preserve">markkinoiden </w:t>
      </w:r>
      <w:r>
        <w:t xml:space="preserve">tasapainon palauttamiseksi</w:t>
      </w:r>
      <w:r>
        <w:t xml:space="preserve">. </w:t>
      </w:r>
      <w:r>
        <w:rPr>
          <w:color w:val="00587F"/>
        </w:rPr>
        <w:t xml:space="preserve">Perjantaina </w:t>
      </w:r>
      <w:r>
        <w:t xml:space="preserve">osakeindeksien futuurimarkkinat suistettiin pois </w:t>
      </w:r>
      <w:r>
        <w:rPr>
          <w:color w:val="E115C0"/>
        </w:rPr>
        <w:t xml:space="preserve">osakemarkkinoilta </w:t>
      </w:r>
      <w:r>
        <w:rPr>
          <w:color w:val="8C41BB"/>
        </w:rPr>
        <w:t xml:space="preserve">sen jälkeen, kun Chicago Board of Trade pysäytti kaupankäynnin Standard &amp; Poor's 500 -indeksin futuureilla </w:t>
      </w:r>
      <w:r>
        <w:t xml:space="preserve">- tämä oli </w:t>
      </w:r>
      <w:r>
        <w:t xml:space="preserve">ensimmäinen kerta, kun </w:t>
      </w:r>
      <w:r>
        <w:rPr>
          <w:color w:val="58018B"/>
        </w:rPr>
        <w:t xml:space="preserve">vuoden 1987 </w:t>
      </w:r>
      <w:r>
        <w:rPr>
          <w:color w:val="847D81"/>
        </w:rPr>
        <w:t xml:space="preserve">pörssiromahduksen</w:t>
      </w:r>
      <w:r>
        <w:rPr>
          <w:color w:val="01190F"/>
        </w:rPr>
        <w:t xml:space="preserve"> jälkeen </w:t>
      </w:r>
      <w:r>
        <w:t xml:space="preserve">käyttöön otettua "katkaisijamenettelyä" käytettiin</w:t>
      </w:r>
      <w:r>
        <w:t xml:space="preserve">. </w:t>
      </w:r>
      <w:r>
        <w:t xml:space="preserve">Futuurikauppaa jatkettiin puolen tunnin kuluttua, mutta </w:t>
      </w:r>
      <w:r>
        <w:rPr>
          <w:color w:val="00587F"/>
        </w:rPr>
        <w:t xml:space="preserve">pörssipäivä </w:t>
      </w:r>
      <w:r>
        <w:t xml:space="preserve">päättyi pian sen jälkeen, mikä jätti </w:t>
      </w:r>
      <w:r>
        <w:rPr>
          <w:color w:val="196956"/>
        </w:rPr>
        <w:t xml:space="preserve">osakemarkkinat </w:t>
      </w:r>
      <w:r>
        <w:t xml:space="preserve">avoimiksi uusille myyntikaupoille, </w:t>
      </w:r>
      <w:r>
        <w:rPr>
          <w:color w:val="ECEDFE"/>
        </w:rPr>
        <w:t xml:space="preserve">kauppiaat </w:t>
      </w:r>
      <w:r>
        <w:t xml:space="preserve">kertoivat</w:t>
      </w:r>
      <w:r>
        <w:t xml:space="preserve">. </w:t>
      </w:r>
      <w:r>
        <w:rPr>
          <w:color w:val="04640D"/>
        </w:rPr>
        <w:t xml:space="preserve">Maanantaiaamuna </w:t>
      </w:r>
      <w:r>
        <w:t xml:space="preserve">he sanoivat, että osakeindeksien arbitraasimyyntiohjelmat auttoivat palauttamaan </w:t>
      </w:r>
      <w:r>
        <w:rPr>
          <w:color w:val="2B2D32"/>
        </w:rPr>
        <w:t xml:space="preserve">osakkeiden ja futuurikaupan välisen </w:t>
      </w:r>
      <w:r>
        <w:t xml:space="preserve">yhteyden</w:t>
      </w:r>
      <w:r>
        <w:t xml:space="preserve">. </w:t>
      </w:r>
      <w:r>
        <w:rPr>
          <w:color w:val="94C661"/>
        </w:rPr>
        <w:t xml:space="preserve">Tämän prosessin </w:t>
      </w:r>
      <w:r>
        <w:t xml:space="preserve">tuloksena </w:t>
      </w:r>
      <w:r>
        <w:t xml:space="preserve">on kuitenkin ollut huikea volatiliteetti. Heti kun osakeindeksin arbitraasimyyntiohjelmat tulivat käyttöön maanantain kaupankäynnin ensimmäisten 40 minuutin aikana, </w:t>
      </w:r>
      <w:r>
        <w:rPr>
          <w:color w:val="F8907D"/>
        </w:rPr>
        <w:t xml:space="preserve">teollisuusyritysten osakkeita kuvaava Dow-Jones-indeksi </w:t>
      </w:r>
      <w:r>
        <w:t xml:space="preserve">laski </w:t>
      </w:r>
      <w:r>
        <w:t xml:space="preserve">huimat 63,52 pistettä. Noin kello 10.10 itäistä kesäaikaa, </w:t>
      </w:r>
      <w:r>
        <w:rPr>
          <w:color w:val="196956"/>
        </w:rPr>
        <w:t xml:space="preserve">markkinat </w:t>
      </w:r>
      <w:r>
        <w:t xml:space="preserve">alkoivat </w:t>
      </w:r>
      <w:r>
        <w:t xml:space="preserve">yhtäkkiä nousta osakeindeksien arbitraasiosto-ohjelmien jälkeen. </w:t>
      </w:r>
      <w:r>
        <w:rPr>
          <w:color w:val="04640D"/>
        </w:rPr>
        <w:t xml:space="preserve">Päivän </w:t>
      </w:r>
      <w:r>
        <w:t xml:space="preserve">loppuun mennessä </w:t>
      </w:r>
      <w:r>
        <w:rPr>
          <w:color w:val="F8907D"/>
        </w:rPr>
        <w:t xml:space="preserve">teollisuusyritysten osakkeita kuvaava Dow-Jones-indeksi </w:t>
      </w:r>
      <w:r>
        <w:t xml:space="preserve">oli </w:t>
      </w:r>
      <w:r>
        <w:t xml:space="preserve">noussut </w:t>
      </w:r>
      <w:r>
        <w:rPr>
          <w:color w:val="895E6B"/>
        </w:rPr>
        <w:t xml:space="preserve">88,12 pistettä </w:t>
      </w:r>
      <w:r>
        <w:t xml:space="preserve">eli </w:t>
      </w:r>
      <w:r>
        <w:t xml:space="preserve">lähes puolet </w:t>
      </w:r>
      <w:r>
        <w:rPr>
          <w:color w:val="B70639"/>
        </w:rPr>
        <w:t xml:space="preserve">perjantain laskusta</w:t>
      </w:r>
      <w:r>
        <w:t xml:space="preserve">.</w:t>
      </w:r>
    </w:p>
    <w:p>
      <w:r>
        <w:rPr>
          <w:b/>
        </w:rPr>
        <w:t xml:space="preserve">Asiakirjan numero 1566</w:t>
      </w:r>
    </w:p>
    <w:p>
      <w:r>
        <w:rPr>
          <w:b/>
        </w:rPr>
        <w:t xml:space="preserve">Asiakirjan tunniste: wsj1864-001</w:t>
      </w:r>
    </w:p>
    <w:p>
      <w:r>
        <w:rPr>
          <w:color w:val="310106"/>
        </w:rPr>
        <w:t xml:space="preserve">Los Angelesissa sijaitseva FREDERICK'S OF HOLLYWOOD Inc. </w:t>
      </w:r>
      <w:r>
        <w:t xml:space="preserve">kertoi, että </w:t>
      </w:r>
      <w:r>
        <w:rPr>
          <w:color w:val="310106"/>
        </w:rPr>
        <w:t xml:space="preserve">sen </w:t>
      </w:r>
      <w:r>
        <w:t xml:space="preserve">hallitus äänesti 50 prosentin korotuksesta </w:t>
      </w:r>
      <w:r>
        <w:rPr>
          <w:color w:val="FEFB0A"/>
        </w:rPr>
        <w:t xml:space="preserve">erikoisputiikkitoimijan </w:t>
      </w:r>
      <w:r>
        <w:rPr>
          <w:color w:val="04640D"/>
        </w:rPr>
        <w:t xml:space="preserve">maksamaan puolivuosittaiseen osinkoon</w:t>
      </w:r>
      <w:r>
        <w:t xml:space="preserve">, joka on viisi senttiä kantaosakkeelta. </w:t>
      </w:r>
      <w:r>
        <w:rPr>
          <w:color w:val="04640D"/>
        </w:rPr>
        <w:t xml:space="preserve">Nämä osingot </w:t>
      </w:r>
      <w:r>
        <w:t xml:space="preserve">maksetaan 15. joulukuuta 15. marraskuuta ulkona olevista osakkeista.</w:t>
      </w:r>
    </w:p>
    <w:p>
      <w:r>
        <w:rPr>
          <w:b/>
        </w:rPr>
        <w:t xml:space="preserve">Asiakirjan numero 1567</w:t>
      </w:r>
    </w:p>
    <w:p>
      <w:r>
        <w:rPr>
          <w:b/>
        </w:rPr>
        <w:t xml:space="preserve">Asiakirjan tunniste: wsj1865-001</w:t>
      </w:r>
    </w:p>
    <w:p>
      <w:r>
        <w:rPr>
          <w:color w:val="310106"/>
        </w:rPr>
        <w:t xml:space="preserve">Valley National Corp. </w:t>
      </w:r>
      <w:r>
        <w:t xml:space="preserve">raportoi 72,2 miljoonan dollarin eli 3,65 dollarin osakekohtaisesta nettotappiosta kolmannella vuosineljänneksellä ja lykkäsi neljännesvuosittaisia osinkoja </w:t>
      </w:r>
      <w:r>
        <w:t xml:space="preserve">Arizonan kiinteistöomaisuudestaan </w:t>
      </w:r>
      <w:r>
        <w:t xml:space="preserve">mahdollisesti aiheutuvien tappioiden vuoksi. </w:t>
      </w:r>
      <w:r>
        <w:rPr>
          <w:color w:val="310106"/>
        </w:rPr>
        <w:t xml:space="preserve">Phoenixissa pääkonttoriaan pitävä holdingyhtiö, joka omistaa Arizonan suurimman pankin, </w:t>
      </w:r>
      <w:r>
        <w:t xml:space="preserve">kertoi </w:t>
      </w:r>
      <w:r>
        <w:rPr>
          <w:color w:val="FEFB0A"/>
        </w:rPr>
        <w:t xml:space="preserve">lisänneensä</w:t>
      </w:r>
      <w:r>
        <w:rPr>
          <w:color w:val="04640D"/>
        </w:rPr>
        <w:t xml:space="preserve"> 121 miljoonaa </w:t>
      </w:r>
      <w:r>
        <w:rPr>
          <w:color w:val="FB5514"/>
        </w:rPr>
        <w:t xml:space="preserve">dollaria </w:t>
      </w:r>
      <w:r>
        <w:rPr>
          <w:color w:val="FEFB0A"/>
        </w:rPr>
        <w:t xml:space="preserve">lainojen ja omistamiensa kiinteistöjen tappiovaraukseen</w:t>
      </w:r>
      <w:r>
        <w:t xml:space="preserve">. </w:t>
      </w:r>
      <w:r>
        <w:t xml:space="preserve">Vuosi sitten </w:t>
      </w:r>
      <w:r>
        <w:rPr>
          <w:color w:val="310106"/>
        </w:rPr>
        <w:t xml:space="preserve">yhtiö </w:t>
      </w:r>
      <w:r>
        <w:t xml:space="preserve">tienasi 18,7 miljoonaa dollaria eli 95 senttiä osakkeelta. Viimeisten yhdeksän kuukauden aikana </w:t>
      </w:r>
      <w:r>
        <w:rPr>
          <w:color w:val="310106"/>
        </w:rPr>
        <w:t xml:space="preserve">Valley Nationalin </w:t>
      </w:r>
      <w:r>
        <w:t xml:space="preserve">nettotappio oli 136,4 miljoonaa dollaria eli 6,90 dollaria osakkeelta. Vuonna 1988 se teki voittoa 48,6 miljoonaa dollaria eli 2,46 dollaria osakkeelta. </w:t>
      </w:r>
      <w:r>
        <w:rPr>
          <w:color w:val="310106"/>
        </w:rPr>
        <w:t xml:space="preserve">Valley National </w:t>
      </w:r>
      <w:r>
        <w:t xml:space="preserve">maksoi neljännesvuosittain osinkoa 36 senttiä osakkeelta. "</w:t>
      </w:r>
      <w:r>
        <w:rPr>
          <w:color w:val="E115C0"/>
        </w:rPr>
        <w:t xml:space="preserve">Arizonan kiinteistömarkkinat </w:t>
      </w:r>
      <w:r>
        <w:t xml:space="preserve">ovat edelleen kriisissä, ja on edelleen epävarmaa, milloin parametrit elpyvät", sanoi </w:t>
      </w:r>
      <w:r>
        <w:rPr>
          <w:color w:val="0BC582"/>
        </w:rPr>
        <w:t xml:space="preserve">yhtiön </w:t>
      </w:r>
      <w:r>
        <w:rPr>
          <w:color w:val="00587F"/>
        </w:rPr>
        <w:t xml:space="preserve">puheenjohtaja </w:t>
      </w:r>
      <w:r>
        <w:rPr>
          <w:color w:val="00587F"/>
        </w:rPr>
        <w:t xml:space="preserve">James P. Simmons</w:t>
      </w:r>
      <w:r>
        <w:t xml:space="preserve">. </w:t>
      </w:r>
      <w:r>
        <w:t xml:space="preserve">Päätös </w:t>
      </w:r>
      <w:r>
        <w:rPr>
          <w:color w:val="04640D"/>
        </w:rPr>
        <w:t xml:space="preserve">kasvattaa </w:t>
      </w:r>
      <w:r>
        <w:rPr>
          <w:color w:val="FEFB0A"/>
        </w:rPr>
        <w:t xml:space="preserve">luottotappiovarausta </w:t>
      </w:r>
      <w:r>
        <w:t xml:space="preserve">ja lykätä osingonmaksua on "</w:t>
      </w:r>
      <w:r>
        <w:rPr>
          <w:color w:val="FEB8C8"/>
        </w:rPr>
        <w:t xml:space="preserve">harkittu toimenpide</w:t>
      </w:r>
      <w:r>
        <w:rPr>
          <w:color w:val="9E8317"/>
        </w:rPr>
        <w:t xml:space="preserve">, joka </w:t>
      </w:r>
      <w:r>
        <w:rPr>
          <w:color w:val="FEB8C8"/>
        </w:rPr>
        <w:t xml:space="preserve">on osakkeenomistajien pitkän aikavälin etujen mukaista</w:t>
      </w:r>
      <w:r>
        <w:t xml:space="preserve">", hän sanoi. </w:t>
      </w:r>
      <w:r>
        <w:rPr>
          <w:color w:val="310106"/>
        </w:rPr>
        <w:t xml:space="preserve">Valley </w:t>
      </w:r>
      <w:r>
        <w:rPr>
          <w:color w:val="310106"/>
        </w:rPr>
        <w:t xml:space="preserve">Nationalin </w:t>
      </w:r>
      <w:r>
        <w:t xml:space="preserve">mukaan se teki </w:t>
      </w:r>
      <w:r>
        <w:t xml:space="preserve">päätöksensä "</w:t>
      </w:r>
      <w:r>
        <w:rPr>
          <w:color w:val="E115C0"/>
        </w:rPr>
        <w:t xml:space="preserve">markkinoiden </w:t>
      </w:r>
      <w:r>
        <w:t xml:space="preserve">kokonaisarvioinnin</w:t>
      </w:r>
      <w:r>
        <w:t xml:space="preserve">" ja </w:t>
      </w:r>
      <w:r>
        <w:t xml:space="preserve">lainasalkkunsa tilan perusteella sekä kuultuaan liittovaltion sääntelyviranomaisia. Varannon täydentäminen täydentää </w:t>
      </w:r>
      <w:r>
        <w:rPr>
          <w:color w:val="01190F"/>
        </w:rPr>
        <w:t xml:space="preserve">kesäkuussa </w:t>
      </w:r>
      <w:r>
        <w:rPr>
          <w:color w:val="847D81"/>
        </w:rPr>
        <w:t xml:space="preserve">julkistettua </w:t>
      </w:r>
      <w:r>
        <w:rPr>
          <w:color w:val="01190F"/>
        </w:rPr>
        <w:t xml:space="preserve">199,7 miljoonan dollarin rahoitusta</w:t>
      </w:r>
      <w:r>
        <w:t xml:space="preserve">. </w:t>
      </w:r>
      <w:r>
        <w:t xml:space="preserve">Heinäkuussa Moody's alensi </w:t>
      </w:r>
      <w:r>
        <w:rPr>
          <w:color w:val="310106"/>
        </w:rPr>
        <w:t xml:space="preserve">yhtiön</w:t>
      </w:r>
      <w:r>
        <w:t xml:space="preserve"> velan luottokelpoisuutta </w:t>
      </w:r>
      <w:r>
        <w:t xml:space="preserve">400 miljoonalla </w:t>
      </w:r>
      <w:r>
        <w:t xml:space="preserve">dollarilla, koska </w:t>
      </w:r>
      <w:r>
        <w:rPr>
          <w:color w:val="310106"/>
        </w:rPr>
        <w:t xml:space="preserve">pankkiholdingyhtiö </w:t>
      </w:r>
      <w:r>
        <w:t xml:space="preserve">ei ollut tehnyt riittäviä poistoja kiinteistöluottojen mahdollisten tappioiden varalta </w:t>
      </w:r>
      <w:r>
        <w:rPr>
          <w:color w:val="B70639"/>
        </w:rPr>
        <w:t xml:space="preserve">toisen neljänneksen </w:t>
      </w:r>
      <w:r>
        <w:rPr>
          <w:color w:val="58018B"/>
        </w:rPr>
        <w:t xml:space="preserve">arvonalentumisesta huolimatta</w:t>
      </w:r>
      <w:r>
        <w:t xml:space="preserve">. </w:t>
      </w:r>
      <w:r>
        <w:rPr>
          <w:color w:val="310106"/>
        </w:rPr>
        <w:t xml:space="preserve">Valley Nationalin </w:t>
      </w:r>
      <w:r>
        <w:t xml:space="preserve">varatoimitusjohtaja </w:t>
      </w:r>
      <w:r>
        <w:t xml:space="preserve">Richard M. Greenwood sanoi, että </w:t>
      </w:r>
      <w:r>
        <w:rPr>
          <w:color w:val="310106"/>
        </w:rPr>
        <w:t xml:space="preserve">yhtiö </w:t>
      </w:r>
      <w:r>
        <w:t xml:space="preserve">uskoo </w:t>
      </w:r>
      <w:r>
        <w:rPr>
          <w:color w:val="58018B"/>
        </w:rPr>
        <w:t xml:space="preserve">arvonalennuksen </w:t>
      </w:r>
      <w:r>
        <w:t xml:space="preserve">olevan "riittävä" ja että sillä ei ole aikomusta lisätä varantoja uudelleen. </w:t>
      </w:r>
      <w:r>
        <w:rPr>
          <w:color w:val="703B01"/>
        </w:rPr>
        <w:t xml:space="preserve">Denveriläisen Boettcher &amp; Co:n pankkianalyytikko Bruce Hoyt </w:t>
      </w:r>
      <w:r>
        <w:t xml:space="preserve">sanoi, että </w:t>
      </w:r>
      <w:r>
        <w:rPr>
          <w:color w:val="310106"/>
        </w:rPr>
        <w:t xml:space="preserve">Valley National </w:t>
      </w:r>
      <w:r>
        <w:t xml:space="preserve">"ei ole vielä voittanut". Keskeinen kysymys on, </w:t>
      </w:r>
      <w:r>
        <w:t xml:space="preserve">kääntyvätkö </w:t>
      </w:r>
      <w:r>
        <w:rPr>
          <w:color w:val="E115C0"/>
        </w:rPr>
        <w:t xml:space="preserve">Arizonan kiinteistömarkkinat </w:t>
      </w:r>
      <w:r>
        <w:t xml:space="preserve">nousuun tai ainakin vakiintuvat, hän sanoi. Niiden arvo on laskenut jonkin verran, mutta kun markkinat laskevat, yritykset ovat aina alttiita ikäville yllätyksille, </w:t>
      </w:r>
      <w:r>
        <w:rPr>
          <w:color w:val="703B01"/>
        </w:rPr>
        <w:t xml:space="preserve">Hoyt </w:t>
      </w:r>
      <w:r>
        <w:t xml:space="preserve">sanoi</w:t>
      </w:r>
      <w:r>
        <w:t xml:space="preserve">. </w:t>
      </w:r>
      <w:r>
        <w:rPr>
          <w:color w:val="F7F1DF"/>
        </w:rPr>
        <w:t xml:space="preserve">Valley National </w:t>
      </w:r>
      <w:r>
        <w:rPr>
          <w:color w:val="118B8A"/>
        </w:rPr>
        <w:t xml:space="preserve">sulkeutui eilen 24,25 dollariin osakkeelta kansallisessa pörssikaupankäynnissä </w:t>
      </w:r>
      <w:r>
        <w:t xml:space="preserve">ja </w:t>
      </w:r>
      <w:r>
        <w:rPr>
          <w:color w:val="118B8A"/>
        </w:rPr>
        <w:t xml:space="preserve">laski </w:t>
      </w:r>
      <w:r>
        <w:t xml:space="preserve">1 dollarin verran.</w:t>
      </w:r>
    </w:p>
    <w:p>
      <w:r>
        <w:rPr>
          <w:b/>
        </w:rPr>
        <w:t xml:space="preserve">Asiakirjan numero 1568</w:t>
      </w:r>
    </w:p>
    <w:p>
      <w:r>
        <w:rPr>
          <w:b/>
        </w:rPr>
        <w:t xml:space="preserve">Asiakirjan tunniste: wsj1866-001</w:t>
      </w:r>
    </w:p>
    <w:p>
      <w:r>
        <w:rPr>
          <w:color w:val="310106"/>
        </w:rPr>
        <w:t xml:space="preserve">Kaksi vuotta hemmottelua on mennyt hukkaan</w:t>
      </w:r>
      <w:r>
        <w:t xml:space="preserve">. </w:t>
      </w:r>
      <w:r>
        <w:rPr>
          <w:color w:val="310106"/>
        </w:rPr>
        <w:t xml:space="preserve">Juuri näin </w:t>
      </w:r>
      <w:r>
        <w:rPr>
          <w:color w:val="E115C0"/>
        </w:rPr>
        <w:t xml:space="preserve">monet välittäjät tuntevat </w:t>
      </w:r>
      <w:r>
        <w:t xml:space="preserve">tänään, </w:t>
      </w:r>
      <w:r>
        <w:rPr>
          <w:color w:val="FB5514"/>
        </w:rPr>
        <w:t xml:space="preserve">vuoden 1987 </w:t>
      </w:r>
      <w:r>
        <w:rPr>
          <w:color w:val="FEFB0A"/>
        </w:rPr>
        <w:t xml:space="preserve">pörssiromahduksen </w:t>
      </w:r>
      <w:r>
        <w:t xml:space="preserve">toisena vuosipäivänä</w:t>
      </w:r>
      <w:r>
        <w:t xml:space="preserve">. </w:t>
      </w:r>
      <w:r>
        <w:rPr>
          <w:color w:val="00587F"/>
        </w:rPr>
        <w:t xml:space="preserve">Tuon hirvittävän mustan maanantain jälkeen </w:t>
      </w:r>
      <w:r>
        <w:rPr>
          <w:color w:val="0BC582"/>
        </w:rPr>
        <w:t xml:space="preserve">he ovat väsymättä pyrkineet saamaan </w:t>
      </w:r>
      <w:r>
        <w:rPr>
          <w:color w:val="FEB8C8"/>
        </w:rPr>
        <w:t xml:space="preserve">varovaiset yksittäiset sijoittajat</w:t>
      </w:r>
      <w:r>
        <w:rPr>
          <w:color w:val="0BC582"/>
        </w:rPr>
        <w:t xml:space="preserve"> suosioonsa </w:t>
      </w:r>
      <w:r>
        <w:rPr>
          <w:color w:val="0BC582"/>
        </w:rPr>
        <w:t xml:space="preserve">ja yrittäneet </w:t>
      </w:r>
      <w:r>
        <w:rPr>
          <w:color w:val="0BC582"/>
        </w:rPr>
        <w:t xml:space="preserve">vakuuttaa heille, että </w:t>
      </w:r>
      <w:r>
        <w:rPr>
          <w:color w:val="00587F"/>
        </w:rPr>
        <w:t xml:space="preserve">19. lokakuuta </w:t>
      </w:r>
      <w:r>
        <w:rPr>
          <w:color w:val="9E8317"/>
        </w:rPr>
        <w:t xml:space="preserve">1987 </w:t>
      </w:r>
      <w:r>
        <w:rPr>
          <w:color w:val="0BC582"/>
        </w:rPr>
        <w:t xml:space="preserve">oli sattumaa ja että </w:t>
      </w:r>
      <w:r>
        <w:rPr>
          <w:color w:val="01190F"/>
        </w:rPr>
        <w:t xml:space="preserve">osakemarkkinat </w:t>
      </w:r>
      <w:r>
        <w:rPr>
          <w:color w:val="0BC582"/>
        </w:rPr>
        <w:t xml:space="preserve">olivat </w:t>
      </w:r>
      <w:r>
        <w:rPr>
          <w:color w:val="58018B"/>
        </w:rPr>
        <w:t xml:space="preserve">todellakin turvallinen paikka, </w:t>
      </w:r>
      <w:r>
        <w:rPr>
          <w:color w:val="703B01"/>
        </w:rPr>
        <w:t xml:space="preserve">johon </w:t>
      </w:r>
      <w:r>
        <w:rPr>
          <w:color w:val="847D81"/>
        </w:rPr>
        <w:t xml:space="preserve">keskivertoamerikkalainen voi </w:t>
      </w:r>
      <w:r>
        <w:rPr>
          <w:color w:val="58018B"/>
        </w:rPr>
        <w:t xml:space="preserve">sijoittaa </w:t>
      </w:r>
      <w:r>
        <w:rPr>
          <w:color w:val="58018B"/>
        </w:rPr>
        <w:t xml:space="preserve">kovalla työllä ansaitsemansa dollarit</w:t>
      </w:r>
      <w:r>
        <w:t xml:space="preserve">. </w:t>
      </w:r>
      <w:r>
        <w:rPr>
          <w:color w:val="F7F1DF"/>
        </w:rPr>
        <w:t xml:space="preserve">Viime perjantaihin asti </w:t>
      </w:r>
      <w:r>
        <w:t xml:space="preserve">näytti siltä, että </w:t>
      </w:r>
      <w:r>
        <w:rPr>
          <w:color w:val="E115C0"/>
        </w:rPr>
        <w:t xml:space="preserve">heidän </w:t>
      </w:r>
      <w:r>
        <w:rPr>
          <w:color w:val="0BC582"/>
        </w:rPr>
        <w:t xml:space="preserve">ponnistelunsa </w:t>
      </w:r>
      <w:r>
        <w:t xml:space="preserve">alkoivat tuottaa tulosta. "Jotkut </w:t>
      </w:r>
      <w:r>
        <w:rPr>
          <w:color w:val="118B8A"/>
        </w:rPr>
        <w:t xml:space="preserve">heistä </w:t>
      </w:r>
      <w:r>
        <w:t xml:space="preserve">palasivat", sanoo Leslie Quick Jr, Quick &amp; Reilly Group Inc:n puheenjohtaja. "</w:t>
      </w:r>
      <w:r>
        <w:rPr>
          <w:color w:val="4AFEFA"/>
        </w:rPr>
        <w:t xml:space="preserve">Jopa ihmiset, jotka </w:t>
      </w:r>
      <w:r>
        <w:rPr>
          <w:color w:val="4AFEFA"/>
        </w:rPr>
        <w:t xml:space="preserve">eivät olleet olleet olleet aktiivisia pitkään aikaan", ottivat </w:t>
      </w:r>
      <w:r>
        <w:t xml:space="preserve">yhteyttä</w:t>
      </w:r>
      <w:r>
        <w:t xml:space="preserve">. </w:t>
      </w:r>
      <w:r>
        <w:t xml:space="preserve">Sitten </w:t>
      </w:r>
      <w:r>
        <w:rPr>
          <w:color w:val="796EE6"/>
        </w:rPr>
        <w:t xml:space="preserve">teollisuusyritysten osakkeita kuvaava Dow-Jones-indeksi romahti pahaenteisesti 190 pistettä </w:t>
      </w:r>
      <w:r>
        <w:t xml:space="preserve">ja </w:t>
      </w:r>
      <w:r>
        <w:rPr>
          <w:color w:val="000D2C"/>
        </w:rPr>
        <w:t xml:space="preserve">osakemarkkinoiden </w:t>
      </w:r>
      <w:r>
        <w:t xml:space="preserve">volatiliteetin uusi aalto alkoi</w:t>
      </w:r>
      <w:r>
        <w:t xml:space="preserve">. Yhtäkkiä </w:t>
      </w:r>
      <w:r>
        <w:rPr>
          <w:color w:val="53495F"/>
        </w:rPr>
        <w:t xml:space="preserve">kaikki </w:t>
      </w:r>
      <w:r>
        <w:t xml:space="preserve">oli </w:t>
      </w:r>
      <w:r>
        <w:t xml:space="preserve">niin kuin alussa. "Jonkin aikaa </w:t>
      </w:r>
      <w:r>
        <w:t xml:space="preserve">tulee olemaan vetäytymistä, koska huoli volatiliteetista lisääntyy", sanoo </w:t>
      </w:r>
      <w:r>
        <w:rPr>
          <w:color w:val="F95475"/>
        </w:rPr>
        <w:t xml:space="preserve">Jeffrey B. Lane, Shearson Lehman Hutton Inc:n pääjohtaja</w:t>
      </w:r>
      <w:r>
        <w:t xml:space="preserve">. "</w:t>
      </w:r>
      <w:r>
        <w:t xml:space="preserve">Luulen, että luottamus horjuu jälleen kerran, ja suuri osa </w:t>
      </w:r>
      <w:r>
        <w:rPr>
          <w:color w:val="000D2C"/>
        </w:rPr>
        <w:t xml:space="preserve">tästä liiketoiminnasta </w:t>
      </w:r>
      <w:r>
        <w:t xml:space="preserve">perustuu asiakkaiden luottamukseen." Välittäjät ympäri maata sanovat, että yksittäisten sijoittajien reaktio tällä viikolla on ollut lähes pelottava. </w:t>
      </w:r>
      <w:r>
        <w:rPr>
          <w:color w:val="61FC03"/>
        </w:rPr>
        <w:t xml:space="preserve">Asiakkaat ja potentiaaliset asiakkaat </w:t>
      </w:r>
      <w:r>
        <w:rPr>
          <w:color w:val="5D9608"/>
        </w:rPr>
        <w:t xml:space="preserve">valittavat yhtäkkiä </w:t>
      </w:r>
      <w:r>
        <w:rPr>
          <w:color w:val="DE98FD"/>
        </w:rPr>
        <w:t xml:space="preserve">osakemarkkinoista </w:t>
      </w:r>
      <w:r>
        <w:rPr>
          <w:color w:val="5D9608"/>
        </w:rPr>
        <w:t xml:space="preserve">aivan samalla tavalla </w:t>
      </w:r>
      <w:r>
        <w:rPr>
          <w:color w:val="5D9608"/>
        </w:rPr>
        <w:t xml:space="preserve">kuin </w:t>
      </w:r>
      <w:r>
        <w:rPr>
          <w:color w:val="248AD0"/>
        </w:rPr>
        <w:t xml:space="preserve">vuoden 1987</w:t>
      </w:r>
      <w:r>
        <w:rPr>
          <w:color w:val="4F584E"/>
        </w:rPr>
        <w:t xml:space="preserve"> romahduksen jälkeen</w:t>
      </w:r>
      <w:r>
        <w:t xml:space="preserve">. </w:t>
      </w:r>
      <w:r>
        <w:t xml:space="preserve">"</w:t>
      </w:r>
      <w:r>
        <w:rPr>
          <w:color w:val="9F6551"/>
        </w:rPr>
        <w:t xml:space="preserve">Heidän </w:t>
      </w:r>
      <w:r>
        <w:rPr>
          <w:color w:val="5C5300"/>
        </w:rPr>
        <w:t xml:space="preserve">aiemmat kysym</w:t>
      </w:r>
      <w:r>
        <w:rPr>
          <w:color w:val="5C5300"/>
        </w:rPr>
        <w:t xml:space="preserve">yksensä </w:t>
      </w:r>
      <w:r>
        <w:t xml:space="preserve">ovat nousseet uudelleen esiin", sanoo </w:t>
      </w:r>
      <w:r>
        <w:rPr>
          <w:color w:val="BCFEC6"/>
        </w:rPr>
        <w:t xml:space="preserve">Raymond A. "Chip" Mason, Baltimoren alueen välitysyhtiön Legg Mason Inc:n puheenjohtaja</w:t>
      </w:r>
      <w:r>
        <w:t xml:space="preserve">. "</w:t>
      </w:r>
      <w:r>
        <w:t xml:space="preserve">Voin vain sanoa, että </w:t>
      </w:r>
      <w:r>
        <w:rPr>
          <w:color w:val="932C70"/>
        </w:rPr>
        <w:t xml:space="preserve">kysymykset </w:t>
      </w:r>
      <w:r>
        <w:t xml:space="preserve">kuulostavat täsmälleen samoilta kuin ennenkin: 'Mitä on tekeillä?', 'Eikö </w:t>
      </w:r>
      <w:r>
        <w:rPr>
          <w:color w:val="2B1B04"/>
        </w:rPr>
        <w:t xml:space="preserve">ohjelmakaupalle voida tehdä </w:t>
      </w:r>
      <w:r>
        <w:t xml:space="preserve">jotain?', 'Eivätkö </w:t>
      </w:r>
      <w:r>
        <w:rPr>
          <w:color w:val="B5AFC4"/>
        </w:rPr>
        <w:t xml:space="preserve">osakemarkkinat </w:t>
      </w:r>
      <w:r>
        <w:t xml:space="preserve">ymmärrä </w:t>
      </w:r>
      <w:r>
        <w:rPr>
          <w:color w:val="2B1B04"/>
        </w:rPr>
        <w:t xml:space="preserve">sitä</w:t>
      </w:r>
      <w:r>
        <w:t xml:space="preserve">?', 'Mitä </w:t>
      </w:r>
      <w:r>
        <w:t xml:space="preserve">mieltä arvopaperikomissio on </w:t>
      </w:r>
      <w:r>
        <w:rPr>
          <w:color w:val="2B1B04"/>
        </w:rPr>
        <w:t xml:space="preserve">asiasta?'". </w:t>
      </w:r>
      <w:r>
        <w:rPr>
          <w:color w:val="BCFEC6"/>
        </w:rPr>
        <w:t xml:space="preserve">Mason </w:t>
      </w:r>
      <w:r>
        <w:t xml:space="preserve">sanoo uskovansa, että </w:t>
      </w:r>
      <w:r>
        <w:rPr>
          <w:color w:val="D4C67A"/>
        </w:rPr>
        <w:t xml:space="preserve">yleisö </w:t>
      </w:r>
      <w:r>
        <w:t xml:space="preserve">haluaa edelleen sijoittaa tavallisiin osakkeisiin, vaikka tietää, että </w:t>
      </w:r>
      <w:r>
        <w:rPr>
          <w:color w:val="B5AFC4"/>
        </w:rPr>
        <w:t xml:space="preserve">osakemarkkinat </w:t>
      </w:r>
      <w:r>
        <w:t xml:space="preserve">pelaavat </w:t>
      </w:r>
      <w:r>
        <w:rPr>
          <w:color w:val="D4C67A"/>
        </w:rPr>
        <w:t xml:space="preserve">sitä vastaan</w:t>
      </w:r>
      <w:r>
        <w:t xml:space="preserve">. </w:t>
      </w:r>
      <w:r>
        <w:t xml:space="preserve">Se on vain niin, että "</w:t>
      </w:r>
      <w:r>
        <w:rPr>
          <w:color w:val="AE7AA1"/>
        </w:rPr>
        <w:t xml:space="preserve">nämä suuret käänteet </w:t>
      </w:r>
      <w:r>
        <w:t xml:space="preserve">pelottavat heitä helvetisti". Tämä kaikki on huono uutinen </w:t>
      </w:r>
      <w:r>
        <w:rPr>
          <w:color w:val="C2A393"/>
        </w:rPr>
        <w:t xml:space="preserve">Shearsonin ja Merrill Lynch &amp; Co:n kaltaisille suurille välitysyhtiöille, </w:t>
      </w:r>
      <w:r>
        <w:rPr>
          <w:color w:val="0232FD"/>
        </w:rPr>
        <w:t xml:space="preserve">joilla on </w:t>
      </w:r>
      <w:r>
        <w:rPr>
          <w:color w:val="C2A393"/>
        </w:rPr>
        <w:t xml:space="preserve">suuri määrä yksityissijoittajia</w:t>
      </w:r>
      <w:r>
        <w:t xml:space="preserve">. </w:t>
      </w:r>
      <w:r>
        <w:t xml:space="preserve">Kun </w:t>
      </w:r>
      <w:r>
        <w:rPr>
          <w:color w:val="16C0D0"/>
        </w:rPr>
        <w:t xml:space="preserve">vähittäismeklaritoiminta </w:t>
      </w:r>
      <w:r>
        <w:t xml:space="preserve">oli kasvanut nopeasti </w:t>
      </w:r>
      <w:r>
        <w:rPr>
          <w:color w:val="000D2C"/>
        </w:rPr>
        <w:t xml:space="preserve">markkinahintojen</w:t>
      </w:r>
      <w:r>
        <w:t xml:space="preserve"> nousuvuosina aina </w:t>
      </w:r>
      <w:r>
        <w:rPr>
          <w:color w:val="168E5C"/>
        </w:rPr>
        <w:t xml:space="preserve">vuoden 1987 </w:t>
      </w:r>
      <w:r>
        <w:rPr>
          <w:color w:val="BA6801"/>
        </w:rPr>
        <w:t xml:space="preserve">pörssiromahdukseen asti, se </w:t>
      </w:r>
      <w:r>
        <w:t xml:space="preserve">ansaitsee nykyään </w:t>
      </w:r>
      <w:r>
        <w:t xml:space="preserve">hädin tuskin niin paljon, että se riittää kattamaan yleiskustannukset. On totta, että </w:t>
      </w:r>
      <w:r>
        <w:rPr>
          <w:color w:val="233809"/>
        </w:rPr>
        <w:t xml:space="preserve">sijoittajien </w:t>
      </w:r>
      <w:r>
        <w:rPr>
          <w:color w:val="C62100"/>
        </w:rPr>
        <w:t xml:space="preserve">rahamäärä, jonka he </w:t>
      </w:r>
      <w:r>
        <w:rPr>
          <w:color w:val="C62100"/>
        </w:rPr>
        <w:t xml:space="preserve">ovat </w:t>
      </w:r>
      <w:r>
        <w:rPr>
          <w:color w:val="C62100"/>
        </w:rPr>
        <w:t xml:space="preserve">valmiita antamaan </w:t>
      </w:r>
      <w:r>
        <w:rPr>
          <w:color w:val="C62100"/>
        </w:rPr>
        <w:t xml:space="preserve">välittäjiensä </w:t>
      </w:r>
      <w:r>
        <w:rPr>
          <w:color w:val="C62100"/>
        </w:rPr>
        <w:t xml:space="preserve">hoitoon, </w:t>
      </w:r>
      <w:r>
        <w:t xml:space="preserve">on viime aikoina kasvanut. </w:t>
      </w:r>
      <w:r>
        <w:rPr>
          <w:color w:val="42083B"/>
        </w:rPr>
        <w:t xml:space="preserve">Mutta </w:t>
      </w:r>
      <w:r>
        <w:rPr>
          <w:color w:val="82785D"/>
        </w:rPr>
        <w:t xml:space="preserve">nämä dollarit </w:t>
      </w:r>
      <w:r>
        <w:rPr>
          <w:color w:val="42083B"/>
        </w:rPr>
        <w:t xml:space="preserve">virtaavat "turvallisiin" tuotteisiin, kuten </w:t>
      </w:r>
      <w:r>
        <w:rPr>
          <w:color w:val="023087"/>
        </w:rPr>
        <w:t xml:space="preserve">rahamarkkinarahastoihin, </w:t>
      </w:r>
      <w:r>
        <w:rPr>
          <w:color w:val="B7DAD2"/>
        </w:rPr>
        <w:t xml:space="preserve">jotka </w:t>
      </w:r>
      <w:r>
        <w:rPr>
          <w:color w:val="023087"/>
        </w:rPr>
        <w:t xml:space="preserve">eivät tuota välitysyhtiöille juurikaan palkkioita</w:t>
      </w:r>
      <w:r>
        <w:t xml:space="preserve">. </w:t>
      </w:r>
      <w:r>
        <w:rPr>
          <w:color w:val="196956"/>
        </w:rPr>
        <w:t xml:space="preserve">Charles Schwab &amp; Co:n alennusmeklariyrityksessä </w:t>
      </w:r>
      <w:r>
        <w:rPr>
          <w:color w:val="42083B"/>
        </w:rPr>
        <w:t xml:space="preserve">tällaisten "käteisvaroja vastaavien" sijoitusten </w:t>
      </w:r>
      <w:r>
        <w:t xml:space="preserve">osuus </w:t>
      </w:r>
      <w:r>
        <w:rPr>
          <w:color w:val="196956"/>
        </w:rPr>
        <w:t xml:space="preserve">yrityksen </w:t>
      </w:r>
      <w:r>
        <w:t xml:space="preserve">25 miljardin dollarin asiakasvaroista oli äskettäin </w:t>
      </w:r>
      <w:r>
        <w:t xml:space="preserve">ennätykselliset 8 miljardia dollaria</w:t>
      </w:r>
      <w:r>
        <w:t xml:space="preserve">. </w:t>
      </w:r>
      <w:r>
        <w:rPr>
          <w:color w:val="8C41BB"/>
        </w:rPr>
        <w:t xml:space="preserve">Välittäjät </w:t>
      </w:r>
      <w:r>
        <w:t xml:space="preserve">toivoivat voivansa pian saada </w:t>
      </w:r>
      <w:r>
        <w:rPr>
          <w:color w:val="ECEDFE"/>
        </w:rPr>
        <w:t xml:space="preserve">sijoittajat </w:t>
      </w:r>
      <w:r>
        <w:t xml:space="preserve">siirtämään osan </w:t>
      </w:r>
      <w:r>
        <w:t xml:space="preserve">käteisvaroistaan </w:t>
      </w:r>
      <w:r>
        <w:rPr>
          <w:color w:val="000D2C"/>
        </w:rPr>
        <w:t xml:space="preserve">osakemarkkinoille</w:t>
      </w:r>
      <w:r>
        <w:t xml:space="preserve">. </w:t>
      </w:r>
      <w:r>
        <w:t xml:space="preserve">Ja </w:t>
      </w:r>
      <w:r>
        <w:rPr>
          <w:color w:val="F7F1DF"/>
        </w:rPr>
        <w:t xml:space="preserve">viime perjantaihin mennessä he </w:t>
      </w:r>
      <w:r>
        <w:t xml:space="preserve">todellakin etenivät hitaasti. </w:t>
      </w:r>
      <w:r>
        <w:rPr>
          <w:color w:val="895E6B"/>
        </w:rPr>
        <w:t xml:space="preserve">Arvopaperiteollisuusyhdistyksen (Securities Industry Association, SIA) </w:t>
      </w:r>
      <w:r>
        <w:t xml:space="preserve">tietojen mukaan </w:t>
      </w:r>
      <w:r>
        <w:rPr>
          <w:color w:val="B5AFC4"/>
        </w:rPr>
        <w:t xml:space="preserve">New Yorkin pörssin </w:t>
      </w:r>
      <w:r>
        <w:t xml:space="preserve">volyymista on </w:t>
      </w:r>
      <w:r>
        <w:t xml:space="preserve">viime kuukausina ollut </w:t>
      </w:r>
      <w:r>
        <w:t xml:space="preserve">hieman suurempi osuus </w:t>
      </w:r>
      <w:r>
        <w:t xml:space="preserve">yksityissijoittajilla </w:t>
      </w:r>
      <w:r>
        <w:rPr>
          <w:color w:val="2B2D32"/>
        </w:rPr>
        <w:t xml:space="preserve">kuin vuonna 1988 </w:t>
      </w:r>
      <w:r>
        <w:rPr>
          <w:color w:val="F8907D"/>
        </w:rPr>
        <w:t xml:space="preserve">pörssiromahduksen</w:t>
      </w:r>
      <w:r>
        <w:rPr>
          <w:color w:val="94C661"/>
        </w:rPr>
        <w:t xml:space="preserve"> jälkeen. </w:t>
      </w:r>
      <w:r>
        <w:rPr>
          <w:color w:val="788E95"/>
        </w:rPr>
        <w:t xml:space="preserve">Vuonna 1987 </w:t>
      </w:r>
      <w:r>
        <w:t xml:space="preserve">yksityissijoittajien osuus </w:t>
      </w:r>
      <w:r>
        <w:rPr>
          <w:color w:val="B5AFC4"/>
        </w:rPr>
        <w:t xml:space="preserve">New Yorkin pörssin </w:t>
      </w:r>
      <w:r>
        <w:t xml:space="preserve">volyymista oli keskimäärin 19,7 %</w:t>
      </w:r>
      <w:r>
        <w:t xml:space="preserve">, eikä kuukausittainen osuus koskaan ylittänyt 21,4 %:a. </w:t>
      </w:r>
      <w:r>
        <w:rPr>
          <w:color w:val="2B2D32"/>
        </w:rPr>
        <w:t xml:space="preserve">Vuonna 1988 </w:t>
      </w:r>
      <w:r>
        <w:t xml:space="preserve">yksityissijoittajien osuus laski keskimäärin 18,2 %:iin, ja </w:t>
      </w:r>
      <w:r>
        <w:t xml:space="preserve">joinakin kuukausina </w:t>
      </w:r>
      <w:r>
        <w:rPr>
          <w:color w:val="2B2D32"/>
        </w:rPr>
        <w:t xml:space="preserve">vuoden aikana </w:t>
      </w:r>
      <w:r>
        <w:t xml:space="preserve">se laski jopa 14 %:iin. Vuonna 1989 yksityissijoittajien osuus oli kuitenkin joka kuukausi yli 20 %, ja </w:t>
      </w:r>
      <w:r>
        <w:rPr>
          <w:color w:val="FB6AB8"/>
        </w:rPr>
        <w:t xml:space="preserve">elokuussa, joka on viimeisin kuukausi, </w:t>
      </w:r>
      <w:r>
        <w:rPr>
          <w:color w:val="576094"/>
        </w:rPr>
        <w:t xml:space="preserve">jolta </w:t>
      </w:r>
      <w:r>
        <w:rPr>
          <w:color w:val="FB6AB8"/>
        </w:rPr>
        <w:t xml:space="preserve">tiedot ovat saatavilla, </w:t>
      </w:r>
      <w:r>
        <w:t xml:space="preserve">se oli 23,5 %. </w:t>
      </w:r>
      <w:r>
        <w:rPr>
          <w:color w:val="8489AE"/>
        </w:rPr>
        <w:t xml:space="preserve">SIA:n </w:t>
      </w:r>
      <w:r>
        <w:rPr>
          <w:color w:val="DB1474"/>
        </w:rPr>
        <w:t xml:space="preserve">tutkimusjohtaja </w:t>
      </w:r>
      <w:r>
        <w:rPr>
          <w:color w:val="DB1474"/>
        </w:rPr>
        <w:t xml:space="preserve">Jeffrey Schaefer </w:t>
      </w:r>
      <w:r>
        <w:t xml:space="preserve">sanoi, että kaikki </w:t>
      </w:r>
      <w:r>
        <w:rPr>
          <w:color w:val="860E04"/>
        </w:rPr>
        <w:t xml:space="preserve">hänen </w:t>
      </w:r>
      <w:r>
        <w:rPr>
          <w:color w:val="895E6B"/>
        </w:rPr>
        <w:t xml:space="preserve">ryhmänsä </w:t>
      </w:r>
      <w:r>
        <w:t xml:space="preserve">tilastot </w:t>
      </w:r>
      <w:r>
        <w:t xml:space="preserve">yksityissijoittajien osallistumisesta voivat olla jopa viisi prosenttiyksikköä ylimitoitettuja, koska </w:t>
      </w:r>
      <w:r>
        <w:t xml:space="preserve">yritysten takaisinostot sisältyvät joskus tahattomasti </w:t>
      </w:r>
      <w:r>
        <w:rPr>
          <w:color w:val="B5AFC4"/>
        </w:rPr>
        <w:t xml:space="preserve">New Yorkin pörssin </w:t>
      </w:r>
      <w:r>
        <w:t xml:space="preserve">tietoihin.</w:t>
      </w:r>
      <w:r>
        <w:t xml:space="preserve"> Vähittäissijoittajien toiminta näytti kuitenkin elpyvän. "</w:t>
      </w:r>
      <w:r>
        <w:rPr>
          <w:color w:val="F7F1DF"/>
        </w:rPr>
        <w:t xml:space="preserve">Perjantai </w:t>
      </w:r>
      <w:r>
        <w:t xml:space="preserve">ei kuitenkaan auttanut mitään", </w:t>
      </w:r>
      <w:r>
        <w:rPr>
          <w:color w:val="DB1474"/>
        </w:rPr>
        <w:t xml:space="preserve">Jeffrey Schaefer </w:t>
      </w:r>
      <w:r>
        <w:t xml:space="preserve">sanoo</w:t>
      </w:r>
      <w:r>
        <w:t xml:space="preserve">. </w:t>
      </w:r>
      <w:r>
        <w:rPr>
          <w:color w:val="196956"/>
        </w:rPr>
        <w:t xml:space="preserve">Charles Schwabin </w:t>
      </w:r>
      <w:r>
        <w:t xml:space="preserve">vanhempi varatoimitusjohtaja Hugo Quackenbush sanoo, että viime päivien turbulenssi </w:t>
      </w:r>
      <w:r>
        <w:t xml:space="preserve">on saanut </w:t>
      </w:r>
      <w:r>
        <w:rPr>
          <w:color w:val="FBC206"/>
        </w:rPr>
        <w:t xml:space="preserve">monet yksityissijoittajat </w:t>
      </w:r>
      <w:r>
        <w:t xml:space="preserve">vakuuttuneiksi siitä, että "heidän </w:t>
      </w:r>
      <w:r>
        <w:t xml:space="preserve">ei pitäisi </w:t>
      </w:r>
      <w:r>
        <w:t xml:space="preserve">pelata </w:t>
      </w:r>
      <w:r>
        <w:rPr>
          <w:color w:val="B5AFC4"/>
        </w:rPr>
        <w:t xml:space="preserve">osakemarkkinoilla". </w:t>
      </w:r>
      <w:r>
        <w:rPr>
          <w:color w:val="F2CDFE"/>
        </w:rPr>
        <w:t xml:space="preserve">PaineWebber Group Inc:n </w:t>
      </w:r>
      <w:r>
        <w:rPr>
          <w:color w:val="6EAB9B"/>
        </w:rPr>
        <w:t xml:space="preserve">vähittäissijoituksista ja markkinoinnista vastaava johtaja. </w:t>
      </w:r>
      <w:r>
        <w:rPr>
          <w:color w:val="6EAB9B"/>
        </w:rPr>
        <w:t xml:space="preserve">Joseph Grano uskoo edelleen, että </w:t>
      </w:r>
      <w:r>
        <w:t xml:space="preserve">yksittäiset sijoittajat </w:t>
      </w:r>
      <w:r>
        <w:t xml:space="preserve">palaavat </w:t>
      </w:r>
      <w:r>
        <w:t xml:space="preserve">lopulta </w:t>
      </w:r>
      <w:r>
        <w:rPr>
          <w:color w:val="B5AFC4"/>
        </w:rPr>
        <w:t xml:space="preserve">osakemarkkinoille. </w:t>
      </w:r>
      <w:r>
        <w:rPr>
          <w:color w:val="645341"/>
        </w:rPr>
        <w:t xml:space="preserve">Sijoittajat </w:t>
      </w:r>
      <w:r>
        <w:t xml:space="preserve">"varustautuvat" ja </w:t>
      </w:r>
      <w:r>
        <w:rPr>
          <w:color w:val="645341"/>
        </w:rPr>
        <w:t xml:space="preserve">heidän </w:t>
      </w:r>
      <w:r>
        <w:t xml:space="preserve">luottamuksensa </w:t>
      </w:r>
      <w:r>
        <w:t xml:space="preserve">palaa</w:t>
      </w:r>
      <w:r>
        <w:t xml:space="preserve">, hän sanoo. </w:t>
      </w:r>
      <w:r>
        <w:rPr>
          <w:color w:val="796EE6"/>
        </w:rPr>
        <w:t xml:space="preserve">Perjantain käänne</w:t>
      </w:r>
      <w:r>
        <w:t xml:space="preserve">, hän kertoo </w:t>
      </w:r>
      <w:r>
        <w:rPr>
          <w:color w:val="760035"/>
        </w:rPr>
        <w:t xml:space="preserve">PaineWebberin </w:t>
      </w:r>
      <w:r>
        <w:t xml:space="preserve">välittäjille</w:t>
      </w:r>
      <w:r>
        <w:t xml:space="preserve">, ei ollut muuta kuin "valtava reaktio osakkeen takaisinostoihin velan vuoksi". </w:t>
      </w:r>
      <w:r>
        <w:rPr>
          <w:color w:val="760035"/>
        </w:rPr>
        <w:t xml:space="preserve">PaineWebber puolestaan on </w:t>
      </w:r>
      <w:r>
        <w:t xml:space="preserve">edelleen </w:t>
      </w:r>
      <w:r>
        <w:rPr>
          <w:color w:val="647A41"/>
        </w:rPr>
        <w:t xml:space="preserve">johtavia yrityksiä, jotka </w:t>
      </w:r>
      <w:r>
        <w:rPr>
          <w:color w:val="496E76"/>
        </w:rPr>
        <w:t xml:space="preserve">yrittävät </w:t>
      </w:r>
      <w:r>
        <w:rPr>
          <w:color w:val="647A41"/>
        </w:rPr>
        <w:t xml:space="preserve">vakuuttaa </w:t>
      </w:r>
      <w:r>
        <w:rPr>
          <w:color w:val="E3F894"/>
        </w:rPr>
        <w:t xml:space="preserve">sijoittajat siitä, että </w:t>
      </w:r>
      <w:r>
        <w:rPr>
          <w:color w:val="A1A711"/>
        </w:rPr>
        <w:t xml:space="preserve">heidän </w:t>
      </w:r>
      <w:r>
        <w:rPr>
          <w:color w:val="647A41"/>
        </w:rPr>
        <w:t xml:space="preserve">on </w:t>
      </w:r>
      <w:r>
        <w:rPr>
          <w:color w:val="F9D7CD"/>
        </w:rPr>
        <w:t xml:space="preserve">jatkossakin sijoitettava </w:t>
      </w:r>
      <w:r>
        <w:rPr>
          <w:color w:val="01FB92"/>
        </w:rPr>
        <w:t xml:space="preserve">rahansa </w:t>
      </w:r>
      <w:r>
        <w:rPr>
          <w:color w:val="876128"/>
        </w:rPr>
        <w:t xml:space="preserve">Wall Streetille</w:t>
      </w:r>
      <w:r>
        <w:t xml:space="preserve">. "</w:t>
      </w:r>
      <w:r>
        <w:rPr>
          <w:color w:val="FD0F31"/>
        </w:rPr>
        <w:t xml:space="preserve">Näiden varojen </w:t>
      </w:r>
      <w:r>
        <w:t xml:space="preserve">hallinnan säilyttäminen </w:t>
      </w:r>
      <w:r>
        <w:t xml:space="preserve">on paljon tärkeämpi asia kuin </w:t>
      </w:r>
      <w:r>
        <w:rPr>
          <w:color w:val="BE8485"/>
        </w:rPr>
        <w:t xml:space="preserve">sijoittajien </w:t>
      </w:r>
      <w:r>
        <w:t xml:space="preserve">pakottaminen </w:t>
      </w:r>
      <w:r>
        <w:t xml:space="preserve">(tiettyihin) tuotteisiin, kuten kantaosakkeisiin", </w:t>
      </w:r>
      <w:r>
        <w:rPr>
          <w:color w:val="6EAB9B"/>
        </w:rPr>
        <w:t xml:space="preserve">Grano </w:t>
      </w:r>
      <w:r>
        <w:t xml:space="preserve">sanoo</w:t>
      </w:r>
      <w:r>
        <w:t xml:space="preserve">. </w:t>
      </w:r>
      <w:r>
        <w:t xml:space="preserve">"</w:t>
      </w:r>
      <w:r>
        <w:rPr>
          <w:color w:val="C660FB"/>
        </w:rPr>
        <w:t xml:space="preserve">Päätös tavallisista osakkeista </w:t>
      </w:r>
      <w:r>
        <w:t xml:space="preserve">tehdään, kun asiakas on valmis ja kun luottamuksen näennäisyys on herännyt."</w:t>
      </w:r>
      <w:r>
        <w:t xml:space="preserve"> Joidenkin tarkkailijoiden mukaan odotus voi olla pitkä. "</w:t>
      </w:r>
      <w:r>
        <w:rPr>
          <w:color w:val="120104"/>
        </w:rPr>
        <w:t xml:space="preserve">Jotkut sijoittajat </w:t>
      </w:r>
      <w:r>
        <w:t xml:space="preserve">palaavat takaisin piikkien jälkeen", sanoo </w:t>
      </w:r>
      <w:r>
        <w:rPr>
          <w:color w:val="D48958"/>
        </w:rPr>
        <w:t xml:space="preserve">Richard Ross, Chicagossa toimivan Elrick &amp; Lavidgen markkinatutkimusjohtaja</w:t>
      </w:r>
      <w:r>
        <w:t xml:space="preserve">. "Sitten tapahtuu toinen käänne. </w:t>
      </w:r>
      <w:r>
        <w:rPr>
          <w:color w:val="05AEE8"/>
        </w:rPr>
        <w:t xml:space="preserve">Kun </w:t>
      </w:r>
      <w:r>
        <w:rPr>
          <w:color w:val="C3C1BE"/>
        </w:rPr>
        <w:t xml:space="preserve">niitä </w:t>
      </w:r>
      <w:r>
        <w:rPr>
          <w:color w:val="9F98F8"/>
        </w:rPr>
        <w:t xml:space="preserve">on </w:t>
      </w:r>
      <w:r>
        <w:rPr>
          <w:color w:val="1167D9"/>
        </w:rPr>
        <w:t xml:space="preserve">liikaa, </w:t>
      </w:r>
      <w:r>
        <w:rPr>
          <w:color w:val="D19012"/>
        </w:rPr>
        <w:t xml:space="preserve">se</w:t>
      </w:r>
      <w:r>
        <w:t xml:space="preserve"> ajaa pois </w:t>
      </w:r>
      <w:r>
        <w:t xml:space="preserve">kaikki muut paitsi kaikkein kestävimmät", hän lisää. </w:t>
      </w:r>
      <w:r>
        <w:rPr>
          <w:color w:val="D48958"/>
        </w:rPr>
        <w:t xml:space="preserve">Richard Ross, </w:t>
      </w:r>
      <w:r>
        <w:rPr>
          <w:color w:val="B7D802"/>
        </w:rPr>
        <w:t xml:space="preserve">joka </w:t>
      </w:r>
      <w:r>
        <w:rPr>
          <w:color w:val="D48958"/>
        </w:rPr>
        <w:t xml:space="preserve">seuraa, miten yksityissijoittajat kokevat riskin välitysalalla</w:t>
      </w:r>
      <w:r>
        <w:t xml:space="preserve">, sanoi, että </w:t>
      </w:r>
      <w:r>
        <w:rPr>
          <w:color w:val="1D0051"/>
        </w:rPr>
        <w:t xml:space="preserve">perjantain </w:t>
      </w:r>
      <w:r>
        <w:rPr>
          <w:color w:val="B29869"/>
        </w:rPr>
        <w:t xml:space="preserve">kaltainen </w:t>
      </w:r>
      <w:r>
        <w:rPr>
          <w:color w:val="5E7A6A"/>
        </w:rPr>
        <w:t xml:space="preserve">markkinapudotus </w:t>
      </w:r>
      <w:r>
        <w:t xml:space="preserve">"horjuttaa </w:t>
      </w:r>
      <w:r>
        <w:rPr>
          <w:color w:val="8BE7FC"/>
        </w:rPr>
        <w:t xml:space="preserve">sijoittajien </w:t>
      </w:r>
      <w:r>
        <w:t xml:space="preserve">luottamusta </w:t>
      </w:r>
      <w:r>
        <w:t xml:space="preserve">kykyynsä arvioida </w:t>
      </w:r>
      <w:r>
        <w:rPr>
          <w:color w:val="000D2C"/>
        </w:rPr>
        <w:t xml:space="preserve">markkinoita</w:t>
      </w:r>
      <w:r>
        <w:t xml:space="preserve">". Pitkän aikavälin näkymät vähittäisvälitysalalla ovat "surkeat", </w:t>
      </w:r>
      <w:r>
        <w:rPr>
          <w:color w:val="D48958"/>
        </w:rPr>
        <w:t xml:space="preserve">Ross </w:t>
      </w:r>
      <w:r>
        <w:t xml:space="preserve">toteaa</w:t>
      </w:r>
      <w:r>
        <w:t xml:space="preserve">.</w:t>
      </w:r>
    </w:p>
    <w:p>
      <w:r>
        <w:rPr>
          <w:b/>
        </w:rPr>
        <w:t xml:space="preserve">Asiakirjan numero 1569</w:t>
      </w:r>
    </w:p>
    <w:p>
      <w:r>
        <w:rPr>
          <w:b/>
        </w:rPr>
        <w:t xml:space="preserve">Asiakirjan tunniste: wsj1867-001</w:t>
      </w:r>
    </w:p>
    <w:p>
      <w:r>
        <w:rPr>
          <w:color w:val="310106"/>
        </w:rPr>
        <w:t xml:space="preserve">Kuten Dow Jones Capital Marketsin raportissa tiivistetään, eilisten tarjousten ja ehdotusten joukossa, jotka hinnoiteltiin Yhdysvaltojen ja muiden maiden pääomamarkkinoilla, sekä eräpäivien ja organisaation johtajan mukaan, olivat seuraavat erät</w:t>
      </w:r>
      <w:r>
        <w:t xml:space="preserve">: Washington, D.C. - 200 miljoonan </w:t>
      </w:r>
      <w:r>
        <w:t xml:space="preserve">dollarin </w:t>
      </w:r>
      <w:r>
        <w:rPr>
          <w:color w:val="04640D"/>
        </w:rPr>
        <w:t xml:space="preserve">ennakointilainat, jotka liittyvät osavaltion verovelkakirjoihin, sarja 1990, erääntyvät 28. syyskuuta </w:t>
      </w:r>
      <w:r>
        <w:rPr>
          <w:color w:val="FEFB0A"/>
        </w:rPr>
        <w:t xml:space="preserve">1990</w:t>
      </w:r>
      <w:r>
        <w:t xml:space="preserve">. </w:t>
      </w:r>
      <w:r>
        <w:rPr>
          <w:color w:val="FB5514"/>
        </w:rPr>
        <w:t xml:space="preserve">Shearson Lehman Hutton Inc. </w:t>
      </w:r>
      <w:r>
        <w:t xml:space="preserve">tarjosi noin 190 miljoonaa dollaria</w:t>
      </w:r>
      <w:r>
        <w:t xml:space="preserve">. </w:t>
      </w:r>
      <w:r>
        <w:rPr>
          <w:color w:val="FB5514"/>
        </w:rPr>
        <w:t xml:space="preserve">Shearson </w:t>
      </w:r>
      <w:r>
        <w:t xml:space="preserve">tarjoaa velkakirjoja 6,75 prosentin kiinteäkorkoisina arvopapereina, joiden tuotto on 6,15 prosenttia. J.P. Morgan Securities Inc. tarjoaa loput 10 miljoonan dollarin velkakirjat. </w:t>
      </w:r>
      <w:r>
        <w:rPr>
          <w:color w:val="E115C0"/>
        </w:rPr>
        <w:t xml:space="preserve">Moody's Investors Service Inc. on </w:t>
      </w:r>
      <w:r>
        <w:t xml:space="preserve">luokitellut </w:t>
      </w:r>
      <w:r>
        <w:rPr>
          <w:color w:val="04640D"/>
        </w:rPr>
        <w:t xml:space="preserve">joukkovelkakirjalainat </w:t>
      </w:r>
      <w:r>
        <w:t xml:space="preserve">MIG-1-luokkaan</w:t>
      </w:r>
      <w:r>
        <w:t xml:space="preserve">. </w:t>
      </w:r>
      <w:r>
        <w:rPr>
          <w:color w:val="00587F"/>
        </w:rPr>
        <w:t xml:space="preserve">Standard &amp; Poor's Corp. </w:t>
      </w:r>
      <w:r>
        <w:t xml:space="preserve">seuraa </w:t>
      </w:r>
      <w:r>
        <w:rPr>
          <w:color w:val="04640D"/>
        </w:rPr>
        <w:t xml:space="preserve">niitä </w:t>
      </w:r>
      <w:r>
        <w:t xml:space="preserve">tarkasti. </w:t>
      </w:r>
      <w:r>
        <w:rPr>
          <w:color w:val="0BC582"/>
        </w:rPr>
        <w:t xml:space="preserve">Federal National Mortgage Association ? (Federal National Mortgage Association</w:t>
      </w:r>
      <w:r>
        <w:t xml:space="preserve">) - </w:t>
      </w:r>
      <w:r>
        <w:rPr>
          <w:color w:val="FEB8C8"/>
        </w:rPr>
        <w:t xml:space="preserve">Bear, Stearns &amp; Co. tarjosi 400 miljoonan dollarin edestä Remic (Real Estate Mortgage Investment Conduit) -kiinnitystakuita 16 luokassa</w:t>
      </w:r>
      <w:r>
        <w:t xml:space="preserve">. </w:t>
      </w:r>
      <w:r>
        <w:rPr>
          <w:color w:val="FEB8C8"/>
        </w:rPr>
        <w:t xml:space="preserve">Sarjan 1989-83 liikkeeseenlasku </w:t>
      </w:r>
      <w:r>
        <w:t xml:space="preserve">on taattu 9 prosentin </w:t>
      </w:r>
      <w:r>
        <w:rPr>
          <w:color w:val="0BC582"/>
        </w:rPr>
        <w:t xml:space="preserve">Fannie Mae -arvopapereilla</w:t>
      </w:r>
      <w:r>
        <w:t xml:space="preserve">. </w:t>
      </w:r>
      <w:r>
        <w:rPr>
          <w:color w:val="FEB8C8"/>
        </w:rPr>
        <w:t xml:space="preserve">Tarjousta </w:t>
      </w:r>
      <w:r>
        <w:t xml:space="preserve">käytettiin markkinahinnoittelussa. </w:t>
      </w:r>
      <w:r>
        <w:rPr>
          <w:color w:val="9E8317"/>
        </w:rPr>
        <w:t xml:space="preserve">Fannie Mae </w:t>
      </w:r>
      <w:r>
        <w:rPr>
          <w:color w:val="01190F"/>
        </w:rPr>
        <w:t xml:space="preserve">laski erikseen liikkeeseen 400 miljoonaa dollaria Remic-kiinnitystakuita 12 luokassa First Boston Corp:n kautta</w:t>
      </w:r>
      <w:r>
        <w:t xml:space="preserve">. </w:t>
      </w:r>
      <w:r>
        <w:rPr>
          <w:color w:val="01190F"/>
        </w:rPr>
        <w:t xml:space="preserve">Sarjan 1989-84 liikkeeseenlasku </w:t>
      </w:r>
      <w:r>
        <w:t xml:space="preserve">on taattu 9 prosentin </w:t>
      </w:r>
      <w:r>
        <w:rPr>
          <w:color w:val="0BC582"/>
        </w:rPr>
        <w:t xml:space="preserve">Fannie Mae </w:t>
      </w:r>
      <w:r>
        <w:t xml:space="preserve">-arvopapereilla</w:t>
      </w:r>
      <w:r>
        <w:t xml:space="preserve">. Hintatietoja ei ollut saatavilla. Näiden </w:t>
      </w:r>
      <w:r>
        <w:rPr>
          <w:color w:val="847D81"/>
        </w:rPr>
        <w:t xml:space="preserve">kahden liikkeeseenlaskun </w:t>
      </w:r>
      <w:r>
        <w:t xml:space="preserve">myötä </w:t>
      </w:r>
      <w:r>
        <w:rPr>
          <w:color w:val="0BC582"/>
        </w:rPr>
        <w:t xml:space="preserve">Fannie </w:t>
      </w:r>
      <w:r>
        <w:rPr>
          <w:color w:val="58018B"/>
        </w:rPr>
        <w:t xml:space="preserve">Maen vuoden 1989 </w:t>
      </w:r>
      <w:r>
        <w:t xml:space="preserve">Remic-emissiot nousevat </w:t>
      </w:r>
      <w:r>
        <w:t xml:space="preserve">31 miljardiin dollariin ja yhteensä 43,3 miljardiin dollariin </w:t>
      </w:r>
      <w:r>
        <w:rPr>
          <w:color w:val="B70639"/>
        </w:rPr>
        <w:t xml:space="preserve">huhtikuun 1987 jälkeen, </w:t>
      </w:r>
      <w:r>
        <w:rPr>
          <w:color w:val="703B01"/>
        </w:rPr>
        <w:t xml:space="preserve">jolloin </w:t>
      </w:r>
      <w:r>
        <w:rPr>
          <w:color w:val="B70639"/>
        </w:rPr>
        <w:t xml:space="preserve">ohjelma aloitettiin. </w:t>
      </w:r>
      <w:r>
        <w:t xml:space="preserve">Societa per Azioni Finanziaria Industria Manaifatturiera (Italia) - 150 miljoonan dollarin arvosta 9 prosentin talletustodistuksia, jotka erääntyvät 27.</w:t>
      </w:r>
      <w:r>
        <w:t xml:space="preserve">11.</w:t>
      </w:r>
      <w:r>
        <w:rPr>
          <w:color w:val="F7F1DF"/>
        </w:rPr>
        <w:t xml:space="preserve">1994</w:t>
      </w:r>
      <w:r>
        <w:t xml:space="preserve">, hinta 101,60, tuotto 9,07 prosenttia vähennettynä palkkioilla, Bankers Trust International Ltd.:n välityksellä, maksu 1 7/8. Mitsubishi Corp. Finance (japanilainen emoyhtiö) - 100 miljoonaa dollaria 8 5/8-prosenttisia joukkovelkakirjalainoja, joiden eräpäivä on 1. marraskuuta </w:t>
      </w:r>
      <w:r>
        <w:rPr>
          <w:color w:val="118B8A"/>
        </w:rPr>
        <w:t xml:space="preserve">1993</w:t>
      </w:r>
      <w:r>
        <w:t xml:space="preserve">, hinta 101,25, vuotuinen tuotto 8,74 prosenttia, josta on vähennetty kokonaispalkkiot, </w:t>
      </w:r>
      <w:r>
        <w:rPr>
          <w:color w:val="4AFEFA"/>
        </w:rPr>
        <w:t xml:space="preserve">Yamaichi International (Europe) Ltd:n kautta</w:t>
      </w:r>
      <w:r>
        <w:t xml:space="preserve">. </w:t>
      </w:r>
      <w:r>
        <w:t xml:space="preserve">(</w:t>
      </w:r>
      <w:r>
        <w:rPr>
          <w:color w:val="FCB164"/>
        </w:rPr>
        <w:t xml:space="preserve">Intia</w:t>
      </w:r>
      <w:r>
        <w:t xml:space="preserve">) - 200 miljoonan dollarin </w:t>
      </w:r>
      <w:r>
        <w:rPr>
          <w:color w:val="796EE6"/>
        </w:rPr>
        <w:t xml:space="preserve">vaihtuvakorkoiset joukkovelkakirjalainat, jotka erääntyvät marraskuussa </w:t>
      </w:r>
      <w:r>
        <w:rPr>
          <w:color w:val="000D2C"/>
        </w:rPr>
        <w:t xml:space="preserve">1994 </w:t>
      </w:r>
      <w:r>
        <w:rPr>
          <w:color w:val="796EE6"/>
        </w:rPr>
        <w:t xml:space="preserve">ja jotka on maksettava kuuden kuukauden Lontoon pankkienvälisen koron mukaan lisättynä 3/16 prosenttiyksiköllä ja joiden määrä on vahvistettu nimellisarvoon, Credit Suisse First Boston Ltd.:n kautta</w:t>
      </w:r>
      <w:r>
        <w:t xml:space="preserve">.</w:t>
      </w:r>
      <w:r>
        <w:t xml:space="preserve"> Maksut 0,36. </w:t>
      </w:r>
      <w:r>
        <w:rPr>
          <w:color w:val="796EE6"/>
        </w:rPr>
        <w:t xml:space="preserve">Vekselit, joiden kiinteä kurssi on 99,75</w:t>
      </w:r>
      <w:r>
        <w:t xml:space="preserve">. </w:t>
      </w:r>
      <w:r>
        <w:rPr>
          <w:color w:val="53495F"/>
        </w:rPr>
        <w:t xml:space="preserve">National Westminster Bank PLC (Yhdistynyt kuningaskunta</w:t>
      </w:r>
      <w:r>
        <w:t xml:space="preserve">) - 200 miljoonaa Englannin puntaa vaihtuvakorkoisia noteerauksia, joiden määrä on vahvistettu nimellisarvoon </w:t>
      </w:r>
      <w:r>
        <w:rPr>
          <w:color w:val="F95475"/>
        </w:rPr>
        <w:t xml:space="preserve">Merill Lynch International Ltd.:n kautta</w:t>
      </w:r>
      <w:r>
        <w:t xml:space="preserve">. </w:t>
      </w:r>
      <w:r>
        <w:t xml:space="preserve">Myöhemmin syntyvät spread-erot määritetään </w:t>
      </w:r>
      <w:r>
        <w:rPr>
          <w:color w:val="5D9608"/>
        </w:rPr>
        <w:t xml:space="preserve">NatWestin ja Merrillin välisellä </w:t>
      </w:r>
      <w:r>
        <w:t xml:space="preserve">sopimuksella</w:t>
      </w:r>
      <w:r>
        <w:t xml:space="preserve">. Jos </w:t>
      </w:r>
      <w:r>
        <w:t xml:space="preserve">erosta ei päästä sopimukseen, sovelletaan </w:t>
      </w:r>
      <w:r>
        <w:rPr>
          <w:color w:val="61FC03"/>
        </w:rPr>
        <w:t xml:space="preserve">Lontoon pankkien välistä korkoa (Libor) </w:t>
      </w:r>
      <w:r>
        <w:t xml:space="preserve">korotettuna 0,75 prosenttiyksiköllä vuodesta 1 vuoteen 15 ja </w:t>
      </w:r>
      <w:r>
        <w:t xml:space="preserve">sen jälkeen </w:t>
      </w:r>
      <w:r>
        <w:rPr>
          <w:color w:val="61FC03"/>
        </w:rPr>
        <w:t xml:space="preserve">Lontoon pankkien välistä </w:t>
      </w:r>
      <w:r>
        <w:t xml:space="preserve">korkoa </w:t>
      </w:r>
      <w:r>
        <w:t xml:space="preserve">korotettuna 1,25 prosenttiyksiköllä. Keihin Electric Express Railway Co. (</w:t>
      </w:r>
      <w:r>
        <w:rPr>
          <w:color w:val="DE98FD"/>
        </w:rPr>
        <w:t xml:space="preserve">Japani</w:t>
      </w:r>
      <w:r>
        <w:t xml:space="preserve">) - </w:t>
      </w:r>
      <w:r>
        <w:rPr>
          <w:color w:val="98A088"/>
        </w:rPr>
        <w:t xml:space="preserve">150 miljoonan dollarin joukkovelkakirjalainat, jotka erääntyvät 9. marraskuuta </w:t>
      </w:r>
      <w:r>
        <w:rPr>
          <w:color w:val="4F584E"/>
        </w:rPr>
        <w:t xml:space="preserve">1993 </w:t>
      </w:r>
      <w:r>
        <w:rPr>
          <w:color w:val="98A088"/>
        </w:rPr>
        <w:t xml:space="preserve">ja joihin liittyy oikeus ostaa kantaosakkeita 4 prosentin kuponkikorolla nimellisarvoon </w:t>
      </w:r>
      <w:r>
        <w:rPr>
          <w:color w:val="248AD0"/>
        </w:rPr>
        <w:t xml:space="preserve">Yamaichi International (Europe) Ltd:n välityksellä</w:t>
      </w:r>
      <w:r>
        <w:t xml:space="preserve">. </w:t>
      </w:r>
      <w:r>
        <w:rPr>
          <w:color w:val="98A088"/>
        </w:rPr>
        <w:t xml:space="preserve">Jokaiseen 5 000 dollarin </w:t>
      </w:r>
      <w:r>
        <w:t xml:space="preserve">joukkovelkakirjalainaan liittyy yksi oikeus, joka voidaan käyttää 1. joulukuuta </w:t>
      </w:r>
      <w:r>
        <w:rPr>
          <w:color w:val="58018B"/>
        </w:rPr>
        <w:t xml:space="preserve">1989 </w:t>
      </w:r>
      <w:r>
        <w:t xml:space="preserve">ja 2. marraskuuta </w:t>
      </w:r>
      <w:r>
        <w:rPr>
          <w:color w:val="118B8A"/>
        </w:rPr>
        <w:t xml:space="preserve">1993</w:t>
      </w:r>
      <w:r>
        <w:t xml:space="preserve"> välisenä aikana </w:t>
      </w:r>
      <w:r>
        <w:t xml:space="preserve">ostamaan yhtiön kantaosakkeita 2,5 prosentin oletetulla preemiolla osakkeen </w:t>
      </w:r>
      <w:r>
        <w:rPr>
          <w:color w:val="5C5300"/>
        </w:rPr>
        <w:t xml:space="preserve">24. päivän lokakuuta </w:t>
      </w:r>
      <w:r>
        <w:t xml:space="preserve">1993 päätöskurssiin nähden, </w:t>
      </w:r>
      <w:r>
        <w:rPr>
          <w:color w:val="9F6551"/>
        </w:rPr>
        <w:t xml:space="preserve">jolloin </w:t>
      </w:r>
      <w:r>
        <w:rPr>
          <w:color w:val="5C5300"/>
        </w:rPr>
        <w:t xml:space="preserve">ehdot määritellään</w:t>
      </w:r>
      <w:r>
        <w:t xml:space="preserve">. </w:t>
      </w:r>
      <w:r>
        <w:t xml:space="preserve">Seiren Co (</w:t>
      </w:r>
      <w:r>
        <w:rPr>
          <w:color w:val="DE98FD"/>
        </w:rPr>
        <w:t xml:space="preserve">Japani</w:t>
      </w:r>
      <w:r>
        <w:t xml:space="preserve">) - </w:t>
      </w:r>
      <w:r>
        <w:rPr>
          <w:color w:val="BCFEC6"/>
        </w:rPr>
        <w:t xml:space="preserve">110 miljoonan Sveitsin frangin yksityinen sijoitus </w:t>
      </w:r>
      <w:r>
        <w:rPr>
          <w:color w:val="932C70"/>
        </w:rPr>
        <w:t xml:space="preserve">31. maaliskuuta </w:t>
      </w:r>
      <w:r>
        <w:rPr>
          <w:color w:val="2B1B04"/>
        </w:rPr>
        <w:t xml:space="preserve">1994 erääntyviin </w:t>
      </w:r>
      <w:r>
        <w:rPr>
          <w:color w:val="BCFEC6"/>
        </w:rPr>
        <w:t xml:space="preserve">vaihtovelkakirjalainoihin, </w:t>
      </w:r>
      <w:r>
        <w:rPr>
          <w:color w:val="BCFEC6"/>
        </w:rPr>
        <w:t xml:space="preserve">joiden kuponki on 0,25 % nimellisarvoon Bank Leu Ltd:n kautta. </w:t>
      </w:r>
      <w:r>
        <w:t xml:space="preserve">Optiomyynti </w:t>
      </w:r>
      <w:r>
        <w:rPr>
          <w:color w:val="B5AFC4"/>
        </w:rPr>
        <w:t xml:space="preserve">31. maaliskuuta </w:t>
      </w:r>
      <w:r>
        <w:rPr>
          <w:color w:val="D4C67A"/>
        </w:rPr>
        <w:t xml:space="preserve">1992 </w:t>
      </w:r>
      <w:r>
        <w:t xml:space="preserve">ennalta määrättyyn hintaan 109, tuotto 3865 %. Lunastettavissa </w:t>
      </w:r>
      <w:r>
        <w:rPr>
          <w:color w:val="B5AFC4"/>
        </w:rPr>
        <w:t xml:space="preserve">31.3.</w:t>
      </w:r>
      <w:r>
        <w:rPr>
          <w:color w:val="D4C67A"/>
        </w:rPr>
        <w:t xml:space="preserve">1992 </w:t>
      </w:r>
      <w:r>
        <w:t xml:space="preserve">hintaan 109, myös 30.9.</w:t>
      </w:r>
      <w:r>
        <w:rPr>
          <w:color w:val="AE7AA1"/>
        </w:rPr>
        <w:t xml:space="preserve">1992</w:t>
      </w:r>
      <w:r>
        <w:t xml:space="preserve"> alkaen </w:t>
      </w:r>
      <w:r>
        <w:t xml:space="preserve">101,5:stä, ja nimellisarvo laskee puolivuosittain puoliyksikköä. </w:t>
      </w:r>
      <w:r>
        <w:rPr>
          <w:color w:val="BCFEC6"/>
        </w:rPr>
        <w:t xml:space="preserve">Kukin 50 000 Sveitsin frangin suuruinen velkakirja </w:t>
      </w:r>
      <w:r>
        <w:t xml:space="preserve">on vaihdettavissa </w:t>
      </w:r>
      <w:r>
        <w:rPr>
          <w:color w:val="C2A393"/>
        </w:rPr>
        <w:t xml:space="preserve">20. marraskuuta </w:t>
      </w:r>
      <w:r>
        <w:rPr>
          <w:color w:val="0232FD"/>
        </w:rPr>
        <w:t xml:space="preserve">1989 </w:t>
      </w:r>
      <w:r>
        <w:rPr>
          <w:color w:val="6A3A35"/>
        </w:rPr>
        <w:t xml:space="preserve">ja 17. maaliskuuta </w:t>
      </w:r>
      <w:r>
        <w:rPr>
          <w:color w:val="BA6801"/>
        </w:rPr>
        <w:t xml:space="preserve">1994 väliseksi </w:t>
      </w:r>
      <w:r>
        <w:rPr>
          <w:color w:val="C2A393"/>
        </w:rPr>
        <w:t xml:space="preserve">ajaksi</w:t>
      </w:r>
      <w:r>
        <w:t xml:space="preserve">, ja siitä maksetaan 5 prosentin preemio osakkeen päätöskurssiin verrattuna </w:t>
      </w:r>
      <w:r>
        <w:rPr>
          <w:color w:val="168E5C"/>
        </w:rPr>
        <w:t xml:space="preserve">25. lokakuuta, </w:t>
      </w:r>
      <w:r>
        <w:rPr>
          <w:color w:val="16C0D0"/>
        </w:rPr>
        <w:t xml:space="preserve">jolloin </w:t>
      </w:r>
      <w:r>
        <w:rPr>
          <w:color w:val="168E5C"/>
        </w:rPr>
        <w:t xml:space="preserve">ehdoista on sovittava</w:t>
      </w:r>
      <w:r>
        <w:t xml:space="preserve">. </w:t>
      </w:r>
      <w:r>
        <w:t xml:space="preserve">N. Nomura &amp; Co. (</w:t>
      </w:r>
      <w:r>
        <w:rPr>
          <w:color w:val="DE98FD"/>
        </w:rPr>
        <w:t xml:space="preserve">Japani) </w:t>
      </w:r>
      <w:r>
        <w:t xml:space="preserve">- </w:t>
      </w:r>
      <w:r>
        <w:rPr>
          <w:color w:val="C62100"/>
        </w:rPr>
        <w:t xml:space="preserve">50 miljoonaa Sveitsin frangia sijoitettiin yksityisesti vaihtovelkakirjalainoina, jotka erääntyvät </w:t>
      </w:r>
      <w:r>
        <w:rPr>
          <w:color w:val="014347"/>
        </w:rPr>
        <w:t xml:space="preserve">31. maaliskuuta </w:t>
      </w:r>
      <w:r>
        <w:rPr>
          <w:color w:val="233809"/>
        </w:rPr>
        <w:t xml:space="preserve">1994 </w:t>
      </w:r>
      <w:r>
        <w:rPr>
          <w:color w:val="C62100"/>
        </w:rPr>
        <w:t xml:space="preserve">ja joiden kuponki on 0,5 % nimellisarvoon Bank Julius Baerin kautta</w:t>
      </w:r>
      <w:r>
        <w:t xml:space="preserve">. </w:t>
      </w:r>
      <w:r>
        <w:t xml:space="preserve">Optiomyynti </w:t>
      </w:r>
      <w:r>
        <w:rPr>
          <w:color w:val="B5AFC4"/>
        </w:rPr>
        <w:t xml:space="preserve">31.3.</w:t>
      </w:r>
      <w:r>
        <w:rPr>
          <w:color w:val="D4C67A"/>
        </w:rPr>
        <w:t xml:space="preserve">1992 </w:t>
      </w:r>
      <w:r>
        <w:t xml:space="preserve">hintaan 108 1/4, tuotto 3846 %. </w:t>
      </w:r>
      <w:r>
        <w:rPr>
          <w:color w:val="C62100"/>
        </w:rPr>
        <w:t xml:space="preserve">50 000 Sveitsin frangin maksuseteli on </w:t>
      </w:r>
      <w:r>
        <w:t xml:space="preserve">vaihdettavissa </w:t>
      </w:r>
      <w:r>
        <w:rPr>
          <w:color w:val="C2A393"/>
        </w:rPr>
        <w:t xml:space="preserve">20.11.</w:t>
      </w:r>
      <w:r>
        <w:rPr>
          <w:color w:val="6A3A35"/>
        </w:rPr>
        <w:t xml:space="preserve">1989-17.3</w:t>
      </w:r>
      <w:r>
        <w:rPr>
          <w:color w:val="BA6801"/>
        </w:rPr>
        <w:t xml:space="preserve">.1994 </w:t>
      </w:r>
      <w:r>
        <w:t xml:space="preserve">5 %:n preemiolla osakkeen päätöskurssiin nähden </w:t>
      </w:r>
      <w:r>
        <w:rPr>
          <w:color w:val="42083B"/>
        </w:rPr>
        <w:t xml:space="preserve">21.10., </w:t>
      </w:r>
      <w:r>
        <w:rPr>
          <w:color w:val="82785D"/>
        </w:rPr>
        <w:t xml:space="preserve">jolloin </w:t>
      </w:r>
      <w:r>
        <w:rPr>
          <w:color w:val="42083B"/>
        </w:rPr>
        <w:t xml:space="preserve">ehdoista on sovittava</w:t>
      </w:r>
      <w:r>
        <w:t xml:space="preserve">. </w:t>
      </w:r>
      <w:r>
        <w:t xml:space="preserve">Aegon N.V. (Alankomaat) - 250 miljoonan Alankomaiden guldenin 7 3/4-prosenttiset joukkovelkakirjalainat, jotka erääntyvät 15. marraskuuta </w:t>
      </w:r>
      <w:r>
        <w:rPr>
          <w:color w:val="023087"/>
        </w:rPr>
        <w:t xml:space="preserve">1999, </w:t>
      </w:r>
      <w:r>
        <w:t xml:space="preserve">ilmoitettuun hintaan 101,25, tuotto 7,57 prosenttia liikkeeseenlaskuhinnasta ja 7,86 prosenttia vähennettynä kokonaispalkkioilla AMRO Bankin kautta. Maksut 2. </w:t>
      </w:r>
      <w:r>
        <w:rPr>
          <w:color w:val="B7DAD2"/>
        </w:rPr>
        <w:t xml:space="preserve">Continental Airlines </w:t>
      </w:r>
      <w:r>
        <w:t xml:space="preserve">- </w:t>
      </w:r>
      <w:r>
        <w:rPr>
          <w:color w:val="196956"/>
        </w:rPr>
        <w:t xml:space="preserve">Neljäosainen 71 miljoonan dollarin vakuudellinen laitevakuudellinen joukkovelkakirjalaina, joka hinnoiteltiin Drexel Burnham Lambert Inc:n kautta</w:t>
      </w:r>
      <w:r>
        <w:t xml:space="preserve">. </w:t>
      </w:r>
      <w:r>
        <w:rPr>
          <w:color w:val="196956"/>
        </w:rPr>
        <w:t xml:space="preserve">Liikkeeseenlaskun </w:t>
      </w:r>
      <w:r>
        <w:t xml:space="preserve">kokoa </w:t>
      </w:r>
      <w:r>
        <w:t xml:space="preserve">pienennettiin alun perin suunnitellusta 95,2 miljoonasta dollarista. Lisäksi suunniteltua kaksiosaista 58 miljoonan dollarin vakuudettomien velkakirjojen tarjoamista ei toteutettu. </w:t>
      </w:r>
      <w:r>
        <w:rPr>
          <w:color w:val="8C41BB"/>
        </w:rPr>
        <w:t xml:space="preserve">Ensimmäinen erä, joka koostui 2,5 miljoonan dollarin 11,25 %:n vakuudellisista laitevelkakirjalainoista, joiden eräpäivä oli </w:t>
      </w:r>
      <w:r>
        <w:rPr>
          <w:color w:val="ECEDFE"/>
        </w:rPr>
        <w:t xml:space="preserve">15. kesäkuuta </w:t>
      </w:r>
      <w:r>
        <w:rPr>
          <w:color w:val="2B2D32"/>
        </w:rPr>
        <w:t xml:space="preserve">1990, </w:t>
      </w:r>
      <w:r>
        <w:t xml:space="preserve">hinnoiteltiin hintaan 98481, ja tuotto </w:t>
      </w:r>
      <w:r>
        <w:rPr>
          <w:color w:val="94C661"/>
        </w:rPr>
        <w:t xml:space="preserve">eräpäivään oli </w:t>
      </w:r>
      <w:r>
        <w:t xml:space="preserve">13,75 %</w:t>
      </w:r>
      <w:r>
        <w:t xml:space="preserve">. </w:t>
      </w:r>
      <w:r>
        <w:rPr>
          <w:color w:val="F8907D"/>
        </w:rPr>
        <w:t xml:space="preserve">Toinen osa, joka koostui 28 miljoonasta dollarista 11,75 %:n vakuudellisia laitevelkakirjalainoja, jotka erääntyvät </w:t>
      </w:r>
      <w:r>
        <w:rPr>
          <w:color w:val="895E6B"/>
        </w:rPr>
        <w:t xml:space="preserve">15. kesäkuuta 1995, </w:t>
      </w:r>
      <w:r>
        <w:t xml:space="preserve">arvostettiin 87026:een 15,25 %:n </w:t>
      </w:r>
      <w:r>
        <w:rPr>
          <w:color w:val="788E95"/>
        </w:rPr>
        <w:t xml:space="preserve">erääntymisvoiton myötä</w:t>
      </w:r>
      <w:r>
        <w:t xml:space="preserve">. </w:t>
      </w:r>
      <w:r>
        <w:rPr>
          <w:color w:val="FB6AB8"/>
        </w:rPr>
        <w:t xml:space="preserve">Kolmas osa, joka koostui 18,5 miljoonan dollarin 12 1/8 %:n vakuudellisista laitevelkakirjalainoista, jotka erääntyvät </w:t>
      </w:r>
      <w:r>
        <w:rPr>
          <w:color w:val="576094"/>
        </w:rPr>
        <w:t xml:space="preserve">15. huhtikuuta 1996, </w:t>
      </w:r>
      <w:r>
        <w:t xml:space="preserve">arvostettiin 85,60:een ja 15,75 %:n voittoon </w:t>
      </w:r>
      <w:r>
        <w:rPr>
          <w:color w:val="DB1474"/>
        </w:rPr>
        <w:t xml:space="preserve">eräpäivään mennessä</w:t>
      </w:r>
      <w:r>
        <w:t xml:space="preserve">. </w:t>
      </w:r>
      <w:r>
        <w:rPr>
          <w:color w:val="8489AE"/>
        </w:rPr>
        <w:t xml:space="preserve">Neljäs osa, joka koostui 22 miljoonasta dollarista 12,5 %:n vakuudellisia laitevelkakirjalainoja, joiden eräpäivä oli </w:t>
      </w:r>
      <w:r>
        <w:rPr>
          <w:color w:val="860E04"/>
        </w:rPr>
        <w:t xml:space="preserve">15. huhtikuuta </w:t>
      </w:r>
      <w:r>
        <w:rPr>
          <w:color w:val="FBC206"/>
        </w:rPr>
        <w:t xml:space="preserve">1999, </w:t>
      </w:r>
      <w:r>
        <w:t xml:space="preserve">arvostettiin 85339:ään 15,50 %:n </w:t>
      </w:r>
      <w:r>
        <w:rPr>
          <w:color w:val="6EAB9B"/>
        </w:rPr>
        <w:t xml:space="preserve">erääntymisvoitolla</w:t>
      </w:r>
      <w:r>
        <w:t xml:space="preserve">. </w:t>
      </w:r>
      <w:r>
        <w:rPr>
          <w:color w:val="E115C0"/>
        </w:rPr>
        <w:t xml:space="preserve">Moody's on </w:t>
      </w:r>
      <w:r>
        <w:t xml:space="preserve">luokitellut </w:t>
      </w:r>
      <w:r>
        <w:rPr>
          <w:color w:val="196956"/>
        </w:rPr>
        <w:t xml:space="preserve">liikkeeseenlaskun </w:t>
      </w:r>
      <w:r>
        <w:t xml:space="preserve">luottoluokitukseksi single-B-2 </w:t>
      </w:r>
      <w:r>
        <w:t xml:space="preserve">ja </w:t>
      </w:r>
      <w:r>
        <w:rPr>
          <w:color w:val="00587F"/>
        </w:rPr>
        <w:t xml:space="preserve">S&amp;P </w:t>
      </w:r>
      <w:r>
        <w:t xml:space="preserve">single-B</w:t>
      </w:r>
      <w:r>
        <w:t xml:space="preserve">. </w:t>
      </w:r>
      <w:r>
        <w:rPr>
          <w:color w:val="F2CDFE"/>
        </w:rPr>
        <w:t xml:space="preserve">Kaikki </w:t>
      </w:r>
      <w:r>
        <w:rPr>
          <w:color w:val="645341"/>
        </w:rPr>
        <w:t xml:space="preserve">liikkeeseenlaskun </w:t>
      </w:r>
      <w:r>
        <w:rPr>
          <w:color w:val="F2CDFE"/>
        </w:rPr>
        <w:t xml:space="preserve">osat </w:t>
      </w:r>
      <w:r>
        <w:t xml:space="preserve">voidaan lunastaa nimellisarvoon milloin tahansa. </w:t>
      </w:r>
      <w:r>
        <w:rPr>
          <w:color w:val="B7DAD2"/>
        </w:rPr>
        <w:t xml:space="preserve">Continental Airlines on </w:t>
      </w:r>
      <w:r>
        <w:t xml:space="preserve">Texas Air Corp:n yksikkö.</w:t>
      </w:r>
    </w:p>
    <w:p>
      <w:r>
        <w:rPr>
          <w:b/>
        </w:rPr>
        <w:t xml:space="preserve">Asiakirjan numero 1570</w:t>
      </w:r>
    </w:p>
    <w:p>
      <w:r>
        <w:rPr>
          <w:b/>
        </w:rPr>
        <w:t xml:space="preserve">Asiakirjan tunniste: wsj1868-001</w:t>
      </w:r>
    </w:p>
    <w:p>
      <w:r>
        <w:rPr>
          <w:color w:val="310106"/>
        </w:rPr>
        <w:t xml:space="preserve">John V. </w:t>
      </w:r>
      <w:r>
        <w:rPr>
          <w:color w:val="00587F"/>
        </w:rPr>
        <w:t xml:space="preserve">Tuomioistuin määräsi </w:t>
      </w:r>
      <w:r>
        <w:rPr>
          <w:color w:val="04640D"/>
        </w:rPr>
        <w:t xml:space="preserve">sijoituslehden </w:t>
      </w:r>
      <w:r>
        <w:rPr>
          <w:color w:val="310106"/>
        </w:rPr>
        <w:t xml:space="preserve">julkaisijan Holmesin </w:t>
      </w:r>
      <w:r>
        <w:rPr>
          <w:color w:val="FEFB0A"/>
        </w:rPr>
        <w:t xml:space="preserve">ja </w:t>
      </w:r>
      <w:r>
        <w:rPr>
          <w:color w:val="FB5514"/>
        </w:rPr>
        <w:t xml:space="preserve">kolme </w:t>
      </w:r>
      <w:r>
        <w:rPr>
          <w:color w:val="E115C0"/>
        </w:rPr>
        <w:t xml:space="preserve">hänen </w:t>
      </w:r>
      <w:r>
        <w:rPr>
          <w:color w:val="FB5514"/>
        </w:rPr>
        <w:t xml:space="preserve">perustamaansa </w:t>
      </w:r>
      <w:r>
        <w:rPr>
          <w:color w:val="FB5514"/>
        </w:rPr>
        <w:t xml:space="preserve">pääomasijoitusyhtiötä </w:t>
      </w:r>
      <w:r>
        <w:rPr>
          <w:color w:val="00587F"/>
        </w:rPr>
        <w:t xml:space="preserve">olemaan </w:t>
      </w:r>
      <w:r>
        <w:t xml:space="preserve">rikkomatta </w:t>
      </w:r>
      <w:r>
        <w:rPr>
          <w:color w:val="0BC582"/>
        </w:rPr>
        <w:t xml:space="preserve">sijoitusyhtiöitä </w:t>
      </w:r>
      <w:r>
        <w:rPr>
          <w:color w:val="9E8317"/>
        </w:rPr>
        <w:t xml:space="preserve">koskevien </w:t>
      </w:r>
      <w:r>
        <w:rPr>
          <w:color w:val="FEB8C8"/>
        </w:rPr>
        <w:t xml:space="preserve">arvopaperilakien </w:t>
      </w:r>
      <w:r>
        <w:rPr>
          <w:color w:val="0BC582"/>
        </w:rPr>
        <w:t xml:space="preserve">rekisteröintisäännöksiä</w:t>
      </w:r>
      <w:r>
        <w:t xml:space="preserve">. Osana </w:t>
      </w:r>
      <w:r>
        <w:rPr>
          <w:color w:val="01190F"/>
        </w:rPr>
        <w:t xml:space="preserve">sovintoa, </w:t>
      </w:r>
      <w:r>
        <w:rPr>
          <w:color w:val="847D81"/>
        </w:rPr>
        <w:t xml:space="preserve">jolla sovittiin </w:t>
      </w:r>
      <w:r>
        <w:rPr>
          <w:color w:val="B70639"/>
        </w:rPr>
        <w:t xml:space="preserve">SEC:n </w:t>
      </w:r>
      <w:r>
        <w:rPr>
          <w:color w:val="01190F"/>
        </w:rPr>
        <w:t xml:space="preserve">nostamista syytteistä, nimitettiin myös </w:t>
      </w:r>
      <w:r>
        <w:t xml:space="preserve">edunvalvoja </w:t>
      </w:r>
      <w:r>
        <w:rPr>
          <w:color w:val="703B01"/>
        </w:rPr>
        <w:t xml:space="preserve">kolmelle pääomasijoitusyhtiölle</w:t>
      </w:r>
      <w:r>
        <w:t xml:space="preserve">. </w:t>
      </w:r>
      <w:r>
        <w:rPr>
          <w:color w:val="F7F1DF"/>
        </w:rPr>
        <w:t xml:space="preserve">Holmes oli </w:t>
      </w:r>
      <w:r>
        <w:t xml:space="preserve">Wall Street Journalin etusivun jutun aiheena </w:t>
      </w:r>
      <w:r>
        <w:t xml:space="preserve">vuonna 1984 sen jälkeen, kun </w:t>
      </w:r>
      <w:r>
        <w:t xml:space="preserve">SEC oli kuulustellut </w:t>
      </w:r>
      <w:r>
        <w:rPr>
          <w:color w:val="F7F1DF"/>
        </w:rPr>
        <w:t xml:space="preserve">häntä </w:t>
      </w:r>
      <w:r>
        <w:rPr>
          <w:color w:val="F7F1DF"/>
        </w:rPr>
        <w:t xml:space="preserve">hänen </w:t>
      </w:r>
      <w:r>
        <w:t xml:space="preserve">suhteestaan </w:t>
      </w:r>
      <w:r>
        <w:rPr>
          <w:color w:val="703B01"/>
        </w:rPr>
        <w:t xml:space="preserve">yrityksiin, joita </w:t>
      </w:r>
      <w:r>
        <w:rPr>
          <w:color w:val="118B8A"/>
        </w:rPr>
        <w:t xml:space="preserve">hän </w:t>
      </w:r>
      <w:r>
        <w:rPr>
          <w:color w:val="703B01"/>
        </w:rPr>
        <w:t xml:space="preserve">mainosti </w:t>
      </w:r>
      <w:r>
        <w:rPr>
          <w:color w:val="4AFEFA"/>
        </w:rPr>
        <w:t xml:space="preserve">uutiskirjeessään. </w:t>
      </w:r>
      <w:r>
        <w:t xml:space="preserve">Vuonna 1986 </w:t>
      </w:r>
      <w:r>
        <w:rPr>
          <w:color w:val="F7F1DF"/>
        </w:rPr>
        <w:t xml:space="preserve">Holmes </w:t>
      </w:r>
      <w:r>
        <w:t xml:space="preserve">määrättiin </w:t>
      </w:r>
      <w:r>
        <w:rPr>
          <w:color w:val="FCB164"/>
        </w:rPr>
        <w:t xml:space="preserve">SEC:n kanssa tehdyssä toisessa suostumussopimuksessa </w:t>
      </w:r>
      <w:r>
        <w:t xml:space="preserve">olemaan rikkomatta </w:t>
      </w:r>
      <w:r>
        <w:rPr>
          <w:color w:val="FEB8C8"/>
        </w:rPr>
        <w:t xml:space="preserve">arvopaperilakien </w:t>
      </w:r>
      <w:r>
        <w:rPr>
          <w:color w:val="0BC582"/>
        </w:rPr>
        <w:t xml:space="preserve">rekisteröintiä ja petosten torjuntaa koskevia </w:t>
      </w:r>
      <w:r>
        <w:rPr>
          <w:color w:val="0BC582"/>
        </w:rPr>
        <w:t xml:space="preserve">säännöksiä</w:t>
      </w:r>
      <w:r>
        <w:t xml:space="preserve">. </w:t>
      </w:r>
      <w:r>
        <w:rPr>
          <w:color w:val="FCB164"/>
        </w:rPr>
        <w:t xml:space="preserve">Kyseisellä sopimuksella </w:t>
      </w:r>
      <w:r>
        <w:t xml:space="preserve">sovittiin ilman, että </w:t>
      </w:r>
      <w:r>
        <w:rPr>
          <w:color w:val="F7F1DF"/>
        </w:rPr>
        <w:t xml:space="preserve">Holmes olisi </w:t>
      </w:r>
      <w:r>
        <w:t xml:space="preserve">myöntänyt tai kiistänyt syyllisyyttään, </w:t>
      </w:r>
      <w:r>
        <w:t xml:space="preserve">SEC:n väitteistä, joiden mukaan </w:t>
      </w:r>
      <w:r>
        <w:rPr>
          <w:color w:val="F7F1DF"/>
        </w:rPr>
        <w:t xml:space="preserve">Holmes </w:t>
      </w:r>
      <w:r>
        <w:t xml:space="preserve">myi rekisteröimättömiä arvopapereita ja johti sijoittajia harhaan. Viime viikolla </w:t>
      </w:r>
      <w:r>
        <w:rPr>
          <w:color w:val="796EE6"/>
        </w:rPr>
        <w:t xml:space="preserve">liittovaltion piirituomioistuimessa Charlottessa, Pohjois-Carolinassa, </w:t>
      </w:r>
      <w:r>
        <w:rPr>
          <w:color w:val="000D2C"/>
        </w:rPr>
        <w:t xml:space="preserve">nostetuissa </w:t>
      </w:r>
      <w:r>
        <w:rPr>
          <w:color w:val="796EE6"/>
        </w:rPr>
        <w:t xml:space="preserve">syytteissä </w:t>
      </w:r>
      <w:r>
        <w:t xml:space="preserve">SEC väitti, että </w:t>
      </w:r>
      <w:r>
        <w:rPr>
          <w:color w:val="53495F"/>
        </w:rPr>
        <w:t xml:space="preserve">Venture Capitalists Inc, </w:t>
      </w:r>
      <w:r>
        <w:rPr>
          <w:color w:val="703B01"/>
        </w:rPr>
        <w:t xml:space="preserve">Venture Finance Corp ja New Ventures Fund Inc , </w:t>
      </w:r>
      <w:r>
        <w:rPr>
          <w:color w:val="F95475"/>
        </w:rPr>
        <w:t xml:space="preserve">kaikki Charlottessa</w:t>
      </w:r>
      <w:r>
        <w:t xml:space="preserve">, jättivät toistuvasti rekisteröimättä asiaankuuluvat asiakirjat. SEC syytti </w:t>
      </w:r>
      <w:r>
        <w:rPr>
          <w:color w:val="F7F1DF"/>
        </w:rPr>
        <w:t xml:space="preserve">Holmesia </w:t>
      </w:r>
      <w:r>
        <w:t xml:space="preserve">myös </w:t>
      </w:r>
      <w:r>
        <w:t xml:space="preserve">siitä</w:t>
      </w:r>
      <w:r>
        <w:t xml:space="preserve">, että hän </w:t>
      </w:r>
      <w:r>
        <w:rPr>
          <w:color w:val="61FC03"/>
        </w:rPr>
        <w:t xml:space="preserve">toimi </w:t>
      </w:r>
      <w:r>
        <w:rPr>
          <w:color w:val="5D9608"/>
        </w:rPr>
        <w:t xml:space="preserve">New Venturesin </w:t>
      </w:r>
      <w:r>
        <w:rPr>
          <w:color w:val="61FC03"/>
        </w:rPr>
        <w:t xml:space="preserve">virkailijana tai johtajana </w:t>
      </w:r>
      <w:r>
        <w:t xml:space="preserve">vastoin </w:t>
      </w:r>
      <w:r>
        <w:rPr>
          <w:color w:val="DE98FD"/>
        </w:rPr>
        <w:t xml:space="preserve">heidän </w:t>
      </w:r>
      <w:r>
        <w:t xml:space="preserve">aiempaa suostumustaan. "</w:t>
      </w:r>
      <w:r>
        <w:rPr>
          <w:color w:val="98A088"/>
        </w:rPr>
        <w:t xml:space="preserve">Jotkut yritykset ovat syyllistyneet rekisteröintiin ja muihin toimiin</w:t>
      </w:r>
      <w:r>
        <w:t xml:space="preserve">, </w:t>
      </w:r>
      <w:r>
        <w:rPr>
          <w:color w:val="98A088"/>
        </w:rPr>
        <w:t xml:space="preserve">jotka kaikki </w:t>
      </w:r>
      <w:r>
        <w:t xml:space="preserve">maksavat rahaa", </w:t>
      </w:r>
      <w:r>
        <w:rPr>
          <w:color w:val="F7F1DF"/>
        </w:rPr>
        <w:t xml:space="preserve">Holmes </w:t>
      </w:r>
      <w:r>
        <w:t xml:space="preserve">sanoi</w:t>
      </w:r>
      <w:r>
        <w:t xml:space="preserve">. </w:t>
      </w:r>
      <w:r>
        <w:rPr>
          <w:color w:val="4F584E"/>
        </w:rPr>
        <w:t xml:space="preserve">Kaksi </w:t>
      </w:r>
      <w:r>
        <w:rPr>
          <w:color w:val="248AD0"/>
        </w:rPr>
        <w:t xml:space="preserve">Holmesin </w:t>
      </w:r>
      <w:r>
        <w:rPr>
          <w:color w:val="4F584E"/>
        </w:rPr>
        <w:t xml:space="preserve">liikekumppania, </w:t>
      </w:r>
      <w:r>
        <w:rPr>
          <w:color w:val="5C5300"/>
        </w:rPr>
        <w:t xml:space="preserve">jotka </w:t>
      </w:r>
      <w:r>
        <w:rPr>
          <w:color w:val="4F584E"/>
        </w:rPr>
        <w:t xml:space="preserve">työskentelivät </w:t>
      </w:r>
      <w:r>
        <w:rPr>
          <w:color w:val="9F6551"/>
        </w:rPr>
        <w:t xml:space="preserve">Venture Capitalistsille</w:t>
      </w:r>
      <w:r>
        <w:rPr>
          <w:color w:val="BCFEC6"/>
        </w:rPr>
        <w:t xml:space="preserve">, </w:t>
      </w:r>
      <w:r>
        <w:rPr>
          <w:color w:val="932C70"/>
        </w:rPr>
        <w:t xml:space="preserve">Kimberly Ann Smith </w:t>
      </w:r>
      <w:r>
        <w:rPr>
          <w:color w:val="BCFEC6"/>
        </w:rPr>
        <w:t xml:space="preserve">ja </w:t>
      </w:r>
      <w:r>
        <w:rPr>
          <w:color w:val="2B1B04"/>
        </w:rPr>
        <w:t xml:space="preserve">Frederick Byrum, </w:t>
      </w:r>
      <w:r>
        <w:t xml:space="preserve">suostuivat myös </w:t>
      </w:r>
      <w:r>
        <w:rPr>
          <w:color w:val="B5AFC4"/>
        </w:rPr>
        <w:t xml:space="preserve">tuomioistuimen määräykseen olla rikkomatta </w:t>
      </w:r>
      <w:r>
        <w:rPr>
          <w:color w:val="AE7AA1"/>
        </w:rPr>
        <w:t xml:space="preserve">arvopaperilakien </w:t>
      </w:r>
      <w:r>
        <w:rPr>
          <w:color w:val="D4C67A"/>
        </w:rPr>
        <w:t xml:space="preserve">rekisteröintisäännöksiä</w:t>
      </w:r>
      <w:r>
        <w:t xml:space="preserve">. </w:t>
      </w:r>
      <w:r>
        <w:rPr>
          <w:color w:val="C2A393"/>
        </w:rPr>
        <w:t xml:space="preserve">Smith </w:t>
      </w:r>
      <w:r>
        <w:t xml:space="preserve">suostui myös </w:t>
      </w:r>
      <w:r>
        <w:rPr>
          <w:color w:val="0232FD"/>
        </w:rPr>
        <w:t xml:space="preserve">pysyvään kieltoon, jolla häntä </w:t>
      </w:r>
      <w:r>
        <w:rPr>
          <w:color w:val="6A3A35"/>
        </w:rPr>
        <w:t xml:space="preserve">kiellettiin </w:t>
      </w:r>
      <w:r>
        <w:rPr>
          <w:color w:val="0232FD"/>
        </w:rPr>
        <w:t xml:space="preserve">toimimasta sijoitusrahastojen, sijoitusrahastosijoitusrahastojen tai sijoitustodistusyhtiöiden toimihenkilönä, johtajana tai sijoitusneuvojana</w:t>
      </w:r>
      <w:r>
        <w:t xml:space="preserve">. </w:t>
      </w:r>
      <w:r>
        <w:rPr>
          <w:color w:val="2B1B04"/>
        </w:rPr>
        <w:t xml:space="preserve">Byrumia </w:t>
      </w:r>
      <w:r>
        <w:rPr>
          <w:color w:val="BCFEC6"/>
        </w:rPr>
        <w:t xml:space="preserve">ja </w:t>
      </w:r>
      <w:r>
        <w:rPr>
          <w:color w:val="932C70"/>
        </w:rPr>
        <w:t xml:space="preserve">Smithiä ei </w:t>
      </w:r>
      <w:r>
        <w:t xml:space="preserve">tavoitettu kommenttia varten. Kumpikaan </w:t>
      </w:r>
      <w:r>
        <w:rPr>
          <w:color w:val="BA6801"/>
        </w:rPr>
        <w:t xml:space="preserve">henkilö tai yritys ei </w:t>
      </w:r>
      <w:r>
        <w:t xml:space="preserve">myöntänyt tai kiistänyt väitteitä </w:t>
      </w:r>
      <w:r>
        <w:t xml:space="preserve">suostumuksessaan tuomioistuimen määräyksiin.</w:t>
      </w:r>
    </w:p>
    <w:p>
      <w:r>
        <w:rPr>
          <w:b/>
        </w:rPr>
        <w:t xml:space="preserve">Asiakirjan numero 1571</w:t>
      </w:r>
    </w:p>
    <w:p>
      <w:r>
        <w:rPr>
          <w:b/>
        </w:rPr>
        <w:t xml:space="preserve">Asiakirjan tunniste: wsj1869-001</w:t>
      </w:r>
    </w:p>
    <w:p>
      <w:r>
        <w:rPr>
          <w:color w:val="04640D"/>
        </w:rPr>
        <w:t xml:space="preserve">Senaatin </w:t>
      </w:r>
      <w:r>
        <w:rPr>
          <w:color w:val="310106"/>
        </w:rPr>
        <w:t xml:space="preserve">republikaanit </w:t>
      </w:r>
      <w:r>
        <w:t xml:space="preserve">ovat päässeet </w:t>
      </w:r>
      <w:r>
        <w:t xml:space="preserve">sopuun </w:t>
      </w:r>
      <w:r>
        <w:rPr>
          <w:color w:val="FEFB0A"/>
        </w:rPr>
        <w:t xml:space="preserve">ehdotuksesta, </w:t>
      </w:r>
      <w:r>
        <w:rPr>
          <w:color w:val="FB5514"/>
        </w:rPr>
        <w:t xml:space="preserve">jolla </w:t>
      </w:r>
      <w:r>
        <w:rPr>
          <w:color w:val="FEFB0A"/>
        </w:rPr>
        <w:t xml:space="preserve">alennettaisiin yksityishenkilöiden ja yritysten pääomavoittoveroa</w:t>
      </w:r>
      <w:r>
        <w:t xml:space="preserve">. </w:t>
      </w:r>
      <w:r>
        <w:rPr>
          <w:color w:val="E115C0"/>
        </w:rPr>
        <w:t xml:space="preserve">Pieni ryhmä senaatin demokraatteja </w:t>
      </w:r>
      <w:r>
        <w:t xml:space="preserve">työstää samanaikaisesti </w:t>
      </w:r>
      <w:r>
        <w:rPr>
          <w:color w:val="00587F"/>
        </w:rPr>
        <w:t xml:space="preserve">samanlaista suunnitelmaa, jonka </w:t>
      </w:r>
      <w:r>
        <w:rPr>
          <w:color w:val="0BC582"/>
        </w:rPr>
        <w:t xml:space="preserve">he </w:t>
      </w:r>
      <w:r>
        <w:rPr>
          <w:color w:val="00587F"/>
        </w:rPr>
        <w:t xml:space="preserve">saattavat esittää pian</w:t>
      </w:r>
      <w:r>
        <w:t xml:space="preserve">. </w:t>
      </w:r>
      <w:r>
        <w:rPr>
          <w:color w:val="FEB8C8"/>
        </w:rPr>
        <w:t xml:space="preserve">Senaattori Bob Packwood (</w:t>
      </w:r>
      <w:r>
        <w:rPr>
          <w:color w:val="9E8317"/>
        </w:rPr>
        <w:t xml:space="preserve">Oregonin republikaani), joka on </w:t>
      </w:r>
      <w:r>
        <w:rPr>
          <w:color w:val="FEB8C8"/>
        </w:rPr>
        <w:t xml:space="preserve">yksi GOP:n ehdotuksen tärkeimmistä tukijoista</w:t>
      </w:r>
      <w:r>
        <w:t xml:space="preserve">, sanoi aikovansa julkistaa </w:t>
      </w:r>
      <w:r>
        <w:rPr>
          <w:color w:val="FEFB0A"/>
        </w:rPr>
        <w:t xml:space="preserve">suunnitelman </w:t>
      </w:r>
      <w:r>
        <w:t xml:space="preserve">tänään ja tarjota </w:t>
      </w:r>
      <w:r>
        <w:rPr>
          <w:color w:val="FEFB0A"/>
        </w:rPr>
        <w:t xml:space="preserve">sitä </w:t>
      </w:r>
      <w:r>
        <w:t xml:space="preserve">lisäyksenä mihin tahansa asianmukaiseen lakiesitykseen, erityisesti </w:t>
      </w:r>
      <w:r>
        <w:rPr>
          <w:color w:val="01190F"/>
        </w:rPr>
        <w:t xml:space="preserve">lakiesitykseen </w:t>
      </w:r>
      <w:r>
        <w:rPr>
          <w:color w:val="58018B"/>
        </w:rPr>
        <w:t xml:space="preserve">liittovaltion lainarajan </w:t>
      </w:r>
      <w:r>
        <w:rPr>
          <w:color w:val="847D81"/>
        </w:rPr>
        <w:t xml:space="preserve">nostamisesta</w:t>
      </w:r>
      <w:r>
        <w:rPr>
          <w:color w:val="B70639"/>
        </w:rPr>
        <w:t xml:space="preserve">, joka </w:t>
      </w:r>
      <w:r>
        <w:rPr>
          <w:color w:val="01190F"/>
        </w:rPr>
        <w:t xml:space="preserve">jätettiin aiemmin tässä kuussa</w:t>
      </w:r>
      <w:r>
        <w:t xml:space="preserve">. </w:t>
      </w:r>
      <w:r>
        <w:t xml:space="preserve">Hän arvioi, että 10:1 todennäköisyydellä </w:t>
      </w:r>
      <w:r>
        <w:rPr>
          <w:color w:val="703B01"/>
        </w:rPr>
        <w:t xml:space="preserve">pääomatulojen veronalennuksen jonkinlainen muutos </w:t>
      </w:r>
      <w:r>
        <w:t xml:space="preserve">hyväksytään tänä vuonna, </w:t>
      </w:r>
      <w:r>
        <w:t xml:space="preserve">vaikka sitä ei todennäköisesti sisällytetä </w:t>
      </w:r>
      <w:r>
        <w:rPr>
          <w:color w:val="F7F1DF"/>
        </w:rPr>
        <w:t xml:space="preserve">vireillä olevaan alijäämän supistamista koskevaan ehdotukseen</w:t>
      </w:r>
      <w:r>
        <w:t xml:space="preserve">. </w:t>
      </w:r>
      <w:r>
        <w:rPr>
          <w:color w:val="4AFEFA"/>
        </w:rPr>
        <w:t xml:space="preserve">Hän</w:t>
      </w:r>
      <w:r>
        <w:t xml:space="preserve"> </w:t>
      </w:r>
      <w:r>
        <w:rPr>
          <w:color w:val="118B8A"/>
        </w:rPr>
        <w:t xml:space="preserve">lisäsi </w:t>
      </w:r>
      <w:r>
        <w:rPr>
          <w:color w:val="118B8A"/>
        </w:rPr>
        <w:t xml:space="preserve">odottavansa keskustelevansa </w:t>
      </w:r>
      <w:r>
        <w:rPr>
          <w:color w:val="FCB164"/>
        </w:rPr>
        <w:t xml:space="preserve">demokraattien kanssa, jotka </w:t>
      </w:r>
      <w:r>
        <w:rPr>
          <w:color w:val="796EE6"/>
        </w:rPr>
        <w:t xml:space="preserve">myös </w:t>
      </w:r>
      <w:r>
        <w:rPr>
          <w:color w:val="FCB164"/>
        </w:rPr>
        <w:t xml:space="preserve">halusivat leikata myyntivoittoveroa, </w:t>
      </w:r>
      <w:r>
        <w:rPr>
          <w:color w:val="118B8A"/>
        </w:rPr>
        <w:t xml:space="preserve">yhteisen ehdotuksen laatimisesta</w:t>
      </w:r>
      <w:r>
        <w:t xml:space="preserve">. </w:t>
      </w:r>
      <w:r>
        <w:t xml:space="preserve">Yksityishenkilöiden osalta </w:t>
      </w:r>
      <w:r>
        <w:rPr>
          <w:color w:val="000D2C"/>
        </w:rPr>
        <w:t xml:space="preserve">Packwoodin </w:t>
      </w:r>
      <w:r>
        <w:rPr>
          <w:color w:val="FEFB0A"/>
        </w:rPr>
        <w:t xml:space="preserve">suunnitelman </w:t>
      </w:r>
      <w:r>
        <w:t xml:space="preserve">mukaan </w:t>
      </w:r>
      <w:r>
        <w:t xml:space="preserve">tuloista jätettäisiin pois 5 prosenttia yli vuoden </w:t>
      </w:r>
      <w:r>
        <w:rPr>
          <w:color w:val="53495F"/>
        </w:rPr>
        <w:t xml:space="preserve">ajan hallussa olleen </w:t>
      </w:r>
      <w:r>
        <w:rPr>
          <w:color w:val="53495F"/>
        </w:rPr>
        <w:t xml:space="preserve">käyttöomaisuuden </w:t>
      </w:r>
      <w:r>
        <w:t xml:space="preserve">myyntivoitosta</w:t>
      </w:r>
      <w:r>
        <w:t xml:space="preserve">. </w:t>
      </w:r>
      <w:r>
        <w:t xml:space="preserve">Poissulkeminen kasvaisi viidellä prosenttiyksiköllä </w:t>
      </w:r>
      <w:r>
        <w:rPr>
          <w:color w:val="61FC03"/>
        </w:rPr>
        <w:t xml:space="preserve">jokaista vuotta kohden, jonka </w:t>
      </w:r>
      <w:r>
        <w:rPr>
          <w:color w:val="DE98FD"/>
        </w:rPr>
        <w:t xml:space="preserve">varat </w:t>
      </w:r>
      <w:r>
        <w:rPr>
          <w:color w:val="61FC03"/>
        </w:rPr>
        <w:t xml:space="preserve">on </w:t>
      </w:r>
      <w:r>
        <w:rPr>
          <w:color w:val="61FC03"/>
        </w:rPr>
        <w:t xml:space="preserve">pidetty hallussa, </w:t>
      </w:r>
      <w:r>
        <w:t xml:space="preserve">kunnes </w:t>
      </w:r>
      <w:r>
        <w:rPr>
          <w:color w:val="4F584E"/>
        </w:rPr>
        <w:t xml:space="preserve">se olisi </w:t>
      </w:r>
      <w:r>
        <w:rPr>
          <w:color w:val="98A088"/>
        </w:rPr>
        <w:t xml:space="preserve">enintään 35 prosenttia</w:t>
      </w:r>
      <w:r>
        <w:t xml:space="preserve">. Poissulkemista sovellettaisiin 1. lokakuuta 1989 jälkeen myytyihin varoihin. Vaihtoehtoisena ratkaisuna hän sanoi, että </w:t>
      </w:r>
      <w:r>
        <w:rPr>
          <w:color w:val="248AD0"/>
        </w:rPr>
        <w:t xml:space="preserve">veronmaksajat </w:t>
      </w:r>
      <w:r>
        <w:t xml:space="preserve">voisivat halutessaan vähentää </w:t>
      </w:r>
      <w:r>
        <w:t xml:space="preserve">voittoaan inflaatioindeksillä. </w:t>
      </w:r>
      <w:r>
        <w:rPr>
          <w:color w:val="5C5300"/>
        </w:rPr>
        <w:t xml:space="preserve">Yli kolme vuotta hallussa olleiden omaisuuserien myyntiin sovellettava enimmäisverokanta </w:t>
      </w:r>
      <w:r>
        <w:t xml:space="preserve">alennettaisiin </w:t>
      </w:r>
      <w:r>
        <w:t xml:space="preserve">yritysten osalta nykyisestä </w:t>
      </w:r>
      <w:r>
        <w:t xml:space="preserve">34 prosentista 33 prosenttiin. </w:t>
      </w:r>
      <w:r>
        <w:t xml:space="preserve">15 vuotta hallussa olleiden omaisuuserien osalta </w:t>
      </w:r>
      <w:r>
        <w:rPr>
          <w:color w:val="5C5300"/>
        </w:rPr>
        <w:t xml:space="preserve">verokanta </w:t>
      </w:r>
      <w:r>
        <w:t xml:space="preserve">laskisi asteittain 29 prosenttiin. </w:t>
      </w:r>
      <w:r>
        <w:rPr>
          <w:color w:val="000D2C"/>
        </w:rPr>
        <w:t xml:space="preserve">Packwoodin </w:t>
      </w:r>
      <w:r>
        <w:rPr>
          <w:color w:val="FEFB0A"/>
        </w:rPr>
        <w:t xml:space="preserve">suunnitelma </w:t>
      </w:r>
      <w:r>
        <w:t xml:space="preserve">sisältäisi myös </w:t>
      </w:r>
      <w:r>
        <w:rPr>
          <w:color w:val="BCFEC6"/>
        </w:rPr>
        <w:t xml:space="preserve">senaattori William Rothin (</w:t>
      </w:r>
      <w:r>
        <w:rPr>
          <w:color w:val="932C70"/>
        </w:rPr>
        <w:t xml:space="preserve">Delawaren republikaani</w:t>
      </w:r>
      <w:r>
        <w:rPr>
          <w:color w:val="9F6551"/>
        </w:rPr>
        <w:t xml:space="preserve">) ehdotuksen</w:t>
      </w:r>
      <w:r>
        <w:rPr>
          <w:color w:val="9F6551"/>
        </w:rPr>
        <w:t xml:space="preserve">, </w:t>
      </w:r>
      <w:r>
        <w:rPr>
          <w:color w:val="2B1B04"/>
        </w:rPr>
        <w:t xml:space="preserve">joka </w:t>
      </w:r>
      <w:r>
        <w:rPr>
          <w:color w:val="9F6551"/>
        </w:rPr>
        <w:t xml:space="preserve">laajentaisi ja muuttaisi yksityishenkilöiden henkilökohtaisten eläketilien vähennyksiä</w:t>
      </w:r>
      <w:r>
        <w:t xml:space="preserve">. </w:t>
      </w:r>
      <w:r>
        <w:rPr>
          <w:color w:val="BCFEC6"/>
        </w:rPr>
        <w:t xml:space="preserve">Rothin </w:t>
      </w:r>
      <w:r>
        <w:rPr>
          <w:color w:val="9F6551"/>
        </w:rPr>
        <w:t xml:space="preserve">suunnitelmassa </w:t>
      </w:r>
      <w:r>
        <w:t xml:space="preserve">luotaisiin </w:t>
      </w:r>
      <w:r>
        <w:rPr>
          <w:color w:val="B5AFC4"/>
        </w:rPr>
        <w:t xml:space="preserve">uusi, vähennyskelvoton henkilökohtainen eläketili (</w:t>
      </w:r>
      <w:r>
        <w:t xml:space="preserve">IRA)</w:t>
      </w:r>
      <w:r>
        <w:rPr>
          <w:color w:val="D4C67A"/>
        </w:rPr>
        <w:t xml:space="preserve">, jolta </w:t>
      </w:r>
      <w:r>
        <w:rPr>
          <w:color w:val="AE7AA1"/>
        </w:rPr>
        <w:t xml:space="preserve">voisi nostaa verovapaata rahaa paitsi eläketarkoituksiin myös ensiasunnon tai osakehuoneiston ostoon sekä koulutus- ja sairauskuluihin</w:t>
      </w:r>
      <w:r>
        <w:t xml:space="preserve">. </w:t>
      </w:r>
      <w:r>
        <w:rPr>
          <w:color w:val="C2A393"/>
        </w:rPr>
        <w:t xml:space="preserve">Nykyiset IRA-tilejä voitaisiin siirtää </w:t>
      </w:r>
      <w:r>
        <w:t xml:space="preserve">uusiin IRA-tileihin, mutta ne olisivat verotuksen alaisia. </w:t>
      </w:r>
      <w:r>
        <w:rPr>
          <w:color w:val="E115C0"/>
        </w:rPr>
        <w:t xml:space="preserve">Demokraattien ryhmä </w:t>
      </w:r>
      <w:r>
        <w:t xml:space="preserve">työstää parhaillaan </w:t>
      </w:r>
      <w:r>
        <w:rPr>
          <w:color w:val="00587F"/>
        </w:rPr>
        <w:t xml:space="preserve">suunnitelmaa</w:t>
      </w:r>
      <w:r>
        <w:rPr>
          <w:color w:val="0BC582"/>
        </w:rPr>
        <w:t xml:space="preserve">, joka </w:t>
      </w:r>
      <w:r>
        <w:rPr>
          <w:color w:val="0232FD"/>
        </w:rPr>
        <w:t xml:space="preserve">Packwoodin </w:t>
      </w:r>
      <w:r>
        <w:rPr>
          <w:color w:val="6A3A35"/>
        </w:rPr>
        <w:t xml:space="preserve">ehdotuksen </w:t>
      </w:r>
      <w:r>
        <w:rPr>
          <w:color w:val="00587F"/>
        </w:rPr>
        <w:t xml:space="preserve">tavoin </w:t>
      </w:r>
      <w:r>
        <w:rPr>
          <w:color w:val="00587F"/>
        </w:rPr>
        <w:t xml:space="preserve">takaisi </w:t>
      </w:r>
      <w:r>
        <w:rPr>
          <w:color w:val="BA6801"/>
        </w:rPr>
        <w:t xml:space="preserve">korkeamman verovapautusasteen </w:t>
      </w:r>
      <w:r>
        <w:rPr>
          <w:color w:val="168E5C"/>
        </w:rPr>
        <w:t xml:space="preserve">omaisuudelle </w:t>
      </w:r>
      <w:r>
        <w:rPr>
          <w:color w:val="00587F"/>
        </w:rPr>
        <w:t xml:space="preserve">sen mukaan, kuinka kauan yksityishenkilöt ja yritykset pitävät sitä hallussaan</w:t>
      </w:r>
      <w:r>
        <w:t xml:space="preserve">. </w:t>
      </w:r>
      <w:r>
        <w:t xml:space="preserve">Uudet omaisuuserät saisivat </w:t>
      </w:r>
      <w:r>
        <w:rPr>
          <w:color w:val="16C0D0"/>
        </w:rPr>
        <w:t xml:space="preserve">pidemmän tauon kuin </w:t>
      </w:r>
      <w:r>
        <w:rPr>
          <w:color w:val="C62100"/>
        </w:rPr>
        <w:t xml:space="preserve">nykyisin </w:t>
      </w:r>
      <w:r>
        <w:rPr>
          <w:color w:val="16C0D0"/>
        </w:rPr>
        <w:t xml:space="preserve">hallussa olevat </w:t>
      </w:r>
      <w:r>
        <w:t xml:space="preserve">omaisuuserät</w:t>
      </w:r>
      <w:r>
        <w:t xml:space="preserve">. </w:t>
      </w:r>
      <w:r>
        <w:t xml:space="preserve">Erityistä poikkeusta sovellettaisiin sellaisten </w:t>
      </w:r>
      <w:r>
        <w:rPr>
          <w:color w:val="014347"/>
        </w:rPr>
        <w:t xml:space="preserve">pienten ja keskisuurten yritysten </w:t>
      </w:r>
      <w:r>
        <w:t xml:space="preserve">pitkään omistamiin osakkeisiin, jotka </w:t>
      </w:r>
      <w:r>
        <w:rPr>
          <w:color w:val="233809"/>
        </w:rPr>
        <w:t xml:space="preserve">ovat </w:t>
      </w:r>
      <w:r>
        <w:rPr>
          <w:color w:val="014347"/>
        </w:rPr>
        <w:t xml:space="preserve">vasta </w:t>
      </w:r>
      <w:r>
        <w:rPr>
          <w:color w:val="014347"/>
        </w:rPr>
        <w:t xml:space="preserve">aloittamassa toimintaansa</w:t>
      </w:r>
      <w:r>
        <w:t xml:space="preserve">. </w:t>
      </w:r>
      <w:r>
        <w:t xml:space="preserve">Kukaan </w:t>
      </w:r>
      <w:r>
        <w:rPr>
          <w:color w:val="42083B"/>
        </w:rPr>
        <w:t xml:space="preserve">senaatissa ei </w:t>
      </w:r>
      <w:r>
        <w:t xml:space="preserve">harkitse </w:t>
      </w:r>
      <w:r>
        <w:rPr>
          <w:color w:val="023087"/>
        </w:rPr>
        <w:t xml:space="preserve">edustajainhuoneen</w:t>
      </w:r>
      <w:r>
        <w:rPr>
          <w:color w:val="82785D"/>
        </w:rPr>
        <w:t xml:space="preserve"> hyväksymää pääomatulosuunnitelmaa</w:t>
      </w:r>
      <w:r>
        <w:t xml:space="preserve">. </w:t>
      </w:r>
      <w:r>
        <w:rPr>
          <w:color w:val="82785D"/>
        </w:rPr>
        <w:t xml:space="preserve">Suunnitelman </w:t>
      </w:r>
      <w:r>
        <w:t xml:space="preserve">mukaan 30 prosenttia ei oteta huomioon 31. joulukuuta 1991 päättyvän kahden ja puolen vuoden jakson aikana myytyjen omaisuuserien osalta. </w:t>
      </w:r>
      <w:r>
        <w:t xml:space="preserve">Tämän jälkeen </w:t>
      </w:r>
      <w:r>
        <w:rPr>
          <w:color w:val="82785D"/>
        </w:rPr>
        <w:t xml:space="preserve">edustajainhuoneen toimenpiteen mukaan </w:t>
      </w:r>
      <w:r>
        <w:t xml:space="preserve">veroaste nostettaisiin 28 prosenttiin ja voitot jätettäisiin verotuksen ulkopuolelle inflaatiovauhdin perusteella. Senaattorit pyrkivät tekemään pääomatulojen eron pysyväksi. </w:t>
      </w:r>
      <w:r>
        <w:rPr>
          <w:color w:val="B7DAD2"/>
        </w:rPr>
        <w:t xml:space="preserve">Edustajainhuoneen budjettivaliokunnan puheenjohtaja Dan Rostenkowski (</w:t>
      </w:r>
      <w:r>
        <w:rPr>
          <w:color w:val="196956"/>
        </w:rPr>
        <w:t xml:space="preserve">Illinoisin demokraatti) </w:t>
      </w:r>
      <w:r>
        <w:t xml:space="preserve">on ilmoittanut, ettei hän halua pääomavoittoveron alennusta tai mitään muuta lisäystä </w:t>
      </w:r>
      <w:r>
        <w:rPr>
          <w:color w:val="01190F"/>
        </w:rPr>
        <w:t xml:space="preserve">vireillä olevaan </w:t>
      </w:r>
      <w:r>
        <w:rPr>
          <w:color w:val="847D81"/>
        </w:rPr>
        <w:t xml:space="preserve">lakiehdotukseen </w:t>
      </w:r>
      <w:r>
        <w:rPr>
          <w:color w:val="8C41BB"/>
        </w:rPr>
        <w:t xml:space="preserve">liittovaltion lainanottorajan </w:t>
      </w:r>
      <w:r>
        <w:rPr>
          <w:color w:val="01190F"/>
        </w:rPr>
        <w:t xml:space="preserve">nostamiseksi</w:t>
      </w:r>
      <w:r>
        <w:t xml:space="preserve">. </w:t>
      </w:r>
      <w:r>
        <w:rPr>
          <w:color w:val="ECEDFE"/>
        </w:rPr>
        <w:t xml:space="preserve">Nykyinen velkarajoitus </w:t>
      </w:r>
      <w:r>
        <w:t xml:space="preserve">päättyy 31. lokakuuta. Hän </w:t>
      </w:r>
      <w:r>
        <w:t xml:space="preserve">kehotti myös </w:t>
      </w:r>
      <w:r>
        <w:rPr>
          <w:color w:val="F8907D"/>
        </w:rPr>
        <w:t xml:space="preserve">edustajainhuoneen </w:t>
      </w:r>
      <w:r>
        <w:rPr>
          <w:color w:val="2B2D32"/>
        </w:rPr>
        <w:t xml:space="preserve">ja </w:t>
      </w:r>
      <w:r>
        <w:rPr>
          <w:color w:val="895E6B"/>
        </w:rPr>
        <w:t xml:space="preserve">senaatin </w:t>
      </w:r>
      <w:r>
        <w:rPr>
          <w:color w:val="2B2D32"/>
        </w:rPr>
        <w:t xml:space="preserve">neuvottelijoita </w:t>
      </w:r>
      <w:r>
        <w:t xml:space="preserve">poistamaan </w:t>
      </w:r>
      <w:r>
        <w:rPr>
          <w:color w:val="F7F1DF"/>
        </w:rPr>
        <w:t xml:space="preserve">alijäämän supistamista koskevasta lakiesityksestä </w:t>
      </w:r>
      <w:r>
        <w:rPr>
          <w:color w:val="788E95"/>
        </w:rPr>
        <w:t xml:space="preserve">kaikki </w:t>
      </w:r>
      <w:r>
        <w:rPr>
          <w:color w:val="788E95"/>
        </w:rPr>
        <w:t xml:space="preserve">budjettivajetta lisäävät</w:t>
      </w:r>
      <w:r>
        <w:rPr>
          <w:color w:val="788E95"/>
        </w:rPr>
        <w:t xml:space="preserve"> säännökset, </w:t>
      </w:r>
      <w:r>
        <w:rPr>
          <w:color w:val="576094"/>
        </w:rPr>
        <w:t xml:space="preserve">mukaan lukien </w:t>
      </w:r>
      <w:r>
        <w:rPr>
          <w:color w:val="DB1474"/>
        </w:rPr>
        <w:t xml:space="preserve">edustajainhuoneen</w:t>
      </w:r>
      <w:r>
        <w:rPr>
          <w:color w:val="576094"/>
        </w:rPr>
        <w:t xml:space="preserve"> hyväksymä pääomavoittoja koskeva säännös</w:t>
      </w:r>
      <w:r>
        <w:t xml:space="preserve">.</w:t>
      </w:r>
    </w:p>
    <w:p>
      <w:r>
        <w:rPr>
          <w:b/>
        </w:rPr>
        <w:t xml:space="preserve">Asiakirjan numero 1572</w:t>
      </w:r>
    </w:p>
    <w:p>
      <w:r>
        <w:rPr>
          <w:b/>
        </w:rPr>
        <w:t xml:space="preserve">Asiakirjan tunniste: wsj1870-001</w:t>
      </w:r>
    </w:p>
    <w:p>
      <w:r>
        <w:rPr>
          <w:color w:val="04640D"/>
        </w:rPr>
        <w:t xml:space="preserve">Yhdysvaltojen historian toiseksi pahimman maanjäristyksen jälkeen </w:t>
      </w:r>
      <w:r>
        <w:rPr>
          <w:color w:val="310106"/>
        </w:rPr>
        <w:t xml:space="preserve">tuhansia metrejä Oaklandin yläpuolella </w:t>
      </w:r>
      <w:r>
        <w:t xml:space="preserve">helikopterista </w:t>
      </w:r>
      <w:r>
        <w:t xml:space="preserve">katsottuna </w:t>
      </w:r>
      <w:r>
        <w:t xml:space="preserve">syntyy kuva tuhosta: </w:t>
      </w:r>
      <w:r>
        <w:rPr>
          <w:color w:val="FEFB0A"/>
        </w:rPr>
        <w:t xml:space="preserve">betonileipää muistuttava romahtanut valtatie</w:t>
      </w:r>
      <w:r>
        <w:t xml:space="preserve">, letkut, jotka pumppaavat vettä aikoinaan moderneihin asuntoihin, hylättyjä autoja. </w:t>
      </w:r>
      <w:r>
        <w:t xml:space="preserve">Mutta </w:t>
      </w:r>
      <w:r>
        <w:rPr>
          <w:color w:val="04640D"/>
        </w:rPr>
        <w:t xml:space="preserve">tämä </w:t>
      </w:r>
      <w:r>
        <w:t xml:space="preserve">ei ollut suuri maanjäristys, vuoden </w:t>
      </w:r>
      <w:r>
        <w:rPr>
          <w:color w:val="FB5514"/>
        </w:rPr>
        <w:t xml:space="preserve">1906 </w:t>
      </w:r>
      <w:r>
        <w:t xml:space="preserve">pelätty toistuminen</w:t>
      </w:r>
      <w:r>
        <w:t xml:space="preserve">. </w:t>
      </w:r>
      <w:r>
        <w:t xml:space="preserve">Huolimatta yli 270 ihmishengen traagisesta menetyksestä ja arviolta miljardiluokan vahingoista useimmat </w:t>
      </w:r>
      <w:r>
        <w:rPr>
          <w:color w:val="0BC582"/>
        </w:rPr>
        <w:t xml:space="preserve">Bay Area </w:t>
      </w:r>
      <w:r>
        <w:rPr>
          <w:color w:val="00587F"/>
        </w:rPr>
        <w:t xml:space="preserve">-alueen </w:t>
      </w:r>
      <w:r>
        <w:rPr>
          <w:color w:val="E115C0"/>
        </w:rPr>
        <w:t xml:space="preserve">yritykset </w:t>
      </w:r>
      <w:r>
        <w:t xml:space="preserve">ja </w:t>
      </w:r>
      <w:r>
        <w:rPr>
          <w:color w:val="E115C0"/>
        </w:rPr>
        <w:t xml:space="preserve">niiden </w:t>
      </w:r>
      <w:r>
        <w:t xml:space="preserve">tehtaat ja toimistot </w:t>
      </w:r>
      <w:r>
        <w:t xml:space="preserve">eivät kärsineet juurikaan</w:t>
      </w:r>
      <w:r>
        <w:t xml:space="preserve">. </w:t>
      </w:r>
      <w:r>
        <w:rPr>
          <w:color w:val="00587F"/>
        </w:rPr>
        <w:t xml:space="preserve">Alueen </w:t>
      </w:r>
      <w:r>
        <w:t xml:space="preserve">talouselämän odotetaan </w:t>
      </w:r>
      <w:r>
        <w:t xml:space="preserve">elpyvän parissa päivässä tai kahdessa, vaikka jotkut liikenneongelmat voivat jatkua viikkoja tai kuukausia. </w:t>
      </w:r>
      <w:r>
        <w:rPr>
          <w:color w:val="FEB8C8"/>
        </w:rPr>
        <w:t xml:space="preserve">Merkittävä tekijä</w:t>
      </w:r>
      <w:r>
        <w:rPr>
          <w:color w:val="9E8317"/>
        </w:rPr>
        <w:t xml:space="preserve">, joka </w:t>
      </w:r>
      <w:r>
        <w:rPr>
          <w:color w:val="FEB8C8"/>
        </w:rPr>
        <w:t xml:space="preserve">esti tuhojen leviämisen vielä laajemmalle, oli </w:t>
      </w:r>
      <w:r>
        <w:rPr>
          <w:color w:val="847D81"/>
        </w:rPr>
        <w:t xml:space="preserve">järistyksen </w:t>
      </w:r>
      <w:r>
        <w:rPr>
          <w:color w:val="01190F"/>
        </w:rPr>
        <w:t xml:space="preserve">epikeskuksen </w:t>
      </w:r>
      <w:r>
        <w:t xml:space="preserve">sijainti </w:t>
      </w:r>
      <w:r>
        <w:t xml:space="preserve">- 20 mailin päässä </w:t>
      </w:r>
      <w:r>
        <w:rPr>
          <w:color w:val="58018B"/>
        </w:rPr>
        <w:t xml:space="preserve">Piilaakson </w:t>
      </w:r>
      <w:r>
        <w:t xml:space="preserve">keskustasta </w:t>
      </w:r>
      <w:r>
        <w:t xml:space="preserve">ja yli 50 mailin päässä </w:t>
      </w:r>
      <w:r>
        <w:rPr>
          <w:color w:val="B70639"/>
        </w:rPr>
        <w:t xml:space="preserve">San Franciscon </w:t>
      </w:r>
      <w:r>
        <w:rPr>
          <w:color w:val="703B01"/>
        </w:rPr>
        <w:t xml:space="preserve">ja </w:t>
      </w:r>
      <w:r>
        <w:rPr>
          <w:color w:val="F7F1DF"/>
        </w:rPr>
        <w:t xml:space="preserve">Oaklandin </w:t>
      </w:r>
      <w:r>
        <w:t xml:space="preserve">keskustasta</w:t>
      </w:r>
      <w:r>
        <w:t xml:space="preserve">. </w:t>
      </w:r>
      <w:r>
        <w:rPr>
          <w:color w:val="00587F"/>
        </w:rPr>
        <w:t xml:space="preserve">Alueen </w:t>
      </w:r>
      <w:r>
        <w:t xml:space="preserve">tiukat rakennusmääräykset </w:t>
      </w:r>
      <w:r>
        <w:t xml:space="preserve">auttoivat myös estämään suurempia vahinkoja. </w:t>
      </w:r>
      <w:r>
        <w:rPr>
          <w:color w:val="04640D"/>
        </w:rPr>
        <w:t xml:space="preserve">Järistyksen </w:t>
      </w:r>
      <w:r>
        <w:t xml:space="preserve">valtava energia </w:t>
      </w:r>
      <w:r>
        <w:t xml:space="preserve">haihtui etäisyydeltä, joten suurin osa laaksosta ja suurimmista kaupungeista kärsi lähinnä kosmeettisia vaurioita - rikkoutuneita ikkunoita, pudonneita tiiliä ja reunoja, vääntynyttä asfalttia ja jalkakäytäviä. </w:t>
      </w:r>
      <w:r>
        <w:rPr>
          <w:color w:val="04640D"/>
        </w:rPr>
        <w:t xml:space="preserve">Maanjäristys </w:t>
      </w:r>
      <w:r>
        <w:t xml:space="preserve">oli tietenkin pahin </w:t>
      </w:r>
      <w:r>
        <w:rPr>
          <w:color w:val="118B8A"/>
        </w:rPr>
        <w:t xml:space="preserve">sen jälkeen, kun </w:t>
      </w:r>
      <w:r>
        <w:rPr>
          <w:color w:val="118B8A"/>
        </w:rPr>
        <w:t xml:space="preserve">tietokoneiden aikakausi muutti </w:t>
      </w:r>
      <w:r>
        <w:rPr>
          <w:color w:val="FCB164"/>
        </w:rPr>
        <w:t xml:space="preserve">Piilaakson alueen </w:t>
      </w:r>
      <w:r>
        <w:rPr>
          <w:color w:val="118B8A"/>
        </w:rPr>
        <w:t xml:space="preserve">huipputekniikan pääkaupungiksi</w:t>
      </w:r>
      <w:r>
        <w:t xml:space="preserve">. </w:t>
      </w:r>
      <w:r>
        <w:t xml:space="preserve">Muiden amerikkalaisten suurkaupunkien tapaan </w:t>
      </w:r>
      <w:r>
        <w:rPr>
          <w:color w:val="796EE6"/>
        </w:rPr>
        <w:t xml:space="preserve">San </w:t>
      </w:r>
      <w:r>
        <w:rPr>
          <w:color w:val="53495F"/>
        </w:rPr>
        <w:t xml:space="preserve">Francisco-Oaklandin </w:t>
      </w:r>
      <w:r>
        <w:rPr>
          <w:color w:val="00587F"/>
        </w:rPr>
        <w:t xml:space="preserve">alue on </w:t>
      </w:r>
      <w:r>
        <w:rPr>
          <w:color w:val="F95475"/>
        </w:rPr>
        <w:t xml:space="preserve">nykyistä vaurauttaan </w:t>
      </w:r>
      <w:r>
        <w:rPr>
          <w:color w:val="5D9608"/>
        </w:rPr>
        <w:t xml:space="preserve">enemmän </w:t>
      </w:r>
      <w:r>
        <w:rPr>
          <w:color w:val="4F584E"/>
        </w:rPr>
        <w:t xml:space="preserve">tuhansia tietokonepäätteitä ja puhelimia </w:t>
      </w:r>
      <w:r>
        <w:rPr>
          <w:color w:val="DE98FD"/>
        </w:rPr>
        <w:t xml:space="preserve">yhdistävien </w:t>
      </w:r>
      <w:r>
        <w:rPr>
          <w:color w:val="DE98FD"/>
        </w:rPr>
        <w:t xml:space="preserve">valokuitukaapeleiden </w:t>
      </w:r>
      <w:r>
        <w:rPr>
          <w:color w:val="5D9608"/>
        </w:rPr>
        <w:t xml:space="preserve">infrastruktuurille </w:t>
      </w:r>
      <w:r>
        <w:rPr>
          <w:color w:val="5D9608"/>
        </w:rPr>
        <w:t xml:space="preserve">kuin </w:t>
      </w:r>
      <w:r>
        <w:rPr>
          <w:color w:val="5D9608"/>
        </w:rPr>
        <w:t xml:space="preserve">sijainnilleen yhden maailman suurimman luonnonsataman ympärillä</w:t>
      </w:r>
      <w:r>
        <w:t xml:space="preserve">. </w:t>
      </w:r>
      <w:r>
        <w:t xml:space="preserve">Kun </w:t>
      </w:r>
      <w:r>
        <w:rPr>
          <w:color w:val="04640D"/>
        </w:rPr>
        <w:t xml:space="preserve">järistykset </w:t>
      </w:r>
      <w:r>
        <w:t xml:space="preserve">iskivät, </w:t>
      </w:r>
      <w:r>
        <w:rPr>
          <w:color w:val="00587F"/>
        </w:rPr>
        <w:t xml:space="preserve">alueen</w:t>
      </w:r>
      <w:r>
        <w:t xml:space="preserve"> pitkälti näkymätön supermoderni luuranko kesti </w:t>
      </w:r>
      <w:r>
        <w:t xml:space="preserve">yllättävän hyvin ilmasta näkyvistä tuhoista huolimatta. </w:t>
      </w:r>
      <w:r>
        <w:rPr>
          <w:color w:val="9F6551"/>
        </w:rPr>
        <w:t xml:space="preserve">Pacific Bell Telephone Co:n</w:t>
      </w:r>
      <w:r>
        <w:rPr>
          <w:color w:val="5C5300"/>
        </w:rPr>
        <w:t xml:space="preserve"> verkkoteknologian varajohtaja Michael L. Bandler </w:t>
      </w:r>
      <w:r>
        <w:t xml:space="preserve">kertoo</w:t>
      </w:r>
      <w:r>
        <w:rPr>
          <w:color w:val="BCFEC6"/>
        </w:rPr>
        <w:t xml:space="preserve">, että </w:t>
      </w:r>
      <w:r>
        <w:rPr>
          <w:color w:val="932C70"/>
        </w:rPr>
        <w:t xml:space="preserve">lähes kaikki tietokoneistetut keskukset, </w:t>
      </w:r>
      <w:r>
        <w:rPr>
          <w:color w:val="2B1B04"/>
        </w:rPr>
        <w:t xml:space="preserve">jotka </w:t>
      </w:r>
      <w:r>
        <w:rPr>
          <w:color w:val="932C70"/>
        </w:rPr>
        <w:t xml:space="preserve">välittävät tuhansia puheluita minuutissa paikasta toiseen</w:t>
      </w:r>
      <w:r>
        <w:rPr>
          <w:color w:val="BCFEC6"/>
        </w:rPr>
        <w:t xml:space="preserve">, siirtyivät </w:t>
      </w:r>
      <w:r>
        <w:rPr>
          <w:color w:val="BCFEC6"/>
        </w:rPr>
        <w:t xml:space="preserve">akkuvirtaan </w:t>
      </w:r>
      <w:r>
        <w:rPr>
          <w:color w:val="B5AFC4"/>
        </w:rPr>
        <w:t xml:space="preserve">heti, kun </w:t>
      </w:r>
      <w:r>
        <w:rPr>
          <w:color w:val="AE7AA1"/>
        </w:rPr>
        <w:t xml:space="preserve">kaupungin </w:t>
      </w:r>
      <w:r>
        <w:rPr>
          <w:color w:val="B5AFC4"/>
        </w:rPr>
        <w:t xml:space="preserve">sähköt katkesivat</w:t>
      </w:r>
      <w:r>
        <w:t xml:space="preserve">. </w:t>
      </w:r>
      <w:r>
        <w:t xml:space="preserve">Akkujen teho riittää vain kolmeksi tunniksi</w:t>
      </w:r>
      <w:r>
        <w:rPr>
          <w:color w:val="BCFEC6"/>
        </w:rPr>
        <w:t xml:space="preserve">, mutta </w:t>
      </w:r>
      <w:r>
        <w:rPr>
          <w:color w:val="C2A393"/>
        </w:rPr>
        <w:t xml:space="preserve">hätäyksiköt </w:t>
      </w:r>
      <w:r>
        <w:t xml:space="preserve">ehtivät kytkeä </w:t>
      </w:r>
      <w:r>
        <w:rPr>
          <w:color w:val="0232FD"/>
        </w:rPr>
        <w:t xml:space="preserve">hätäjärjestelmät</w:t>
      </w:r>
      <w:r>
        <w:rPr>
          <w:color w:val="6A3A35"/>
        </w:rPr>
        <w:t xml:space="preserve">, jotka </w:t>
      </w:r>
      <w:r>
        <w:rPr>
          <w:color w:val="0232FD"/>
        </w:rPr>
        <w:t xml:space="preserve">toimivat pääasiassa dieselillä</w:t>
      </w:r>
      <w:r>
        <w:t xml:space="preserve">. </w:t>
      </w:r>
      <w:r>
        <w:rPr>
          <w:color w:val="168E5C"/>
        </w:rPr>
        <w:t xml:space="preserve">Pacific Bellin </w:t>
      </w:r>
      <w:r>
        <w:rPr>
          <w:color w:val="BA6801"/>
        </w:rPr>
        <w:t xml:space="preserve">verkon noin 160 keskittimestä </w:t>
      </w:r>
      <w:r>
        <w:t xml:space="preserve">vain </w:t>
      </w:r>
      <w:r>
        <w:rPr>
          <w:color w:val="16C0D0"/>
        </w:rPr>
        <w:t xml:space="preserve">neljä </w:t>
      </w:r>
      <w:r>
        <w:t xml:space="preserve">on lakannut toimimasta</w:t>
      </w:r>
      <w:r>
        <w:t xml:space="preserve">. </w:t>
      </w:r>
      <w:r>
        <w:t xml:space="preserve">Yksi </w:t>
      </w:r>
      <w:r>
        <w:rPr>
          <w:color w:val="C62100"/>
        </w:rPr>
        <w:t xml:space="preserve">niistä </w:t>
      </w:r>
      <w:r>
        <w:t xml:space="preserve">oli Hollisterissa</w:t>
      </w:r>
      <w:r>
        <w:rPr>
          <w:color w:val="014347"/>
        </w:rPr>
        <w:t xml:space="preserve">, Kaliforniassa</w:t>
      </w:r>
      <w:r>
        <w:t xml:space="preserve">, </w:t>
      </w:r>
      <w:r>
        <w:rPr>
          <w:color w:val="01190F"/>
        </w:rPr>
        <w:t xml:space="preserve">lähellä </w:t>
      </w:r>
      <w:r>
        <w:rPr>
          <w:color w:val="847D81"/>
        </w:rPr>
        <w:t xml:space="preserve">maanjäristyksen </w:t>
      </w:r>
      <w:r>
        <w:rPr>
          <w:color w:val="01190F"/>
        </w:rPr>
        <w:t xml:space="preserve">epikenttää</w:t>
      </w:r>
      <w:r>
        <w:t xml:space="preserve">. </w:t>
      </w:r>
      <w:r>
        <w:rPr>
          <w:color w:val="233809"/>
        </w:rPr>
        <w:t xml:space="preserve">Muutamia puhelinlinjoja katkaistiin</w:t>
      </w:r>
      <w:r>
        <w:t xml:space="preserve">. </w:t>
      </w:r>
      <w:r>
        <w:rPr>
          <w:color w:val="233809"/>
        </w:rPr>
        <w:t xml:space="preserve">Tämä </w:t>
      </w:r>
      <w:r>
        <w:t xml:space="preserve">johtuu siitä, että </w:t>
      </w:r>
      <w:r>
        <w:t xml:space="preserve">laajalti käytetyt valokaapelit kulkevat maan alla, ja liitäntäpisteiden välillä on </w:t>
      </w:r>
      <w:r>
        <w:rPr>
          <w:color w:val="42083B"/>
        </w:rPr>
        <w:t xml:space="preserve">25 metriä </w:t>
      </w:r>
      <w:r>
        <w:t xml:space="preserve">ylimääräistä </w:t>
      </w:r>
      <w:r>
        <w:rPr>
          <w:color w:val="42083B"/>
        </w:rPr>
        <w:t xml:space="preserve">kaapelia. </w:t>
      </w:r>
      <w:r>
        <w:rPr>
          <w:color w:val="42083B"/>
        </w:rPr>
        <w:t xml:space="preserve">Tämä varanto </w:t>
      </w:r>
      <w:r>
        <w:t xml:space="preserve">vaimentaa </w:t>
      </w:r>
      <w:r>
        <w:rPr>
          <w:color w:val="04640D"/>
        </w:rPr>
        <w:t xml:space="preserve">maanjäristyksen </w:t>
      </w:r>
      <w:r>
        <w:t xml:space="preserve">aiheuttaman vetojännityksen</w:t>
      </w:r>
      <w:r>
        <w:t xml:space="preserve">. </w:t>
      </w:r>
      <w:r>
        <w:t xml:space="preserve">Puhelinyhteydet olivat silti hajanaisia, ja monet tietokonepäätteet olivat edelleen poissa käytöstä, ja kolmasosa </w:t>
      </w:r>
      <w:r>
        <w:rPr>
          <w:color w:val="82785D"/>
        </w:rPr>
        <w:t xml:space="preserve">San Franciscosta oli </w:t>
      </w:r>
      <w:r>
        <w:t xml:space="preserve">eilen illalla </w:t>
      </w:r>
      <w:r>
        <w:t xml:space="preserve">ilman sähköä. </w:t>
      </w:r>
      <w:r>
        <w:rPr>
          <w:color w:val="023087"/>
        </w:rPr>
        <w:t xml:space="preserve">Maan </w:t>
      </w:r>
      <w:r>
        <w:rPr>
          <w:color w:val="82785D"/>
        </w:rPr>
        <w:t xml:space="preserve">neljänneksi suurimmalla suurkaupunkialueella </w:t>
      </w:r>
      <w:r>
        <w:t xml:space="preserve">liiketoiminta </w:t>
      </w:r>
      <w:r>
        <w:t xml:space="preserve">lähes lamaantui, ja arviolta miljoona työntekijää jäi kotiin. </w:t>
      </w:r>
      <w:r>
        <w:rPr>
          <w:color w:val="B7DAD2"/>
        </w:rPr>
        <w:t xml:space="preserve">Talouden </w:t>
      </w:r>
      <w:r>
        <w:t xml:space="preserve">häiriöt </w:t>
      </w:r>
      <w:r>
        <w:t xml:space="preserve">olivat yhtä äkillisiä kuin </w:t>
      </w:r>
      <w:r>
        <w:rPr>
          <w:color w:val="04640D"/>
        </w:rPr>
        <w:t xml:space="preserve">itse maanjäristys</w:t>
      </w:r>
      <w:r>
        <w:t xml:space="preserve">, sillä lähes kaikki yritykset lopettivat toimintansa. </w:t>
      </w:r>
      <w:r>
        <w:rPr>
          <w:color w:val="ECEDFE"/>
        </w:rPr>
        <w:t xml:space="preserve">Palo</w:t>
      </w:r>
      <w:r>
        <w:t xml:space="preserve"> Altossa sijaitsevan Center for Sustained Observation of the California Economy -laitoksen mukaan </w:t>
      </w:r>
      <w:r>
        <w:rPr>
          <w:color w:val="8C41BB"/>
        </w:rPr>
        <w:t xml:space="preserve">Bay Are</w:t>
      </w:r>
      <w:r>
        <w:rPr>
          <w:color w:val="196956"/>
        </w:rPr>
        <w:t xml:space="preserve">an </w:t>
      </w:r>
      <w:r>
        <w:rPr>
          <w:color w:val="B7DAD2"/>
        </w:rPr>
        <w:t xml:space="preserve">125 </w:t>
      </w:r>
      <w:r>
        <w:t xml:space="preserve">miljardin dollarin vuotuinen </w:t>
      </w:r>
      <w:r>
        <w:rPr>
          <w:color w:val="B7DAD2"/>
        </w:rPr>
        <w:t xml:space="preserve">talous muodostaa </w:t>
      </w:r>
      <w:r>
        <w:t xml:space="preserve">neljänneksen </w:t>
      </w:r>
      <w:r>
        <w:rPr>
          <w:color w:val="2B2D32"/>
        </w:rPr>
        <w:t xml:space="preserve">maan </w:t>
      </w:r>
      <w:r>
        <w:rPr>
          <w:color w:val="014347"/>
        </w:rPr>
        <w:t xml:space="preserve">väkirikkaimman osavaltion </w:t>
      </w:r>
      <w:r>
        <w:t xml:space="preserve">taloudesta ja tuottaa </w:t>
      </w:r>
      <w:r>
        <w:t xml:space="preserve">2-3 prosenttia </w:t>
      </w:r>
      <w:r>
        <w:rPr>
          <w:color w:val="94C661"/>
        </w:rPr>
        <w:t xml:space="preserve">maan </w:t>
      </w:r>
      <w:r>
        <w:t xml:space="preserve">tavaroiden ja palvelujen kokonaistuotannosta. </w:t>
      </w:r>
      <w:r>
        <w:t xml:space="preserve">Korkean teknologian alalla </w:t>
      </w:r>
      <w:r>
        <w:rPr>
          <w:color w:val="0BC582"/>
        </w:rPr>
        <w:t xml:space="preserve">Bay </w:t>
      </w:r>
      <w:r>
        <w:rPr>
          <w:color w:val="00587F"/>
        </w:rPr>
        <w:t xml:space="preserve">Area vastaa </w:t>
      </w:r>
      <w:r>
        <w:t xml:space="preserve">15-20 prosentista Yhdysvaltojen tietokoneisiin liittyvästä teollisuudesta. "Se </w:t>
      </w:r>
      <w:r>
        <w:rPr>
          <w:color w:val="F8907D"/>
        </w:rPr>
        <w:t xml:space="preserve">on</w:t>
      </w:r>
      <w:r>
        <w:t xml:space="preserve"> aiheuttanut </w:t>
      </w:r>
      <w:r>
        <w:t xml:space="preserve">vakavia häiriöitä </w:t>
      </w:r>
      <w:r>
        <w:rPr>
          <w:color w:val="8C41BB"/>
        </w:rPr>
        <w:t xml:space="preserve">Bay </w:t>
      </w:r>
      <w:r>
        <w:rPr>
          <w:color w:val="196956"/>
        </w:rPr>
        <w:t xml:space="preserve">Area -alueen </w:t>
      </w:r>
      <w:r>
        <w:rPr>
          <w:color w:val="B7DAD2"/>
        </w:rPr>
        <w:t xml:space="preserve">taloudelle</w:t>
      </w:r>
      <w:r>
        <w:t xml:space="preserve">", sanoo Kalifornian valtiovarainministeriön pääekonomisti Pauline Sweezey. "On selvää, että monet yritykset joutuvat panemaan asioita jäihin." </w:t>
      </w:r>
      <w:r>
        <w:t xml:space="preserve">Vakavat taloudelliset ongelmat voivat aiheuttaa vahinkoa </w:t>
      </w:r>
      <w:r>
        <w:rPr>
          <w:color w:val="0BC582"/>
        </w:rPr>
        <w:t xml:space="preserve">Bay Are</w:t>
      </w:r>
      <w:r>
        <w:rPr>
          <w:color w:val="00587F"/>
        </w:rPr>
        <w:t xml:space="preserve">an</w:t>
      </w:r>
      <w:r>
        <w:t xml:space="preserve"> teille</w:t>
      </w:r>
      <w:r>
        <w:t xml:space="preserve">. </w:t>
      </w:r>
      <w:r>
        <w:rPr>
          <w:color w:val="788E95"/>
        </w:rPr>
        <w:t xml:space="preserve">Neljännesmiljoona ihmistä </w:t>
      </w:r>
      <w:r>
        <w:t xml:space="preserve">ylittää </w:t>
      </w:r>
      <w:r>
        <w:rPr>
          <w:color w:val="895E6B"/>
        </w:rPr>
        <w:t xml:space="preserve">Bay Bridgen päivittäin</w:t>
      </w:r>
      <w:r>
        <w:rPr>
          <w:color w:val="788E95"/>
        </w:rPr>
        <w:t xml:space="preserve">, mikä on </w:t>
      </w:r>
      <w:r>
        <w:t xml:space="preserve">paljon enemmän kuin </w:t>
      </w:r>
      <w:r>
        <w:rPr>
          <w:color w:val="FB6AB8"/>
        </w:rPr>
        <w:t xml:space="preserve">100 000 ihmistä, </w:t>
      </w:r>
      <w:r>
        <w:rPr>
          <w:color w:val="576094"/>
        </w:rPr>
        <w:t xml:space="preserve">jotka </w:t>
      </w:r>
      <w:r>
        <w:rPr>
          <w:color w:val="FB6AB8"/>
        </w:rPr>
        <w:t xml:space="preserve">käyttävät </w:t>
      </w:r>
      <w:r>
        <w:rPr>
          <w:color w:val="860E04"/>
        </w:rPr>
        <w:t xml:space="preserve">Bay </w:t>
      </w:r>
      <w:r>
        <w:rPr>
          <w:color w:val="8489AE"/>
        </w:rPr>
        <w:t xml:space="preserve">Area </w:t>
      </w:r>
      <w:r>
        <w:rPr>
          <w:color w:val="DB1474"/>
        </w:rPr>
        <w:t xml:space="preserve">Rapid Transit </w:t>
      </w:r>
      <w:r>
        <w:rPr>
          <w:color w:val="DB1474"/>
        </w:rPr>
        <w:t xml:space="preserve">(BART) -järjestelmää</w:t>
      </w:r>
      <w:r>
        <w:rPr>
          <w:color w:val="FBC206"/>
        </w:rPr>
        <w:t xml:space="preserve">, joka </w:t>
      </w:r>
      <w:r>
        <w:rPr>
          <w:color w:val="DB1474"/>
        </w:rPr>
        <w:t xml:space="preserve">toimi mutta </w:t>
      </w:r>
      <w:r>
        <w:rPr>
          <w:color w:val="DB1474"/>
        </w:rPr>
        <w:t xml:space="preserve">ei pysähtynyt </w:t>
      </w:r>
      <w:r>
        <w:rPr>
          <w:color w:val="6EAB9B"/>
        </w:rPr>
        <w:t xml:space="preserve">eilen </w:t>
      </w:r>
      <w:r>
        <w:rPr>
          <w:color w:val="DB1474"/>
        </w:rPr>
        <w:t xml:space="preserve">iltapäivällä </w:t>
      </w:r>
      <w:r>
        <w:rPr>
          <w:color w:val="645341"/>
        </w:rPr>
        <w:t xml:space="preserve">kaupungin </w:t>
      </w:r>
      <w:r>
        <w:rPr>
          <w:color w:val="F2CDFE"/>
        </w:rPr>
        <w:t xml:space="preserve">talousalueella, koska </w:t>
      </w:r>
      <w:r>
        <w:rPr>
          <w:color w:val="DB1474"/>
        </w:rPr>
        <w:t xml:space="preserve">sähköt olivat poikki ja koska </w:t>
      </w:r>
      <w:r>
        <w:rPr>
          <w:color w:val="F2CDFE"/>
        </w:rPr>
        <w:t xml:space="preserve">alueella</w:t>
      </w:r>
      <w:r>
        <w:rPr>
          <w:color w:val="DB1474"/>
        </w:rPr>
        <w:t xml:space="preserve"> tehtiin tutkimusta </w:t>
      </w:r>
      <w:r>
        <w:rPr>
          <w:color w:val="DB1474"/>
        </w:rPr>
        <w:t xml:space="preserve">kaasuvuodon varalta</w:t>
      </w:r>
      <w:r>
        <w:t xml:space="preserve">. </w:t>
      </w:r>
      <w:r>
        <w:rPr>
          <w:color w:val="647A41"/>
        </w:rPr>
        <w:t xml:space="preserve">Kalifornian osavaltion </w:t>
      </w:r>
      <w:r>
        <w:rPr>
          <w:color w:val="760035"/>
        </w:rPr>
        <w:t xml:space="preserve">liikenneviranomaiset </w:t>
      </w:r>
      <w:r>
        <w:t xml:space="preserve">sanoivat puhelinhaastattelussa, että he </w:t>
      </w:r>
      <w:r>
        <w:t xml:space="preserve">eivät edelleenkään </w:t>
      </w:r>
      <w:r>
        <w:t xml:space="preserve">odota vakavia ongelmia </w:t>
      </w:r>
      <w:r>
        <w:t xml:space="preserve">kaupankäynnille </w:t>
      </w:r>
      <w:r>
        <w:rPr>
          <w:color w:val="0BC582"/>
        </w:rPr>
        <w:t xml:space="preserve">Bay </w:t>
      </w:r>
      <w:r>
        <w:rPr>
          <w:color w:val="00587F"/>
        </w:rPr>
        <w:t xml:space="preserve">Arean </w:t>
      </w:r>
      <w:r>
        <w:t xml:space="preserve">sisällä ja sen ulkopuolella. </w:t>
      </w:r>
      <w:r>
        <w:t xml:space="preserve">Kaikki pääväylät </w:t>
      </w:r>
      <w:r>
        <w:rPr>
          <w:color w:val="496E76"/>
        </w:rPr>
        <w:t xml:space="preserve">lukuun ottamatta </w:t>
      </w:r>
      <w:r>
        <w:rPr>
          <w:color w:val="FEFB0A"/>
        </w:rPr>
        <w:t xml:space="preserve">valtatietä 880, joka tunnetaan nimellä Nimitz Freeway</w:t>
      </w:r>
      <w:r>
        <w:t xml:space="preserve">, ja </w:t>
      </w:r>
      <w:r>
        <w:rPr>
          <w:color w:val="E3F894"/>
        </w:rPr>
        <w:t xml:space="preserve">Bay Bridgeä </w:t>
      </w:r>
      <w:r>
        <w:t xml:space="preserve">olivat avoinna eilen kello 13.00. </w:t>
      </w:r>
      <w:r>
        <w:rPr>
          <w:color w:val="F9D7CD"/>
        </w:rPr>
        <w:t xml:space="preserve">Viranomaiset </w:t>
      </w:r>
      <w:r>
        <w:t xml:space="preserve">odottavat liikenteenohjausongelmia </w:t>
      </w:r>
      <w:r>
        <w:rPr>
          <w:color w:val="A1A711"/>
        </w:rPr>
        <w:t xml:space="preserve">San Franciscon </w:t>
      </w:r>
      <w:r>
        <w:rPr>
          <w:color w:val="876128"/>
        </w:rPr>
        <w:t xml:space="preserve">keskustassa</w:t>
      </w:r>
      <w:r>
        <w:t xml:space="preserve">. </w:t>
      </w:r>
      <w:r>
        <w:rPr>
          <w:color w:val="04640D"/>
        </w:rPr>
        <w:t xml:space="preserve">Maanjäristys </w:t>
      </w:r>
      <w:r>
        <w:t xml:space="preserve">aiheutti </w:t>
      </w:r>
      <w:r>
        <w:rPr>
          <w:color w:val="FD0F31"/>
        </w:rPr>
        <w:t xml:space="preserve">monille kaduille </w:t>
      </w:r>
      <w:r>
        <w:rPr>
          <w:color w:val="01FB92"/>
        </w:rPr>
        <w:t xml:space="preserve">aaltoilua ja halkeamia</w:t>
      </w:r>
      <w:r>
        <w:rPr>
          <w:color w:val="FD0F31"/>
        </w:rPr>
        <w:t xml:space="preserve">, jotka </w:t>
      </w:r>
      <w:r>
        <w:rPr>
          <w:color w:val="C660FB"/>
        </w:rPr>
        <w:t xml:space="preserve">tekivät </w:t>
      </w:r>
      <w:r>
        <w:rPr>
          <w:color w:val="FD0F31"/>
        </w:rPr>
        <w:t xml:space="preserve">niistä </w:t>
      </w:r>
      <w:r>
        <w:rPr>
          <w:color w:val="FD0F31"/>
        </w:rPr>
        <w:t xml:space="preserve">kulkukelvottomia</w:t>
      </w:r>
      <w:r>
        <w:t xml:space="preserve">. Hätäapuvoimien tiedottajan mukaan muut tiet ovat tukkeutuneet romahtaneiden rakennusten ja vaurioituneiden vesi- ja sähkölinjojen vuoksi. </w:t>
      </w:r>
      <w:r>
        <w:rPr>
          <w:color w:val="82785D"/>
        </w:rPr>
        <w:t xml:space="preserve">San Franciscon </w:t>
      </w:r>
      <w:r>
        <w:t xml:space="preserve">pormestari </w:t>
      </w:r>
      <w:r>
        <w:t xml:space="preserve">Art Agnos arvioi </w:t>
      </w:r>
      <w:r>
        <w:rPr>
          <w:color w:val="82785D"/>
        </w:rPr>
        <w:t xml:space="preserve">pelkästään kaupungille </w:t>
      </w:r>
      <w:r>
        <w:t xml:space="preserve">aiheutuneiden vahinkojen </w:t>
      </w:r>
      <w:r>
        <w:t xml:space="preserve">määräksi 2 miljardia dollaria. Monet ennustivat kuitenkin, että liiketoiminnan häiriöt jäisivät lyhytaikaisiksi. </w:t>
      </w:r>
      <w:r>
        <w:rPr>
          <w:color w:val="120104"/>
        </w:rPr>
        <w:t xml:space="preserve">Monista </w:t>
      </w:r>
      <w:r>
        <w:rPr>
          <w:color w:val="D48958"/>
        </w:rPr>
        <w:t xml:space="preserve">yrityksistä, </w:t>
      </w:r>
      <w:r>
        <w:rPr>
          <w:color w:val="D48958"/>
        </w:rPr>
        <w:t xml:space="preserve">joihin lehtemme otti yhteyttä</w:t>
      </w:r>
      <w:r>
        <w:rPr>
          <w:color w:val="120104"/>
        </w:rPr>
        <w:t xml:space="preserve">, </w:t>
      </w:r>
      <w:r>
        <w:rPr>
          <w:color w:val="C3C1BE"/>
        </w:rPr>
        <w:t xml:space="preserve">vain harvat </w:t>
      </w:r>
      <w:r>
        <w:t xml:space="preserve">ilmoittivat </w:t>
      </w:r>
      <w:r>
        <w:rPr>
          <w:color w:val="9F98F8"/>
        </w:rPr>
        <w:t xml:space="preserve">vahingoista, </w:t>
      </w:r>
      <w:r>
        <w:rPr>
          <w:color w:val="1167D9"/>
        </w:rPr>
        <w:t xml:space="preserve">joista</w:t>
      </w:r>
      <w:r>
        <w:rPr>
          <w:color w:val="9F98F8"/>
        </w:rPr>
        <w:t xml:space="preserve"> he </w:t>
      </w:r>
      <w:r>
        <w:rPr>
          <w:color w:val="9F98F8"/>
        </w:rPr>
        <w:t xml:space="preserve">odottivat </w:t>
      </w:r>
      <w:r>
        <w:rPr>
          <w:color w:val="9F98F8"/>
        </w:rPr>
        <w:t xml:space="preserve">toipuvansa muutamassa päivässä</w:t>
      </w:r>
      <w:r>
        <w:t xml:space="preserve">. On tietenkin </w:t>
      </w:r>
      <w:r>
        <w:t xml:space="preserve">mahdollista, että joihinkin vakavimmin vahingoittuneisiin yrityksiin, erityisesti lähimpänä </w:t>
      </w:r>
      <w:r>
        <w:rPr>
          <w:color w:val="01190F"/>
        </w:rPr>
        <w:t xml:space="preserve">epikenttää sijaitsevilla alueilla</w:t>
      </w:r>
      <w:r>
        <w:t xml:space="preserve">, ei saatu yhteyttä. Tilanne </w:t>
      </w:r>
      <w:r>
        <w:rPr>
          <w:color w:val="D19012"/>
        </w:rPr>
        <w:t xml:space="preserve">New United Motor Manufacturing Inc:ssä, General Motors Corp:n ja Toyotan yhteisessä autotehtaassa Fremontissa, </w:t>
      </w:r>
      <w:r>
        <w:rPr>
          <w:color w:val="D19012"/>
        </w:rPr>
        <w:t xml:space="preserve">noin 35 mailia </w:t>
      </w:r>
      <w:r>
        <w:rPr>
          <w:color w:val="826392"/>
        </w:rPr>
        <w:t xml:space="preserve">Oaklandista </w:t>
      </w:r>
      <w:r>
        <w:rPr>
          <w:color w:val="D19012"/>
        </w:rPr>
        <w:t xml:space="preserve">etelään</w:t>
      </w:r>
      <w:r>
        <w:rPr>
          <w:color w:val="B7D802"/>
        </w:rPr>
        <w:t xml:space="preserve">, oli todennäköisesti </w:t>
      </w:r>
      <w:r>
        <w:t xml:space="preserve">tyypillinen</w:t>
      </w:r>
      <w:r>
        <w:t xml:space="preserve">. </w:t>
      </w:r>
      <w:r>
        <w:t xml:space="preserve">Kun </w:t>
      </w:r>
      <w:r>
        <w:rPr>
          <w:color w:val="04640D"/>
        </w:rPr>
        <w:t xml:space="preserve">maanjäristys </w:t>
      </w:r>
      <w:r>
        <w:t xml:space="preserve">iski puoli tuntia iltapäivävuoron alkamisen jälkeen</w:t>
      </w:r>
      <w:r>
        <w:t xml:space="preserve">, kymmenen </w:t>
      </w:r>
      <w:r>
        <w:rPr>
          <w:color w:val="5E7A6A"/>
        </w:rPr>
        <w:t xml:space="preserve">tehtaan </w:t>
      </w:r>
      <w:r>
        <w:t xml:space="preserve">työntekijää loukkaantui</w:t>
      </w:r>
      <w:r>
        <w:t xml:space="preserve">, ja seitsemän joutui sairaalaan. </w:t>
      </w:r>
      <w:r>
        <w:t xml:space="preserve">Tiedottajan mukaan </w:t>
      </w:r>
      <w:r>
        <w:rPr>
          <w:color w:val="5E7A6A"/>
        </w:rPr>
        <w:t xml:space="preserve">tehtaan </w:t>
      </w:r>
      <w:r>
        <w:t xml:space="preserve">metallihyllyt kaatuivat ja vesiputket murtuivat. </w:t>
      </w:r>
      <w:r>
        <w:rPr>
          <w:color w:val="5E7A6A"/>
        </w:rPr>
        <w:t xml:space="preserve">Tehdas </w:t>
      </w:r>
      <w:r>
        <w:t xml:space="preserve">evakuoitiin ja työntekijät lähetettiin kotiin. </w:t>
      </w:r>
      <w:r>
        <w:rPr>
          <w:color w:val="5E7A6A"/>
        </w:rPr>
        <w:t xml:space="preserve">Tehdas </w:t>
      </w:r>
      <w:r>
        <w:t xml:space="preserve">pystyi kuitenkin jatkamaan </w:t>
      </w:r>
      <w:r>
        <w:t xml:space="preserve">Toyota Corolla- ja Geo Prizm -autojensa </w:t>
      </w:r>
      <w:r>
        <w:t xml:space="preserve">rajoitettua tuotantoa </w:t>
      </w:r>
      <w:r>
        <w:t xml:space="preserve">eilen aamukuuteen mennessä, ja poissaoloja oli vain 7 prosenttia työvoimasta, mikä on noin kaksinkertainen määrä tavanomaiseen verrattuna. </w:t>
      </w:r>
      <w:r>
        <w:rPr>
          <w:color w:val="B29869"/>
        </w:rPr>
        <w:t xml:space="preserve">Tietokonevalmistaja, </w:t>
      </w:r>
      <w:r>
        <w:rPr>
          <w:color w:val="1D0051"/>
        </w:rPr>
        <w:t xml:space="preserve">Palo Altossa sijaitseva</w:t>
      </w:r>
      <w:r>
        <w:rPr>
          <w:color w:val="B29869"/>
        </w:rPr>
        <w:t xml:space="preserve"> Hewlett-Packard Co. </w:t>
      </w:r>
      <w:r>
        <w:t xml:space="preserve">kertoi, että </w:t>
      </w:r>
      <w:r>
        <w:rPr>
          <w:color w:val="8BE7FC"/>
        </w:rPr>
        <w:t xml:space="preserve">yksi </w:t>
      </w:r>
      <w:r>
        <w:rPr>
          <w:color w:val="76E0C1"/>
        </w:rPr>
        <w:t xml:space="preserve">sen </w:t>
      </w:r>
      <w:r>
        <w:rPr>
          <w:color w:val="8BE7FC"/>
        </w:rPr>
        <w:t xml:space="preserve">rakennuksista </w:t>
      </w:r>
      <w:r>
        <w:t xml:space="preserve">kärsi vakavia vaurioita, kun se irrotettiin perustuksestaan. Muissa rakennuksissa oli rikkinäisiä ikkunalaseja, vapaasti roikkuvia valaisimia ja tuhoutuneita putkia, sanoi </w:t>
      </w:r>
      <w:r>
        <w:rPr>
          <w:color w:val="BACFA7"/>
        </w:rPr>
        <w:t xml:space="preserve">tiedottaja, </w:t>
      </w:r>
      <w:r>
        <w:rPr>
          <w:color w:val="11BA09"/>
        </w:rPr>
        <w:t xml:space="preserve">joka </w:t>
      </w:r>
      <w:r>
        <w:rPr>
          <w:color w:val="BACFA7"/>
        </w:rPr>
        <w:t xml:space="preserve">arvioi jälleenrakennuskustannusten olevan "miljoonia"</w:t>
      </w:r>
      <w:r>
        <w:t xml:space="preserve">. </w:t>
      </w:r>
      <w:r>
        <w:rPr>
          <w:color w:val="462C36"/>
        </w:rPr>
        <w:t xml:space="preserve">Suurin osa pankeista </w:t>
      </w:r>
      <w:r>
        <w:t xml:space="preserve">oli suljettu, mutta niiden odotetaan avautuvan tänään ilman suurempia ongelmia. </w:t>
      </w:r>
      <w:r>
        <w:rPr>
          <w:color w:val="491803"/>
        </w:rPr>
        <w:t xml:space="preserve">San Franciscon </w:t>
      </w:r>
      <w:r>
        <w:rPr>
          <w:color w:val="65407D"/>
        </w:rPr>
        <w:t xml:space="preserve">keskuspankin </w:t>
      </w:r>
      <w:r>
        <w:rPr>
          <w:color w:val="F5D2A8"/>
        </w:rPr>
        <w:t xml:space="preserve">varapuheenjohtaja Robert Fienberg </w:t>
      </w:r>
      <w:r>
        <w:t xml:space="preserve">sanoo, </w:t>
      </w:r>
      <w:r>
        <w:t xml:space="preserve">että </w:t>
      </w:r>
      <w:r>
        <w:rPr>
          <w:color w:val="03422C"/>
        </w:rPr>
        <w:t xml:space="preserve">toiminta sujui </w:t>
      </w:r>
      <w:r>
        <w:rPr>
          <w:color w:val="72A46E"/>
        </w:rPr>
        <w:t xml:space="preserve">eilen </w:t>
      </w:r>
      <w:r>
        <w:rPr>
          <w:color w:val="128EAC"/>
        </w:rPr>
        <w:t xml:space="preserve">iltapäivällä </w:t>
      </w:r>
      <w:r>
        <w:t xml:space="preserve">"normaalisti". "</w:t>
      </w:r>
      <w:r>
        <w:t xml:space="preserve">Kun </w:t>
      </w:r>
      <w:r>
        <w:rPr>
          <w:color w:val="04640D"/>
        </w:rPr>
        <w:t xml:space="preserve">maanjäristys </w:t>
      </w:r>
      <w:r>
        <w:t xml:space="preserve">iski</w:t>
      </w:r>
      <w:r>
        <w:t xml:space="preserve">, kytkimme </w:t>
      </w:r>
      <w:r>
        <w:t xml:space="preserve">hätägeneraattorit </w:t>
      </w:r>
      <w:r>
        <w:t xml:space="preserve">päälle </w:t>
      </w:r>
      <w:r>
        <w:t xml:space="preserve">ja saimme tietokoneet toimimaan", hän kertoo. </w:t>
      </w:r>
      <w:r>
        <w:rPr>
          <w:color w:val="65407D"/>
        </w:rPr>
        <w:t xml:space="preserve">Federal Reserve Bank toimii </w:t>
      </w:r>
      <w:r>
        <w:t xml:space="preserve">pankkien välittäjänä, joka ottaa </w:t>
      </w:r>
      <w:r>
        <w:rPr>
          <w:color w:val="B95C69"/>
        </w:rPr>
        <w:t xml:space="preserve">shekkejä </w:t>
      </w:r>
      <w:r>
        <w:rPr>
          <w:color w:val="47545E"/>
        </w:rPr>
        <w:t xml:space="preserve">yhdestä pankista </w:t>
      </w:r>
      <w:r>
        <w:rPr>
          <w:color w:val="47545E"/>
        </w:rPr>
        <w:t xml:space="preserve">ja lähettää </w:t>
      </w:r>
      <w:r>
        <w:rPr>
          <w:color w:val="B95C69"/>
        </w:rPr>
        <w:t xml:space="preserve">ne </w:t>
      </w:r>
      <w:r>
        <w:rPr>
          <w:color w:val="47545E"/>
        </w:rPr>
        <w:t xml:space="preserve">toiseen </w:t>
      </w:r>
      <w:r>
        <w:rPr>
          <w:color w:val="47545E"/>
        </w:rPr>
        <w:t xml:space="preserve">pankkiin</w:t>
      </w:r>
      <w:r>
        <w:t xml:space="preserve">, </w:t>
      </w:r>
      <w:r>
        <w:rPr>
          <w:color w:val="C4C8FA"/>
        </w:rPr>
        <w:t xml:space="preserve">ja </w:t>
      </w:r>
      <w:r>
        <w:t xml:space="preserve">tämä </w:t>
      </w:r>
      <w:r>
        <w:rPr>
          <w:color w:val="A14D12"/>
        </w:rPr>
        <w:t xml:space="preserve">operaatio </w:t>
      </w:r>
      <w:r>
        <w:rPr>
          <w:color w:val="A14D12"/>
        </w:rPr>
        <w:t xml:space="preserve">sujui kitkattomasti </w:t>
      </w:r>
      <w:r>
        <w:rPr>
          <w:color w:val="A14D12"/>
        </w:rPr>
        <w:t xml:space="preserve">tiistai-illan </w:t>
      </w:r>
      <w:r>
        <w:rPr>
          <w:color w:val="372A55"/>
        </w:rPr>
        <w:t xml:space="preserve">maanjäristyksen jälkeisen kiireen aikana</w:t>
      </w:r>
      <w:r>
        <w:t xml:space="preserve">. </w:t>
      </w:r>
      <w:r>
        <w:rPr>
          <w:color w:val="D3A2C6"/>
        </w:rPr>
        <w:t xml:space="preserve">"</w:t>
      </w:r>
      <w:r>
        <w:rPr>
          <w:color w:val="3F3610"/>
        </w:rPr>
        <w:t xml:space="preserve">Pankeilta saamamme </w:t>
      </w:r>
      <w:r>
        <w:rPr>
          <w:color w:val="3F3610"/>
        </w:rPr>
        <w:t xml:space="preserve">määrä </w:t>
      </w:r>
      <w:r>
        <w:t xml:space="preserve">oli paljon tavanomaista pienempi", hän sanoo. Hän lisää, että </w:t>
      </w:r>
      <w:r>
        <w:rPr>
          <w:color w:val="719FFA"/>
        </w:rPr>
        <w:t xml:space="preserve">Los Angelesin keskuspankin </w:t>
      </w:r>
      <w:r>
        <w:rPr>
          <w:color w:val="719FFA"/>
        </w:rPr>
        <w:t xml:space="preserve">katastrofisuunnitelmaa, jonka </w:t>
      </w:r>
      <w:r>
        <w:rPr>
          <w:color w:val="0D841A"/>
        </w:rPr>
        <w:t xml:space="preserve">mukaan </w:t>
      </w:r>
      <w:r>
        <w:rPr>
          <w:color w:val="719FFA"/>
        </w:rPr>
        <w:t xml:space="preserve">Los Angelesin keskuspankki tulisi </w:t>
      </w:r>
      <w:r>
        <w:rPr>
          <w:color w:val="4C5B32"/>
        </w:rPr>
        <w:t xml:space="preserve">San Franciscon </w:t>
      </w:r>
      <w:r>
        <w:rPr>
          <w:color w:val="719FFA"/>
        </w:rPr>
        <w:t xml:space="preserve">avuksi</w:t>
      </w:r>
      <w:r>
        <w:t xml:space="preserve">, ei tarvittu. Suurin osa puhelinten ongelmista johtui suoraan </w:t>
      </w:r>
      <w:r>
        <w:rPr>
          <w:color w:val="9DB3B7"/>
        </w:rPr>
        <w:t xml:space="preserve">ruuhkautumisesta</w:t>
      </w:r>
      <w:r>
        <w:t xml:space="preserve">. </w:t>
      </w:r>
      <w:r>
        <w:rPr>
          <w:color w:val="B14F8F"/>
        </w:rPr>
        <w:t xml:space="preserve">Puhelinverkko </w:t>
      </w:r>
      <w:r>
        <w:t xml:space="preserve">ei yksinkertaisesti pystynyt käsittelemään </w:t>
      </w:r>
      <w:r>
        <w:rPr>
          <w:color w:val="747103"/>
        </w:rPr>
        <w:t xml:space="preserve">suurta määrää </w:t>
      </w:r>
      <w:r>
        <w:rPr>
          <w:color w:val="9F816D"/>
        </w:rPr>
        <w:t xml:space="preserve">ihmisiä, jotka </w:t>
      </w:r>
      <w:r>
        <w:rPr>
          <w:color w:val="D26A5B"/>
        </w:rPr>
        <w:t xml:space="preserve">yrittivät soittaa </w:t>
      </w:r>
      <w:r>
        <w:rPr>
          <w:color w:val="9F816D"/>
        </w:rPr>
        <w:t xml:space="preserve">puheluita samanaikaisesti</w:t>
      </w:r>
      <w:r>
        <w:t xml:space="preserve">. </w:t>
      </w:r>
      <w:r>
        <w:rPr>
          <w:color w:val="747103"/>
        </w:rPr>
        <w:t xml:space="preserve">Äänenvoimakkuus </w:t>
      </w:r>
      <w:r>
        <w:t xml:space="preserve">johti </w:t>
      </w:r>
      <w:r>
        <w:rPr>
          <w:color w:val="8B934B"/>
        </w:rPr>
        <w:t xml:space="preserve">15 sekunnin lyhyisiin ja viiden minuutin pituisiin </w:t>
      </w:r>
      <w:r>
        <w:rPr>
          <w:color w:val="8B934B"/>
        </w:rPr>
        <w:t xml:space="preserve">viivästettyihin ilmoitusääniin</w:t>
      </w:r>
      <w:r>
        <w:t xml:space="preserve">. </w:t>
      </w:r>
      <w:r>
        <w:rPr>
          <w:color w:val="5C5300"/>
        </w:rPr>
        <w:t xml:space="preserve">Bandler </w:t>
      </w:r>
      <w:r>
        <w:t xml:space="preserve">arvioi liikennemäärän olevan kymmenestä viiteenkymmeneen kertaa suurempi kuin tavallisesti. </w:t>
      </w:r>
      <w:r>
        <w:rPr>
          <w:color w:val="002935"/>
        </w:rPr>
        <w:t xml:space="preserve">American Telephone &amp; Telegraph Co. ja MCI Communications Inc. </w:t>
      </w:r>
      <w:r>
        <w:rPr>
          <w:color w:val="D7F3FE"/>
        </w:rPr>
        <w:t xml:space="preserve">sekä United Telecommunicationsin U S Sprint-yksikkö </w:t>
      </w:r>
      <w:r>
        <w:t xml:space="preserve">estivät </w:t>
      </w:r>
      <w:r>
        <w:rPr>
          <w:color w:val="FCB899"/>
        </w:rPr>
        <w:t xml:space="preserve">puhelut </w:t>
      </w:r>
      <w:r>
        <w:rPr>
          <w:color w:val="6B5F61"/>
        </w:rPr>
        <w:t xml:space="preserve">Bay </w:t>
      </w:r>
      <w:r>
        <w:rPr>
          <w:color w:val="1C0720"/>
        </w:rPr>
        <w:t xml:space="preserve">Area -alueelle </w:t>
      </w:r>
      <w:r>
        <w:t xml:space="preserve">ruuhkien lievittämiseksi. Yritykset tukkivat yhteyksiä </w:t>
      </w:r>
      <w:r>
        <w:rPr>
          <w:color w:val="F98A9D"/>
        </w:rPr>
        <w:t xml:space="preserve">samalla tavalla </w:t>
      </w:r>
      <w:r>
        <w:rPr>
          <w:color w:val="9B72C2"/>
        </w:rPr>
        <w:t xml:space="preserve">kuin </w:t>
      </w:r>
      <w:r>
        <w:rPr>
          <w:color w:val="F98A9D"/>
        </w:rPr>
        <w:t xml:space="preserve">moottoritien etuteitä tukitaan ruuhkan aikana</w:t>
      </w:r>
      <w:r>
        <w:t xml:space="preserve">. William E. </w:t>
      </w:r>
      <w:r>
        <w:rPr>
          <w:color w:val="A6919D"/>
        </w:rPr>
        <w:t xml:space="preserve">Pacific Bellin </w:t>
      </w:r>
      <w:r>
        <w:rPr>
          <w:color w:val="D7C70B"/>
        </w:rPr>
        <w:t xml:space="preserve">Bay </w:t>
      </w:r>
      <w:r>
        <w:rPr>
          <w:color w:val="2C3729"/>
        </w:rPr>
        <w:t xml:space="preserve">Arean </w:t>
      </w:r>
      <w:r>
        <w:t xml:space="preserve">asiakaspalvelusta vastaava </w:t>
      </w:r>
      <w:r>
        <w:t xml:space="preserve">varajohtaja Downing </w:t>
      </w:r>
      <w:r>
        <w:t xml:space="preserve">kertoo, että useimmat kaupunkien väliset operaattorit estivät noin 50 prosenttia kaikista puheluista. </w:t>
      </w:r>
      <w:r>
        <w:rPr>
          <w:color w:val="9F9992"/>
        </w:rPr>
        <w:t xml:space="preserve">Pacific Telesis </w:t>
      </w:r>
      <w:r>
        <w:t xml:space="preserve">raportoi, että </w:t>
      </w:r>
      <w:r>
        <w:rPr>
          <w:color w:val="EFFBD0"/>
        </w:rPr>
        <w:t xml:space="preserve">sen </w:t>
      </w:r>
      <w:r>
        <w:rPr>
          <w:color w:val="A6919D"/>
        </w:rPr>
        <w:t xml:space="preserve">Pacific Bell -yksikkö </w:t>
      </w:r>
      <w:r>
        <w:t xml:space="preserve">esti myös noin 50 prosenttia </w:t>
      </w:r>
      <w:r>
        <w:t xml:space="preserve">paikallisista puheluista. Ironista kyllä, </w:t>
      </w:r>
      <w:r>
        <w:rPr>
          <w:color w:val="04640D"/>
        </w:rPr>
        <w:t xml:space="preserve">maanjäristyksen </w:t>
      </w:r>
      <w:r>
        <w:t xml:space="preserve">pitkän aikavälin vaikutus </w:t>
      </w:r>
      <w:r>
        <w:t xml:space="preserve">voi lisätä </w:t>
      </w:r>
      <w:r>
        <w:rPr>
          <w:color w:val="D7C70B"/>
        </w:rPr>
        <w:t xml:space="preserve">Bay </w:t>
      </w:r>
      <w:r>
        <w:rPr>
          <w:color w:val="2C3729"/>
        </w:rPr>
        <w:t xml:space="preserve">Arean </w:t>
      </w:r>
      <w:r>
        <w:t xml:space="preserve">taloudellista menestystä </w:t>
      </w:r>
      <w:r>
        <w:t xml:space="preserve">ja jopa kansallista bruttokansantuotetta. Suurissa rakennushankkeissa, kuten kaksikerroksisilla moottoriteillä, se voi myös johtaa uusiin turvallisuustoimenpiteisiin. "Lyhyellä aikavälillä </w:t>
      </w:r>
      <w:r>
        <w:rPr>
          <w:color w:val="04640D"/>
        </w:rPr>
        <w:t xml:space="preserve">se </w:t>
      </w:r>
      <w:r>
        <w:t xml:space="preserve">vauhdittaisi San Franciscon taloutta, koska ihmiset tulisivat auttamaan", sanoo </w:t>
      </w:r>
      <w:r>
        <w:rPr>
          <w:color w:val="FDE2F1"/>
        </w:rPr>
        <w:t xml:space="preserve">Beth Burnham Mace, alueellinen taloustieteilijä DRI/McGraw Hill -yrityksestä Lexingtonissa, Massachusettsissa.</w:t>
      </w:r>
      <w:r>
        <w:t xml:space="preserve"> Rakennusteollisuus tuntee epäilemättä lisääntyneen kysynnän. "</w:t>
      </w:r>
      <w:r>
        <w:t xml:space="preserve">Liittovaltion dollareita ja osavaltioiden, liittovaltion ja paikallisen tason työllisyydestä saatavia tuloja tulee runsaasti", </w:t>
      </w:r>
      <w:r>
        <w:rPr>
          <w:color w:val="FDE2F1"/>
        </w:rPr>
        <w:t xml:space="preserve">Mace</w:t>
      </w:r>
      <w:r>
        <w:t xml:space="preserve"> sanoo</w:t>
      </w:r>
      <w:r>
        <w:t xml:space="preserve">. Georgia State Universityn ekonomisti Stacy Kotman lisää: "</w:t>
      </w:r>
      <w:r>
        <w:rPr>
          <w:color w:val="04640D"/>
        </w:rPr>
        <w:t xml:space="preserve">Maanjäristyksessä </w:t>
      </w:r>
      <w:r>
        <w:t xml:space="preserve">ei ole mitään myönteistä, mutta se todennäköisesti lisää rakennustoimintaa." </w:t>
      </w:r>
      <w:r>
        <w:t xml:space="preserve">Wall Street </w:t>
      </w:r>
      <w:r>
        <w:t xml:space="preserve">reagoi </w:t>
      </w:r>
      <w:r>
        <w:rPr>
          <w:color w:val="04640D"/>
        </w:rPr>
        <w:t xml:space="preserve">katastrofiin </w:t>
      </w:r>
      <w:r>
        <w:t xml:space="preserve">välittömästi </w:t>
      </w:r>
      <w:r>
        <w:rPr>
          <w:color w:val="72A46E"/>
        </w:rPr>
        <w:t xml:space="preserve">eilen </w:t>
      </w:r>
      <w:r>
        <w:t xml:space="preserve">nostamalla rakennusalan ja siihen liittyvien yritysten osakekursseja. </w:t>
      </w:r>
      <w:r>
        <w:rPr>
          <w:color w:val="923A52"/>
        </w:rPr>
        <w:t xml:space="preserve">Sementinvalmistaja Lone Star Industries Inc:n </w:t>
      </w:r>
      <w:r>
        <w:t xml:space="preserve">osakkeet </w:t>
      </w:r>
      <w:r>
        <w:t xml:space="preserve">nousivat jyrkästi </w:t>
      </w:r>
      <w:r>
        <w:rPr>
          <w:color w:val="5140A7"/>
        </w:rPr>
        <w:t xml:space="preserve">kysynnän kasvun </w:t>
      </w:r>
      <w:r>
        <w:t xml:space="preserve">odotusten vuoksi</w:t>
      </w:r>
      <w:r>
        <w:t xml:space="preserve">. </w:t>
      </w:r>
      <w:r>
        <w:t xml:space="preserve">Connecticutin Greenwichissä </w:t>
      </w:r>
      <w:r>
        <w:rPr>
          <w:color w:val="923A52"/>
        </w:rPr>
        <w:t xml:space="preserve">Lone Starin </w:t>
      </w:r>
      <w:r>
        <w:t xml:space="preserve">tiedottaja </w:t>
      </w:r>
      <w:r>
        <w:t xml:space="preserve">Michael London </w:t>
      </w:r>
      <w:r>
        <w:t xml:space="preserve">sanoo</w:t>
      </w:r>
      <w:r>
        <w:t xml:space="preserve">: "</w:t>
      </w:r>
      <w:r>
        <w:rPr>
          <w:color w:val="04640D"/>
        </w:rPr>
        <w:t xml:space="preserve">Tämän suuruusluokan maanjäristyksen vuoksi on </w:t>
      </w:r>
      <w:r>
        <w:t xml:space="preserve">luultavasti tulossa </w:t>
      </w:r>
      <w:r>
        <w:rPr>
          <w:color w:val="BC14FD"/>
        </w:rPr>
        <w:t xml:space="preserve">rakennushankkeita</w:t>
      </w:r>
      <w:r>
        <w:t xml:space="preserve">, joita </w:t>
      </w:r>
      <w:r>
        <w:rPr>
          <w:color w:val="6D706C"/>
        </w:rPr>
        <w:t xml:space="preserve">emme muuten </w:t>
      </w:r>
      <w:r>
        <w:rPr>
          <w:color w:val="BC14FD"/>
        </w:rPr>
        <w:t xml:space="preserve">odottaisi</w:t>
      </w:r>
      <w:r>
        <w:t xml:space="preserve">. Korotus ei kuitenkaan todennäköisesti ole kovin jyrkkä. </w:t>
      </w:r>
      <w:r>
        <w:rPr>
          <w:color w:val="C6A62F"/>
        </w:rPr>
        <w:t xml:space="preserve">Se </w:t>
      </w:r>
      <w:r>
        <w:rPr>
          <w:color w:val="C6A62F"/>
        </w:rPr>
        <w:t xml:space="preserve">jakautuu todennäköisesti pidemmälle ajanjaksolle</w:t>
      </w:r>
      <w:r>
        <w:t xml:space="preserve">. </w:t>
      </w:r>
      <w:r>
        <w:t xml:space="preserve">Tulee olemaan </w:t>
      </w:r>
      <w:r>
        <w:rPr>
          <w:color w:val="904431"/>
        </w:rPr>
        <w:t xml:space="preserve">paljon korjauksia, joissa </w:t>
      </w:r>
      <w:r>
        <w:rPr>
          <w:color w:val="904431"/>
        </w:rPr>
        <w:t xml:space="preserve">ei tarvita </w:t>
      </w:r>
      <w:r>
        <w:rPr>
          <w:color w:val="1C1B08"/>
        </w:rPr>
        <w:t xml:space="preserve">sementin tai betonin määrää, </w:t>
      </w:r>
      <w:r>
        <w:rPr>
          <w:color w:val="693955"/>
        </w:rPr>
        <w:t xml:space="preserve">joka </w:t>
      </w:r>
      <w:r>
        <w:rPr>
          <w:color w:val="904431"/>
        </w:rPr>
        <w:t xml:space="preserve">tarvittaisiin </w:t>
      </w:r>
      <w:r>
        <w:rPr>
          <w:color w:val="1C1B08"/>
        </w:rPr>
        <w:t xml:space="preserve">uudisrakentamiseen.</w:t>
      </w:r>
      <w:r>
        <w:t xml:space="preserve">" </w:t>
      </w:r>
      <w:r>
        <w:rPr>
          <w:color w:val="923A52"/>
        </w:rPr>
        <w:t xml:space="preserve">Lone Starin </w:t>
      </w:r>
      <w:r>
        <w:t xml:space="preserve">tilat </w:t>
      </w:r>
      <w:r>
        <w:rPr>
          <w:color w:val="82785D"/>
        </w:rPr>
        <w:t xml:space="preserve">San Franciscossa </w:t>
      </w:r>
      <w:r>
        <w:t xml:space="preserve">eivät </w:t>
      </w:r>
      <w:r>
        <w:t xml:space="preserve">vahingoittuneet </w:t>
      </w:r>
      <w:r>
        <w:rPr>
          <w:color w:val="04640D"/>
        </w:rPr>
        <w:t xml:space="preserve">järistyksessä. </w:t>
      </w:r>
      <w:r>
        <w:rPr>
          <w:color w:val="04640D"/>
        </w:rPr>
        <w:t xml:space="preserve">Maanjäristys </w:t>
      </w:r>
      <w:r>
        <w:t xml:space="preserve">todennäköisesti supistaa BKT:tä hieman lähiaikoina ja </w:t>
      </w:r>
      <w:r>
        <w:t xml:space="preserve">saattaa </w:t>
      </w:r>
      <w:r>
        <w:t xml:space="preserve">sitten </w:t>
      </w:r>
      <w:r>
        <w:t xml:space="preserve">lisätä sitä jonkin verran, kun uusi rakentaminen alkaa. Alkuvaiheen vaikutukset ovat luonnollisesti kielteisiä, koska työ keskeytyy, ihmiset menettävät tuloja ja vähentävät menojaan. Myös yritysten voitot saattavat aluksi laskea. Monia matkailun menettämiä dollareita ei enää saada takaisin, ja monet lykätyt matkat jäävät tekemättä. Haitalliset vaikutukset kompensoituvat kuitenkin todennäköisesti myöhemmin, ainakin taloudellisessa mielessä, kun rakennustoiminta alkaa. </w:t>
      </w:r>
      <w:r>
        <w:rPr>
          <w:color w:val="6C6E82"/>
        </w:rPr>
        <w:t xml:space="preserve">Kun otetaan huomioon, </w:t>
      </w:r>
      <w:r>
        <w:rPr>
          <w:color w:val="D0AFB3"/>
        </w:rPr>
        <w:t xml:space="preserve">miten </w:t>
      </w:r>
      <w:r>
        <w:rPr>
          <w:color w:val="493B36"/>
        </w:rPr>
        <w:t xml:space="preserve">hallitus </w:t>
      </w:r>
      <w:r>
        <w:rPr>
          <w:color w:val="6C6E82"/>
        </w:rPr>
        <w:t xml:space="preserve">pitää </w:t>
      </w:r>
      <w:r>
        <w:rPr>
          <w:color w:val="6C6E82"/>
        </w:rPr>
        <w:t xml:space="preserve">kirjanpitoa</w:t>
      </w:r>
      <w:r>
        <w:t xml:space="preserve">, </w:t>
      </w:r>
      <w:r>
        <w:rPr>
          <w:color w:val="895E6B"/>
        </w:rPr>
        <w:t xml:space="preserve">Bay Bridge -sillan </w:t>
      </w:r>
      <w:r>
        <w:t xml:space="preserve">vaurioita</w:t>
      </w:r>
      <w:r>
        <w:t xml:space="preserve">, vaikka ne olisivat kuinka kalliita, </w:t>
      </w:r>
      <w:r>
        <w:t xml:space="preserve">ei </w:t>
      </w:r>
      <w:r>
        <w:t xml:space="preserve">lasketa tappioksi. Korjauksiin käytetty raha lasketaan positiiviseksi. "On hyvin vaikeaa luoda mallia </w:t>
      </w:r>
      <w:r>
        <w:rPr>
          <w:color w:val="AC93CE"/>
        </w:rPr>
        <w:t xml:space="preserve">pitkän aikavälin vaikutuksista</w:t>
      </w:r>
      <w:r>
        <w:t xml:space="preserve">", sanoo </w:t>
      </w:r>
      <w:r>
        <w:rPr>
          <w:color w:val="C4BA9C"/>
        </w:rPr>
        <w:t xml:space="preserve">Andrew Goldberg, </w:t>
      </w:r>
      <w:r>
        <w:rPr>
          <w:color w:val="09C4B8"/>
        </w:rPr>
        <w:t xml:space="preserve">joka </w:t>
      </w:r>
      <w:r>
        <w:rPr>
          <w:color w:val="C4BA9C"/>
        </w:rPr>
        <w:t xml:space="preserve">työskentelee Center for Strategic International Studies -laitoksessa Washingtonissa. C., tutkii </w:t>
      </w:r>
      <w:r>
        <w:rPr>
          <w:color w:val="69A5B8"/>
        </w:rPr>
        <w:t xml:space="preserve">maanjäristyksiin liittyviä </w:t>
      </w:r>
      <w:r>
        <w:rPr>
          <w:color w:val="C4BA9C"/>
        </w:rPr>
        <w:t xml:space="preserve">näkökohtia </w:t>
      </w:r>
      <w:r>
        <w:rPr>
          <w:color w:val="C4BA9C"/>
        </w:rPr>
        <w:t xml:space="preserve">julkisessa politiikassa ja kriisinhallinnassa</w:t>
      </w:r>
      <w:r>
        <w:t xml:space="preserve">. "Tietenkin </w:t>
      </w:r>
      <w:r>
        <w:t xml:space="preserve">voi sanoa, että </w:t>
      </w:r>
      <w:r>
        <w:rPr>
          <w:color w:val="AC93CE"/>
        </w:rPr>
        <w:t xml:space="preserve">siitä tulee </w:t>
      </w:r>
      <w:r>
        <w:t xml:space="preserve">äärimmäisen vaikeaa. Kyse </w:t>
      </w:r>
      <w:r>
        <w:t xml:space="preserve">on siitä, että </w:t>
      </w:r>
      <w:r>
        <w:rPr>
          <w:color w:val="82785D"/>
        </w:rPr>
        <w:t xml:space="preserve">suuri yhdysvaltalainen kaupunki suljetaan </w:t>
      </w:r>
      <w:r>
        <w:t xml:space="preserve">useiksi päiviksi ja ehkä muutamaksi viikoksi." </w:t>
      </w:r>
      <w:r>
        <w:rPr>
          <w:color w:val="C4BA9C"/>
        </w:rPr>
        <w:t xml:space="preserve">Goldbergin mukaan </w:t>
      </w:r>
      <w:r>
        <w:rPr>
          <w:color w:val="04640D"/>
        </w:rPr>
        <w:t xml:space="preserve">maanjäristyksen </w:t>
      </w:r>
      <w:r>
        <w:t xml:space="preserve">kustannukset </w:t>
      </w:r>
      <w:r>
        <w:t xml:space="preserve">ylittävät varmasti miljardi dollaria ja voivat nousta jopa neljään miljardiin dollariin. Hän varoittaa, että ensimmäiset vahinkoarviot ovat usein alhaisia, ja </w:t>
      </w:r>
      <w:r>
        <w:rPr>
          <w:color w:val="374869"/>
        </w:rPr>
        <w:t xml:space="preserve">hurrikaani Hugon </w:t>
      </w:r>
      <w:r>
        <w:t xml:space="preserve">kokonaisvahingot </w:t>
      </w:r>
      <w:r>
        <w:t xml:space="preserve">kymmenkertaistuvat, kun lisätietoja saadaan. </w:t>
      </w:r>
      <w:r>
        <w:t xml:space="preserve">Jos </w:t>
      </w:r>
      <w:r>
        <w:rPr>
          <w:color w:val="01190F"/>
        </w:rPr>
        <w:t xml:space="preserve">epikeskus olisi </w:t>
      </w:r>
      <w:r>
        <w:t xml:space="preserve">ollut </w:t>
      </w:r>
      <w:r>
        <w:rPr>
          <w:color w:val="A1A711"/>
        </w:rPr>
        <w:t xml:space="preserve">San Franciscon </w:t>
      </w:r>
      <w:r>
        <w:rPr>
          <w:color w:val="876128"/>
        </w:rPr>
        <w:t xml:space="preserve">keskustassa, </w:t>
      </w:r>
      <w:r>
        <w:rPr>
          <w:color w:val="04640D"/>
        </w:rPr>
        <w:t xml:space="preserve">maanjäristyksen </w:t>
      </w:r>
      <w:r>
        <w:t xml:space="preserve">aiheuttamat vahingot olisivat luonnollisesti olleet </w:t>
      </w:r>
      <w:r>
        <w:t xml:space="preserve">huomattavasti suuremmat. </w:t>
      </w:r>
      <w:r>
        <w:rPr>
          <w:color w:val="C4BA9C"/>
        </w:rPr>
        <w:t xml:space="preserve">Goldberg </w:t>
      </w:r>
      <w:r>
        <w:t xml:space="preserve">laskee, että suora isku suurkaupunkiin aiheuttaisi 20-40 miljardin dollarin vahingot. Asiantuntijat varoittavat, että on liian aikaista tehdä uskottavia arvioita </w:t>
      </w:r>
      <w:r>
        <w:rPr>
          <w:color w:val="04640D"/>
        </w:rPr>
        <w:t xml:space="preserve">maanjäristyksen </w:t>
      </w:r>
      <w:r>
        <w:t xml:space="preserve">aiheuttamista vahingoista, </w:t>
      </w:r>
      <w:r>
        <w:t xml:space="preserve">mutta on selvää, että vakuutusyhtiöt maksavat todennäköisesti valtavia summia. </w:t>
      </w:r>
      <w:r>
        <w:rPr>
          <w:color w:val="C36333"/>
        </w:rPr>
        <w:t xml:space="preserve">Kalifornian </w:t>
      </w:r>
      <w:r>
        <w:rPr>
          <w:color w:val="E70850"/>
        </w:rPr>
        <w:t xml:space="preserve">Novatossa sijaitsevan </w:t>
      </w:r>
      <w:r>
        <w:rPr>
          <w:color w:val="E70850"/>
        </w:rPr>
        <w:t xml:space="preserve">Fireman's Fund Corp. -yhtiön </w:t>
      </w:r>
      <w:r>
        <w:rPr>
          <w:color w:val="F868ED"/>
        </w:rPr>
        <w:t xml:space="preserve">puheenjohtaja Jack Byrne </w:t>
      </w:r>
      <w:r>
        <w:t xml:space="preserve">arvioi</w:t>
      </w:r>
      <w:r>
        <w:rPr>
          <w:color w:val="C04841"/>
        </w:rPr>
        <w:t xml:space="preserve">, että </w:t>
      </w:r>
      <w:r>
        <w:rPr>
          <w:color w:val="04640D"/>
        </w:rPr>
        <w:t xml:space="preserve">maanjäristyksen </w:t>
      </w:r>
      <w:r>
        <w:t xml:space="preserve">aiheuttamat vakuutustappiot </w:t>
      </w:r>
      <w:r>
        <w:t xml:space="preserve">voivat nousta 2 miljardiin dollariin. Vaikutus vakuutusalaan "on suuri ja kova, mutta pienempi kuin (</w:t>
      </w:r>
      <w:r>
        <w:rPr>
          <w:color w:val="374869"/>
        </w:rPr>
        <w:t xml:space="preserve">hurrikaani) Hugo</w:t>
      </w:r>
      <w:r>
        <w:t xml:space="preserve">", sanoo </w:t>
      </w:r>
      <w:r>
        <w:rPr>
          <w:color w:val="700366"/>
        </w:rPr>
        <w:t xml:space="preserve">Byrne, </w:t>
      </w:r>
      <w:r>
        <w:rPr>
          <w:color w:val="8A7A93"/>
        </w:rPr>
        <w:t xml:space="preserve">joka ajoi </w:t>
      </w:r>
      <w:r>
        <w:rPr>
          <w:color w:val="52351D"/>
        </w:rPr>
        <w:t xml:space="preserve">eilen </w:t>
      </w:r>
      <w:r>
        <w:rPr>
          <w:color w:val="B503A2"/>
        </w:rPr>
        <w:t xml:space="preserve">iltapäivällä </w:t>
      </w:r>
      <w:r>
        <w:rPr>
          <w:color w:val="700366"/>
        </w:rPr>
        <w:t xml:space="preserve">ympäri </w:t>
      </w:r>
      <w:r>
        <w:rPr>
          <w:color w:val="A0F086"/>
        </w:rPr>
        <w:t xml:space="preserve">Bay </w:t>
      </w:r>
      <w:r>
        <w:rPr>
          <w:color w:val="D17190"/>
        </w:rPr>
        <w:t xml:space="preserve">Areaa </w:t>
      </w:r>
      <w:r>
        <w:t xml:space="preserve">saadakseen käsityksen siitä, miten </w:t>
      </w:r>
      <w:r>
        <w:rPr>
          <w:color w:val="04640D"/>
        </w:rPr>
        <w:t xml:space="preserve">järistys </w:t>
      </w:r>
      <w:r>
        <w:t xml:space="preserve">vaikuttaa </w:t>
      </w:r>
      <w:r>
        <w:rPr>
          <w:color w:val="7B41FC"/>
        </w:rPr>
        <w:t xml:space="preserve">hänen </w:t>
      </w:r>
      <w:r>
        <w:rPr>
          <w:color w:val="0EA64F"/>
        </w:rPr>
        <w:t xml:space="preserve">yhtiöönsä</w:t>
      </w:r>
      <w:r>
        <w:t xml:space="preserve">. </w:t>
      </w:r>
      <w:r>
        <w:rPr>
          <w:color w:val="F868ED"/>
        </w:rPr>
        <w:t xml:space="preserve">Byrne </w:t>
      </w:r>
      <w:r>
        <w:t xml:space="preserve">sanoo, että </w:t>
      </w:r>
      <w:r>
        <w:rPr>
          <w:color w:val="0EA64F"/>
        </w:rPr>
        <w:t xml:space="preserve">Fireman's Fund </w:t>
      </w:r>
      <w:r>
        <w:t xml:space="preserve">maksaa todennäköisesti satoja miljoonia ensisijaisista korvauksista, mutta verojen ja jälleenvakuutusmenettelyjen käytön jälkeen </w:t>
      </w:r>
      <w:r>
        <w:rPr>
          <w:color w:val="017499"/>
        </w:rPr>
        <w:t xml:space="preserve">neljännen neljänneksen kulut </w:t>
      </w:r>
      <w:r>
        <w:t xml:space="preserve">eivät saisi ylittää 50 miljoonaa dollaria. </w:t>
      </w:r>
      <w:r>
        <w:rPr>
          <w:color w:val="0EA64F"/>
        </w:rPr>
        <w:t xml:space="preserve">Yhtiö </w:t>
      </w:r>
      <w:r>
        <w:t xml:space="preserve">pystyi </w:t>
      </w:r>
      <w:r>
        <w:t xml:space="preserve">arvioimaan korvausvastuunsa määrän nopeasti, koska se muutti </w:t>
      </w:r>
      <w:r>
        <w:rPr>
          <w:color w:val="08A882"/>
        </w:rPr>
        <w:t xml:space="preserve">Pohjois-Kalifornian kartat</w:t>
      </w:r>
      <w:r>
        <w:rPr>
          <w:color w:val="7300CD"/>
        </w:rPr>
        <w:t xml:space="preserve">, joissa oli </w:t>
      </w:r>
      <w:r>
        <w:rPr>
          <w:color w:val="A9B074"/>
        </w:rPr>
        <w:t xml:space="preserve">kaikkien </w:t>
      </w:r>
      <w:r>
        <w:rPr>
          <w:color w:val="A9B074"/>
        </w:rPr>
        <w:t xml:space="preserve">vakuuttamiensa </w:t>
      </w:r>
      <w:r>
        <w:rPr>
          <w:color w:val="A9B074"/>
        </w:rPr>
        <w:t xml:space="preserve">kiinteistöjen </w:t>
      </w:r>
      <w:r>
        <w:rPr>
          <w:color w:val="08A882"/>
        </w:rPr>
        <w:t xml:space="preserve">tarkat sijainnit, </w:t>
      </w:r>
      <w:r>
        <w:t xml:space="preserve">tietokonemuotoon</w:t>
      </w:r>
      <w:r>
        <w:t xml:space="preserve">. </w:t>
      </w:r>
      <w:r>
        <w:rPr>
          <w:color w:val="0EA64F"/>
        </w:rPr>
        <w:t xml:space="preserve">Fireman's </w:t>
      </w:r>
      <w:r>
        <w:t xml:space="preserve">Fundilla oli </w:t>
      </w:r>
      <w:r>
        <w:t xml:space="preserve">eilen heti aamunkoitteessa </w:t>
      </w:r>
      <w:r>
        <w:rPr>
          <w:color w:val="82785D"/>
        </w:rPr>
        <w:t xml:space="preserve">San Franciscon </w:t>
      </w:r>
      <w:r>
        <w:t xml:space="preserve">kaduilla </w:t>
      </w:r>
      <w:r>
        <w:t xml:space="preserve">korvausselvittäjiä, jotka maksoivat mahdollisimman suuren osan korvauksista paikan päällä. </w:t>
      </w:r>
      <w:r>
        <w:rPr>
          <w:color w:val="0EA64F"/>
        </w:rPr>
        <w:t xml:space="preserve">Fireman's Fund </w:t>
      </w:r>
      <w:r>
        <w:t xml:space="preserve">vakuuttaa </w:t>
      </w:r>
      <w:r>
        <w:t xml:space="preserve">37 300 asuntoa ja autoa sekä 35 000 yritystä </w:t>
      </w:r>
      <w:r>
        <w:rPr>
          <w:color w:val="D7C70B"/>
        </w:rPr>
        <w:t xml:space="preserve">Bayn </w:t>
      </w:r>
      <w:r>
        <w:rPr>
          <w:color w:val="2C3729"/>
        </w:rPr>
        <w:t xml:space="preserve">alueella. </w:t>
      </w:r>
      <w:r>
        <w:t xml:space="preserve">Maanjäristys- ja palovahinkojen </w:t>
      </w:r>
      <w:r>
        <w:t xml:space="preserve">korvausten lisäksi </w:t>
      </w:r>
      <w:r>
        <w:rPr>
          <w:color w:val="0EA64F"/>
        </w:rPr>
        <w:t xml:space="preserve">vakuutuksenantajan </w:t>
      </w:r>
      <w:r>
        <w:t xml:space="preserve">on </w:t>
      </w:r>
      <w:r>
        <w:t xml:space="preserve">korvattava palkkasaatavia ja tappioita, joita aiheutuu yritysten sulkemisesta sähkö- tai puhelinpalvelun puuttumisen vuoksi. </w:t>
      </w:r>
      <w:r>
        <w:rPr>
          <w:color w:val="AB7E41"/>
        </w:rPr>
        <w:t xml:space="preserve">Monilla kalifornialaisilla </w:t>
      </w:r>
      <w:r>
        <w:t xml:space="preserve">ei välttämättä ole </w:t>
      </w:r>
      <w:r>
        <w:rPr>
          <w:color w:val="547FF4"/>
        </w:rPr>
        <w:t xml:space="preserve">riittävää </w:t>
      </w:r>
      <w:r>
        <w:rPr>
          <w:color w:val="134DAC"/>
        </w:rPr>
        <w:t xml:space="preserve">vakuutusturvaa </w:t>
      </w:r>
      <w:r>
        <w:rPr>
          <w:color w:val="547FF4"/>
        </w:rPr>
        <w:t xml:space="preserve">omaisuutensa </w:t>
      </w:r>
      <w:r>
        <w:rPr>
          <w:color w:val="547FF4"/>
        </w:rPr>
        <w:t xml:space="preserve">vahinkojen korvaamiseen</w:t>
      </w:r>
      <w:r>
        <w:t xml:space="preserve">. </w:t>
      </w:r>
      <w:r>
        <w:t xml:space="preserve">Itsenäisten amerikkalaisten vakuutusagenttien järjestö Organization of Independent American Insurance Agents raportoi, että alle joka viidennellä </w:t>
      </w:r>
      <w:r>
        <w:rPr>
          <w:color w:val="014347"/>
        </w:rPr>
        <w:t xml:space="preserve">Kalifornian</w:t>
      </w:r>
      <w:r>
        <w:t xml:space="preserve"> asunnonomistajalla on maanjäristysvakuutus</w:t>
      </w:r>
      <w:r>
        <w:t xml:space="preserve">. </w:t>
      </w:r>
      <w:r>
        <w:rPr>
          <w:color w:val="056164"/>
        </w:rPr>
        <w:t xml:space="preserve">Hieman suurempi osa </w:t>
      </w:r>
      <w:r>
        <w:rPr>
          <w:color w:val="C264BA"/>
        </w:rPr>
        <w:t xml:space="preserve">Bay Area </w:t>
      </w:r>
      <w:r>
        <w:rPr>
          <w:color w:val="FE12A0"/>
        </w:rPr>
        <w:t xml:space="preserve">-alueen asukkaista </w:t>
      </w:r>
      <w:r>
        <w:t xml:space="preserve">on hankkinut lisävakuutusturvaa, mutta valtaosa ei ole vakuutettu. </w:t>
      </w:r>
      <w:r>
        <w:t xml:space="preserve">Maanjäristysvakuutus maksaa </w:t>
      </w:r>
      <w:r>
        <w:rPr>
          <w:color w:val="939DAD"/>
        </w:rPr>
        <w:t xml:space="preserve">pienessä kodissa </w:t>
      </w:r>
      <w:r>
        <w:t xml:space="preserve">yleensä 200 dollaria tai enemmän. Olivatpa pitkän aikavälin taloudelliset vaikutukset mitkä tahansa, näkymä helikopterista </w:t>
      </w:r>
      <w:r>
        <w:rPr>
          <w:color w:val="310106"/>
        </w:rPr>
        <w:t xml:space="preserve">Oaklandin yllä </w:t>
      </w:r>
      <w:r>
        <w:t xml:space="preserve">on traaginen. </w:t>
      </w:r>
      <w:r>
        <w:rPr>
          <w:color w:val="277442"/>
        </w:rPr>
        <w:t xml:space="preserve">Kaksikerroksisen moottoritien </w:t>
      </w:r>
      <w:r>
        <w:rPr>
          <w:color w:val="0BCDFA"/>
        </w:rPr>
        <w:t xml:space="preserve">valtavia osia </w:t>
      </w:r>
      <w:r>
        <w:t xml:space="preserve">on nostettu ylös kuin muovisen rakennuspalikan palasia. </w:t>
      </w:r>
      <w:r>
        <w:rPr>
          <w:color w:val="0BCDFA"/>
        </w:rPr>
        <w:t xml:space="preserve">Niiden päällä </w:t>
      </w:r>
      <w:r>
        <w:t xml:space="preserve">on autoja ja kuorma-autoja, jotka hylättiin eilisessä kauhistuttavassa pakomatkassa turvaan. </w:t>
      </w:r>
      <w:r>
        <w:rPr>
          <w:color w:val="1BDE4A"/>
        </w:rPr>
        <w:t xml:space="preserve">Alueilla</w:t>
      </w:r>
      <w:r>
        <w:rPr>
          <w:color w:val="826958"/>
        </w:rPr>
        <w:t xml:space="preserve">, joilla </w:t>
      </w:r>
      <w:r>
        <w:rPr>
          <w:color w:val="977678"/>
        </w:rPr>
        <w:t xml:space="preserve">valtatie </w:t>
      </w:r>
      <w:r>
        <w:rPr>
          <w:color w:val="1BDE4A"/>
        </w:rPr>
        <w:t xml:space="preserve">on muuttunut </w:t>
      </w:r>
      <w:r>
        <w:rPr>
          <w:color w:val="1BDE4A"/>
        </w:rPr>
        <w:t xml:space="preserve">valtaviksi betonileiviksi, </w:t>
      </w:r>
      <w:r>
        <w:t xml:space="preserve">on </w:t>
      </w:r>
      <w:r>
        <w:rPr>
          <w:color w:val="BAFCE8"/>
        </w:rPr>
        <w:t xml:space="preserve">autoja</w:t>
      </w:r>
      <w:r>
        <w:rPr>
          <w:color w:val="7D8475"/>
        </w:rPr>
        <w:t xml:space="preserve">, jotka </w:t>
      </w:r>
      <w:r>
        <w:rPr>
          <w:color w:val="BAFCE8"/>
        </w:rPr>
        <w:t xml:space="preserve">poliisin mukaan on puristettu metrin paksuiseksi laataksi</w:t>
      </w:r>
      <w:r>
        <w:t xml:space="preserve">. </w:t>
      </w:r>
      <w:r>
        <w:t xml:space="preserve">Ilmasta katsottuna </w:t>
      </w:r>
      <w:r>
        <w:rPr>
          <w:color w:val="8CCF95"/>
        </w:rPr>
        <w:t xml:space="preserve">pelastustyöntekijät näyttävät </w:t>
      </w:r>
      <w:r>
        <w:t xml:space="preserve">liikkuvan hitaasti </w:t>
      </w:r>
      <w:r>
        <w:rPr>
          <w:color w:val="FEA8EB"/>
        </w:rPr>
        <w:t xml:space="preserve">kaupungin </w:t>
      </w:r>
      <w:r>
        <w:rPr>
          <w:color w:val="726638"/>
        </w:rPr>
        <w:t xml:space="preserve">laitamilla. </w:t>
      </w:r>
      <w:r>
        <w:t xml:space="preserve">He raivaavat 1,5 mailin pituista raunioaluetta ja etsivät yli </w:t>
      </w:r>
      <w:r>
        <w:rPr>
          <w:color w:val="EAFEF0"/>
        </w:rPr>
        <w:t xml:space="preserve">250 ihmistä, joiden </w:t>
      </w:r>
      <w:r>
        <w:rPr>
          <w:color w:val="EAFEF0"/>
        </w:rPr>
        <w:t xml:space="preserve">uskotaan </w:t>
      </w:r>
      <w:r>
        <w:rPr>
          <w:color w:val="EAFEF0"/>
        </w:rPr>
        <w:t xml:space="preserve">kuolleen </w:t>
      </w:r>
      <w:r>
        <w:rPr>
          <w:color w:val="C2FE4B"/>
        </w:rPr>
        <w:t xml:space="preserve">siellä</w:t>
      </w:r>
      <w:r>
        <w:t xml:space="preserve">. </w:t>
      </w:r>
      <w:r>
        <w:rPr>
          <w:color w:val="04640D"/>
        </w:rPr>
        <w:t xml:space="preserve">Järistyksen </w:t>
      </w:r>
      <w:r>
        <w:t xml:space="preserve">katsotaan aiheuttaneen myös noin </w:t>
      </w:r>
      <w:r>
        <w:t xml:space="preserve">20 muuta kuolemantapausta. </w:t>
      </w:r>
      <w:r>
        <w:rPr>
          <w:color w:val="847D81"/>
        </w:rPr>
        <w:t xml:space="preserve">6,9 magnitudin järistyksen </w:t>
      </w:r>
      <w:r>
        <w:rPr>
          <w:color w:val="01190F"/>
        </w:rPr>
        <w:t xml:space="preserve">keskus </w:t>
      </w:r>
      <w:r>
        <w:t xml:space="preserve">sijaitsi 50 mailia etelään </w:t>
      </w:r>
      <w:r>
        <w:rPr>
          <w:color w:val="304041"/>
        </w:rPr>
        <w:t xml:space="preserve">Santa Cruzin kaupungin lähellä</w:t>
      </w:r>
      <w:r>
        <w:t xml:space="preserve">, mutta ensimmäinen suuri isku tapahtui </w:t>
      </w:r>
      <w:r>
        <w:rPr>
          <w:color w:val="726638"/>
        </w:rPr>
        <w:t xml:space="preserve">täällä </w:t>
      </w:r>
      <w:r>
        <w:rPr>
          <w:color w:val="FEFB0A"/>
        </w:rPr>
        <w:t xml:space="preserve">Nimitz Freeway -väylällä, </w:t>
      </w:r>
      <w:r>
        <w:rPr>
          <w:color w:val="1EA6A7"/>
        </w:rPr>
        <w:t xml:space="preserve">joka on </w:t>
      </w:r>
      <w:r>
        <w:rPr>
          <w:color w:val="062A47"/>
        </w:rPr>
        <w:t xml:space="preserve">Oaklandin </w:t>
      </w:r>
      <w:r>
        <w:rPr>
          <w:color w:val="054B17"/>
        </w:rPr>
        <w:t xml:space="preserve">ja </w:t>
      </w:r>
      <w:r>
        <w:rPr>
          <w:color w:val="F4C673"/>
        </w:rPr>
        <w:t xml:space="preserve">San Franciscon </w:t>
      </w:r>
      <w:r>
        <w:rPr>
          <w:color w:val="022403"/>
        </w:rPr>
        <w:t xml:space="preserve">Bay Bridgen kautta </w:t>
      </w:r>
      <w:r>
        <w:rPr>
          <w:color w:val="FEFB0A"/>
        </w:rPr>
        <w:t xml:space="preserve">yhdistävä </w:t>
      </w:r>
      <w:r>
        <w:rPr>
          <w:color w:val="FEFB0A"/>
        </w:rPr>
        <w:t xml:space="preserve">pääväylä</w:t>
      </w:r>
      <w:r>
        <w:t xml:space="preserve">. </w:t>
      </w:r>
      <w:r>
        <w:rPr>
          <w:color w:val="04640D"/>
        </w:rPr>
        <w:t xml:space="preserve">Matkallaan</w:t>
      </w:r>
      <w:r>
        <w:rPr>
          <w:color w:val="04640D"/>
        </w:rPr>
        <w:t xml:space="preserve"> järistys </w:t>
      </w:r>
      <w:r>
        <w:t xml:space="preserve">purki ostoskeskuksen </w:t>
      </w:r>
      <w:r>
        <w:rPr>
          <w:color w:val="304041"/>
        </w:rPr>
        <w:t xml:space="preserve">Santa Cruzissa</w:t>
      </w:r>
      <w:r>
        <w:t xml:space="preserve">, kaatoi rakennuksia </w:t>
      </w:r>
      <w:r>
        <w:rPr>
          <w:color w:val="9DBAA8"/>
        </w:rPr>
        <w:t xml:space="preserve">San Franciscon trendikkäällä Marina Districtillä </w:t>
      </w:r>
      <w:r>
        <w:t xml:space="preserve">ja aiheutti tiiliseinän sortumisen autoilijoiden päälle </w:t>
      </w:r>
      <w:r>
        <w:rPr>
          <w:color w:val="835536"/>
        </w:rPr>
        <w:t xml:space="preserve">kaupungin </w:t>
      </w:r>
      <w:r>
        <w:rPr>
          <w:color w:val="775551"/>
        </w:rPr>
        <w:t xml:space="preserve">talousalueella</w:t>
      </w:r>
      <w:r>
        <w:t xml:space="preserve">. </w:t>
      </w:r>
      <w:r>
        <w:rPr>
          <w:color w:val="04640D"/>
        </w:rPr>
        <w:t xml:space="preserve">Järistys </w:t>
      </w:r>
      <w:r>
        <w:t xml:space="preserve">osoitti </w:t>
      </w:r>
      <w:r>
        <w:t xml:space="preserve">voimansa </w:t>
      </w:r>
      <w:r>
        <w:t xml:space="preserve">myös </w:t>
      </w:r>
      <w:r>
        <w:t xml:space="preserve">hieman lännempänä </w:t>
      </w:r>
      <w:r>
        <w:rPr>
          <w:color w:val="565BCC"/>
        </w:rPr>
        <w:t xml:space="preserve">lahdella</w:t>
      </w:r>
      <w:r>
        <w:t xml:space="preserve">: neljän korttelin alue </w:t>
      </w:r>
      <w:r>
        <w:rPr>
          <w:color w:val="9DBAA8"/>
        </w:rPr>
        <w:t xml:space="preserve">Marina Districtissä </w:t>
      </w:r>
      <w:r>
        <w:t xml:space="preserve">kytee nyt tasaisen meriveden virran alla, jota pumpataan </w:t>
      </w:r>
      <w:r>
        <w:rPr>
          <w:color w:val="80D7D2"/>
        </w:rPr>
        <w:t xml:space="preserve">raunioille, jotta </w:t>
      </w:r>
      <w:r>
        <w:t xml:space="preserve">se ei syttyisi uudelleen. Kun </w:t>
      </w:r>
      <w:r>
        <w:rPr>
          <w:color w:val="04640D"/>
        </w:rPr>
        <w:t xml:space="preserve">voimakkaat järistykset</w:t>
      </w:r>
      <w:r>
        <w:rPr>
          <w:color w:val="02FEC7"/>
        </w:rPr>
        <w:t xml:space="preserve">, jotka </w:t>
      </w:r>
      <w:r>
        <w:rPr>
          <w:color w:val="04640D"/>
        </w:rPr>
        <w:t xml:space="preserve">repivät kaasuputkia irti, </w:t>
      </w:r>
      <w:r>
        <w:t xml:space="preserve">muuttivat maaperän - enimmäkseen pintamaan - kirjaimellisesti mudaksi, monet rakennukset, enimmäkseen kerrostalot ja asuinkerrostalot, tuhoutuivat lähes välittömästi. Sivulliset kertovat, että kolme ihmistä kuoli, kun </w:t>
      </w:r>
      <w:r>
        <w:rPr>
          <w:color w:val="7AD607"/>
        </w:rPr>
        <w:t xml:space="preserve">yksi rakennuksista </w:t>
      </w:r>
      <w:r>
        <w:rPr>
          <w:color w:val="7AD607"/>
        </w:rPr>
        <w:t xml:space="preserve">räjähti tulipalloksi </w:t>
      </w:r>
      <w:r>
        <w:rPr>
          <w:color w:val="7AD607"/>
        </w:rPr>
        <w:t xml:space="preserve">pian </w:t>
      </w:r>
      <w:r>
        <w:rPr>
          <w:color w:val="696F54"/>
        </w:rPr>
        <w:t xml:space="preserve">järistyksen jälkeen</w:t>
      </w:r>
      <w:r>
        <w:t xml:space="preserve">. </w:t>
      </w:r>
      <w:r>
        <w:t xml:space="preserve">Yritykset sammuttaa liekkejä kariutuivat, koska </w:t>
      </w:r>
      <w:r>
        <w:rPr>
          <w:color w:val="87089A"/>
        </w:rPr>
        <w:t xml:space="preserve">myös vesiputket katkesivat</w:t>
      </w:r>
      <w:r>
        <w:t xml:space="preserve">. </w:t>
      </w:r>
      <w:r>
        <w:t xml:space="preserve">Ilmasta näkyy </w:t>
      </w:r>
      <w:r>
        <w:rPr>
          <w:color w:val="242235"/>
        </w:rPr>
        <w:t xml:space="preserve">keltaisia paloletkuja, jotka </w:t>
      </w:r>
      <w:r>
        <w:rPr>
          <w:color w:val="242235"/>
        </w:rPr>
        <w:t xml:space="preserve">syöttävät vettä </w:t>
      </w:r>
      <w:r>
        <w:rPr>
          <w:color w:val="BFC7D6"/>
        </w:rPr>
        <w:t xml:space="preserve">lahdesta </w:t>
      </w:r>
      <w:r>
        <w:rPr>
          <w:color w:val="242235"/>
        </w:rPr>
        <w:t xml:space="preserve">korkeapainesuuttimiin, jotka on suunnattu </w:t>
      </w:r>
      <w:r>
        <w:rPr>
          <w:color w:val="D5A97E"/>
        </w:rPr>
        <w:t xml:space="preserve">tapahtumapaikalle</w:t>
      </w:r>
      <w:r>
        <w:t xml:space="preserve">. </w:t>
      </w:r>
      <w:r>
        <w:t xml:space="preserve">Katsojien seisoessa tiesulkujen takana kypäräpäiset palomiehet ja rakennustarkastajat tutkivat </w:t>
      </w:r>
      <w:r>
        <w:rPr>
          <w:color w:val="433F31"/>
        </w:rPr>
        <w:t xml:space="preserve">lähistöllä olevia rakennuksia, </w:t>
      </w:r>
      <w:r>
        <w:rPr>
          <w:color w:val="311A18"/>
        </w:rPr>
        <w:t xml:space="preserve">jotka on </w:t>
      </w:r>
      <w:r>
        <w:rPr>
          <w:color w:val="433F31"/>
        </w:rPr>
        <w:t xml:space="preserve">revitty irti perustuksistaan ja jotka näyttävät olevan romahtamaisillaan</w:t>
      </w:r>
      <w:r>
        <w:t xml:space="preserve">. </w:t>
      </w:r>
      <w:r>
        <w:rPr>
          <w:color w:val="D586C9"/>
        </w:rPr>
        <w:t xml:space="preserve">Marina Districtin </w:t>
      </w:r>
      <w:r>
        <w:rPr>
          <w:color w:val="FDB2AB"/>
        </w:rPr>
        <w:t xml:space="preserve">asukkaat </w:t>
      </w:r>
      <w:r>
        <w:t xml:space="preserve">viettivät </w:t>
      </w:r>
      <w:r>
        <w:rPr>
          <w:color w:val="72A46E"/>
        </w:rPr>
        <w:t xml:space="preserve">eilisen päivän</w:t>
      </w:r>
      <w:r>
        <w:t xml:space="preserve">sä </w:t>
      </w:r>
      <w:r>
        <w:t xml:space="preserve">vahinkojen arvioinnilla, siivoamisella ja ystävien ja naapureiden etsimisellä. </w:t>
      </w:r>
      <w:r>
        <w:rPr>
          <w:color w:val="7A5FB1"/>
        </w:rPr>
        <w:t xml:space="preserve">85-vuotias Evelyn Boccone </w:t>
      </w:r>
      <w:r>
        <w:t xml:space="preserve">on asunut </w:t>
      </w:r>
      <w:r>
        <w:rPr>
          <w:color w:val="9DBAA8"/>
        </w:rPr>
        <w:t xml:space="preserve">alueella </w:t>
      </w:r>
      <w:r>
        <w:t xml:space="preserve">suurimman osan </w:t>
      </w:r>
      <w:r>
        <w:t xml:space="preserve">elämästään. </w:t>
      </w:r>
      <w:r>
        <w:rPr>
          <w:color w:val="7A5FB1"/>
        </w:rPr>
        <w:t xml:space="preserve">Hänen </w:t>
      </w:r>
      <w:r>
        <w:t xml:space="preserve">vanhempansa menettivät kaiken </w:t>
      </w:r>
      <w:r>
        <w:rPr>
          <w:color w:val="EFE3AF"/>
        </w:rPr>
        <w:t xml:space="preserve">vuoden 1906 </w:t>
      </w:r>
      <w:r>
        <w:rPr>
          <w:color w:val="32544A"/>
        </w:rPr>
        <w:t xml:space="preserve">maanjäristyksessä. </w:t>
      </w:r>
      <w:r>
        <w:t xml:space="preserve">"Nyt ymmärrämme, mitä </w:t>
      </w:r>
      <w:r>
        <w:t xml:space="preserve">äitimme </w:t>
      </w:r>
      <w:r>
        <w:t xml:space="preserve">joutuivat kokemaan</w:t>
      </w:r>
      <w:r>
        <w:t xml:space="preserve">", hän sanoo. "</w:t>
      </w:r>
      <w:r>
        <w:rPr>
          <w:color w:val="2B8570"/>
        </w:rPr>
        <w:t xml:space="preserve">Kuulimme </w:t>
      </w:r>
      <w:r>
        <w:rPr>
          <w:color w:val="2B8570"/>
        </w:rPr>
        <w:t xml:space="preserve">aina </w:t>
      </w:r>
      <w:r>
        <w:rPr>
          <w:color w:val="8B282D"/>
        </w:rPr>
        <w:t xml:space="preserve">maanjäristyksestä, </w:t>
      </w:r>
      <w:r>
        <w:t xml:space="preserve">mutta </w:t>
      </w:r>
      <w:r>
        <w:t xml:space="preserve">emme koskaan kiinnittäneet </w:t>
      </w:r>
      <w:r>
        <w:rPr>
          <w:color w:val="2B8570"/>
        </w:rPr>
        <w:t xml:space="preserve">siihen huomiota </w:t>
      </w:r>
      <w:r>
        <w:t xml:space="preserve">lapsena.</w:t>
      </w:r>
    </w:p>
    <w:p>
      <w:r>
        <w:rPr>
          <w:b/>
        </w:rPr>
        <w:t xml:space="preserve">Asiakirjan numero 1573</w:t>
      </w:r>
    </w:p>
    <w:p>
      <w:r>
        <w:rPr>
          <w:b/>
        </w:rPr>
        <w:t xml:space="preserve">Asiakirjan tunniste: wsj1871-001</w:t>
      </w:r>
    </w:p>
    <w:p>
      <w:r>
        <w:rPr>
          <w:color w:val="310106"/>
        </w:rPr>
        <w:t xml:space="preserve">PRINSSI HENRI </w:t>
      </w:r>
      <w:r>
        <w:t xml:space="preserve">on Luxemburgin kruununprinssi ja perinnöllinen suurherttua. World Business Report -lehden 22. syyskuuta ilmestyneessä artikkelissa viitattiin virheellisesti </w:t>
      </w:r>
      <w:r>
        <w:rPr>
          <w:color w:val="310106"/>
        </w:rPr>
        <w:t xml:space="preserve">hänen </w:t>
      </w:r>
      <w:r>
        <w:t xml:space="preserve">isäänsä, suurherttua Jeaniin, </w:t>
      </w:r>
      <w:r>
        <w:t xml:space="preserve">kruununprinssinä.</w:t>
      </w:r>
    </w:p>
    <w:p>
      <w:r>
        <w:rPr>
          <w:b/>
        </w:rPr>
        <w:t xml:space="preserve">Asiakirjan numero 1574</w:t>
      </w:r>
    </w:p>
    <w:p>
      <w:r>
        <w:rPr>
          <w:b/>
        </w:rPr>
        <w:t xml:space="preserve">Asiakirjan tunniste: wsj1872-001</w:t>
      </w:r>
    </w:p>
    <w:p>
      <w:r>
        <w:rPr>
          <w:color w:val="310106"/>
        </w:rPr>
        <w:t xml:space="preserve">Resolution Funding Corp. </w:t>
      </w:r>
      <w:r>
        <w:t xml:space="preserve">aikoo </w:t>
      </w:r>
      <w:r>
        <w:t xml:space="preserve">myydä </w:t>
      </w:r>
      <w:r>
        <w:t xml:space="preserve">keskiviikkona </w:t>
      </w:r>
      <w:r>
        <w:t xml:space="preserve">4,5 miljardin dollarin arvosta 30-vuotisia joukkovelkakirjalainoja </w:t>
      </w:r>
      <w:r>
        <w:rPr>
          <w:color w:val="310106"/>
        </w:rPr>
        <w:t xml:space="preserve">laitoksen </w:t>
      </w:r>
      <w:r>
        <w:t xml:space="preserve">ensimmäisessä arvopaperimyynnissä. </w:t>
      </w:r>
      <w:r>
        <w:t xml:space="preserve">Uudet joukkovelkakirjalainat ovat päivätty 30. lokakuuta ja erääntyvät 15. lokakuuta 2019. Tarjoukset </w:t>
      </w:r>
      <w:r>
        <w:rPr>
          <w:color w:val="04640D"/>
        </w:rPr>
        <w:t xml:space="preserve">joukkovelkakirjalainojen </w:t>
      </w:r>
      <w:r>
        <w:t xml:space="preserve">ostamisesta</w:t>
      </w:r>
      <w:r>
        <w:rPr>
          <w:color w:val="FEFB0A"/>
        </w:rPr>
        <w:t xml:space="preserve">, joiden </w:t>
      </w:r>
      <w:r>
        <w:rPr>
          <w:color w:val="04640D"/>
        </w:rPr>
        <w:t xml:space="preserve">vähimmäismäärä on 1 000 dollaria</w:t>
      </w:r>
      <w:r>
        <w:t xml:space="preserve">, on saatava keskiviikkona kello 13.00 itäisen kesäajan mukaan Federal Reserve Bankiin. </w:t>
      </w:r>
      <w:r>
        <w:rPr>
          <w:color w:val="310106"/>
        </w:rPr>
        <w:t xml:space="preserve">Refcorp-organisaatio, joka on perustettu </w:t>
      </w:r>
      <w:r>
        <w:rPr>
          <w:color w:val="FB5514"/>
        </w:rPr>
        <w:t xml:space="preserve">elokuussa voimaan </w:t>
      </w:r>
      <w:r>
        <w:rPr>
          <w:color w:val="E115C0"/>
        </w:rPr>
        <w:t xml:space="preserve">tulleen </w:t>
      </w:r>
      <w:r>
        <w:rPr>
          <w:color w:val="FB5514"/>
        </w:rPr>
        <w:t xml:space="preserve">Credit Union Revision Act -lain seurauksena, </w:t>
      </w:r>
      <w:r>
        <w:t xml:space="preserve">käyttää tuotot </w:t>
      </w:r>
      <w:r>
        <w:rPr>
          <w:color w:val="00587F"/>
        </w:rPr>
        <w:t xml:space="preserve">vaikeuksissa olevien luottoyhdistysten </w:t>
      </w:r>
      <w:r>
        <w:t xml:space="preserve">fuusioimiseen tai myymiseen</w:t>
      </w:r>
      <w:r>
        <w:t xml:space="preserve">. </w:t>
      </w:r>
      <w:r>
        <w:t xml:space="preserve">Kongressi hyväksyi </w:t>
      </w:r>
      <w:r>
        <w:rPr>
          <w:color w:val="FEB8C8"/>
        </w:rPr>
        <w:t xml:space="preserve">50 miljardin </w:t>
      </w:r>
      <w:r>
        <w:rPr>
          <w:color w:val="FEB8C8"/>
        </w:rPr>
        <w:t xml:space="preserve">dollarin </w:t>
      </w:r>
      <w:r>
        <w:t xml:space="preserve">lainan luotto-osuuskunnille </w:t>
      </w:r>
      <w:r>
        <w:rPr>
          <w:color w:val="0BC582"/>
        </w:rPr>
        <w:t xml:space="preserve">niiden </w:t>
      </w:r>
      <w:r>
        <w:t xml:space="preserve">pelastamiseksi</w:t>
      </w:r>
      <w:r>
        <w:t xml:space="preserve">. </w:t>
      </w:r>
      <w:r>
        <w:rPr>
          <w:color w:val="FEB8C8"/>
        </w:rPr>
        <w:t xml:space="preserve">Tästä summasta </w:t>
      </w:r>
      <w:r>
        <w:t xml:space="preserve">valtiovarainministeriö on jo lainannut 20 miljardia </w:t>
      </w:r>
      <w:r>
        <w:t xml:space="preserve">dollaria. Jollei yksittäisessä tarjouksessa toisin mainita, joukkovelkakirjalainoja ei voi lunastaa ennen niiden erääntymispäivää. Joukkovelkakirjalainojen korot maksetaan puolivuosittain. </w:t>
      </w:r>
      <w:r>
        <w:rPr>
          <w:color w:val="9E8317"/>
        </w:rPr>
        <w:t xml:space="preserve">Joukkovelkakirjalainat ovat Yhdysvaltain </w:t>
      </w:r>
      <w:r>
        <w:t xml:space="preserve">liittovaltion verotuksen alaisia, mukaan lukien tulovero. Osavaltion ja paikallisella tasolla joukkovelkakirjoihin sovelletaan lisäveroa sekä perintö-, perintö- ja lahjaveroa, mutta niitä ei veroteta pääoman ja koron osalta.</w:t>
      </w:r>
    </w:p>
    <w:p>
      <w:r>
        <w:rPr>
          <w:b/>
        </w:rPr>
        <w:t xml:space="preserve">Asiakirjan numero 1575</w:t>
      </w:r>
    </w:p>
    <w:p>
      <w:r>
        <w:rPr>
          <w:b/>
        </w:rPr>
        <w:t xml:space="preserve">Asiakirjan tunniste: wsj1873-001</w:t>
      </w:r>
    </w:p>
    <w:p>
      <w:r>
        <w:rPr>
          <w:color w:val="310106"/>
        </w:rPr>
        <w:t xml:space="preserve">Yritys G. D. Searle &amp; Co., joka on Monsanto Co:n yksikkö, </w:t>
      </w:r>
      <w:r>
        <w:t xml:space="preserve">käynnistää </w:t>
      </w:r>
      <w:r>
        <w:rPr>
          <w:color w:val="04640D"/>
        </w:rPr>
        <w:t xml:space="preserve">ohjelman</w:t>
      </w:r>
      <w:r>
        <w:rPr>
          <w:color w:val="FEFB0A"/>
        </w:rPr>
        <w:t xml:space="preserve">, jonka tarkoituksena on </w:t>
      </w:r>
      <w:r>
        <w:rPr>
          <w:color w:val="04640D"/>
        </w:rPr>
        <w:t xml:space="preserve">antaa </w:t>
      </w:r>
      <w:r>
        <w:rPr>
          <w:color w:val="FB5514"/>
        </w:rPr>
        <w:t xml:space="preserve">asiakkaille </w:t>
      </w:r>
      <w:r>
        <w:rPr>
          <w:color w:val="04640D"/>
        </w:rPr>
        <w:t xml:space="preserve">enemmän </w:t>
      </w:r>
      <w:r>
        <w:rPr>
          <w:color w:val="E115C0"/>
        </w:rPr>
        <w:t xml:space="preserve">tietoa </w:t>
      </w:r>
      <w:r>
        <w:rPr>
          <w:color w:val="E115C0"/>
        </w:rPr>
        <w:t xml:space="preserve">reseptilääkkeistä</w:t>
      </w:r>
      <w:r>
        <w:t xml:space="preserve">. </w:t>
      </w:r>
      <w:r>
        <w:rPr>
          <w:color w:val="04640D"/>
        </w:rPr>
        <w:t xml:space="preserve">Informed Patients -nimisessä ohjelmassa </w:t>
      </w:r>
      <w:r>
        <w:t xml:space="preserve">on </w:t>
      </w:r>
      <w:r>
        <w:rPr>
          <w:color w:val="01190F"/>
        </w:rPr>
        <w:t xml:space="preserve">helposti ymmärrettäviksi </w:t>
      </w:r>
      <w:r>
        <w:rPr>
          <w:color w:val="9E8317"/>
        </w:rPr>
        <w:t xml:space="preserve">suunniteltuja tietolehtisiä</w:t>
      </w:r>
      <w:r>
        <w:t xml:space="preserve">. </w:t>
      </w:r>
      <w:r>
        <w:rPr>
          <w:color w:val="847D81"/>
        </w:rPr>
        <w:t xml:space="preserve">Pakkausselosteessa </w:t>
      </w:r>
      <w:r>
        <w:t xml:space="preserve">kerrotaan, miten </w:t>
      </w:r>
      <w:r>
        <w:rPr>
          <w:color w:val="58018B"/>
        </w:rPr>
        <w:t xml:space="preserve">lääke </w:t>
      </w:r>
      <w:r>
        <w:t xml:space="preserve">toimii, miten </w:t>
      </w:r>
      <w:r>
        <w:rPr>
          <w:color w:val="58018B"/>
        </w:rPr>
        <w:t xml:space="preserve">sitä </w:t>
      </w:r>
      <w:r>
        <w:t xml:space="preserve">käytetään ja luetellaan mahdolliset haittavaikutukset. Ne on tarkoitettu </w:t>
      </w:r>
      <w:r>
        <w:rPr>
          <w:color w:val="B70639"/>
        </w:rPr>
        <w:t xml:space="preserve">lääkäreiden </w:t>
      </w:r>
      <w:r>
        <w:t xml:space="preserve">annettavaksi </w:t>
      </w:r>
      <w:r>
        <w:rPr>
          <w:color w:val="703B01"/>
        </w:rPr>
        <w:t xml:space="preserve">potilaille</w:t>
      </w:r>
      <w:r>
        <w:t xml:space="preserve">, kun he </w:t>
      </w:r>
      <w:r>
        <w:t xml:space="preserve">määräävät </w:t>
      </w:r>
      <w:r>
        <w:rPr>
          <w:color w:val="58018B"/>
        </w:rPr>
        <w:t xml:space="preserve">näitä lääkkeitä, </w:t>
      </w:r>
      <w:r>
        <w:t xml:space="preserve">ja niissä on </w:t>
      </w:r>
      <w:r>
        <w:rPr>
          <w:color w:val="F7F1DF"/>
        </w:rPr>
        <w:t xml:space="preserve">paikka, </w:t>
      </w:r>
      <w:r>
        <w:rPr>
          <w:color w:val="118B8A"/>
        </w:rPr>
        <w:t xml:space="preserve">johon </w:t>
      </w:r>
      <w:r>
        <w:rPr>
          <w:color w:val="F7F1DF"/>
        </w:rPr>
        <w:t xml:space="preserve">lääkäri voi kirjoittaa tarkat ohjeet</w:t>
      </w:r>
      <w:r>
        <w:t xml:space="preserve">. Lisäksi </w:t>
      </w:r>
      <w:r>
        <w:rPr>
          <w:color w:val="310106"/>
        </w:rPr>
        <w:t xml:space="preserve">Searle </w:t>
      </w:r>
      <w:r>
        <w:t xml:space="preserve">toimittaa </w:t>
      </w:r>
      <w:r>
        <w:rPr>
          <w:color w:val="4AFEFA"/>
        </w:rPr>
        <w:t xml:space="preserve">apteekkareille </w:t>
      </w:r>
      <w:r>
        <w:rPr>
          <w:color w:val="FCB164"/>
        </w:rPr>
        <w:t xml:space="preserve">reseptilääkkeiden käyttöä koskevia esitteitä </w:t>
      </w:r>
      <w:r>
        <w:t xml:space="preserve">jaettavaksi </w:t>
      </w:r>
      <w:r>
        <w:t xml:space="preserve">apteekeissa. Kuluttajaryhmät ovat jo pitkään kehottaneet lääkevalmistajia ja lääkäreitä antamaan potilaille enemmän tietoa. "Uskomme, että </w:t>
      </w:r>
      <w:r>
        <w:rPr>
          <w:color w:val="796EE6"/>
        </w:rPr>
        <w:t xml:space="preserve">jokaisessa </w:t>
      </w:r>
      <w:r>
        <w:rPr>
          <w:color w:val="53495F"/>
        </w:rPr>
        <w:t xml:space="preserve">asiakkaalle </w:t>
      </w:r>
      <w:r>
        <w:rPr>
          <w:color w:val="796EE6"/>
        </w:rPr>
        <w:t xml:space="preserve">myytävässä </w:t>
      </w:r>
      <w:r>
        <w:rPr>
          <w:color w:val="796EE6"/>
        </w:rPr>
        <w:t xml:space="preserve">lääkkeessä </w:t>
      </w:r>
      <w:r>
        <w:t xml:space="preserve">pitäisi olla kuluttajamerkintä", sanoi </w:t>
      </w:r>
      <w:r>
        <w:rPr>
          <w:color w:val="F95475"/>
        </w:rPr>
        <w:t xml:space="preserve">Douglas Teich </w:t>
      </w:r>
      <w:r>
        <w:rPr>
          <w:color w:val="5D9608"/>
        </w:rPr>
        <w:t xml:space="preserve">Public Citizen's </w:t>
      </w:r>
      <w:r>
        <w:rPr>
          <w:color w:val="61FC03"/>
        </w:rPr>
        <w:t xml:space="preserve">Health Research Groupista, </w:t>
      </w:r>
      <w:r>
        <w:rPr>
          <w:color w:val="5D9608"/>
        </w:rPr>
        <w:t xml:space="preserve">Ralph Naderin liittolaisesta</w:t>
      </w:r>
      <w:r>
        <w:t xml:space="preserve">. </w:t>
      </w:r>
      <w:r>
        <w:rPr>
          <w:color w:val="F95475"/>
        </w:rPr>
        <w:t xml:space="preserve">Tri Teich </w:t>
      </w:r>
      <w:r>
        <w:t xml:space="preserve">sanoi, </w:t>
      </w:r>
      <w:r>
        <w:t xml:space="preserve">että </w:t>
      </w:r>
      <w:r>
        <w:rPr>
          <w:color w:val="310106"/>
        </w:rPr>
        <w:t xml:space="preserve">Searle </w:t>
      </w:r>
      <w:r>
        <w:t xml:space="preserve">on "</w:t>
      </w:r>
      <w:r>
        <w:rPr>
          <w:color w:val="98A088"/>
        </w:rPr>
        <w:t xml:space="preserve">ainoa hänen tietämänsä yritys, </w:t>
      </w:r>
      <w:r>
        <w:rPr>
          <w:color w:val="4F584E"/>
        </w:rPr>
        <w:t xml:space="preserve">joka </w:t>
      </w:r>
      <w:r>
        <w:rPr>
          <w:color w:val="98A088"/>
        </w:rPr>
        <w:t xml:space="preserve">vapaaehtoisesti" antaa kuluttajille tietoja</w:t>
      </w:r>
      <w:r>
        <w:t xml:space="preserve">. </w:t>
      </w:r>
      <w:r>
        <w:rPr>
          <w:color w:val="248AD0"/>
        </w:rPr>
        <w:t xml:space="preserve">Liittovaltion virkamiesten ja lääketeollisuuden tutkimusten mukaan lähes puolet vuosittain kirjoitettavista 1,6 miljardista lääkemääräyksestä käytetään väärin, mikä </w:t>
      </w:r>
      <w:r>
        <w:rPr>
          <w:color w:val="248AD0"/>
        </w:rPr>
        <w:t xml:space="preserve">tarkoittaa, että </w:t>
      </w:r>
      <w:r>
        <w:t xml:space="preserve">joistakin lääkemääräyksistä häviää rahaa ja potilaat menettävät lääke-etuuksia. "Mielestämme on erittäin tärkeää antaa mahdollisimman </w:t>
      </w:r>
      <w:r>
        <w:t xml:space="preserve">paljon tietoa </w:t>
      </w:r>
      <w:r>
        <w:rPr>
          <w:color w:val="BCFEC6"/>
        </w:rPr>
        <w:t xml:space="preserve">kuluttajien </w:t>
      </w:r>
      <w:r>
        <w:rPr>
          <w:color w:val="5C5300"/>
        </w:rPr>
        <w:t xml:space="preserve">käyttämistä </w:t>
      </w:r>
      <w:r>
        <w:rPr>
          <w:color w:val="5C5300"/>
        </w:rPr>
        <w:t xml:space="preserve">lääkkeistä"</w:t>
      </w:r>
      <w:r>
        <w:t xml:space="preserve">, sanoi </w:t>
      </w:r>
      <w:r>
        <w:rPr>
          <w:color w:val="310106"/>
        </w:rPr>
        <w:t xml:space="preserve">Searlen </w:t>
      </w:r>
      <w:r>
        <w:t xml:space="preserve">pääjohtaja </w:t>
      </w:r>
      <w:r>
        <w:t xml:space="preserve">Sheldon Gilgore.</w:t>
      </w:r>
    </w:p>
    <w:p>
      <w:r>
        <w:rPr>
          <w:b/>
        </w:rPr>
        <w:t xml:space="preserve">Asiakirjan numero 1576</w:t>
      </w:r>
    </w:p>
    <w:p>
      <w:r>
        <w:rPr>
          <w:b/>
        </w:rPr>
        <w:t xml:space="preserve">Asiakirjan tunniste: wsj1874-001</w:t>
      </w:r>
    </w:p>
    <w:p>
      <w:r>
        <w:t xml:space="preserve">Joukkovelkakirjojen hinnat </w:t>
      </w:r>
      <w:r>
        <w:t xml:space="preserve">liikkuivat </w:t>
      </w:r>
      <w:r>
        <w:rPr>
          <w:color w:val="310106"/>
        </w:rPr>
        <w:t xml:space="preserve">eilen </w:t>
      </w:r>
      <w:r>
        <w:t xml:space="preserve">epävakaasti, kun sijoittajat seurasivat </w:t>
      </w:r>
      <w:r>
        <w:rPr>
          <w:color w:val="04640D"/>
        </w:rPr>
        <w:t xml:space="preserve">osakemarkkinoita </w:t>
      </w:r>
      <w:r>
        <w:t xml:space="preserve">ja olivat huolissaan uuden tarjonnan aallosta. </w:t>
      </w:r>
      <w:r>
        <w:t xml:space="preserve">Joukkovelkakirjalainat nousivat </w:t>
      </w:r>
      <w:r>
        <w:rPr>
          <w:color w:val="310106"/>
        </w:rPr>
        <w:t xml:space="preserve">eilen </w:t>
      </w:r>
      <w:r>
        <w:t xml:space="preserve">aamulla, kun sijoittajat ostivat nopeasti valtion joukkovelkakirjalainoja, koska </w:t>
      </w:r>
      <w:r>
        <w:rPr>
          <w:color w:val="FEFB0A"/>
        </w:rPr>
        <w:t xml:space="preserve">osakkeet todennäköisesti </w:t>
      </w:r>
      <w:r>
        <w:rPr>
          <w:color w:val="FEFB0A"/>
        </w:rPr>
        <w:t xml:space="preserve">romahtaisivat </w:t>
      </w:r>
      <w:r>
        <w:rPr>
          <w:color w:val="E115C0"/>
        </w:rPr>
        <w:t xml:space="preserve">Kalifornian </w:t>
      </w:r>
      <w:r>
        <w:rPr>
          <w:color w:val="FB5514"/>
        </w:rPr>
        <w:t xml:space="preserve">voimakkaan maanjäristyksen seurauksena</w:t>
      </w:r>
      <w:r>
        <w:t xml:space="preserve">. </w:t>
      </w:r>
      <w:r>
        <w:t xml:space="preserve">Jotkut arvopaperianalyytikot varoittivat esimerkiksi, että </w:t>
      </w:r>
      <w:r>
        <w:rPr>
          <w:color w:val="00587F"/>
        </w:rPr>
        <w:t xml:space="preserve">tiettyjen vakuutusyhtiöiden </w:t>
      </w:r>
      <w:r>
        <w:t xml:space="preserve">osakkeet</w:t>
      </w:r>
      <w:r>
        <w:rPr>
          <w:color w:val="0BC582"/>
        </w:rPr>
        <w:t xml:space="preserve">, joihin kohdistuu </w:t>
      </w:r>
      <w:r>
        <w:rPr>
          <w:color w:val="00587F"/>
        </w:rPr>
        <w:t xml:space="preserve">valtavia vahingonkorvausvaatimuksia, kärsisivät </w:t>
      </w:r>
      <w:r>
        <w:t xml:space="preserve">kovia iskuja</w:t>
      </w:r>
      <w:r>
        <w:t xml:space="preserve">. </w:t>
      </w:r>
      <w:r>
        <w:t xml:space="preserve">Kun teollisuusyritysten osakkeita kuvaava Dow-Jones-indeksi </w:t>
      </w:r>
      <w:r>
        <w:t xml:space="preserve">sen sijaan nousi, joukkovelkakirjalainat laskivat jonkin verran. Kun osakkeet eivät ole keskiössä, "odotamme, mikä on seuraava vihje", sanoi Brian J. Fabbri, Midland Montagu Securities Inc:n pääekonomisti. "Jos </w:t>
      </w:r>
      <w:r>
        <w:rPr>
          <w:color w:val="04640D"/>
        </w:rPr>
        <w:t xml:space="preserve">osakemarkkinoiden </w:t>
      </w:r>
      <w:r>
        <w:t xml:space="preserve">vapina </w:t>
      </w:r>
      <w:r>
        <w:t xml:space="preserve">laantuu, </w:t>
      </w:r>
      <w:r>
        <w:rPr>
          <w:color w:val="FEB8C8"/>
        </w:rPr>
        <w:t xml:space="preserve">joukkovelkakirjamarkkinat </w:t>
      </w:r>
      <w:r>
        <w:t xml:space="preserve">palaavat, ja seuraavat talousluvut määräävät", mihin korkotaso nousee. </w:t>
      </w:r>
      <w:r>
        <w:rPr>
          <w:color w:val="9E8317"/>
        </w:rPr>
        <w:t xml:space="preserve">30-vuotinen viitelaina, </w:t>
      </w:r>
      <w:r>
        <w:rPr>
          <w:color w:val="01190F"/>
        </w:rPr>
        <w:t xml:space="preserve">joka </w:t>
      </w:r>
      <w:r>
        <w:rPr>
          <w:color w:val="9E8317"/>
        </w:rPr>
        <w:t xml:space="preserve">nousi 3/8 prosenttiyksikköä eli 3,75 dollaria jokaista 1 000 dollarin nimellisarvoa kohti kaupankäynnin ensimmäisten tuntien aikana, </w:t>
      </w:r>
      <w:r>
        <w:t xml:space="preserve">päättyi vähäiseen muutokseen. Korot eivät juurikaan liikkuneet tiistain tasosta. </w:t>
      </w:r>
      <w:r>
        <w:rPr>
          <w:color w:val="847D81"/>
        </w:rPr>
        <w:t xml:space="preserve">Monet riskialttiit joukkolainat, </w:t>
      </w:r>
      <w:r>
        <w:rPr>
          <w:color w:val="58018B"/>
        </w:rPr>
        <w:t xml:space="preserve">jotka </w:t>
      </w:r>
      <w:r>
        <w:rPr>
          <w:color w:val="847D81"/>
        </w:rPr>
        <w:t xml:space="preserve">ovat kärsineet viime viikkoina</w:t>
      </w:r>
      <w:r>
        <w:t xml:space="preserve">, jatkoivat heikkoa elpymistään ja jäivät ennalleen tai nousivat hieman. Tietyt niin sanotut korkealaatuiset subprime-emissiot kuitenkin romahtivat, kun </w:t>
      </w:r>
      <w:r>
        <w:rPr>
          <w:color w:val="B70639"/>
        </w:rPr>
        <w:t xml:space="preserve">eräät hedge-rahastot </w:t>
      </w:r>
      <w:r>
        <w:rPr>
          <w:color w:val="B70639"/>
        </w:rPr>
        <w:t xml:space="preserve">myivät </w:t>
      </w:r>
      <w:r>
        <w:t xml:space="preserve">likvideimmät emissiot kerätäkseen käteistä. </w:t>
      </w:r>
      <w:r>
        <w:rPr>
          <w:color w:val="703B01"/>
        </w:rPr>
        <w:t xml:space="preserve">RJR Holdings Capital Corp:n </w:t>
      </w:r>
      <w:r>
        <w:t xml:space="preserve">14,7 %:n </w:t>
      </w:r>
      <w:r>
        <w:t xml:space="preserve">joukkovelkakirjalainat, jotka </w:t>
      </w:r>
      <w:r>
        <w:t xml:space="preserve">erääntyvät vuonna 2009, laskivat yhden pykälän. </w:t>
      </w:r>
      <w:r>
        <w:rPr>
          <w:color w:val="703B01"/>
        </w:rPr>
        <w:t xml:space="preserve">RJR:n </w:t>
      </w:r>
      <w:r>
        <w:t xml:space="preserve">muut osakkeet </w:t>
      </w:r>
      <w:r>
        <w:t xml:space="preserve">laskivat 1/2-1 1/2 pistettä. Viimeisin osoitus siitä, miten vaikeaa tiettyjen subprime-luottojen sijoittaminen on, on </w:t>
      </w:r>
      <w:r>
        <w:rPr>
          <w:color w:val="F7F1DF"/>
        </w:rPr>
        <w:t xml:space="preserve">Continental Airlinesin </w:t>
      </w:r>
      <w:r>
        <w:t xml:space="preserve">ilmoitus, </w:t>
      </w:r>
      <w:r>
        <w:rPr>
          <w:color w:val="118B8A"/>
        </w:rPr>
        <w:t xml:space="preserve">jonka mukaan sen </w:t>
      </w:r>
      <w:r>
        <w:t xml:space="preserve">oli pakko pienentää </w:t>
      </w:r>
      <w:r>
        <w:rPr>
          <w:color w:val="4AFEFA"/>
        </w:rPr>
        <w:t xml:space="preserve">viimeisimmän tarjouksensa </w:t>
      </w:r>
      <w:r>
        <w:t xml:space="preserve">kokoa</w:t>
      </w:r>
      <w:r>
        <w:t xml:space="preserve">. </w:t>
      </w:r>
      <w:r>
        <w:rPr>
          <w:color w:val="FCB164"/>
        </w:rPr>
        <w:t xml:space="preserve">Continental, Texas Air Corp:n yksikkö. </w:t>
      </w:r>
      <w:r>
        <w:rPr>
          <w:color w:val="796EE6"/>
        </w:rPr>
        <w:t xml:space="preserve">pienensi </w:t>
      </w:r>
      <w:r>
        <w:rPr>
          <w:color w:val="000D2C"/>
        </w:rPr>
        <w:t xml:space="preserve">joukkovelkakirjalainansa </w:t>
      </w:r>
      <w:r>
        <w:rPr>
          <w:color w:val="796EE6"/>
        </w:rPr>
        <w:t xml:space="preserve">kokoa </w:t>
      </w:r>
      <w:r>
        <w:rPr>
          <w:color w:val="796EE6"/>
        </w:rPr>
        <w:t xml:space="preserve">150 miljoonasta dollarista 71 miljoonaan dollariin</w:t>
      </w:r>
      <w:r>
        <w:t xml:space="preserve">. </w:t>
      </w:r>
      <w:r>
        <w:rPr>
          <w:color w:val="796EE6"/>
        </w:rPr>
        <w:t xml:space="preserve">Muutos </w:t>
      </w:r>
      <w:r>
        <w:t xml:space="preserve">oli laajalti odotettu. </w:t>
      </w:r>
      <w:r>
        <w:rPr>
          <w:color w:val="4AFEFA"/>
        </w:rPr>
        <w:t xml:space="preserve">Tässä moniosaisessa tarjouksessa </w:t>
      </w:r>
      <w:r>
        <w:rPr>
          <w:color w:val="F7F1DF"/>
        </w:rPr>
        <w:t xml:space="preserve">yhtiö </w:t>
      </w:r>
      <w:r>
        <w:t xml:space="preserve">myi osan vakuudellisista velkakirjoistaan, mutta jätti sivuun kaikki vakuudettomat velkakirjansa. </w:t>
      </w:r>
      <w:r>
        <w:rPr>
          <w:color w:val="61FC03"/>
        </w:rPr>
        <w:t xml:space="preserve">Continentalin </w:t>
      </w:r>
      <w:r>
        <w:rPr>
          <w:color w:val="F95475"/>
        </w:rPr>
        <w:t xml:space="preserve">tiedottajan </w:t>
      </w:r>
      <w:r>
        <w:t xml:space="preserve">mukaan </w:t>
      </w:r>
      <w:r>
        <w:rPr>
          <w:color w:val="5D9608"/>
        </w:rPr>
        <w:t xml:space="preserve">joukkovelkakirjoja voidaan tarjota myöhemmin</w:t>
      </w:r>
      <w:r>
        <w:t xml:space="preserve">. </w:t>
      </w:r>
      <w:r>
        <w:t xml:space="preserve">"</w:t>
      </w:r>
      <w:r>
        <w:rPr>
          <w:color w:val="5D9608"/>
        </w:rPr>
        <w:t xml:space="preserve">Se</w:t>
      </w:r>
      <w:r>
        <w:t xml:space="preserve"> ei ollut mikään </w:t>
      </w:r>
      <w:r>
        <w:rPr>
          <w:color w:val="DE98FD"/>
        </w:rPr>
        <w:t xml:space="preserve">alennusmyynti</w:t>
      </w:r>
      <w:r>
        <w:t xml:space="preserve">", hän sanoi. "Mielestäni </w:t>
      </w:r>
      <w:r>
        <w:t xml:space="preserve">nämä </w:t>
      </w:r>
      <w:r>
        <w:rPr>
          <w:color w:val="248AD0"/>
        </w:rPr>
        <w:t xml:space="preserve">markkinat </w:t>
      </w:r>
      <w:r>
        <w:rPr>
          <w:color w:val="4F584E"/>
        </w:rPr>
        <w:t xml:space="preserve">tarvitsevat jonkinlaista turvallisuutta</w:t>
      </w:r>
      <w:r>
        <w:t xml:space="preserve">. Ei ole järkevää tarjota vakuudettomia arvopapereita vaikeuksissa olevilla markkinoilla." </w:t>
      </w:r>
      <w:r>
        <w:t xml:space="preserve">Sijoittajat ovat jo viikkojen ajan spekuloineet </w:t>
      </w:r>
      <w:r>
        <w:rPr>
          <w:color w:val="FEB8C8"/>
        </w:rPr>
        <w:t xml:space="preserve">markkinoiden </w:t>
      </w:r>
      <w:r>
        <w:t xml:space="preserve">kyvyllä </w:t>
      </w:r>
      <w:r>
        <w:t xml:space="preserve">sijoittaa </w:t>
      </w:r>
      <w:r>
        <w:rPr>
          <w:color w:val="5C5300"/>
        </w:rPr>
        <w:t xml:space="preserve">7-10 miljardin dollarin edestä uusia subprime-luottoja, </w:t>
      </w:r>
      <w:r>
        <w:rPr>
          <w:color w:val="9F6551"/>
        </w:rPr>
        <w:t xml:space="preserve">jotka oli määrä </w:t>
      </w:r>
      <w:r>
        <w:rPr>
          <w:color w:val="5C5300"/>
        </w:rPr>
        <w:t xml:space="preserve">myydä vuoden loppuun mennessä</w:t>
      </w:r>
      <w:r>
        <w:t xml:space="preserve">. </w:t>
      </w:r>
      <w:r>
        <w:t xml:space="preserve">Hankintavaikeudet olivat </w:t>
      </w:r>
      <w:r>
        <w:rPr>
          <w:color w:val="310106"/>
        </w:rPr>
        <w:t xml:space="preserve">eilen </w:t>
      </w:r>
      <w:r>
        <w:t xml:space="preserve">myös </w:t>
      </w:r>
      <w:r>
        <w:rPr>
          <w:color w:val="BCFEC6"/>
        </w:rPr>
        <w:t xml:space="preserve">valtionlainasijoittajien </w:t>
      </w:r>
      <w:r>
        <w:t xml:space="preserve">mielessä, </w:t>
      </w:r>
      <w:r>
        <w:rPr>
          <w:color w:val="932C70"/>
        </w:rPr>
        <w:t xml:space="preserve">jotka olivat </w:t>
      </w:r>
      <w:r>
        <w:rPr>
          <w:color w:val="BCFEC6"/>
        </w:rPr>
        <w:t xml:space="preserve">huolissaan </w:t>
      </w:r>
      <w:r>
        <w:rPr>
          <w:color w:val="D4C67A"/>
        </w:rPr>
        <w:t xml:space="preserve">ensi viikolla </w:t>
      </w:r>
      <w:r>
        <w:rPr>
          <w:color w:val="B5AFC4"/>
        </w:rPr>
        <w:t xml:space="preserve">tulevasta </w:t>
      </w:r>
      <w:r>
        <w:rPr>
          <w:color w:val="2B1B04"/>
        </w:rPr>
        <w:t xml:space="preserve">uusien valtionlainojen tulvasta</w:t>
      </w:r>
      <w:r>
        <w:t xml:space="preserve">. "</w:t>
      </w:r>
      <w:r>
        <w:t xml:space="preserve">Meitä pommitetaan </w:t>
      </w:r>
      <w:r>
        <w:rPr>
          <w:color w:val="AE7AA1"/>
        </w:rPr>
        <w:t xml:space="preserve">uusilla luottotarjouksilla </w:t>
      </w:r>
      <w:r>
        <w:rPr>
          <w:color w:val="C2A393"/>
        </w:rPr>
        <w:t xml:space="preserve">hallitukselta </w:t>
      </w:r>
      <w:r>
        <w:rPr>
          <w:color w:val="0232FD"/>
        </w:rPr>
        <w:t xml:space="preserve">ja </w:t>
      </w:r>
      <w:r>
        <w:rPr>
          <w:color w:val="C2A393"/>
        </w:rPr>
        <w:t xml:space="preserve">sen </w:t>
      </w:r>
      <w:r>
        <w:rPr>
          <w:color w:val="0232FD"/>
        </w:rPr>
        <w:t xml:space="preserve">järjestöiltä</w:t>
      </w:r>
      <w:r>
        <w:t xml:space="preserve">", sanoo William Sullivan Jr, </w:t>
      </w:r>
      <w:r>
        <w:rPr>
          <w:color w:val="6A3A35"/>
        </w:rPr>
        <w:t xml:space="preserve">Dean Witter Reynolds Inc:n</w:t>
      </w:r>
      <w:r>
        <w:t xml:space="preserve"> rahamarkkinatutkimuksen johtaja</w:t>
      </w:r>
      <w:r>
        <w:t xml:space="preserve">. </w:t>
      </w:r>
      <w:r>
        <w:t xml:space="preserve">"</w:t>
      </w:r>
      <w:r>
        <w:rPr>
          <w:color w:val="FEB8C8"/>
        </w:rPr>
        <w:t xml:space="preserve">Markkinat </w:t>
      </w:r>
      <w:r>
        <w:t xml:space="preserve">ovat huolissaan siitä, voidaanko </w:t>
      </w:r>
      <w:r>
        <w:rPr>
          <w:color w:val="AE7AA1"/>
        </w:rPr>
        <w:t xml:space="preserve">kaikki tämä velka </w:t>
      </w:r>
      <w:r>
        <w:t xml:space="preserve">taata </w:t>
      </w:r>
      <w:r>
        <w:t xml:space="preserve">nykyisellä tasolla." </w:t>
      </w:r>
      <w:r>
        <w:rPr>
          <w:color w:val="BA6801"/>
        </w:rPr>
        <w:t xml:space="preserve">Ensi viikon </w:t>
      </w:r>
      <w:r>
        <w:t xml:space="preserve">maanantain huutokaupassa myytävien 15,6 miljardin dollarin lyhytaikaisten valtion joukkovelkakirjalainojen lisäksi </w:t>
      </w:r>
      <w:r>
        <w:t xml:space="preserve">hallitus myy 10 miljardin dollarin arvosta uusia kaksivuotisia valtion joukkovelkakirjalainoja. </w:t>
      </w:r>
      <w:r>
        <w:rPr>
          <w:color w:val="168E5C"/>
        </w:rPr>
        <w:t xml:space="preserve">Resolution Funding Corp. </w:t>
      </w:r>
      <w:r>
        <w:t xml:space="preserve">kertoi </w:t>
      </w:r>
      <w:r>
        <w:rPr>
          <w:color w:val="310106"/>
        </w:rPr>
        <w:t xml:space="preserve">eilen </w:t>
      </w:r>
      <w:r>
        <w:rPr>
          <w:color w:val="16C0D0"/>
        </w:rPr>
        <w:t xml:space="preserve">illalla, että </w:t>
      </w:r>
      <w:r>
        <w:t xml:space="preserve">se myy keskiviikkona 4,5 miljardin dollarin arvosta 30 vuoden joukkovelkakirjalainoja. </w:t>
      </w:r>
      <w:r>
        <w:rPr>
          <w:color w:val="168E5C"/>
        </w:rPr>
        <w:t xml:space="preserve">Resolution Funding Corp. </w:t>
      </w:r>
      <w:r>
        <w:t xml:space="preserve">on Resolution Trust Corpin rahoitusyksikkö, joka on uusi valtion virasto, joka on perustettu pelastamaan </w:t>
      </w:r>
      <w:r>
        <w:rPr>
          <w:color w:val="C62100"/>
        </w:rPr>
        <w:t xml:space="preserve">vaikeuksissa olevia </w:t>
      </w:r>
      <w:r>
        <w:rPr>
          <w:color w:val="C62100"/>
        </w:rPr>
        <w:t xml:space="preserve">luottoyhdistyksiä</w:t>
      </w:r>
      <w:r>
        <w:t xml:space="preserve">. </w:t>
      </w:r>
      <w:r>
        <w:t xml:space="preserve">Kauppiaat ovat kutsuneet </w:t>
      </w:r>
      <w:r>
        <w:rPr>
          <w:color w:val="168E5C"/>
        </w:rPr>
        <w:t xml:space="preserve">sen </w:t>
      </w:r>
      <w:r>
        <w:t xml:space="preserve">arvopapereita "bailout bondeiksi".</w:t>
      </w:r>
      <w:r>
        <w:t xml:space="preserve"> Liikkeeseenlaskupäivänä kahden vuoden valtion joukkovelkakirjalainojen tuotto oli noin 7,88 prosenttia. </w:t>
      </w:r>
      <w:r>
        <w:rPr>
          <w:color w:val="233809"/>
        </w:rPr>
        <w:t xml:space="preserve">Kuntamarkkinoilla </w:t>
      </w:r>
      <w:r>
        <w:t xml:space="preserve">kaikki katseet kiinnittyivät Kalifornian velkaan, kun </w:t>
      </w:r>
      <w:r>
        <w:rPr>
          <w:color w:val="42083B"/>
        </w:rPr>
        <w:t xml:space="preserve">sijoittajat yrittivät </w:t>
      </w:r>
      <w:r>
        <w:t xml:space="preserve">arvioida </w:t>
      </w:r>
      <w:r>
        <w:rPr>
          <w:color w:val="82785D"/>
        </w:rPr>
        <w:t xml:space="preserve">tiistain maanjäristyksen </w:t>
      </w:r>
      <w:r>
        <w:t xml:space="preserve">taloudellisia vaikutuksia</w:t>
      </w:r>
      <w:r>
        <w:t xml:space="preserve">. </w:t>
      </w:r>
      <w:r>
        <w:t xml:space="preserve">Kauppiaiden mukaan </w:t>
      </w:r>
      <w:r>
        <w:rPr>
          <w:color w:val="82785D"/>
        </w:rPr>
        <w:t xml:space="preserve">järistyksellä </w:t>
      </w:r>
      <w:r>
        <w:t xml:space="preserve">ei kuitenkaan ollut juurikaan vaikutusta Kalifornian osavaltioiden ja kuntien velkakirjojen kauppaan. "</w:t>
      </w:r>
      <w:r>
        <w:t xml:space="preserve">On </w:t>
      </w:r>
      <w:r>
        <w:rPr>
          <w:color w:val="023087"/>
        </w:rPr>
        <w:t xml:space="preserve">tiettyjä joukkovelkakirjoja</w:t>
      </w:r>
      <w:r>
        <w:rPr>
          <w:color w:val="B7DAD2"/>
        </w:rPr>
        <w:t xml:space="preserve">, joita </w:t>
      </w:r>
      <w:r>
        <w:rPr>
          <w:color w:val="023087"/>
        </w:rPr>
        <w:t xml:space="preserve">kauppiaat kutsuvat 'maanjäristysbondeiksi', koska (liikkeeseenlaskijat) ovat San Andreaksen vian päällä</w:t>
      </w:r>
      <w:r>
        <w:t xml:space="preserve">", sanoi Zane Mann, California Municipal Bond Advisor -uutiskirjeen toimittaja. </w:t>
      </w:r>
      <w:r>
        <w:rPr>
          <w:color w:val="196956"/>
        </w:rPr>
        <w:t xml:space="preserve">Koska </w:t>
      </w:r>
      <w:r>
        <w:rPr>
          <w:color w:val="8C41BB"/>
        </w:rPr>
        <w:t xml:space="preserve">näille joukkovelkakirjoille </w:t>
      </w:r>
      <w:r>
        <w:rPr>
          <w:color w:val="196956"/>
        </w:rPr>
        <w:t xml:space="preserve">maksetaan jo nyt hieman korkeampaa tuottoa, eli erityistä maanjäristysvaarapalkkiota, se ei ole vaikuttanut niihin olennaisesti</w:t>
      </w:r>
      <w:r>
        <w:t xml:space="preserve">. </w:t>
      </w:r>
      <w:r>
        <w:t xml:space="preserve">Joidenkin </w:t>
      </w:r>
      <w:r>
        <w:rPr>
          <w:color w:val="FEB8C8"/>
        </w:rPr>
        <w:t xml:space="preserve">joukkovelkakirjamarkkinoiden </w:t>
      </w:r>
      <w:r>
        <w:t xml:space="preserve">analyytikoiden </w:t>
      </w:r>
      <w:r>
        <w:t xml:space="preserve">mukaan </w:t>
      </w:r>
      <w:r>
        <w:rPr>
          <w:color w:val="196956"/>
        </w:rPr>
        <w:t xml:space="preserve">tilanne voi kuitenkin </w:t>
      </w:r>
      <w:r>
        <w:t xml:space="preserve">muuttua nopeasti, jos </w:t>
      </w:r>
      <w:r>
        <w:rPr>
          <w:color w:val="ECEDFE"/>
        </w:rPr>
        <w:t xml:space="preserve">omaisuusvahinkovakuutusyhtiöt </w:t>
      </w:r>
      <w:r>
        <w:t xml:space="preserve">joutuvat myymään osia </w:t>
      </w:r>
      <w:r>
        <w:t xml:space="preserve">kunnallisista salkuistaan saadakseen käteistä korvausten maksamiseen. "Vakuutusyhtiöt maksavat merkittävän osan San Franciscon jälleenrakentamisen laskusta", sanoi </w:t>
      </w:r>
      <w:r>
        <w:rPr>
          <w:color w:val="2B2D32"/>
        </w:rPr>
        <w:t xml:space="preserve">Manufacturers Hanover Securities Corp:n pääekonomisti Charles Lieberman</w:t>
      </w:r>
      <w:r>
        <w:t xml:space="preserve">. </w:t>
      </w:r>
      <w:r>
        <w:t xml:space="preserve">Hän odottaa myös, että osavaltion joukkovelkakirjalainojen kunnallisten arvopapereiden kehitys viivästyy, koska </w:t>
      </w:r>
      <w:r>
        <w:rPr>
          <w:color w:val="94C661"/>
        </w:rPr>
        <w:t xml:space="preserve">Kalifornian </w:t>
      </w:r>
      <w:r>
        <w:t xml:space="preserve">on pakko antaa ajan myötä uutta luottoa julkisten laitosten kunnostamiseksi. </w:t>
      </w:r>
      <w:r>
        <w:t xml:space="preserve">Standard &amp; Poor's Corp. totesi </w:t>
      </w:r>
      <w:r>
        <w:rPr>
          <w:color w:val="310106"/>
        </w:rPr>
        <w:t xml:space="preserve">eilen </w:t>
      </w:r>
      <w:r>
        <w:rPr>
          <w:color w:val="16C0D0"/>
        </w:rPr>
        <w:t xml:space="preserve">illalla </w:t>
      </w:r>
      <w:r>
        <w:t xml:space="preserve">julkaisemassaan raportissa</w:t>
      </w:r>
      <w:r>
        <w:t xml:space="preserve">, että </w:t>
      </w:r>
      <w:r>
        <w:rPr>
          <w:color w:val="82785D"/>
        </w:rPr>
        <w:t xml:space="preserve">maanjäristys </w:t>
      </w:r>
      <w:r>
        <w:t xml:space="preserve">ei aiheuta "laajamittaista luottokelpoisuuden heikkenemistä" liikkeeseenlaskijoille ja lainoille, jotka on myönnetty </w:t>
      </w:r>
      <w:r>
        <w:rPr>
          <w:color w:val="82785D"/>
        </w:rPr>
        <w:t xml:space="preserve">järistyksen </w:t>
      </w:r>
      <w:r>
        <w:t xml:space="preserve">koettelemissa </w:t>
      </w:r>
      <w:r>
        <w:t xml:space="preserve">12 </w:t>
      </w:r>
      <w:r>
        <w:rPr>
          <w:color w:val="F8907D"/>
        </w:rPr>
        <w:t xml:space="preserve">Pohjois-Kalifornian </w:t>
      </w:r>
      <w:r>
        <w:t xml:space="preserve">piirikunnassa</w:t>
      </w:r>
      <w:r>
        <w:t xml:space="preserve">. Valtiolainat Pitkän aikavälin valtiolainat päättyivät rauhallisessa kaupankäynnissä niukasti vaihtelevasti. 30 vuoden viitelaina päätyi 100 29/32:een ja sen tuotto oli 8,03 %, kun se tiistaina oli 100 28/32 ja tuotto 8,04 %. Kymmenvuotinen velkakirja noteerattiin viimeksi 99 26/32:ssä ja sen tuotto oli 8 %, kun se oli 99 25/32:ssä ja sen tuotto oli 8,01 %. Lyhyet korot eivät juurikaan muuttuneet. Yritykset Investment Grade -yrityslainojen liikkeeseenlaskut päätyivät 1/4 prosenttiyksikköä alemmas. </w:t>
      </w:r>
      <w:r>
        <w:rPr>
          <w:color w:val="118B8A"/>
        </w:rPr>
        <w:t xml:space="preserve">Continentalin </w:t>
      </w:r>
      <w:r>
        <w:rPr>
          <w:color w:val="4AFEFA"/>
        </w:rPr>
        <w:t xml:space="preserve">riskilainojen liikkeeseenlasku, jonka </w:t>
      </w:r>
      <w:r>
        <w:rPr>
          <w:color w:val="4AFEFA"/>
        </w:rPr>
        <w:t xml:space="preserve">merkitsi Drexel Burnham Lambert Inc., </w:t>
      </w:r>
      <w:r>
        <w:t xml:space="preserve">oli ainoa </w:t>
      </w:r>
      <w:r>
        <w:rPr>
          <w:color w:val="310106"/>
        </w:rPr>
        <w:t xml:space="preserve">eilen </w:t>
      </w:r>
      <w:r>
        <w:t xml:space="preserve">hinnoiteltu uusi liikkeeseenlasku. </w:t>
      </w:r>
      <w:r>
        <w:rPr>
          <w:color w:val="4AFEFA"/>
        </w:rPr>
        <w:t xml:space="preserve">Neliosaisessa tarjouksessa </w:t>
      </w:r>
      <w:r>
        <w:t xml:space="preserve">hinnoiteltiin 71 miljoonaa dollaria vakuudellisia teknisiä sertifikaatteja, joiden tuotto oli 13,75-15,75 prosenttia. </w:t>
      </w:r>
      <w:r>
        <w:t xml:space="preserve">Kunnalliset arvopaperit </w:t>
      </w:r>
      <w:r>
        <w:rPr>
          <w:color w:val="895E6B"/>
        </w:rPr>
        <w:t xml:space="preserve">Kunnalliset joukkovelkakirjalainat </w:t>
      </w:r>
      <w:r>
        <w:t xml:space="preserve">päätyivät noin 1/8-3/8 pistettä alemmas, </w:t>
      </w:r>
      <w:r>
        <w:rPr>
          <w:color w:val="895E6B"/>
        </w:rPr>
        <w:t xml:space="preserve">koska niihin </w:t>
      </w:r>
      <w:r>
        <w:t xml:space="preserve">vaikutti negatiivisesti kaksi yhteensä 655 miljoonan dollarin suuruista osto- ja myyntilistaa. Myyjän edustajana toimii Chemical Securities Inc. Jotkin kalifornialaiset liikkeeseenlaskijat laskivat kuitenkin enemmän kuin </w:t>
      </w:r>
      <w:r>
        <w:rPr>
          <w:color w:val="233809"/>
        </w:rPr>
        <w:t xml:space="preserve">markkinat </w:t>
      </w:r>
      <w:r>
        <w:t xml:space="preserve">yleensä, mutta jälleenmyyjät sanoivat, että </w:t>
      </w:r>
      <w:r>
        <w:rPr>
          <w:color w:val="82785D"/>
        </w:rPr>
        <w:t xml:space="preserve">maanjäristyksen vuoksi </w:t>
      </w:r>
      <w:r>
        <w:t xml:space="preserve">sijoitusten myyntiä ei ollut paljon. </w:t>
      </w:r>
      <w:r>
        <w:rPr>
          <w:color w:val="788E95"/>
        </w:rPr>
        <w:t xml:space="preserve">New Yorkin kaupungin </w:t>
      </w:r>
      <w:r>
        <w:t xml:space="preserve">pitkäaikaisiin hyväksyttyihin joukkovelkakirjalainoihin </w:t>
      </w:r>
      <w:r>
        <w:t xml:space="preserve">kohdistui kuitenkin myyntipaineita. Kauppiaat kertoivat, että </w:t>
      </w:r>
      <w:r>
        <w:rPr>
          <w:color w:val="FB6AB8"/>
        </w:rPr>
        <w:t xml:space="preserve">joukkovelkakirjalainoja asetettiin </w:t>
      </w:r>
      <w:r>
        <w:rPr>
          <w:color w:val="310106"/>
        </w:rPr>
        <w:t xml:space="preserve">eilen </w:t>
      </w:r>
      <w:r>
        <w:t xml:space="preserve">myyntiin </w:t>
      </w:r>
      <w:r>
        <w:rPr>
          <w:color w:val="FB6AB8"/>
        </w:rPr>
        <w:t xml:space="preserve">tasaisesti, </w:t>
      </w:r>
      <w:r>
        <w:rPr>
          <w:color w:val="576094"/>
        </w:rPr>
        <w:t xml:space="preserve">mikä </w:t>
      </w:r>
      <w:r>
        <w:rPr>
          <w:color w:val="FB6AB8"/>
        </w:rPr>
        <w:t xml:space="preserve">nosti pidempien maturiteettien tuottoja 0,05 prosenttiyksikköä</w:t>
      </w:r>
      <w:r>
        <w:t xml:space="preserve">. </w:t>
      </w:r>
      <w:r>
        <w:t xml:space="preserve">Kauppiaiden mukaan </w:t>
      </w:r>
      <w:r>
        <w:rPr>
          <w:color w:val="DB1474"/>
        </w:rPr>
        <w:t xml:space="preserve">sijoittajat </w:t>
      </w:r>
      <w:r>
        <w:t xml:space="preserve">reagoivat viimeisimpiin huonoihin uutisiin </w:t>
      </w:r>
      <w:r>
        <w:rPr>
          <w:color w:val="788E95"/>
        </w:rPr>
        <w:t xml:space="preserve">kaupungin</w:t>
      </w:r>
      <w:r>
        <w:t xml:space="preserve"> taloudesta </w:t>
      </w:r>
      <w:r>
        <w:t xml:space="preserve">ja olivat hermostuneita ennen marraskuun 7. päivän vaaleja. Washington D. C. </w:t>
      </w:r>
      <w:r>
        <w:t xml:space="preserve">oli </w:t>
      </w:r>
      <w:r>
        <w:rPr>
          <w:color w:val="310106"/>
        </w:rPr>
        <w:t xml:space="preserve">eilen </w:t>
      </w:r>
      <w:r>
        <w:t xml:space="preserve">kilpailevien tarjousten listan kärjessä myymällä 200 miljoonan euron suuruisia yleisiä ennakkoverolainoja. Kaupankäynnin päättyessä New Jersey Turnpike Authorityn 7,20 prosentin vuoden 2018 liikkeeseenlasku oli 1/4 pykälää alempana kuin vuoden 98 tarjous. </w:t>
      </w:r>
      <w:r>
        <w:rPr>
          <w:color w:val="8489AE"/>
        </w:rPr>
        <w:t xml:space="preserve">Tuotto oli 7,</w:t>
      </w:r>
      <w:r>
        <w:t xml:space="preserve">35 %, mikä on </w:t>
      </w:r>
      <w:r>
        <w:t xml:space="preserve">0,01 prosenttiyksikköä </w:t>
      </w:r>
      <w:r>
        <w:rPr>
          <w:color w:val="8489AE"/>
        </w:rPr>
        <w:t xml:space="preserve">enemmän.</w:t>
      </w:r>
      <w:r>
        <w:t xml:space="preserve"> Asuntovakuudelliset arvopaperit päätyivät lievän myynnin jälkeen vain vähän muuttuneina. </w:t>
      </w:r>
      <w:r>
        <w:rPr>
          <w:color w:val="82785D"/>
        </w:rPr>
        <w:t xml:space="preserve">Kalifornian maanjäristyksellä </w:t>
      </w:r>
      <w:r>
        <w:t xml:space="preserve">ei ollut havaittavaa vaikutusta markkinoihin. Jälleenmyyjien mukaan oli jonkin verran huolta siitä, että </w:t>
      </w:r>
      <w:r>
        <w:rPr>
          <w:color w:val="860E04"/>
        </w:rPr>
        <w:t xml:space="preserve">vakuutusyhtiöt saattaisivat </w:t>
      </w:r>
      <w:r>
        <w:t xml:space="preserve">joutua myymään asuntolainapapereita </w:t>
      </w:r>
      <w:r>
        <w:rPr>
          <w:color w:val="82785D"/>
        </w:rPr>
        <w:t xml:space="preserve">maanjäristykseen liittyvien</w:t>
      </w:r>
      <w:r>
        <w:t xml:space="preserve"> korvausten maksamiseksi, mutta </w:t>
      </w:r>
      <w:r>
        <w:t xml:space="preserve">mitään myyntiä ei tapahtunut. </w:t>
      </w:r>
      <w:r>
        <w:rPr>
          <w:color w:val="FBC206"/>
        </w:rPr>
        <w:t xml:space="preserve">Federal Home Loan Mortgage Corp. ja Federal National Mortgage Association, kaksi hallitsevaa asuntolainavakuudellisten arvopapereiden liikkeeseenlaskijaa</w:t>
      </w:r>
      <w:r>
        <w:t xml:space="preserve">, pitävät </w:t>
      </w:r>
      <w:r>
        <w:t xml:space="preserve">huomattavia määriä kalifornialaisia asuntolainoja asuntolainavakuudellisissa rahastoissaan. </w:t>
      </w:r>
      <w:r>
        <w:rPr>
          <w:color w:val="FBC206"/>
        </w:rPr>
        <w:t xml:space="preserve">Niiden </w:t>
      </w:r>
      <w:r>
        <w:t xml:space="preserve">mahdollinen </w:t>
      </w:r>
      <w:r>
        <w:rPr>
          <w:color w:val="82785D"/>
        </w:rPr>
        <w:t xml:space="preserve">maanjäristysriski </w:t>
      </w:r>
      <w:r>
        <w:t xml:space="preserve">katsotaan pieneksi, koska ne </w:t>
      </w:r>
      <w:r>
        <w:t xml:space="preserve">vaativat rahoitusvarauksen </w:t>
      </w:r>
      <w:r>
        <w:rPr>
          <w:color w:val="6EAB9B"/>
        </w:rPr>
        <w:t xml:space="preserve">kaikille </w:t>
      </w:r>
      <w:r>
        <w:rPr>
          <w:color w:val="6EAB9B"/>
        </w:rPr>
        <w:t xml:space="preserve">ostamilleen </w:t>
      </w:r>
      <w:r>
        <w:rPr>
          <w:color w:val="6EAB9B"/>
        </w:rPr>
        <w:t xml:space="preserve">lainoille. </w:t>
      </w:r>
      <w:r>
        <w:t xml:space="preserve">Koska asuntojen hinnat ovat </w:t>
      </w:r>
      <w:r>
        <w:rPr>
          <w:color w:val="F8907D"/>
        </w:rPr>
        <w:t xml:space="preserve">Pohjois-Kaliforniassa </w:t>
      </w:r>
      <w:r>
        <w:t xml:space="preserve">korkeat, </w:t>
      </w:r>
      <w:r>
        <w:rPr>
          <w:color w:val="760035"/>
        </w:rPr>
        <w:t xml:space="preserve">alueen </w:t>
      </w:r>
      <w:r>
        <w:rPr>
          <w:color w:val="645341"/>
        </w:rPr>
        <w:t xml:space="preserve">lainat </w:t>
      </w:r>
      <w:r>
        <w:t xml:space="preserve">ovat usein </w:t>
      </w:r>
      <w:r>
        <w:t xml:space="preserve">liian suuria, jotta ne voitaisiin sisällyttää </w:t>
      </w:r>
      <w:r>
        <w:rPr>
          <w:color w:val="FBC206"/>
        </w:rPr>
        <w:t xml:space="preserve">Freddie Macin ja Fannie Maen </w:t>
      </w:r>
      <w:r>
        <w:t xml:space="preserve">varantoihin</w:t>
      </w:r>
      <w:r>
        <w:t xml:space="preserve">. Samaan aikaan Government National Mortgage Associationin yhdeksän prosentin arvopaperit marraskuun selvityksessä päättyivät ennallaan 97 29/32:een. Yhdeksän prosentin Freddie Mac -arvopaperit laskivat 1/32 ja olivat 97 4/32. Fannie Mae laski johdannaismarkkinoilla liikkeeseen kaksi 400 miljoonan dollarin suuruista sijoitusluokan asuntolainasarjaa. Ulkomaiset joukkovelkakirjat Britannian valtion joukkovelkakirjat, valtion takaamat prime-arvopaperit, sulkeutuivat hieman alempana, kun taas paikalliset kantaosakkeet toipuivat tiistain laskusta. Vuonna 2003/2007 erääntyvät 11 3/4 %:n valtion joukkovelkakirjalainat laskivat 11/32:een 111 31/32:een, ja niiden tuotto oli 10,08 %, kun taas vuonna 1995 erääntyvät 12 prosentin joukkovelkakirjalainat laskivat 7/32:een 103 22/32:een, ja niiden tuotto oli 11,04 %. Kauppiaat sanoivat, että tänään saattaa olla epävakaa päivä markkinoilla. On aika julkaista useita keskeisiä taloustietoja, ja </w:t>
      </w:r>
      <w:r>
        <w:rPr>
          <w:color w:val="647A41"/>
        </w:rPr>
        <w:t xml:space="preserve">valtiovarainministeri Nigel Lawsonin on </w:t>
      </w:r>
      <w:r>
        <w:t xml:space="preserve">määrä </w:t>
      </w:r>
      <w:r>
        <w:rPr>
          <w:color w:val="496E76"/>
        </w:rPr>
        <w:t xml:space="preserve">pitää </w:t>
      </w:r>
      <w:r>
        <w:rPr>
          <w:color w:val="E3F894"/>
        </w:rPr>
        <w:t xml:space="preserve">vuotuinen Mansion House -puheensa </w:t>
      </w:r>
      <w:r>
        <w:rPr>
          <w:color w:val="496E76"/>
        </w:rPr>
        <w:t xml:space="preserve">rahoitusyhteisölle</w:t>
      </w:r>
      <w:r>
        <w:t xml:space="preserve">. </w:t>
      </w:r>
      <w:r>
        <w:rPr>
          <w:color w:val="647A41"/>
        </w:rPr>
        <w:t xml:space="preserve">Liittokansleri </w:t>
      </w:r>
      <w:r>
        <w:t xml:space="preserve">on </w:t>
      </w:r>
      <w:r>
        <w:t xml:space="preserve">toisinaan </w:t>
      </w:r>
      <w:r>
        <w:t xml:space="preserve">käyttänyt </w:t>
      </w:r>
      <w:r>
        <w:rPr>
          <w:color w:val="496E76"/>
        </w:rPr>
        <w:t xml:space="preserve">tätä tilaisuutta </w:t>
      </w:r>
      <w:r>
        <w:t xml:space="preserve">hyväkseen ilmoittaakseen </w:t>
      </w:r>
      <w:r>
        <w:rPr>
          <w:color w:val="F9D7CD"/>
        </w:rPr>
        <w:t xml:space="preserve">suurista talouspolitiikan muutoksista</w:t>
      </w:r>
      <w:r>
        <w:t xml:space="preserve">. </w:t>
      </w:r>
      <w:r>
        <w:t xml:space="preserve">Ekonomistit </w:t>
      </w:r>
      <w:r>
        <w:t xml:space="preserve">eivät odota </w:t>
      </w:r>
      <w:r>
        <w:rPr>
          <w:color w:val="F9D7CD"/>
        </w:rPr>
        <w:t xml:space="preserve">tällaisia muutoksia </w:t>
      </w:r>
      <w:r>
        <w:rPr>
          <w:color w:val="876128"/>
        </w:rPr>
        <w:t xml:space="preserve">tämän vuoden puheessa, koska </w:t>
      </w:r>
      <w:r>
        <w:rPr>
          <w:color w:val="647A41"/>
        </w:rPr>
        <w:t xml:space="preserve">Lawson on </w:t>
      </w:r>
      <w:r>
        <w:t xml:space="preserve">ilmeisen haluton </w:t>
      </w:r>
      <w:r>
        <w:t xml:space="preserve">muuttamaan politiikkaa nyt. </w:t>
      </w:r>
      <w:r>
        <w:rPr>
          <w:color w:val="A1A711"/>
        </w:rPr>
        <w:t xml:space="preserve">Japanin valtion joukkolainat </w:t>
      </w:r>
      <w:r>
        <w:t xml:space="preserve">ovat puolestaan laskeneet hillityssä kaupankäynnissä Yhdysvaltain dollarin sitkeyden nöyryyttämänä. Japanin johtava 4,6 prosentin joukkovelkakirjalaina, joka erääntyy vuonna 1998, päätyi välittäjien näytöillä 95,75:een, ja sen tuotto oli 5315 prosenttia. Sijoittajat Länsi-Saksassa pysyttelivät sivussa, kun joukkovelkakirjamarkkinat etsivät suuntaa. Valtion lokakuussa 1999 erääntyvä 7 prosentin joukkovelkakirjalaina laski 0,05 pistettä 99,90 pisteeseen 7,01 prosentin tuoton ollessa 7,01 prosenttia.</w:t>
      </w:r>
    </w:p>
    <w:p>
      <w:r>
        <w:rPr>
          <w:b/>
        </w:rPr>
        <w:t xml:space="preserve">Asiakirjan numero 1577</w:t>
      </w:r>
    </w:p>
    <w:p>
      <w:r>
        <w:rPr>
          <w:b/>
        </w:rPr>
        <w:t xml:space="preserve">Asiakirjan tunniste: wsj1875-001</w:t>
      </w:r>
    </w:p>
    <w:p>
      <w:r>
        <w:rPr>
          <w:color w:val="310106"/>
        </w:rPr>
        <w:t xml:space="preserve">Berliinin muuri on </w:t>
      </w:r>
      <w:r>
        <w:t xml:space="preserve">yhä pystyssä. Mutta </w:t>
      </w:r>
      <w:r>
        <w:rPr>
          <w:color w:val="04640D"/>
        </w:rPr>
        <w:t xml:space="preserve">mies</w:t>
      </w:r>
      <w:r>
        <w:rPr>
          <w:color w:val="FEFB0A"/>
        </w:rPr>
        <w:t xml:space="preserve">, joka </w:t>
      </w:r>
      <w:r>
        <w:rPr>
          <w:color w:val="FB5514"/>
        </w:rPr>
        <w:t xml:space="preserve">sen </w:t>
      </w:r>
      <w:r>
        <w:rPr>
          <w:color w:val="04640D"/>
        </w:rPr>
        <w:t xml:space="preserve">rakensi, </w:t>
      </w:r>
      <w:r>
        <w:t xml:space="preserve">on kaatunut. </w:t>
      </w:r>
      <w:r>
        <w:rPr>
          <w:color w:val="E115C0"/>
        </w:rPr>
        <w:t xml:space="preserve">Itä-Saksa </w:t>
      </w:r>
      <w:r>
        <w:rPr>
          <w:color w:val="00587F"/>
        </w:rPr>
        <w:t xml:space="preserve">yritti </w:t>
      </w:r>
      <w:r>
        <w:rPr>
          <w:color w:val="00587F"/>
        </w:rPr>
        <w:t xml:space="preserve">eilen </w:t>
      </w:r>
      <w:r>
        <w:rPr>
          <w:color w:val="00587F"/>
        </w:rPr>
        <w:t xml:space="preserve">saada takaisin </w:t>
      </w:r>
      <w:r>
        <w:rPr>
          <w:color w:val="00587F"/>
        </w:rPr>
        <w:t xml:space="preserve">yhä vastahakoisempien kansalaistensa </w:t>
      </w:r>
      <w:r>
        <w:rPr>
          <w:color w:val="00587F"/>
        </w:rPr>
        <w:t xml:space="preserve">luottamuksen ja </w:t>
      </w:r>
      <w:r>
        <w:rPr>
          <w:color w:val="00587F"/>
        </w:rPr>
        <w:t xml:space="preserve">kutsui takaisin </w:t>
      </w:r>
      <w:r>
        <w:rPr>
          <w:color w:val="FEB8C8"/>
        </w:rPr>
        <w:t xml:space="preserve">Erich Honeckerin, joka oli yksi </w:t>
      </w:r>
      <w:r>
        <w:rPr>
          <w:color w:val="847D81"/>
        </w:rPr>
        <w:t xml:space="preserve">kommunistista maailmaa </w:t>
      </w:r>
      <w:r>
        <w:rPr>
          <w:color w:val="9E8317"/>
        </w:rPr>
        <w:t xml:space="preserve">ravistelevien </w:t>
      </w:r>
      <w:r>
        <w:rPr>
          <w:color w:val="9E8317"/>
        </w:rPr>
        <w:t xml:space="preserve">uudistusten </w:t>
      </w:r>
      <w:r>
        <w:rPr>
          <w:color w:val="FEB8C8"/>
        </w:rPr>
        <w:t xml:space="preserve">kiihkeimmistä vastustajista</w:t>
      </w:r>
      <w:r>
        <w:t xml:space="preserve">. </w:t>
      </w:r>
      <w:r>
        <w:t xml:space="preserve">Vaikka tämä </w:t>
      </w:r>
      <w:r>
        <w:t xml:space="preserve">oli </w:t>
      </w:r>
      <w:r>
        <w:rPr>
          <w:color w:val="703B01"/>
        </w:rPr>
        <w:t xml:space="preserve">itäblokin </w:t>
      </w:r>
      <w:r>
        <w:rPr>
          <w:color w:val="58018B"/>
        </w:rPr>
        <w:t xml:space="preserve">tyrmistyttävä </w:t>
      </w:r>
      <w:r>
        <w:rPr>
          <w:color w:val="58018B"/>
        </w:rPr>
        <w:t xml:space="preserve">siirto</w:t>
      </w:r>
      <w:r>
        <w:t xml:space="preserve">, se tuskin enteilee uudistusten aikakautta - ainakaan lähitulevaisuudessa. </w:t>
      </w:r>
      <w:r>
        <w:rPr>
          <w:color w:val="F7F1DF"/>
        </w:rPr>
        <w:t xml:space="preserve">Politbyro nimittäin </w:t>
      </w:r>
      <w:r>
        <w:rPr>
          <w:color w:val="118B8A"/>
        </w:rPr>
        <w:t xml:space="preserve">korvasi </w:t>
      </w:r>
      <w:r>
        <w:rPr>
          <w:color w:val="4AFEFA"/>
        </w:rPr>
        <w:t xml:space="preserve">Honeckerin, joka </w:t>
      </w:r>
      <w:r>
        <w:rPr>
          <w:color w:val="FCB164"/>
        </w:rPr>
        <w:t xml:space="preserve">oli </w:t>
      </w:r>
      <w:r>
        <w:rPr>
          <w:color w:val="4AFEFA"/>
        </w:rPr>
        <w:t xml:space="preserve">johtanut </w:t>
      </w:r>
      <w:r>
        <w:rPr>
          <w:color w:val="796EE6"/>
        </w:rPr>
        <w:t xml:space="preserve">Itä-Saksaa </w:t>
      </w:r>
      <w:r>
        <w:rPr>
          <w:color w:val="4AFEFA"/>
        </w:rPr>
        <w:t xml:space="preserve">18 vuoden ajan ja aiemmin johtanut </w:t>
      </w:r>
      <w:r>
        <w:rPr>
          <w:color w:val="796EE6"/>
        </w:rPr>
        <w:t xml:space="preserve">sen </w:t>
      </w:r>
      <w:r>
        <w:rPr>
          <w:color w:val="4AFEFA"/>
        </w:rPr>
        <w:t xml:space="preserve">turvallisuuskoneistoa</w:t>
      </w:r>
      <w:r>
        <w:rPr>
          <w:color w:val="118B8A"/>
        </w:rPr>
        <w:t xml:space="preserve">, </w:t>
      </w:r>
      <w:r>
        <w:rPr>
          <w:color w:val="000D2C"/>
        </w:rPr>
        <w:t xml:space="preserve">samantyyppisellä miehellä: Egon Krenzillä, joka oli viimeinen sisäisen turvallisuuden päällikkö ja </w:t>
      </w:r>
      <w:r>
        <w:rPr>
          <w:color w:val="53495F"/>
        </w:rPr>
        <w:t xml:space="preserve">Honeckerin </w:t>
      </w:r>
      <w:r>
        <w:rPr>
          <w:color w:val="000D2C"/>
        </w:rPr>
        <w:t xml:space="preserve">pitkäaikainen </w:t>
      </w:r>
      <w:r>
        <w:rPr>
          <w:color w:val="000D2C"/>
        </w:rPr>
        <w:t xml:space="preserve">suojatti</w:t>
      </w:r>
      <w:r>
        <w:t xml:space="preserve">. </w:t>
      </w:r>
      <w:r>
        <w:t xml:space="preserve">On selvää, että </w:t>
      </w:r>
      <w:r>
        <w:rPr>
          <w:color w:val="F95475"/>
        </w:rPr>
        <w:t xml:space="preserve">Itä-Saksa </w:t>
      </w:r>
      <w:r>
        <w:t xml:space="preserve">ei ole </w:t>
      </w:r>
      <w:r>
        <w:rPr>
          <w:color w:val="61FC03"/>
        </w:rPr>
        <w:t xml:space="preserve">Puola, jossa </w:t>
      </w:r>
      <w:r>
        <w:rPr>
          <w:color w:val="61FC03"/>
        </w:rPr>
        <w:t xml:space="preserve">kommunistinen puolue jakaa nykyään vallan demokraattisesti valitun Solidaarisuuspuolueen kanssa</w:t>
      </w:r>
      <w:r>
        <w:t xml:space="preserve">. Ei </w:t>
      </w:r>
      <w:r>
        <w:rPr>
          <w:color w:val="F95475"/>
        </w:rPr>
        <w:t xml:space="preserve">myöskään </w:t>
      </w:r>
      <w:r>
        <w:rPr>
          <w:color w:val="DE98FD"/>
        </w:rPr>
        <w:t xml:space="preserve">Unkarissa, jossa </w:t>
      </w:r>
      <w:r>
        <w:rPr>
          <w:color w:val="DE98FD"/>
        </w:rPr>
        <w:t xml:space="preserve">parlamentti </w:t>
      </w:r>
      <w:r>
        <w:rPr>
          <w:color w:val="DE98FD"/>
        </w:rPr>
        <w:t xml:space="preserve">hyväksyi </w:t>
      </w:r>
      <w:r>
        <w:rPr>
          <w:color w:val="4F584E"/>
        </w:rPr>
        <w:t xml:space="preserve">eilen </w:t>
      </w:r>
      <w:r>
        <w:rPr>
          <w:color w:val="248AD0"/>
        </w:rPr>
        <w:t xml:space="preserve">perustuslakiin tehtävät muutokset</w:t>
      </w:r>
      <w:r>
        <w:rPr>
          <w:color w:val="5C5300"/>
        </w:rPr>
        <w:t xml:space="preserve">, joiden </w:t>
      </w:r>
      <w:r>
        <w:rPr>
          <w:color w:val="248AD0"/>
        </w:rPr>
        <w:t xml:space="preserve">avulla </w:t>
      </w:r>
      <w:r>
        <w:rPr>
          <w:color w:val="9F6551"/>
        </w:rPr>
        <w:t xml:space="preserve">kommunistinen valtio </w:t>
      </w:r>
      <w:r>
        <w:rPr>
          <w:color w:val="248AD0"/>
        </w:rPr>
        <w:t xml:space="preserve">muutetaan </w:t>
      </w:r>
      <w:r>
        <w:rPr>
          <w:color w:val="248AD0"/>
        </w:rPr>
        <w:t xml:space="preserve">moniarvoiseksi demokratiaksi</w:t>
      </w:r>
      <w:r>
        <w:t xml:space="preserve">. </w:t>
      </w:r>
      <w:r>
        <w:rPr>
          <w:color w:val="932C70"/>
        </w:rPr>
        <w:t xml:space="preserve">Itä-Saksassa </w:t>
      </w:r>
      <w:r>
        <w:rPr>
          <w:color w:val="BCFEC6"/>
        </w:rPr>
        <w:t xml:space="preserve">tapahtuvilla muutoksilla </w:t>
      </w:r>
      <w:r>
        <w:t xml:space="preserve">on kuitenkin edelleen mittaamattomat seuraukset </w:t>
      </w:r>
      <w:r>
        <w:rPr>
          <w:color w:val="2B1B04"/>
        </w:rPr>
        <w:t xml:space="preserve">idässä </w:t>
      </w:r>
      <w:r>
        <w:t xml:space="preserve">ja </w:t>
      </w:r>
      <w:r>
        <w:rPr>
          <w:color w:val="B5AFC4"/>
        </w:rPr>
        <w:t xml:space="preserve">lännessä</w:t>
      </w:r>
      <w:r>
        <w:t xml:space="preserve">. Se </w:t>
      </w:r>
      <w:r>
        <w:t xml:space="preserve">herättää uudelleen henkiin monien saksalaisten pitkään vaalimat toiveet </w:t>
      </w:r>
      <w:r>
        <w:t xml:space="preserve">jälleenyhdistymisestä - </w:t>
      </w:r>
      <w:r>
        <w:rPr>
          <w:color w:val="AE7AA1"/>
        </w:rPr>
        <w:t xml:space="preserve">näkymä</w:t>
      </w:r>
      <w:r>
        <w:rPr>
          <w:color w:val="C2A393"/>
        </w:rPr>
        <w:t xml:space="preserve">, joka </w:t>
      </w:r>
      <w:r>
        <w:rPr>
          <w:color w:val="AE7AA1"/>
        </w:rPr>
        <w:t xml:space="preserve">pelottaa lähes yhtä lailla poliittisia johtajia </w:t>
      </w:r>
      <w:r>
        <w:rPr>
          <w:color w:val="6A3A35"/>
        </w:rPr>
        <w:t xml:space="preserve">Moskovassa</w:t>
      </w:r>
      <w:r>
        <w:rPr>
          <w:color w:val="AE7AA1"/>
        </w:rPr>
        <w:t xml:space="preserve">, </w:t>
      </w:r>
      <w:r>
        <w:rPr>
          <w:color w:val="BA6801"/>
        </w:rPr>
        <w:t xml:space="preserve">Washingtonissa </w:t>
      </w:r>
      <w:r>
        <w:rPr>
          <w:color w:val="AE7AA1"/>
        </w:rPr>
        <w:t xml:space="preserve">ja Länsi-Euroopassa</w:t>
      </w:r>
      <w:r>
        <w:t xml:space="preserve">. </w:t>
      </w:r>
      <w:r>
        <w:rPr>
          <w:color w:val="168E5C"/>
        </w:rPr>
        <w:t xml:space="preserve">52-vuotias Krenz </w:t>
      </w:r>
      <w:r>
        <w:t xml:space="preserve">nimitettiin uudeksi </w:t>
      </w:r>
      <w:r>
        <w:rPr>
          <w:color w:val="16C0D0"/>
        </w:rPr>
        <w:t xml:space="preserve">puoluejohtajaksi </w:t>
      </w:r>
      <w:r>
        <w:t xml:space="preserve">vain muutama minuutti sen jälkeen, kun </w:t>
      </w:r>
      <w:r>
        <w:rPr>
          <w:color w:val="014347"/>
        </w:rPr>
        <w:t xml:space="preserve">puolueen </w:t>
      </w:r>
      <w:r>
        <w:rPr>
          <w:color w:val="C62100"/>
        </w:rPr>
        <w:t xml:space="preserve">163-jäseninen keskuskomitea oli </w:t>
      </w:r>
      <w:r>
        <w:t xml:space="preserve">kokoontunut </w:t>
      </w:r>
      <w:r>
        <w:rPr>
          <w:color w:val="233809"/>
        </w:rPr>
        <w:t xml:space="preserve">Itä-Berliinissä</w:t>
      </w:r>
      <w:r>
        <w:t xml:space="preserve">. </w:t>
      </w:r>
      <w:r>
        <w:t xml:space="preserve">Vaikka </w:t>
      </w:r>
      <w:r>
        <w:rPr>
          <w:color w:val="42083B"/>
        </w:rPr>
        <w:t xml:space="preserve">Itä-Saksan uutistoimisto ADN </w:t>
      </w:r>
      <w:r>
        <w:t xml:space="preserve">väitti, että </w:t>
      </w:r>
      <w:r>
        <w:rPr>
          <w:color w:val="04640D"/>
        </w:rPr>
        <w:t xml:space="preserve">Honecker </w:t>
      </w:r>
      <w:r>
        <w:t xml:space="preserve">oli pyytänyt vapautusta </w:t>
      </w:r>
      <w:r>
        <w:rPr>
          <w:color w:val="82785D"/>
        </w:rPr>
        <w:t xml:space="preserve">tehtävästään </w:t>
      </w:r>
      <w:r>
        <w:t xml:space="preserve">"terveydellisistä syistä", Länsi-Saksan hallituslähteet kertoivat, että </w:t>
      </w:r>
      <w:r>
        <w:rPr>
          <w:color w:val="C62100"/>
        </w:rPr>
        <w:t xml:space="preserve">26-jäseninen politbyroo </w:t>
      </w:r>
      <w:r>
        <w:t xml:space="preserve">oli pyytänyt </w:t>
      </w:r>
      <w:r>
        <w:rPr>
          <w:color w:val="04640D"/>
        </w:rPr>
        <w:t xml:space="preserve">hänen </w:t>
      </w:r>
      <w:r>
        <w:t xml:space="preserve">eroaan ylimääräisessä kokouksessa </w:t>
      </w:r>
      <w:r>
        <w:rPr>
          <w:color w:val="023087"/>
        </w:rPr>
        <w:t xml:space="preserve">jo </w:t>
      </w:r>
      <w:r>
        <w:rPr>
          <w:color w:val="B7DAD2"/>
        </w:rPr>
        <w:t xml:space="preserve">tiistai-iltana</w:t>
      </w:r>
      <w:r>
        <w:t xml:space="preserve">. (</w:t>
      </w:r>
      <w:r>
        <w:rPr>
          <w:color w:val="04640D"/>
        </w:rPr>
        <w:t xml:space="preserve">Honecker </w:t>
      </w:r>
      <w:r>
        <w:t xml:space="preserve">on ollut </w:t>
      </w:r>
      <w:r>
        <w:rPr>
          <w:color w:val="196956"/>
        </w:rPr>
        <w:t xml:space="preserve">tänä </w:t>
      </w:r>
      <w:r>
        <w:rPr>
          <w:color w:val="8C41BB"/>
        </w:rPr>
        <w:t xml:space="preserve">kesänä </w:t>
      </w:r>
      <w:r>
        <w:t xml:space="preserve">kahdesti sairaalahoidossa sappirakon sairauden vuoksi, ja </w:t>
      </w:r>
      <w:r>
        <w:rPr>
          <w:color w:val="04640D"/>
        </w:rPr>
        <w:t xml:space="preserve">hänen </w:t>
      </w:r>
      <w:r>
        <w:t xml:space="preserve">terveydentilastaan on spekuloitu laajalti länsimaisissa tiedotusvälineissä.) </w:t>
      </w:r>
      <w:r>
        <w:rPr>
          <w:color w:val="42083B"/>
        </w:rPr>
        <w:t xml:space="preserve">Uutistoimisto ADN </w:t>
      </w:r>
      <w:r>
        <w:t xml:space="preserve">kertoi, että </w:t>
      </w:r>
      <w:r>
        <w:rPr>
          <w:color w:val="04640D"/>
        </w:rPr>
        <w:t xml:space="preserve">Honecker, joka oli tinkimätön stalinisti </w:t>
      </w:r>
      <w:r>
        <w:rPr>
          <w:color w:val="FEFB0A"/>
        </w:rPr>
        <w:t xml:space="preserve">ja joka </w:t>
      </w:r>
      <w:r>
        <w:rPr>
          <w:color w:val="04640D"/>
        </w:rPr>
        <w:t xml:space="preserve">johti </w:t>
      </w:r>
      <w:r>
        <w:rPr>
          <w:color w:val="FB5514"/>
        </w:rPr>
        <w:t xml:space="preserve">Berliinin muurin </w:t>
      </w:r>
      <w:r>
        <w:rPr>
          <w:color w:val="04640D"/>
        </w:rPr>
        <w:t xml:space="preserve">rakentamista vuonna 1961, menetti </w:t>
      </w:r>
      <w:r>
        <w:t xml:space="preserve">myös </w:t>
      </w:r>
      <w:r>
        <w:rPr>
          <w:color w:val="ECEDFE"/>
        </w:rPr>
        <w:t xml:space="preserve">asemansa </w:t>
      </w:r>
      <w:r>
        <w:rPr>
          <w:color w:val="2B2D32"/>
        </w:rPr>
        <w:t xml:space="preserve">valtionpäämiehenä </w:t>
      </w:r>
      <w:r>
        <w:rPr>
          <w:color w:val="ECEDFE"/>
        </w:rPr>
        <w:t xml:space="preserve">ja asevoimien päällikkönä</w:t>
      </w:r>
      <w:r>
        <w:t xml:space="preserve">. </w:t>
      </w:r>
      <w:r>
        <w:rPr>
          <w:color w:val="168E5C"/>
        </w:rPr>
        <w:t xml:space="preserve">Krenzin odotetaan </w:t>
      </w:r>
      <w:r>
        <w:t xml:space="preserve">virallisesti nimitettävän </w:t>
      </w:r>
      <w:r>
        <w:rPr>
          <w:color w:val="94C661"/>
        </w:rPr>
        <w:t xml:space="preserve">kaikkiin kolmeen virkaan </w:t>
      </w:r>
      <w:r>
        <w:t xml:space="preserve">heti, kun </w:t>
      </w:r>
      <w:r>
        <w:rPr>
          <w:color w:val="788E95"/>
        </w:rPr>
        <w:t xml:space="preserve">maan </w:t>
      </w:r>
      <w:r>
        <w:rPr>
          <w:color w:val="895E6B"/>
        </w:rPr>
        <w:t xml:space="preserve">parlamentti </w:t>
      </w:r>
      <w:r>
        <w:t xml:space="preserve">kokoontuu </w:t>
      </w:r>
      <w:r>
        <w:rPr>
          <w:color w:val="F8907D"/>
        </w:rPr>
        <w:t xml:space="preserve">loppuviikosta</w:t>
      </w:r>
      <w:r>
        <w:t xml:space="preserve">. </w:t>
      </w:r>
      <w:r>
        <w:rPr>
          <w:color w:val="04640D"/>
        </w:rPr>
        <w:t xml:space="preserve">Honeckerin </w:t>
      </w:r>
      <w:r>
        <w:t xml:space="preserve">häpeällinen kaatuminen päättää lähes kaksi vuosikymmentä kestäneen </w:t>
      </w:r>
      <w:r>
        <w:rPr>
          <w:color w:val="FB6AB8"/>
        </w:rPr>
        <w:t xml:space="preserve">Rautakäden hallituksen</w:t>
      </w:r>
      <w:r>
        <w:rPr>
          <w:color w:val="576094"/>
        </w:rPr>
        <w:t xml:space="preserve">, jonka aikana </w:t>
      </w:r>
      <w:r>
        <w:rPr>
          <w:color w:val="DB1474"/>
        </w:rPr>
        <w:t xml:space="preserve">nyt 77-vuotias </w:t>
      </w:r>
      <w:r>
        <w:rPr>
          <w:color w:val="DB1474"/>
        </w:rPr>
        <w:t xml:space="preserve">Honecker </w:t>
      </w:r>
      <w:r>
        <w:rPr>
          <w:color w:val="FB6AB8"/>
        </w:rPr>
        <w:t xml:space="preserve">rakensi </w:t>
      </w:r>
      <w:r>
        <w:rPr>
          <w:color w:val="860E04"/>
        </w:rPr>
        <w:t xml:space="preserve">Itä-Saksasta </w:t>
      </w:r>
      <w:r>
        <w:rPr>
          <w:color w:val="FBC206"/>
        </w:rPr>
        <w:t xml:space="preserve">Neuvostoliiton </w:t>
      </w:r>
      <w:r>
        <w:rPr>
          <w:color w:val="FB6AB8"/>
        </w:rPr>
        <w:t xml:space="preserve">taloudellisesti edistyneimmän valtion</w:t>
      </w:r>
      <w:r>
        <w:t xml:space="preserve">. </w:t>
      </w:r>
      <w:r>
        <w:rPr>
          <w:color w:val="04640D"/>
        </w:rPr>
        <w:t xml:space="preserve">Hänen </w:t>
      </w:r>
      <w:r>
        <w:t xml:space="preserve">tiukka otteensa vallasta löystyi </w:t>
      </w:r>
      <w:r>
        <w:rPr>
          <w:color w:val="196956"/>
        </w:rPr>
        <w:t xml:space="preserve">tänä </w:t>
      </w:r>
      <w:r>
        <w:t xml:space="preserve">kesänä</w:t>
      </w:r>
      <w:r>
        <w:rPr>
          <w:color w:val="6EAB9B"/>
        </w:rPr>
        <w:t xml:space="preserve">, kun </w:t>
      </w:r>
      <w:r>
        <w:rPr>
          <w:color w:val="8C41BB"/>
        </w:rPr>
        <w:t xml:space="preserve">tuhannet </w:t>
      </w:r>
      <w:r>
        <w:rPr>
          <w:color w:val="8C41BB"/>
        </w:rPr>
        <w:t xml:space="preserve">kansalaiset </w:t>
      </w:r>
      <w:r>
        <w:rPr>
          <w:color w:val="8C41BB"/>
        </w:rPr>
        <w:t xml:space="preserve">pakenivat </w:t>
      </w:r>
      <w:r>
        <w:rPr>
          <w:color w:val="647A41"/>
        </w:rPr>
        <w:t xml:space="preserve">länteen, kun </w:t>
      </w:r>
      <w:r>
        <w:rPr>
          <w:color w:val="645341"/>
        </w:rPr>
        <w:t xml:space="preserve">hänen </w:t>
      </w:r>
      <w:r>
        <w:rPr>
          <w:color w:val="760035"/>
        </w:rPr>
        <w:t xml:space="preserve">hallituksensa </w:t>
      </w:r>
      <w:r>
        <w:rPr>
          <w:color w:val="8C41BB"/>
        </w:rPr>
        <w:t xml:space="preserve">ankaruus inhotti </w:t>
      </w:r>
      <w:r>
        <w:rPr>
          <w:color w:val="F2CDFE"/>
        </w:rPr>
        <w:t xml:space="preserve">heitä</w:t>
      </w:r>
      <w:r>
        <w:t xml:space="preserve">. Viime kuussa kaduille nousi tuhansia ihmisiä, mikä oli suurin levottomuuksien aalto sitten vuoden 1953 työläisten kansannousun. </w:t>
      </w:r>
      <w:r>
        <w:rPr>
          <w:color w:val="496E76"/>
        </w:rPr>
        <w:t xml:space="preserve">Bushin </w:t>
      </w:r>
      <w:r>
        <w:rPr>
          <w:color w:val="E3F894"/>
        </w:rPr>
        <w:t xml:space="preserve">hallinto </w:t>
      </w:r>
      <w:r>
        <w:rPr>
          <w:color w:val="F9D7CD"/>
        </w:rPr>
        <w:t xml:space="preserve">Washingtonissa </w:t>
      </w:r>
      <w:r>
        <w:t xml:space="preserve">on suhtautunut </w:t>
      </w:r>
      <w:r>
        <w:rPr>
          <w:color w:val="A1A711"/>
        </w:rPr>
        <w:t xml:space="preserve">johtajuuden </w:t>
      </w:r>
      <w:r>
        <w:rPr>
          <w:color w:val="876128"/>
        </w:rPr>
        <w:t xml:space="preserve">vaihtumiseen </w:t>
      </w:r>
      <w:r>
        <w:t xml:space="preserve">tyypillisen varovaisesti ja epäilevästi. Virallinen lähestymistapa on ollut tarjota </w:t>
      </w:r>
      <w:r>
        <w:rPr>
          <w:color w:val="168E5C"/>
        </w:rPr>
        <w:t xml:space="preserve">Krenzille </w:t>
      </w:r>
      <w:r>
        <w:t xml:space="preserve">ystävällisempiä suhteita, jos hän on valmis aloittamaan uudistuksia. Yhdysvaltain virkamiehet epäilevät kuitenkin vahvasti, että hän on uudistaja. </w:t>
      </w:r>
      <w:r>
        <w:rPr>
          <w:color w:val="01FB92"/>
        </w:rPr>
        <w:t xml:space="preserve">Presidentti Bush </w:t>
      </w:r>
      <w:r>
        <w:t xml:space="preserve">sanoi toimittajille: "</w:t>
      </w:r>
      <w:r>
        <w:t xml:space="preserve">En tiedä</w:t>
      </w:r>
      <w:r>
        <w:t xml:space="preserve">,</w:t>
      </w:r>
      <w:r>
        <w:t xml:space="preserve"> heijastaako </w:t>
      </w:r>
      <w:r>
        <w:t xml:space="preserve">[</w:t>
      </w:r>
      <w:r>
        <w:rPr>
          <w:color w:val="A1A711"/>
        </w:rPr>
        <w:t xml:space="preserve">johtajanvaihdos</w:t>
      </w:r>
      <w:r>
        <w:t xml:space="preserve">] muutosta itä-länsi-suhteissa. </w:t>
      </w:r>
      <w:r>
        <w:rPr>
          <w:color w:val="168E5C"/>
        </w:rPr>
        <w:t xml:space="preserve">Krenz</w:t>
      </w:r>
      <w:r>
        <w:t xml:space="preserve"> nimittäin </w:t>
      </w:r>
      <w:r>
        <w:t xml:space="preserve">huomautti paljon asioita </w:t>
      </w:r>
      <w:r>
        <w:rPr>
          <w:color w:val="04640D"/>
        </w:rPr>
        <w:t xml:space="preserve">Honeckerin </w:t>
      </w:r>
      <w:r>
        <w:t xml:space="preserve">politiikasta." </w:t>
      </w:r>
      <w:r>
        <w:t xml:space="preserve">Johtava amerikkalainen </w:t>
      </w:r>
      <w:r>
        <w:rPr>
          <w:color w:val="F95475"/>
        </w:rPr>
        <w:t xml:space="preserve">Itä-Saksan </w:t>
      </w:r>
      <w:r>
        <w:t xml:space="preserve">asiantuntija </w:t>
      </w:r>
      <w:r>
        <w:t xml:space="preserve">lisäsi: "</w:t>
      </w:r>
      <w:r>
        <w:rPr>
          <w:color w:val="FD0F31"/>
        </w:rPr>
        <w:t xml:space="preserve">Itä-Saksan johtoportaassa </w:t>
      </w:r>
      <w:r>
        <w:t xml:space="preserve">ei ole </w:t>
      </w:r>
      <w:r>
        <w:rPr>
          <w:color w:val="BE8485"/>
        </w:rPr>
        <w:t xml:space="preserve">tietojemme </w:t>
      </w:r>
      <w:r>
        <w:rPr>
          <w:color w:val="BE8485"/>
        </w:rPr>
        <w:t xml:space="preserve">mukaan </w:t>
      </w:r>
      <w:r>
        <w:t xml:space="preserve">yhtään </w:t>
      </w:r>
      <w:r>
        <w:rPr>
          <w:color w:val="BE8485"/>
        </w:rPr>
        <w:t xml:space="preserve">suorapuheista uudistusten kannattajaa.</w:t>
      </w:r>
      <w:r>
        <w:t xml:space="preserve">" </w:t>
      </w:r>
      <w:r>
        <w:rPr>
          <w:color w:val="168E5C"/>
        </w:rPr>
        <w:t xml:space="preserve">Krenz </w:t>
      </w:r>
      <w:r>
        <w:t xml:space="preserve">sanoikin </w:t>
      </w:r>
      <w:r>
        <w:rPr>
          <w:color w:val="120104"/>
        </w:rPr>
        <w:t xml:space="preserve">eilen </w:t>
      </w:r>
      <w:r>
        <w:t xml:space="preserve">Itä-Saksan televisiossa, että vallanjakoa demokratiaa kannattavien ryhmien kanssa ei tule tapahtumaan. </w:t>
      </w:r>
      <w:r>
        <w:t xml:space="preserve">Hän sanoi, että vaikka vuoropuhelu on tärkeää, on jo olemassa riittävästi </w:t>
      </w:r>
      <w:r>
        <w:rPr>
          <w:color w:val="D48958"/>
        </w:rPr>
        <w:t xml:space="preserve">foorumeita</w:t>
      </w:r>
      <w:r>
        <w:rPr>
          <w:color w:val="05AEE8"/>
        </w:rPr>
        <w:t xml:space="preserve">, joissa </w:t>
      </w:r>
      <w:r>
        <w:rPr>
          <w:color w:val="D48958"/>
        </w:rPr>
        <w:t xml:space="preserve">"</w:t>
      </w:r>
      <w:r>
        <w:rPr>
          <w:color w:val="D48958"/>
        </w:rPr>
        <w:t xml:space="preserve">eri intressit voivat ilmaista itseään</w:t>
      </w:r>
      <w:r>
        <w:t xml:space="preserve">". </w:t>
      </w:r>
      <w:r>
        <w:rPr>
          <w:color w:val="C3C1BE"/>
        </w:rPr>
        <w:t xml:space="preserve">Honeckerin </w:t>
      </w:r>
      <w:r>
        <w:rPr>
          <w:color w:val="876128"/>
        </w:rPr>
        <w:t xml:space="preserve">erottaminen </w:t>
      </w:r>
      <w:r>
        <w:t xml:space="preserve">oli selvästi seurausta </w:t>
      </w:r>
      <w:r>
        <w:rPr>
          <w:color w:val="16C0D0"/>
        </w:rPr>
        <w:t xml:space="preserve">kommunistisen puolueen </w:t>
      </w:r>
      <w:r>
        <w:t xml:space="preserve">korkeimmissa piireissä käytävästä katkerasta kamppailusta</w:t>
      </w:r>
      <w:r>
        <w:t xml:space="preserve">. </w:t>
      </w:r>
      <w:r>
        <w:rPr>
          <w:color w:val="9F98F8"/>
        </w:rPr>
        <w:t xml:space="preserve">Länsi-Saksan hallituslähteiden mukaan </w:t>
      </w:r>
      <w:r>
        <w:rPr>
          <w:color w:val="1167D9"/>
        </w:rPr>
        <w:t xml:space="preserve">Honecker </w:t>
      </w:r>
      <w:r>
        <w:rPr>
          <w:color w:val="9F98F8"/>
        </w:rPr>
        <w:t xml:space="preserve">ja useat ansioituneet </w:t>
      </w:r>
      <w:r>
        <w:rPr>
          <w:color w:val="D19012"/>
        </w:rPr>
        <w:t xml:space="preserve">politbyroon jäsenet </w:t>
      </w:r>
      <w:r>
        <w:rPr>
          <w:color w:val="9F98F8"/>
        </w:rPr>
        <w:t xml:space="preserve">taistelivat </w:t>
      </w:r>
      <w:r>
        <w:rPr>
          <w:color w:val="B7D802"/>
        </w:rPr>
        <w:t xml:space="preserve">koko viime viikon </w:t>
      </w:r>
      <w:r>
        <w:rPr>
          <w:color w:val="9F98F8"/>
        </w:rPr>
        <w:t xml:space="preserve">lykätäkseen päätöstä </w:t>
      </w:r>
      <w:r>
        <w:rPr>
          <w:color w:val="5E7A6A"/>
        </w:rPr>
        <w:t xml:space="preserve">johtajavaihdoksesta</w:t>
      </w:r>
      <w:r>
        <w:t xml:space="preserve">. </w:t>
      </w:r>
      <w:r>
        <w:t xml:space="preserve">Mutta kun </w:t>
      </w:r>
      <w:r>
        <w:rPr>
          <w:color w:val="F95475"/>
        </w:rPr>
        <w:t xml:space="preserve">maan</w:t>
      </w:r>
      <w:r>
        <w:t xml:space="preserve"> julkiset mielenosoitukset </w:t>
      </w:r>
      <w:r>
        <w:t xml:space="preserve">laajenivat ja voimistuivat, </w:t>
      </w:r>
      <w:r>
        <w:rPr>
          <w:color w:val="04640D"/>
        </w:rPr>
        <w:t xml:space="preserve">Honecker </w:t>
      </w:r>
      <w:r>
        <w:rPr>
          <w:color w:val="B29869"/>
        </w:rPr>
        <w:t xml:space="preserve">ja useat keskeiset liittolaisensa </w:t>
      </w:r>
      <w:r>
        <w:t xml:space="preserve">hävisivät </w:t>
      </w:r>
      <w:r>
        <w:rPr>
          <w:color w:val="9F98F8"/>
        </w:rPr>
        <w:t xml:space="preserve">tämän taistelun</w:t>
      </w:r>
      <w:r>
        <w:t xml:space="preserve">, sanovat virkamiehet. </w:t>
      </w:r>
      <w:r>
        <w:rPr>
          <w:color w:val="B29869"/>
        </w:rPr>
        <w:t xml:space="preserve">Näihin liittolaisiin </w:t>
      </w:r>
      <w:r>
        <w:t xml:space="preserve">kuuluivat </w:t>
      </w:r>
      <w:r>
        <w:rPr>
          <w:color w:val="8BE7FC"/>
        </w:rPr>
        <w:t xml:space="preserve">politbyroon </w:t>
      </w:r>
      <w:r>
        <w:rPr>
          <w:color w:val="1D0051"/>
        </w:rPr>
        <w:t xml:space="preserve">jäsenet </w:t>
      </w:r>
      <w:r>
        <w:rPr>
          <w:color w:val="1D0051"/>
        </w:rPr>
        <w:t xml:space="preserve">Günter Mittag, </w:t>
      </w:r>
      <w:r>
        <w:rPr>
          <w:color w:val="76E0C1"/>
        </w:rPr>
        <w:t xml:space="preserve">joka on </w:t>
      </w:r>
      <w:r>
        <w:rPr>
          <w:color w:val="1D0051"/>
        </w:rPr>
        <w:t xml:space="preserve">pitkään johtanut talousasioita, </w:t>
      </w:r>
      <w:r>
        <w:rPr>
          <w:color w:val="BACFA7"/>
        </w:rPr>
        <w:t xml:space="preserve">ja Joachim Hermann, tiedotuspolitiikan päällikkö</w:t>
      </w:r>
      <w:r>
        <w:t xml:space="preserve">. </w:t>
      </w:r>
      <w:r>
        <w:rPr>
          <w:color w:val="BACFA7"/>
        </w:rPr>
        <w:t xml:space="preserve">Molemmilta miehiltä </w:t>
      </w:r>
      <w:r>
        <w:t xml:space="preserve">myös </w:t>
      </w:r>
      <w:r>
        <w:t xml:space="preserve">riistettiin </w:t>
      </w:r>
      <w:r>
        <w:rPr>
          <w:color w:val="120104"/>
        </w:rPr>
        <w:t xml:space="preserve">eilen </w:t>
      </w:r>
      <w:r>
        <w:rPr>
          <w:color w:val="BACFA7"/>
        </w:rPr>
        <w:t xml:space="preserve">heidän </w:t>
      </w:r>
      <w:r>
        <w:t xml:space="preserve">paikkansa. Vaikka eroamisia saattaa tulla lisää, on vielä epäselvää</w:t>
      </w:r>
      <w:r>
        <w:rPr>
          <w:color w:val="11BA09"/>
        </w:rPr>
        <w:t xml:space="preserve">, missä määrin </w:t>
      </w:r>
      <w:r>
        <w:rPr>
          <w:color w:val="65407D"/>
        </w:rPr>
        <w:t xml:space="preserve">puolueen </w:t>
      </w:r>
      <w:r>
        <w:rPr>
          <w:color w:val="462C36"/>
        </w:rPr>
        <w:t xml:space="preserve">henkilöstömuutokset </w:t>
      </w:r>
      <w:r>
        <w:rPr>
          <w:color w:val="11BA09"/>
        </w:rPr>
        <w:t xml:space="preserve">muuttavat hallituksen vastustusta suurta käännettä kohtaan</w:t>
      </w:r>
      <w:r>
        <w:t xml:space="preserve">. </w:t>
      </w:r>
      <w:r>
        <w:rPr>
          <w:color w:val="11BA09"/>
        </w:rPr>
        <w:t xml:space="preserve">Tämän prosessin </w:t>
      </w:r>
      <w:r>
        <w:t xml:space="preserve">keskeinen hahmo </w:t>
      </w:r>
      <w:r>
        <w:t xml:space="preserve">on selvästi </w:t>
      </w:r>
      <w:r>
        <w:rPr>
          <w:color w:val="168E5C"/>
        </w:rPr>
        <w:t xml:space="preserve">Egon Krenz</w:t>
      </w:r>
      <w:r>
        <w:t xml:space="preserve">. </w:t>
      </w:r>
      <w:r>
        <w:rPr>
          <w:color w:val="168E5C"/>
        </w:rPr>
        <w:t xml:space="preserve">Krenz </w:t>
      </w:r>
      <w:r>
        <w:t xml:space="preserve">syntyi vuonna 1937 </w:t>
      </w:r>
      <w:r>
        <w:rPr>
          <w:color w:val="491803"/>
        </w:rPr>
        <w:t xml:space="preserve">Baltian kaupungissa, joka </w:t>
      </w:r>
      <w:r>
        <w:rPr>
          <w:color w:val="F5D2A8"/>
        </w:rPr>
        <w:t xml:space="preserve">on </w:t>
      </w:r>
      <w:r>
        <w:rPr>
          <w:color w:val="491803"/>
        </w:rPr>
        <w:t xml:space="preserve">nykyään osa </w:t>
      </w:r>
      <w:r>
        <w:rPr>
          <w:color w:val="03422C"/>
        </w:rPr>
        <w:t xml:space="preserve">Puolaa, </w:t>
      </w:r>
      <w:r>
        <w:t xml:space="preserve">ja oli </w:t>
      </w:r>
      <w:r>
        <w:t xml:space="preserve">kahdeksanvuotias, kun </w:t>
      </w:r>
      <w:r>
        <w:rPr>
          <w:color w:val="72A46E"/>
        </w:rPr>
        <w:t xml:space="preserve">toinen maailmansota </w:t>
      </w:r>
      <w:r>
        <w:t xml:space="preserve">päättyi</w:t>
      </w:r>
      <w:r>
        <w:t xml:space="preserve">. Hän edustaa </w:t>
      </w:r>
      <w:r>
        <w:rPr>
          <w:color w:val="128EAC"/>
        </w:rPr>
        <w:t xml:space="preserve">Länsi-Saksan liittokanslerin Helmut Kohlin </w:t>
      </w:r>
      <w:r>
        <w:t xml:space="preserve">tavoin </w:t>
      </w:r>
      <w:r>
        <w:rPr>
          <w:color w:val="47545E"/>
        </w:rPr>
        <w:t xml:space="preserve">sodanjälkeistä sukupolvea, </w:t>
      </w:r>
      <w:r>
        <w:rPr>
          <w:color w:val="B95C69"/>
        </w:rPr>
        <w:t xml:space="preserve">joka kasvoi </w:t>
      </w:r>
      <w:r>
        <w:rPr>
          <w:color w:val="A14D12"/>
        </w:rPr>
        <w:t xml:space="preserve">Saksan </w:t>
      </w:r>
      <w:r>
        <w:rPr>
          <w:color w:val="47545E"/>
        </w:rPr>
        <w:t xml:space="preserve">jakautumisen aikana</w:t>
      </w:r>
      <w:r>
        <w:t xml:space="preserve">. </w:t>
      </w:r>
      <w:r>
        <w:rPr>
          <w:color w:val="C4C8FA"/>
        </w:rPr>
        <w:t xml:space="preserve">Heti kun </w:t>
      </w:r>
      <w:r>
        <w:rPr>
          <w:color w:val="372A55"/>
        </w:rPr>
        <w:t xml:space="preserve">hänestä </w:t>
      </w:r>
      <w:r>
        <w:rPr>
          <w:color w:val="C4C8FA"/>
        </w:rPr>
        <w:t xml:space="preserve">tuli </w:t>
      </w:r>
      <w:r>
        <w:rPr>
          <w:color w:val="3F3610"/>
        </w:rPr>
        <w:t xml:space="preserve">politbyroon </w:t>
      </w:r>
      <w:r>
        <w:rPr>
          <w:color w:val="C4C8FA"/>
        </w:rPr>
        <w:t xml:space="preserve">nuorin jäsen vuonna 1983, </w:t>
      </w:r>
      <w:r>
        <w:rPr>
          <w:color w:val="168E5C"/>
        </w:rPr>
        <w:t xml:space="preserve">Krenz</w:t>
      </w:r>
      <w:r>
        <w:t xml:space="preserve"> sai </w:t>
      </w:r>
      <w:r>
        <w:t xml:space="preserve">lempinimen "kruununprinssi", joka viittaa laajalti vallalla olleeseen käsitykseen, jonka mukaan hän oli </w:t>
      </w:r>
      <w:r>
        <w:rPr>
          <w:color w:val="04640D"/>
        </w:rPr>
        <w:t xml:space="preserve">Honeckerin </w:t>
      </w:r>
      <w:r>
        <w:t xml:space="preserve">huolella valittu </w:t>
      </w:r>
      <w:r>
        <w:t xml:space="preserve">seuraaja. </w:t>
      </w:r>
      <w:r>
        <w:rPr>
          <w:color w:val="D3A2C6"/>
        </w:rPr>
        <w:t xml:space="preserve">Näiden kahden miehen </w:t>
      </w:r>
      <w:r>
        <w:t xml:space="preserve">urakehitys on jopa hämmästyttävän samankaltainen, sillä </w:t>
      </w:r>
      <w:r>
        <w:rPr>
          <w:color w:val="D3A2C6"/>
        </w:rPr>
        <w:t xml:space="preserve">molemmat ovat toimineet </w:t>
      </w:r>
      <w:r>
        <w:t xml:space="preserve">sisäisen turvallisuuden johtajina </w:t>
      </w:r>
      <w:r>
        <w:rPr>
          <w:color w:val="D3A2C6"/>
        </w:rPr>
        <w:t xml:space="preserve">ennen </w:t>
      </w:r>
      <w:r>
        <w:t xml:space="preserve">nousuaan puolueen johtotehtäviin. </w:t>
      </w:r>
      <w:r>
        <w:t xml:space="preserve">Lisäksi </w:t>
      </w:r>
      <w:r>
        <w:rPr>
          <w:color w:val="D3A2C6"/>
        </w:rPr>
        <w:t xml:space="preserve">molemmat noudattavat </w:t>
      </w:r>
      <w:r>
        <w:t xml:space="preserve">samanlaista kovaa filosofiaa. Merkittävää on, että yksi </w:t>
      </w:r>
      <w:r>
        <w:rPr>
          <w:color w:val="168E5C"/>
        </w:rPr>
        <w:t xml:space="preserve">Krenzin</w:t>
      </w:r>
      <w:r>
        <w:t xml:space="preserve"> harvoista </w:t>
      </w:r>
      <w:r>
        <w:t xml:space="preserve">virallisista ulkomaanvierailuista tapahtui </w:t>
      </w:r>
      <w:r>
        <w:rPr>
          <w:color w:val="719FFA"/>
        </w:rPr>
        <w:t xml:space="preserve">muutama kuukausi sitten, kun </w:t>
      </w:r>
      <w:r>
        <w:rPr>
          <w:color w:val="0D841A"/>
        </w:rPr>
        <w:t xml:space="preserve">hän </w:t>
      </w:r>
      <w:r>
        <w:rPr>
          <w:color w:val="719FFA"/>
        </w:rPr>
        <w:t xml:space="preserve">vieraili </w:t>
      </w:r>
      <w:r>
        <w:rPr>
          <w:color w:val="4C5B32"/>
        </w:rPr>
        <w:t xml:space="preserve">Kiinassa </w:t>
      </w:r>
      <w:r>
        <w:rPr>
          <w:color w:val="719FFA"/>
        </w:rPr>
        <w:t xml:space="preserve">Pekingin verilöylyn jälkeen</w:t>
      </w:r>
      <w:r>
        <w:t xml:space="preserve">. </w:t>
      </w:r>
      <w:r>
        <w:t xml:space="preserve">Myöhemmin </w:t>
      </w:r>
      <w:r>
        <w:rPr>
          <w:color w:val="9DB3B7"/>
        </w:rPr>
        <w:t xml:space="preserve">Länsi-Saksaan</w:t>
      </w:r>
      <w:r>
        <w:t xml:space="preserve"> tekemällään </w:t>
      </w:r>
      <w:r>
        <w:t xml:space="preserve">vierailulla </w:t>
      </w:r>
      <w:r>
        <w:t xml:space="preserve">hän puolusti Kiinan hallituksen vastausta. </w:t>
      </w:r>
      <w:r>
        <w:t xml:space="preserve">Itä-Saksan protestantit pelkäävät </w:t>
      </w:r>
      <w:r>
        <w:rPr>
          <w:color w:val="168E5C"/>
        </w:rPr>
        <w:t xml:space="preserve">Krenziä </w:t>
      </w:r>
      <w:r>
        <w:t xml:space="preserve">erityisesti osittain </w:t>
      </w:r>
      <w:r>
        <w:rPr>
          <w:color w:val="B14F8F"/>
        </w:rPr>
        <w:t xml:space="preserve">tammikuussa </w:t>
      </w:r>
      <w:r>
        <w:rPr>
          <w:color w:val="747103"/>
        </w:rPr>
        <w:t xml:space="preserve">1988</w:t>
      </w:r>
      <w:r>
        <w:t xml:space="preserve"> sattuneen </w:t>
      </w:r>
      <w:r>
        <w:t xml:space="preserve">välikohtauksen vuoksi</w:t>
      </w:r>
      <w:r>
        <w:rPr>
          <w:color w:val="9F816D"/>
        </w:rPr>
        <w:t xml:space="preserve">, jossa </w:t>
      </w:r>
      <w:r>
        <w:rPr>
          <w:color w:val="B14F8F"/>
        </w:rPr>
        <w:t xml:space="preserve">hänen väitettiin määränneen pidätettäväksi satoja </w:t>
      </w:r>
      <w:r>
        <w:rPr>
          <w:color w:val="D26A5B"/>
        </w:rPr>
        <w:t xml:space="preserve">kirkon luo turvaa hakeneita </w:t>
      </w:r>
      <w:r>
        <w:rPr>
          <w:color w:val="D26A5B"/>
        </w:rPr>
        <w:t xml:space="preserve">toisinajattelijoita</w:t>
      </w:r>
      <w:r>
        <w:t xml:space="preserve">. </w:t>
      </w:r>
      <w:r>
        <w:rPr>
          <w:color w:val="168E5C"/>
        </w:rPr>
        <w:t xml:space="preserve">Krenz </w:t>
      </w:r>
      <w:r>
        <w:t xml:space="preserve">tunnetaan kuitenkin myös poliittisista temppuiluistaan. </w:t>
      </w:r>
      <w:r>
        <w:rPr>
          <w:color w:val="168E5C"/>
        </w:rPr>
        <w:t xml:space="preserve">Hänen </w:t>
      </w:r>
      <w:r>
        <w:t xml:space="preserve">uskomaton kykynsä lukea oivaltavasti </w:t>
      </w:r>
      <w:r>
        <w:rPr>
          <w:color w:val="F95475"/>
        </w:rPr>
        <w:t xml:space="preserve">Itä-Saksan </w:t>
      </w:r>
      <w:r>
        <w:t xml:space="preserve">kansan muuttuvia mielialoja </w:t>
      </w:r>
      <w:r>
        <w:t xml:space="preserve">näkyy parhaiten hänen ilmeisessä </w:t>
      </w:r>
      <w:r>
        <w:rPr>
          <w:color w:val="04640D"/>
        </w:rPr>
        <w:t xml:space="preserve">erossaan </w:t>
      </w:r>
      <w:r>
        <w:rPr>
          <w:color w:val="04640D"/>
        </w:rPr>
        <w:t xml:space="preserve">vanhasta mentoristaan Honeckerista</w:t>
      </w:r>
      <w:r>
        <w:t xml:space="preserve">. </w:t>
      </w:r>
      <w:r>
        <w:t xml:space="preserve">Länsi-Saksan hallituslähteiden mukaan hän oli todellakin yksi </w:t>
      </w:r>
      <w:r>
        <w:rPr>
          <w:color w:val="FCB899"/>
        </w:rPr>
        <w:t xml:space="preserve">Honeckerin </w:t>
      </w:r>
      <w:r>
        <w:rPr>
          <w:color w:val="002935"/>
        </w:rPr>
        <w:t xml:space="preserve">syrjäyttäneen </w:t>
      </w:r>
      <w:r>
        <w:rPr>
          <w:color w:val="002935"/>
        </w:rPr>
        <w:t xml:space="preserve">valtataistelun </w:t>
      </w:r>
      <w:r>
        <w:t xml:space="preserve">johtajista. Nykyään </w:t>
      </w:r>
      <w:r>
        <w:rPr>
          <w:color w:val="168E5C"/>
        </w:rPr>
        <w:t xml:space="preserve">Krenz</w:t>
      </w:r>
      <w:r>
        <w:t xml:space="preserve"> yrittää </w:t>
      </w:r>
      <w:r>
        <w:t xml:space="preserve">antaa ystävällisemmän vaikutelman. </w:t>
      </w:r>
      <w:r>
        <w:rPr>
          <w:color w:val="F98A9D"/>
        </w:rPr>
        <w:t xml:space="preserve">Itä-Berliinissä </w:t>
      </w:r>
      <w:r>
        <w:rPr>
          <w:color w:val="1C0720"/>
        </w:rPr>
        <w:t xml:space="preserve">liikkuvan </w:t>
      </w:r>
      <w:r>
        <w:rPr>
          <w:color w:val="1C0720"/>
        </w:rPr>
        <w:t xml:space="preserve">raportin </w:t>
      </w:r>
      <w:r>
        <w:t xml:space="preserve">mukaan </w:t>
      </w:r>
      <w:r>
        <w:rPr>
          <w:color w:val="9B72C2"/>
        </w:rPr>
        <w:t xml:space="preserve">Krenz</w:t>
      </w:r>
      <w:r>
        <w:t xml:space="preserve"> oli se, </w:t>
      </w:r>
      <w:r>
        <w:rPr>
          <w:color w:val="A6919D"/>
        </w:rPr>
        <w:t xml:space="preserve">joka </w:t>
      </w:r>
      <w:r>
        <w:rPr>
          <w:color w:val="9B72C2"/>
        </w:rPr>
        <w:t xml:space="preserve">määräsi </w:t>
      </w:r>
      <w:r>
        <w:rPr>
          <w:color w:val="2C3729"/>
        </w:rPr>
        <w:t xml:space="preserve">poliisin </w:t>
      </w:r>
      <w:r>
        <w:t xml:space="preserve">lopettamaan liiallisen voimankäytön mielenosoittajia vastaan Leipzigissa. "Hän ei halua olla pyssymiesmielikuva", sanoo </w:t>
      </w:r>
      <w:r>
        <w:rPr>
          <w:color w:val="D7C70B"/>
        </w:rPr>
        <w:t xml:space="preserve">Fred Oldenburg, </w:t>
      </w:r>
      <w:r>
        <w:rPr>
          <w:color w:val="9F9992"/>
        </w:rPr>
        <w:t xml:space="preserve">Bonnin rahoittaman</w:t>
      </w:r>
      <w:r>
        <w:rPr>
          <w:color w:val="D7C70B"/>
        </w:rPr>
        <w:t xml:space="preserve"> Itä-Euroopan ja kansainvälisen tutkimuksen instituutin asiantuntija Kölnissä</w:t>
      </w:r>
      <w:r>
        <w:t xml:space="preserve">. "Hän ei ole uudistaja - mutta hän haluaa antaa itsestään uudistajan kuvan." </w:t>
      </w:r>
      <w:r>
        <w:t xml:space="preserve">Osana imagon uudistamista </w:t>
      </w:r>
      <w:r>
        <w:rPr>
          <w:color w:val="168E5C"/>
        </w:rPr>
        <w:t xml:space="preserve">Krenzin</w:t>
      </w:r>
      <w:r>
        <w:t xml:space="preserve"> odotetaan </w:t>
      </w:r>
      <w:r>
        <w:t xml:space="preserve">ryhtyvän maltillisiin uudistuksiin, jotta hän </w:t>
      </w:r>
      <w:r>
        <w:t xml:space="preserve">saisi ihmisten luottamuksen takaisin ja palauttaisi </w:t>
      </w:r>
      <w:r>
        <w:rPr>
          <w:color w:val="16C0D0"/>
        </w:rPr>
        <w:t xml:space="preserve">puolueen </w:t>
      </w:r>
      <w:r>
        <w:t xml:space="preserve">auktoriteetin. Sen lisäksi, että </w:t>
      </w:r>
      <w:r>
        <w:rPr>
          <w:color w:val="5140A7"/>
        </w:rPr>
        <w:t xml:space="preserve">Krenz voisi </w:t>
      </w:r>
      <w:r>
        <w:rPr>
          <w:color w:val="EFFBD0"/>
        </w:rPr>
        <w:t xml:space="preserve">erottaa muita johtavia </w:t>
      </w:r>
      <w:r>
        <w:rPr>
          <w:color w:val="FDE2F1"/>
        </w:rPr>
        <w:t xml:space="preserve">politbyroon </w:t>
      </w:r>
      <w:r>
        <w:rPr>
          <w:color w:val="EFFBD0"/>
        </w:rPr>
        <w:t xml:space="preserve">jäseniä</w:t>
      </w:r>
      <w:r>
        <w:rPr>
          <w:color w:val="EFFBD0"/>
        </w:rPr>
        <w:t xml:space="preserve">, jotka ovat liittoutuneet </w:t>
      </w:r>
      <w:r>
        <w:rPr>
          <w:color w:val="923A52"/>
        </w:rPr>
        <w:t xml:space="preserve">Honeckerin kanssa</w:t>
      </w:r>
      <w:r>
        <w:rPr>
          <w:color w:val="EFFBD0"/>
        </w:rPr>
        <w:t xml:space="preserve">, hän </w:t>
      </w:r>
      <w:r>
        <w:rPr>
          <w:color w:val="EFFBD0"/>
        </w:rPr>
        <w:t xml:space="preserve">voisi löysätä tiedotusvälineiden valvontaa, lieventää matkustusrajoituksia ja aloittaa vuoropuhelun eri toisinajattelijaryhmien kanssa</w:t>
      </w:r>
      <w:r>
        <w:t xml:space="preserve">. </w:t>
      </w:r>
      <w:r>
        <w:rPr>
          <w:color w:val="BC14FD"/>
        </w:rPr>
        <w:t xml:space="preserve">Mutta </w:t>
      </w:r>
      <w:r>
        <w:rPr>
          <w:color w:val="BC14FD"/>
        </w:rPr>
        <w:t xml:space="preserve">riittääkö </w:t>
      </w:r>
      <w:r>
        <w:rPr>
          <w:color w:val="6D706C"/>
        </w:rPr>
        <w:t xml:space="preserve">se</w:t>
      </w:r>
      <w:r>
        <w:t xml:space="preserve">? </w:t>
      </w:r>
      <w:r>
        <w:t xml:space="preserve">Länsi-Saksan hallituksen virkamiehet ja länsimaiset analyytikot </w:t>
      </w:r>
      <w:r>
        <w:t xml:space="preserve">epäilevät </w:t>
      </w:r>
      <w:r>
        <w:rPr>
          <w:color w:val="BC14FD"/>
        </w:rPr>
        <w:t xml:space="preserve">sitä. </w:t>
      </w:r>
      <w:r>
        <w:t xml:space="preserve">"Se ei vastaa </w:t>
      </w:r>
      <w:r>
        <w:rPr>
          <w:color w:val="C6A62F"/>
        </w:rPr>
        <w:t xml:space="preserve">sitä, mitä </w:t>
      </w:r>
      <w:r>
        <w:rPr>
          <w:color w:val="0007C4"/>
        </w:rPr>
        <w:t xml:space="preserve">ihmiset haluavat, joten </w:t>
      </w:r>
      <w:r>
        <w:t xml:space="preserve">levottomuudet jatkuvat", </w:t>
      </w:r>
      <w:r>
        <w:rPr>
          <w:color w:val="D7C70B"/>
        </w:rPr>
        <w:t xml:space="preserve">Oldenburg </w:t>
      </w:r>
      <w:r>
        <w:t xml:space="preserve">ennustaa</w:t>
      </w:r>
      <w:r>
        <w:t xml:space="preserve">. Lisäksi Itä-Saksan kansan odotukset ovat korkealla ja kasvavat. Eräs länsisaksalainen virkamies sanoo: "Demokratisointiprosessi on nyt välttämätön. Sen </w:t>
      </w:r>
      <w:r>
        <w:t xml:space="preserve">lisäksi, että </w:t>
      </w:r>
      <w:r>
        <w:rPr>
          <w:color w:val="000C14"/>
        </w:rPr>
        <w:t xml:space="preserve">ihmisiä </w:t>
      </w:r>
      <w:r>
        <w:t xml:space="preserve">kuunnellaan, </w:t>
      </w:r>
      <w:r>
        <w:rPr>
          <w:color w:val="000C14"/>
        </w:rPr>
        <w:t xml:space="preserve">heidän </w:t>
      </w:r>
      <w:r>
        <w:t xml:space="preserve">etunsa otetaan vakavasti." </w:t>
      </w:r>
      <w:r>
        <w:rPr>
          <w:color w:val="128EAC"/>
        </w:rPr>
        <w:t xml:space="preserve">Liittokansleri Kohl </w:t>
      </w:r>
      <w:r>
        <w:t xml:space="preserve">on puolestaan kehottanut </w:t>
      </w:r>
      <w:r>
        <w:rPr>
          <w:color w:val="168E5C"/>
        </w:rPr>
        <w:t xml:space="preserve">Krenziä </w:t>
      </w:r>
      <w:r>
        <w:t xml:space="preserve">keskustelemaan avoimesti monista </w:t>
      </w:r>
      <w:r>
        <w:t xml:space="preserve">kysymyksistä </w:t>
      </w:r>
      <w:r>
        <w:rPr>
          <w:color w:val="9DB3B7"/>
        </w:rPr>
        <w:t xml:space="preserve">Bonnin kanssa. </w:t>
      </w:r>
      <w:r>
        <w:rPr>
          <w:color w:val="904431"/>
        </w:rPr>
        <w:t xml:space="preserve">Länsi-Saksan lehdistössä julkaistujen</w:t>
      </w:r>
      <w:r>
        <w:rPr>
          <w:color w:val="600013"/>
        </w:rPr>
        <w:t xml:space="preserve">, </w:t>
      </w:r>
      <w:r>
        <w:rPr>
          <w:color w:val="1C1B08"/>
        </w:rPr>
        <w:t xml:space="preserve">itäsaksalaisiin </w:t>
      </w:r>
      <w:r>
        <w:rPr>
          <w:color w:val="904431"/>
        </w:rPr>
        <w:t xml:space="preserve">lähteisiin viittaavien </w:t>
      </w:r>
      <w:r>
        <w:rPr>
          <w:color w:val="904431"/>
        </w:rPr>
        <w:t xml:space="preserve">tietojen </w:t>
      </w:r>
      <w:r>
        <w:t xml:space="preserve">mukaan </w:t>
      </w:r>
      <w:r>
        <w:rPr>
          <w:color w:val="5E7C99"/>
        </w:rPr>
        <w:t xml:space="preserve">Krenz </w:t>
      </w:r>
      <w:r>
        <w:rPr>
          <w:color w:val="693955"/>
        </w:rPr>
        <w:t xml:space="preserve">voi toimia vain siltana </w:t>
      </w:r>
      <w:r>
        <w:rPr>
          <w:color w:val="6C6E82"/>
        </w:rPr>
        <w:t xml:space="preserve">Honeckerin </w:t>
      </w:r>
      <w:r>
        <w:rPr>
          <w:color w:val="693955"/>
        </w:rPr>
        <w:t xml:space="preserve">ja todellisen uudistusmielisen johtajan </w:t>
      </w:r>
      <w:r>
        <w:rPr>
          <w:color w:val="6C6E82"/>
        </w:rPr>
        <w:t xml:space="preserve">välillä</w:t>
      </w:r>
      <w:r>
        <w:t xml:space="preserve">. </w:t>
      </w:r>
      <w:r>
        <w:rPr>
          <w:color w:val="693955"/>
        </w:rPr>
        <w:t xml:space="preserve">Spekulaatioita </w:t>
      </w:r>
      <w:r>
        <w:t xml:space="preserve">ruokkii myös se, että </w:t>
      </w:r>
      <w:r>
        <w:rPr>
          <w:color w:val="168E5C"/>
        </w:rPr>
        <w:t xml:space="preserve">Krenz on tunnettu </w:t>
      </w:r>
      <w:r>
        <w:rPr>
          <w:color w:val="D0AFB3"/>
        </w:rPr>
        <w:t xml:space="preserve">alkoholin suurkuluttajana, jonka </w:t>
      </w:r>
      <w:r>
        <w:rPr>
          <w:color w:val="D0AFB3"/>
        </w:rPr>
        <w:t xml:space="preserve">sanotaan kärs</w:t>
      </w:r>
      <w:r>
        <w:rPr>
          <w:color w:val="493B36"/>
        </w:rPr>
        <w:t xml:space="preserve">ivän myös </w:t>
      </w:r>
      <w:r>
        <w:rPr>
          <w:color w:val="D0AFB3"/>
        </w:rPr>
        <w:t xml:space="preserve">diabeteksesta</w:t>
      </w:r>
      <w:r>
        <w:t xml:space="preserve">. </w:t>
      </w:r>
      <w:r>
        <w:t xml:space="preserve">"Tämä on dynaaminen prosessi, jonka ensimmäinen vaihe on meneillään", </w:t>
      </w:r>
      <w:r>
        <w:rPr>
          <w:color w:val="9DB3B7"/>
        </w:rPr>
        <w:t xml:space="preserve">Bonnin </w:t>
      </w:r>
      <w:r>
        <w:t xml:space="preserve">virkamies sanoi</w:t>
      </w:r>
      <w:r>
        <w:t xml:space="preserve">. </w:t>
      </w:r>
      <w:r>
        <w:rPr>
          <w:color w:val="000D2C"/>
        </w:rPr>
        <w:t xml:space="preserve">Krenzin</w:t>
      </w:r>
      <w:r>
        <w:rPr>
          <w:color w:val="118B8A"/>
        </w:rPr>
        <w:t xml:space="preserve"> valinta </w:t>
      </w:r>
      <w:r>
        <w:t xml:space="preserve">voi myös surettaa </w:t>
      </w:r>
      <w:r>
        <w:rPr>
          <w:color w:val="AC93CE"/>
        </w:rPr>
        <w:t xml:space="preserve">Moskovaa</w:t>
      </w:r>
      <w:r>
        <w:t xml:space="preserve">. </w:t>
      </w:r>
      <w:r>
        <w:rPr>
          <w:color w:val="C4BA9C"/>
        </w:rPr>
        <w:t xml:space="preserve">Neuvostoliiton johtaja Mihail Gorbatshov </w:t>
      </w:r>
      <w:r>
        <w:t xml:space="preserve">on painostanut kovasti </w:t>
      </w:r>
      <w:r>
        <w:rPr>
          <w:color w:val="F95475"/>
        </w:rPr>
        <w:t xml:space="preserve">Itä-Saksaa </w:t>
      </w:r>
      <w:r>
        <w:t xml:space="preserve">muuttamaan </w:t>
      </w:r>
      <w:r>
        <w:t xml:space="preserve">jäykkää asennettaan. </w:t>
      </w:r>
      <w:r>
        <w:rPr>
          <w:color w:val="04640D"/>
        </w:rPr>
        <w:t xml:space="preserve">Honeckerin </w:t>
      </w:r>
      <w:r>
        <w:t xml:space="preserve">mahdollisina seuraajina </w:t>
      </w:r>
      <w:r>
        <w:t xml:space="preserve">sivuutettiin kaksi </w:t>
      </w:r>
      <w:r>
        <w:rPr>
          <w:color w:val="AC93CE"/>
        </w:rPr>
        <w:t xml:space="preserve">Moskovan </w:t>
      </w:r>
      <w:r>
        <w:t xml:space="preserve">tukemaa uudistusmielistä puoluejohtajaa</w:t>
      </w:r>
      <w:r>
        <w:t xml:space="preserve">, Dresdenin </w:t>
      </w:r>
      <w:r>
        <w:rPr>
          <w:color w:val="16C0D0"/>
        </w:rPr>
        <w:t xml:space="preserve">puoluesihteeri </w:t>
      </w:r>
      <w:r>
        <w:t xml:space="preserve">Hans Modrow ja </w:t>
      </w:r>
      <w:r>
        <w:rPr>
          <w:color w:val="C62100"/>
        </w:rPr>
        <w:t xml:space="preserve">politbyroon </w:t>
      </w:r>
      <w:r>
        <w:t xml:space="preserve">jäsen </w:t>
      </w:r>
      <w:r>
        <w:t xml:space="preserve">Günter Schabowski. Jos </w:t>
      </w:r>
      <w:r>
        <w:rPr>
          <w:color w:val="168E5C"/>
        </w:rPr>
        <w:t xml:space="preserve">Krenz pitäytyisi </w:t>
      </w:r>
      <w:r>
        <w:t xml:space="preserve">jäykässä politiikassaan, </w:t>
      </w:r>
      <w:r>
        <w:rPr>
          <w:color w:val="AC93CE"/>
        </w:rPr>
        <w:t xml:space="preserve">Neuvostoliiton </w:t>
      </w:r>
      <w:r>
        <w:t xml:space="preserve">painostus </w:t>
      </w:r>
      <w:r>
        <w:t xml:space="preserve">voisi voimistua. </w:t>
      </w:r>
      <w:r>
        <w:rPr>
          <w:color w:val="C4BA9C"/>
        </w:rPr>
        <w:t xml:space="preserve">Gorbatshov </w:t>
      </w:r>
      <w:r>
        <w:t xml:space="preserve">lähetti </w:t>
      </w:r>
      <w:r>
        <w:rPr>
          <w:color w:val="09C4B8"/>
        </w:rPr>
        <w:t xml:space="preserve">Moskovasta </w:t>
      </w:r>
      <w:r>
        <w:rPr>
          <w:color w:val="69A5B8"/>
        </w:rPr>
        <w:t xml:space="preserve">onnittelusähkeen </w:t>
      </w:r>
      <w:r>
        <w:rPr>
          <w:color w:val="168E5C"/>
        </w:rPr>
        <w:t xml:space="preserve">Krenzille </w:t>
      </w:r>
      <w:r>
        <w:rPr>
          <w:color w:val="69A5B8"/>
        </w:rPr>
        <w:t xml:space="preserve">ja </w:t>
      </w:r>
      <w:r>
        <w:rPr>
          <w:color w:val="69A5B8"/>
        </w:rPr>
        <w:t xml:space="preserve">kehotti tiettävästi </w:t>
      </w:r>
      <w:r>
        <w:rPr>
          <w:color w:val="F868ED"/>
        </w:rPr>
        <w:t xml:space="preserve">uutta </w:t>
      </w:r>
      <w:r>
        <w:rPr>
          <w:color w:val="69A5B8"/>
        </w:rPr>
        <w:t xml:space="preserve">johtoa </w:t>
      </w:r>
      <w:r>
        <w:t xml:space="preserve">ottamaan huomioon kasvavat muutosvaatimukset. Neuvostoliiton uutistoimisto Tassin mukaan "</w:t>
      </w:r>
      <w:r>
        <w:rPr>
          <w:color w:val="C4BA9C"/>
        </w:rPr>
        <w:t xml:space="preserve">Gorbatshov </w:t>
      </w:r>
      <w:r>
        <w:t xml:space="preserve">ilmaisi luottamuksensa siihen, että </w:t>
      </w:r>
      <w:r>
        <w:rPr>
          <w:color w:val="C04841"/>
        </w:rPr>
        <w:t xml:space="preserve">[</w:t>
      </w:r>
      <w:r>
        <w:rPr>
          <w:color w:val="C36333"/>
        </w:rPr>
        <w:t xml:space="preserve">Itä]Saksan </w:t>
      </w:r>
      <w:r>
        <w:rPr>
          <w:color w:val="C04841"/>
        </w:rPr>
        <w:t xml:space="preserve">yhdistyneen sosialistisen puolueen </w:t>
      </w:r>
      <w:r>
        <w:rPr>
          <w:color w:val="E70850"/>
        </w:rPr>
        <w:t xml:space="preserve">johto</w:t>
      </w:r>
      <w:r>
        <w:rPr>
          <w:color w:val="E70850"/>
        </w:rPr>
        <w:t xml:space="preserve">, joka on herkkä ajan vaatimuksille... </w:t>
      </w:r>
      <w:r>
        <w:t xml:space="preserve">löytäisi ratkaisun </w:t>
      </w:r>
      <w:r>
        <w:rPr>
          <w:color w:val="52351D"/>
        </w:rPr>
        <w:t xml:space="preserve">DDR:</w:t>
      </w:r>
      <w:r>
        <w:rPr>
          <w:color w:val="52351D"/>
        </w:rPr>
        <w:t xml:space="preserve">ssä [DDR</w:t>
      </w:r>
      <w:r>
        <w:rPr>
          <w:color w:val="700366"/>
        </w:rPr>
        <w:t xml:space="preserve">:</w:t>
      </w:r>
      <w:r>
        <w:rPr>
          <w:color w:val="52351D"/>
        </w:rPr>
        <w:t xml:space="preserve">n demokraattisessa tasavallassa] </w:t>
      </w:r>
      <w:r>
        <w:rPr>
          <w:color w:val="8A7A93"/>
        </w:rPr>
        <w:t xml:space="preserve">ilmenneisiin </w:t>
      </w:r>
      <w:r>
        <w:rPr>
          <w:color w:val="700366"/>
        </w:rPr>
        <w:t xml:space="preserve">monimutkaisiin ongelmiin</w:t>
      </w:r>
      <w:r>
        <w:t xml:space="preserve">". Jo </w:t>
      </w:r>
      <w:r>
        <w:t xml:space="preserve">jonkin aikaa </w:t>
      </w:r>
      <w:r>
        <w:rPr>
          <w:color w:val="B503A2"/>
        </w:rPr>
        <w:t xml:space="preserve">Itä-Saksan byrokratian vaikutusvaltainen ryhmä nuorempia, venäläismielisiä jäseniä </w:t>
      </w:r>
      <w:r>
        <w:t xml:space="preserve">on vaatinut </w:t>
      </w:r>
      <w:r>
        <w:rPr>
          <w:color w:val="F95475"/>
        </w:rPr>
        <w:t xml:space="preserve">maassaan </w:t>
      </w:r>
      <w:r>
        <w:t xml:space="preserve">lievennystä</w:t>
      </w:r>
      <w:r>
        <w:t xml:space="preserve">. </w:t>
      </w:r>
      <w:r>
        <w:t xml:space="preserve">Vanhempi sukupolvi on jakautunut nykytilan </w:t>
      </w:r>
      <w:r>
        <w:rPr>
          <w:color w:val="A0F086"/>
        </w:rPr>
        <w:t xml:space="preserve">muutoksen </w:t>
      </w:r>
      <w:r>
        <w:t xml:space="preserve">pelon </w:t>
      </w:r>
      <w:r>
        <w:t xml:space="preserve">ja sen pelon </w:t>
      </w:r>
      <w:r>
        <w:t xml:space="preserve">välillä, mitä voi tapahtua, jos </w:t>
      </w:r>
      <w:r>
        <w:rPr>
          <w:color w:val="A0F086"/>
        </w:rPr>
        <w:t xml:space="preserve">muutosta </w:t>
      </w:r>
      <w:r>
        <w:t xml:space="preserve">ei tapahdu. </w:t>
      </w:r>
      <w:r>
        <w:rPr>
          <w:color w:val="7B41FC"/>
        </w:rPr>
        <w:t xml:space="preserve">Itä-Saksan vanhan kaartin </w:t>
      </w:r>
      <w:r>
        <w:t xml:space="preserve">näkökulmasta </w:t>
      </w:r>
      <w:r>
        <w:rPr>
          <w:color w:val="0EA64F"/>
        </w:rPr>
        <w:t xml:space="preserve">kapitalismilta ja länsimaiselta demokratialta haiskahtavat </w:t>
      </w:r>
      <w:r>
        <w:rPr>
          <w:color w:val="017499"/>
        </w:rPr>
        <w:t xml:space="preserve">uudistukset voivat </w:t>
      </w:r>
      <w:r>
        <w:t xml:space="preserve">uhata </w:t>
      </w:r>
      <w:r>
        <w:rPr>
          <w:color w:val="08A882"/>
        </w:rPr>
        <w:t xml:space="preserve">heidän </w:t>
      </w:r>
      <w:r>
        <w:rPr>
          <w:color w:val="F95475"/>
        </w:rPr>
        <w:t xml:space="preserve">valtionsa olemassaolon oikeutusta</w:t>
      </w:r>
      <w:r>
        <w:t xml:space="preserve">. Toisin kuin </w:t>
      </w:r>
      <w:r>
        <w:t xml:space="preserve">muut </w:t>
      </w:r>
      <w:r>
        <w:rPr>
          <w:color w:val="2B1B04"/>
        </w:rPr>
        <w:t xml:space="preserve">blokkivaltiot, </w:t>
      </w:r>
      <w:r>
        <w:rPr>
          <w:color w:val="F95475"/>
        </w:rPr>
        <w:t xml:space="preserve">Itä-Saksa </w:t>
      </w:r>
      <w:r>
        <w:t xml:space="preserve">on </w:t>
      </w:r>
      <w:r>
        <w:t xml:space="preserve">kylmän sodan tuote. </w:t>
      </w:r>
      <w:r>
        <w:rPr>
          <w:color w:val="A9B074"/>
        </w:rPr>
        <w:t xml:space="preserve">Eurooppaa edelleen jakavien </w:t>
      </w:r>
      <w:r>
        <w:rPr>
          <w:color w:val="A9B074"/>
        </w:rPr>
        <w:t xml:space="preserve">erojen </w:t>
      </w:r>
      <w:r>
        <w:rPr>
          <w:color w:val="7300CD"/>
        </w:rPr>
        <w:t xml:space="preserve">poistaminen </w:t>
      </w:r>
      <w:r>
        <w:rPr>
          <w:color w:val="AB7E41"/>
        </w:rPr>
        <w:t xml:space="preserve">ja </w:t>
      </w:r>
      <w:r>
        <w:rPr>
          <w:color w:val="FDEC87"/>
        </w:rPr>
        <w:t xml:space="preserve">siihen </w:t>
      </w:r>
      <w:r>
        <w:rPr>
          <w:color w:val="547FF4"/>
        </w:rPr>
        <w:t xml:space="preserve">liittyvä </w:t>
      </w:r>
      <w:r>
        <w:rPr>
          <w:color w:val="547FF4"/>
        </w:rPr>
        <w:t xml:space="preserve">kansainvälisen järjestyksen laajamittainen muutos </w:t>
      </w:r>
      <w:r>
        <w:t xml:space="preserve">ei uhkaa </w:t>
      </w:r>
      <w:r>
        <w:rPr>
          <w:color w:val="61FC03"/>
        </w:rPr>
        <w:t xml:space="preserve">esimerkiksi Puolan </w:t>
      </w:r>
      <w:r>
        <w:t xml:space="preserve">tai </w:t>
      </w:r>
      <w:r>
        <w:rPr>
          <w:color w:val="DE98FD"/>
        </w:rPr>
        <w:t xml:space="preserve">Unkarin </w:t>
      </w:r>
      <w:r>
        <w:t xml:space="preserve">valtiollisuutta</w:t>
      </w:r>
      <w:r>
        <w:t xml:space="preserve">. </w:t>
      </w:r>
      <w:r>
        <w:t xml:space="preserve">Se voisi kuitenkin lopulta johtaa </w:t>
      </w:r>
      <w:r>
        <w:rPr>
          <w:color w:val="FE12A0"/>
        </w:rPr>
        <w:t xml:space="preserve">Saksan </w:t>
      </w:r>
      <w:r>
        <w:rPr>
          <w:color w:val="056164"/>
        </w:rPr>
        <w:t xml:space="preserve">yhdistymiseen </w:t>
      </w:r>
      <w:r>
        <w:rPr>
          <w:color w:val="056164"/>
        </w:rPr>
        <w:t xml:space="preserve">ja </w:t>
      </w:r>
      <w:r>
        <w:rPr>
          <w:color w:val="C264BA"/>
        </w:rPr>
        <w:t xml:space="preserve">Itä-Saksan </w:t>
      </w:r>
      <w:r>
        <w:rPr>
          <w:color w:val="056164"/>
        </w:rPr>
        <w:t xml:space="preserve">katoamiseen </w:t>
      </w:r>
      <w:r>
        <w:rPr>
          <w:color w:val="056164"/>
        </w:rPr>
        <w:t xml:space="preserve">kartalta</w:t>
      </w:r>
      <w:r>
        <w:t xml:space="preserve">. </w:t>
      </w:r>
      <w:r>
        <w:rPr>
          <w:color w:val="056164"/>
        </w:rPr>
        <w:t xml:space="preserve">Juuri tätä </w:t>
      </w:r>
      <w:r>
        <w:rPr>
          <w:color w:val="7B41FC"/>
        </w:rPr>
        <w:t xml:space="preserve">vanha kaarti </w:t>
      </w:r>
      <w:r>
        <w:t xml:space="preserve">pelkää</w:t>
      </w:r>
      <w:r>
        <w:t xml:space="preserve">. </w:t>
      </w:r>
      <w:r>
        <w:t xml:space="preserve">"Olen varma, että he muotoilevat </w:t>
      </w:r>
      <w:r>
        <w:rPr>
          <w:color w:val="939DAD"/>
        </w:rPr>
        <w:t xml:space="preserve">uudistuksen, </w:t>
      </w:r>
      <w:r>
        <w:rPr>
          <w:color w:val="0BCDFA"/>
        </w:rPr>
        <w:t xml:space="preserve">joka </w:t>
      </w:r>
      <w:r>
        <w:rPr>
          <w:color w:val="939DAD"/>
        </w:rPr>
        <w:t xml:space="preserve">on resepti DDR:n tulevaisuudelle erikseen tunnistettavana valtiona</w:t>
      </w:r>
      <w:r>
        <w:t xml:space="preserve">", sanoo </w:t>
      </w:r>
      <w:r>
        <w:rPr>
          <w:color w:val="277442"/>
        </w:rPr>
        <w:t xml:space="preserve">Michael Simmons, </w:t>
      </w:r>
      <w:r>
        <w:rPr>
          <w:color w:val="1BDE4A"/>
        </w:rPr>
        <w:t xml:space="preserve">brittitoimittaja</w:t>
      </w:r>
      <w:r>
        <w:rPr>
          <w:color w:val="826958"/>
        </w:rPr>
        <w:t xml:space="preserve">, jonka </w:t>
      </w:r>
      <w:r>
        <w:rPr>
          <w:color w:val="977678"/>
        </w:rPr>
        <w:t xml:space="preserve">Itä-Saksaa käsittelevä</w:t>
      </w:r>
      <w:r>
        <w:rPr>
          <w:color w:val="1BDE4A"/>
        </w:rPr>
        <w:t xml:space="preserve"> kirja </w:t>
      </w:r>
      <w:r>
        <w:rPr>
          <w:color w:val="1BDE4A"/>
        </w:rPr>
        <w:t xml:space="preserve">"The Unloved Country" julkaistiin tässä kuussa</w:t>
      </w:r>
      <w:r>
        <w:t xml:space="preserve">. </w:t>
      </w:r>
      <w:r>
        <w:t xml:space="preserve">Toistaiseksi reseptinä on ollut </w:t>
      </w:r>
      <w:r>
        <w:rPr>
          <w:color w:val="BAFCE8"/>
        </w:rPr>
        <w:t xml:space="preserve">edellisen johtajan Walter Ulbrichtin </w:t>
      </w:r>
      <w:r>
        <w:t xml:space="preserve">sinnikäs pyrkimys </w:t>
      </w:r>
      <w:r>
        <w:rPr>
          <w:color w:val="F95475"/>
        </w:rPr>
        <w:t xml:space="preserve">maan </w:t>
      </w:r>
      <w:r>
        <w:t xml:space="preserve">kansainväliseen legitimiteettiin, jonka </w:t>
      </w:r>
      <w:r>
        <w:rPr>
          <w:color w:val="04640D"/>
        </w:rPr>
        <w:t xml:space="preserve">Honeckerin </w:t>
      </w:r>
      <w:r>
        <w:t xml:space="preserve">kampanja </w:t>
      </w:r>
      <w:r>
        <w:rPr>
          <w:color w:val="2B1B04"/>
        </w:rPr>
        <w:t xml:space="preserve">itäblokin </w:t>
      </w:r>
      <w:r>
        <w:t xml:space="preserve">ainoan menestyksekkään stalinistisen talouden muuttamiseksi </w:t>
      </w:r>
      <w:r>
        <w:t xml:space="preserve">kulutusparatiisiksi on </w:t>
      </w:r>
      <w:r>
        <w:t xml:space="preserve">syrjäyttänyt. </w:t>
      </w:r>
      <w:r>
        <w:t xml:space="preserve">Kumpikaan </w:t>
      </w:r>
      <w:r>
        <w:rPr>
          <w:color w:val="7D8475"/>
        </w:rPr>
        <w:t xml:space="preserve">mies ei </w:t>
      </w:r>
      <w:r>
        <w:t xml:space="preserve">saavuttanut täydellisyyttä. Vuoden 1987 alkuun mennessä </w:t>
      </w:r>
      <w:r>
        <w:rPr>
          <w:color w:val="8CCF95"/>
        </w:rPr>
        <w:t xml:space="preserve">Honecker </w:t>
      </w:r>
      <w:r>
        <w:rPr>
          <w:color w:val="726638"/>
        </w:rPr>
        <w:t xml:space="preserve">ja </w:t>
      </w:r>
      <w:r>
        <w:rPr>
          <w:color w:val="8CCF95"/>
        </w:rPr>
        <w:t xml:space="preserve">hänen </w:t>
      </w:r>
      <w:r>
        <w:rPr>
          <w:color w:val="726638"/>
        </w:rPr>
        <w:t xml:space="preserve">tiiminsä </w:t>
      </w:r>
      <w:r>
        <w:t xml:space="preserve">olivat lopettaneet </w:t>
      </w:r>
      <w:r>
        <w:t xml:space="preserve">Gorbatshoville osoitetut vakuuttavat kohteliaisuudet ja hylkäsivät yhdessä Romanian kanssa tarpeen tehdä muutoksia </w:t>
      </w:r>
      <w:r>
        <w:rPr>
          <w:color w:val="EAFEF0"/>
        </w:rPr>
        <w:t xml:space="preserve">järjestelmiinsä</w:t>
      </w:r>
      <w:r>
        <w:t xml:space="preserve">. </w:t>
      </w:r>
      <w:r>
        <w:rPr>
          <w:color w:val="6B9279"/>
        </w:rPr>
        <w:t xml:space="preserve">Vähemmän itsevarmat tsekkoslovakialaiset ja bulgarialaiset sen sijaan </w:t>
      </w:r>
      <w:r>
        <w:t xml:space="preserve">ilmoittivat aikeistaan uudistua, mutta eivät ryhtyneet konkreettisiin toimiin. </w:t>
      </w:r>
      <w:r>
        <w:rPr>
          <w:color w:val="C2FE4B"/>
        </w:rPr>
        <w:t xml:space="preserve">Itä-Saksan tiedotusvälineet </w:t>
      </w:r>
      <w:r>
        <w:t xml:space="preserve">alkoivat pian </w:t>
      </w:r>
      <w:r>
        <w:t xml:space="preserve">esittää </w:t>
      </w:r>
      <w:r>
        <w:rPr>
          <w:color w:val="C4BA9C"/>
        </w:rPr>
        <w:t xml:space="preserve">Gorbatshovin </w:t>
      </w:r>
      <w:r>
        <w:t xml:space="preserve">puheita pelkkinä yleisinä tiivistelminä ja antoivat tilaa </w:t>
      </w:r>
      <w:r>
        <w:rPr>
          <w:color w:val="C4BA9C"/>
        </w:rPr>
        <w:t xml:space="preserve">hänen </w:t>
      </w:r>
      <w:r>
        <w:t xml:space="preserve">vastustajilleen. </w:t>
      </w:r>
      <w:r>
        <w:rPr>
          <w:color w:val="304041"/>
        </w:rPr>
        <w:t xml:space="preserve">Vuoden 1988 </w:t>
      </w:r>
      <w:r>
        <w:t xml:space="preserve">loppuun mennessä </w:t>
      </w:r>
      <w:r>
        <w:t xml:space="preserve">neuvostoliittolaiset julkaisut kiellettiin. </w:t>
      </w:r>
      <w:r>
        <w:rPr>
          <w:color w:val="F95475"/>
        </w:rPr>
        <w:t xml:space="preserve">Maa </w:t>
      </w:r>
      <w:r>
        <w:t xml:space="preserve">luopui </w:t>
      </w:r>
      <w:r>
        <w:rPr>
          <w:color w:val="022403"/>
        </w:rPr>
        <w:t xml:space="preserve">aiemmasta sitoutumisestaan sosialistiseen yhtenäisyyteen </w:t>
      </w:r>
      <w:r>
        <w:t xml:space="preserve">ja alkoi </w:t>
      </w:r>
      <w:r>
        <w:rPr>
          <w:color w:val="022403"/>
        </w:rPr>
        <w:t xml:space="preserve">sen sijaan </w:t>
      </w:r>
      <w:r>
        <w:t xml:space="preserve">vaatia, että </w:t>
      </w:r>
      <w:r>
        <w:rPr>
          <w:color w:val="062A47"/>
        </w:rPr>
        <w:t xml:space="preserve">kunkin </w:t>
      </w:r>
      <w:r>
        <w:rPr>
          <w:color w:val="054B17"/>
        </w:rPr>
        <w:t xml:space="preserve">blokin maan olisi </w:t>
      </w:r>
      <w:r>
        <w:t xml:space="preserve">kuljettava </w:t>
      </w:r>
      <w:r>
        <w:rPr>
          <w:color w:val="062A47"/>
        </w:rPr>
        <w:t xml:space="preserve">omaa tietään</w:t>
      </w:r>
      <w:r>
        <w:t xml:space="preserve">. </w:t>
      </w:r>
      <w:r>
        <w:rPr>
          <w:color w:val="04640D"/>
        </w:rPr>
        <w:t xml:space="preserve">Honecker </w:t>
      </w:r>
      <w:r>
        <w:t xml:space="preserve">puhui "sosialismin yleisesti sovellettavista objektiivisista laeista" eikä jättänyt tilaa keskustelulle. Kun </w:t>
      </w:r>
      <w:r>
        <w:rPr>
          <w:color w:val="02FEC7"/>
        </w:rPr>
        <w:t xml:space="preserve">Kiinassa </w:t>
      </w:r>
      <w:r>
        <w:t xml:space="preserve">ja </w:t>
      </w:r>
      <w:r>
        <w:rPr>
          <w:color w:val="9DBAA8"/>
        </w:rPr>
        <w:t xml:space="preserve">Neuvostoliitossa </w:t>
      </w:r>
      <w:r>
        <w:t xml:space="preserve">tänä vuonna puhkesi levottomuuksia </w:t>
      </w:r>
      <w:r>
        <w:t xml:space="preserve">ja </w:t>
      </w:r>
      <w:r>
        <w:rPr>
          <w:color w:val="61FC03"/>
        </w:rPr>
        <w:t xml:space="preserve">Puolassa </w:t>
      </w:r>
      <w:r>
        <w:t xml:space="preserve">ja </w:t>
      </w:r>
      <w:r>
        <w:rPr>
          <w:color w:val="835536"/>
        </w:rPr>
        <w:t xml:space="preserve">Unkarissa</w:t>
      </w:r>
      <w:r>
        <w:t xml:space="preserve"> siirryttiin kohti demokratiaa, </w:t>
      </w:r>
      <w:r>
        <w:t xml:space="preserve">Itä-Saksan johto ryhtyi yhä enemmän puolustuskannalle. </w:t>
      </w:r>
      <w:r>
        <w:rPr>
          <w:color w:val="80D7D2"/>
        </w:rPr>
        <w:t xml:space="preserve">Politbyroon </w:t>
      </w:r>
      <w:r>
        <w:rPr>
          <w:color w:val="565BCC"/>
        </w:rPr>
        <w:t xml:space="preserve">jäsen </w:t>
      </w:r>
      <w:r>
        <w:rPr>
          <w:color w:val="565BCC"/>
        </w:rPr>
        <w:t xml:space="preserve">Joachim Herrman </w:t>
      </w:r>
      <w:r>
        <w:t xml:space="preserve">tunnusti olevansa "vakavasti huolissaan" Unkarin demokratiasta. "</w:t>
      </w:r>
      <w:r>
        <w:rPr>
          <w:color w:val="87089A"/>
        </w:rPr>
        <w:t xml:space="preserve">Sosialismin </w:t>
      </w:r>
      <w:r>
        <w:rPr>
          <w:color w:val="7AD607"/>
        </w:rPr>
        <w:t xml:space="preserve">palauttamista julistavan </w:t>
      </w:r>
      <w:r>
        <w:rPr>
          <w:color w:val="7AD607"/>
        </w:rPr>
        <w:t xml:space="preserve">lipun alla"</w:t>
      </w:r>
      <w:r>
        <w:t xml:space="preserve">, hän sanoi, "on </w:t>
      </w:r>
      <w:r>
        <w:rPr>
          <w:color w:val="664B19"/>
        </w:rPr>
        <w:t xml:space="preserve">voimia, </w:t>
      </w:r>
      <w:r>
        <w:rPr>
          <w:color w:val="242235"/>
        </w:rPr>
        <w:t xml:space="preserve">jotka </w:t>
      </w:r>
      <w:r>
        <w:rPr>
          <w:color w:val="664B19"/>
        </w:rPr>
        <w:t xml:space="preserve">pyrkivät </w:t>
      </w:r>
      <w:r>
        <w:rPr>
          <w:color w:val="664B19"/>
        </w:rPr>
        <w:t xml:space="preserve">tuhoamaan sos</w:t>
      </w:r>
      <w:r>
        <w:rPr>
          <w:color w:val="7DB00D"/>
        </w:rPr>
        <w:t xml:space="preserve">ialismin".</w:t>
      </w:r>
      <w:r>
        <w:t xml:space="preserve">" </w:t>
      </w:r>
      <w:r>
        <w:t xml:space="preserve">Jotkut lojaalit äänet </w:t>
      </w:r>
      <w:r>
        <w:rPr>
          <w:color w:val="16C0D0"/>
        </w:rPr>
        <w:t xml:space="preserve">Itä-Saksan kommunistisen puolueen sisällä </w:t>
      </w:r>
      <w:r>
        <w:t xml:space="preserve">ja </w:t>
      </w:r>
      <w:r>
        <w:rPr>
          <w:color w:val="16C0D0"/>
        </w:rPr>
        <w:t xml:space="preserve">sen ulkopuolella </w:t>
      </w:r>
      <w:r>
        <w:t xml:space="preserve">näkivät kansan levottomuuden heräävän. Ensimmäiset merkit olivat taloudellisia. Huolimatta voimakkaasti tuetusta kulutusteollisuudesta </w:t>
      </w:r>
      <w:r>
        <w:rPr>
          <w:color w:val="BFC7D6"/>
        </w:rPr>
        <w:t xml:space="preserve">itäsaksalaiset </w:t>
      </w:r>
      <w:r>
        <w:t xml:space="preserve">olivat vuosien ajan seuranneet </w:t>
      </w:r>
      <w:r>
        <w:rPr>
          <w:color w:val="B5AFC4"/>
        </w:rPr>
        <w:t xml:space="preserve">lännen </w:t>
      </w:r>
      <w:r>
        <w:t xml:space="preserve">ajautumista </w:t>
      </w:r>
      <w:r>
        <w:t xml:space="preserve">pois heidän luotaan. </w:t>
      </w:r>
      <w:r>
        <w:rPr>
          <w:color w:val="304041"/>
        </w:rPr>
        <w:t xml:space="preserve">Vuonna 1988 </w:t>
      </w:r>
      <w:r>
        <w:t xml:space="preserve">talouskasvu pysähtyi ensimmäistä kertaa kokonaan. </w:t>
      </w:r>
      <w:r>
        <w:rPr>
          <w:color w:val="D5A97E"/>
        </w:rPr>
        <w:t xml:space="preserve">Jotkut taloustieteilijät </w:t>
      </w:r>
      <w:r>
        <w:t xml:space="preserve">alkoivat alustavasti syyttää keskussuunnittelua. Eräät teoreettisissa lehdissä kirjoittavat keksivät jopa ajatuksen demokratian käyttöönotosta ainakin työpaikoilla. </w:t>
      </w:r>
      <w:r>
        <w:rPr>
          <w:color w:val="8C41BB"/>
        </w:rPr>
        <w:t xml:space="preserve">Kesään mennessä </w:t>
      </w:r>
      <w:r>
        <w:rPr>
          <w:color w:val="433F31"/>
        </w:rPr>
        <w:t xml:space="preserve">riippumaton uudistusliike </w:t>
      </w:r>
      <w:r>
        <w:t xml:space="preserve">oli sanonut ääneen sen, mitä se oli aiemmin vain kuiskannut. Mutta he ovat sitoutuneita sosialisteja. </w:t>
      </w:r>
      <w:r>
        <w:rPr>
          <w:color w:val="433F31"/>
        </w:rPr>
        <w:t xml:space="preserve">Heidän </w:t>
      </w:r>
      <w:r>
        <w:t xml:space="preserve">julistettu tavoitteensa on puhdistaa </w:t>
      </w:r>
      <w:r>
        <w:rPr>
          <w:color w:val="F95475"/>
        </w:rPr>
        <w:t xml:space="preserve">Itä-Saksa </w:t>
      </w:r>
      <w:r>
        <w:t xml:space="preserve">stalinistisesta lietteestä, ei sulautua </w:t>
      </w:r>
      <w:r>
        <w:rPr>
          <w:color w:val="B5AFC4"/>
        </w:rPr>
        <w:t xml:space="preserve">länteen</w:t>
      </w:r>
      <w:r>
        <w:t xml:space="preserve">. </w:t>
      </w:r>
      <w:r>
        <w:t xml:space="preserve">Yksi </w:t>
      </w:r>
      <w:r>
        <w:rPr>
          <w:color w:val="433F31"/>
        </w:rPr>
        <w:t xml:space="preserve">heidän </w:t>
      </w:r>
      <w:r>
        <w:t xml:space="preserve">ajattelijoistaan on ennustanut "luovan sosialismin uutta utopiaa". </w:t>
      </w:r>
      <w:r>
        <w:rPr>
          <w:color w:val="F98500"/>
        </w:rPr>
        <w:t xml:space="preserve">Krenzin</w:t>
      </w:r>
      <w:r>
        <w:rPr>
          <w:color w:val="04640D"/>
        </w:rPr>
        <w:t xml:space="preserve"> korvaama </w:t>
      </w:r>
      <w:r>
        <w:rPr>
          <w:color w:val="04640D"/>
        </w:rPr>
        <w:t xml:space="preserve">mies on </w:t>
      </w:r>
      <w:r>
        <w:t xml:space="preserve">tähän mennessä jättänyt lähtemättömän jäljen itäsaksalaiseen yhteiskuntaan. </w:t>
      </w:r>
      <w:r>
        <w:rPr>
          <w:color w:val="04640D"/>
        </w:rPr>
        <w:t xml:space="preserve">Honecker</w:t>
      </w:r>
      <w:r>
        <w:rPr>
          <w:color w:val="FEFB0A"/>
        </w:rPr>
        <w:t xml:space="preserve">, </w:t>
      </w:r>
      <w:r>
        <w:rPr>
          <w:color w:val="04640D"/>
        </w:rPr>
        <w:t xml:space="preserve">jonka </w:t>
      </w:r>
      <w:r>
        <w:rPr>
          <w:color w:val="04640D"/>
        </w:rPr>
        <w:t xml:space="preserve">natsit vangitsivat toisen </w:t>
      </w:r>
      <w:r>
        <w:rPr>
          <w:color w:val="311A18"/>
        </w:rPr>
        <w:t xml:space="preserve">maailmansodan aikana </w:t>
      </w:r>
      <w:r>
        <w:rPr>
          <w:color w:val="04640D"/>
        </w:rPr>
        <w:t xml:space="preserve">poliittisten mielipiteidensä </w:t>
      </w:r>
      <w:r>
        <w:rPr>
          <w:color w:val="04640D"/>
        </w:rPr>
        <w:t xml:space="preserve">vuoksi, </w:t>
      </w:r>
      <w:r>
        <w:t xml:space="preserve">edusti sodan jälkeistä </w:t>
      </w:r>
      <w:r>
        <w:rPr>
          <w:color w:val="FDB2AB"/>
        </w:rPr>
        <w:t xml:space="preserve">vakuuttuneiden itäeurooppalaisten kommunistijohtajien </w:t>
      </w:r>
      <w:r>
        <w:t xml:space="preserve">sukupolvea, </w:t>
      </w:r>
      <w:r>
        <w:rPr>
          <w:color w:val="D586C9"/>
        </w:rPr>
        <w:t xml:space="preserve">joka </w:t>
      </w:r>
      <w:r>
        <w:rPr>
          <w:color w:val="FDB2AB"/>
        </w:rPr>
        <w:t xml:space="preserve">omaksui näkemyksensä </w:t>
      </w:r>
      <w:r>
        <w:rPr>
          <w:color w:val="7A5FB1"/>
        </w:rPr>
        <w:t xml:space="preserve">Moskovasta</w:t>
      </w:r>
      <w:r>
        <w:t xml:space="preserve">. Hän </w:t>
      </w:r>
      <w:r>
        <w:t xml:space="preserve">oli "</w:t>
      </w:r>
      <w:r>
        <w:rPr>
          <w:color w:val="32544A"/>
        </w:rPr>
        <w:t xml:space="preserve">sosialistinen soturi", jota </w:t>
      </w:r>
      <w:r>
        <w:rPr>
          <w:color w:val="32544A"/>
        </w:rPr>
        <w:t xml:space="preserve">vaivasi </w:t>
      </w:r>
      <w:r>
        <w:rPr>
          <w:color w:val="859D96"/>
        </w:rPr>
        <w:t xml:space="preserve">Länsi-Saksan </w:t>
      </w:r>
      <w:r>
        <w:rPr>
          <w:color w:val="32544A"/>
        </w:rPr>
        <w:t xml:space="preserve">ylivoimainen sodanjälkeinen vauraus </w:t>
      </w:r>
      <w:r>
        <w:rPr>
          <w:color w:val="32544A"/>
        </w:rPr>
        <w:t xml:space="preserve">ja </w:t>
      </w:r>
      <w:r>
        <w:rPr>
          <w:color w:val="2B8570"/>
        </w:rPr>
        <w:t xml:space="preserve">Bonnin hallituksen </w:t>
      </w:r>
      <w:r>
        <w:rPr>
          <w:color w:val="32544A"/>
        </w:rPr>
        <w:t xml:space="preserve">jääräpäinen kieltäytyminen </w:t>
      </w:r>
      <w:r>
        <w:rPr>
          <w:color w:val="32544A"/>
        </w:rPr>
        <w:t xml:space="preserve">tunnustamasta </w:t>
      </w:r>
      <w:r>
        <w:rPr>
          <w:color w:val="8B282D"/>
        </w:rPr>
        <w:t xml:space="preserve">hänen </w:t>
      </w:r>
      <w:r>
        <w:rPr>
          <w:color w:val="E16A07"/>
        </w:rPr>
        <w:t xml:space="preserve">osavaltionsa </w:t>
      </w:r>
      <w:r>
        <w:rPr>
          <w:color w:val="32544A"/>
        </w:rPr>
        <w:t xml:space="preserve">oikeutusta</w:t>
      </w:r>
      <w:r>
        <w:t xml:space="preserve">. </w:t>
      </w:r>
      <w:r>
        <w:t xml:space="preserve">Lopulta, </w:t>
      </w:r>
      <w:r>
        <w:rPr>
          <w:color w:val="04640D"/>
        </w:rPr>
        <w:t xml:space="preserve">hänen </w:t>
      </w:r>
      <w:r>
        <w:t xml:space="preserve">ensimmäisellä ja ainoalla vierailullaan Bonniin kaksi vuotta sitten, hän sai </w:t>
      </w:r>
      <w:r>
        <w:rPr>
          <w:color w:val="4B0125"/>
        </w:rPr>
        <w:t xml:space="preserve">kauan kaipaamansa </w:t>
      </w:r>
      <w:r>
        <w:rPr>
          <w:color w:val="4B0125"/>
        </w:rPr>
        <w:t xml:space="preserve">tunnustuksen</w:t>
      </w:r>
      <w:r>
        <w:t xml:space="preserve">. </w:t>
      </w:r>
      <w:r>
        <w:t xml:space="preserve">Lopulta hänet kuitenkin tuhosivat </w:t>
      </w:r>
      <w:r>
        <w:rPr>
          <w:color w:val="114558"/>
        </w:rPr>
        <w:t xml:space="preserve">voimat, jotka </w:t>
      </w:r>
      <w:r>
        <w:rPr>
          <w:color w:val="C78571"/>
        </w:rPr>
        <w:t xml:space="preserve">hänen </w:t>
      </w:r>
      <w:r>
        <w:rPr>
          <w:color w:val="7FB9BC"/>
        </w:rPr>
        <w:t xml:space="preserve">oma toverinsa Gorbatshov </w:t>
      </w:r>
      <w:r>
        <w:rPr>
          <w:color w:val="F707F9"/>
        </w:rPr>
        <w:t xml:space="preserve">pani </w:t>
      </w:r>
      <w:r>
        <w:rPr>
          <w:color w:val="114558"/>
        </w:rPr>
        <w:t xml:space="preserve">liikkeelle</w:t>
      </w:r>
      <w:r>
        <w:t xml:space="preserve">. </w:t>
      </w:r>
      <w:r>
        <w:rPr>
          <w:color w:val="04640D"/>
        </w:rPr>
        <w:t xml:space="preserve">Honeckerin </w:t>
      </w:r>
      <w:r>
        <w:t xml:space="preserve">erottamisen </w:t>
      </w:r>
      <w:r>
        <w:t xml:space="preserve">"oli pakko tapahtua", sanoo yksi </w:t>
      </w:r>
      <w:r>
        <w:rPr>
          <w:color w:val="128EAC"/>
        </w:rPr>
        <w:t xml:space="preserve">liittokansleri Kohlin </w:t>
      </w:r>
      <w:r>
        <w:t xml:space="preserve">neuvonantajista</w:t>
      </w:r>
      <w:r>
        <w:t xml:space="preserve">. "</w:t>
      </w:r>
      <w:r>
        <w:rPr>
          <w:color w:val="FC7F4B"/>
        </w:rPr>
        <w:t xml:space="preserve">Se</w:t>
      </w:r>
      <w:r>
        <w:t xml:space="preserve"> oli vain </w:t>
      </w:r>
      <w:r>
        <w:t xml:space="preserve">ajan kysymys." </w:t>
      </w:r>
      <w:r>
        <w:rPr>
          <w:color w:val="6B3119"/>
        </w:rPr>
        <w:t xml:space="preserve">Euroopan yhteisön </w:t>
      </w:r>
      <w:r>
        <w:rPr>
          <w:color w:val="8D4A92"/>
        </w:rPr>
        <w:t xml:space="preserve">komissio </w:t>
      </w:r>
      <w:r>
        <w:rPr>
          <w:color w:val="884F74"/>
        </w:rPr>
        <w:t xml:space="preserve">nosti </w:t>
      </w:r>
      <w:r>
        <w:rPr>
          <w:color w:val="884F74"/>
        </w:rPr>
        <w:t xml:space="preserve">ennustettaan EY:n talouskasvusta </w:t>
      </w:r>
      <w:r>
        <w:rPr>
          <w:color w:val="994E4F"/>
        </w:rPr>
        <w:t xml:space="preserve">vuonna 1989 </w:t>
      </w:r>
      <w:r>
        <w:rPr>
          <w:color w:val="884F74"/>
        </w:rPr>
        <w:t xml:space="preserve">3,5 %:iin</w:t>
      </w:r>
      <w:r>
        <w:t xml:space="preserve">, mikä on hieman </w:t>
      </w:r>
      <w:r>
        <w:t xml:space="preserve">korkeampi </w:t>
      </w:r>
      <w:r>
        <w:rPr>
          <w:color w:val="9DA9D3"/>
        </w:rPr>
        <w:t xml:space="preserve">kuin </w:t>
      </w:r>
      <w:r>
        <w:t xml:space="preserve">kesäkuun arvio 3,25 %:sta. </w:t>
      </w:r>
      <w:r>
        <w:t xml:space="preserve">Vuosittaisessa talouskertomuksessaan vuosille 1989-1990 </w:t>
      </w:r>
      <w:r>
        <w:rPr>
          <w:color w:val="9DA9D3"/>
        </w:rPr>
        <w:t xml:space="preserve">komissio </w:t>
      </w:r>
      <w:r>
        <w:t xml:space="preserve">ennusti myös EY:n 12 jäsenvaltion bruttokansantuotteen kasvavan 3 %:lla. Inflaation </w:t>
      </w:r>
      <w:r>
        <w:t xml:space="preserve">arvioitiin olevan </w:t>
      </w:r>
      <w:r>
        <w:t xml:space="preserve">EY:ssä </w:t>
      </w:r>
      <w:r>
        <w:rPr>
          <w:color w:val="196956"/>
        </w:rPr>
        <w:t xml:space="preserve">vuonna 1989 </w:t>
      </w:r>
      <w:r>
        <w:t xml:space="preserve">4,8 %, mikä on korkeampi kuin </w:t>
      </w:r>
      <w:r>
        <w:rPr>
          <w:color w:val="304041"/>
        </w:rPr>
        <w:t xml:space="preserve">vuoden 1988 </w:t>
      </w:r>
      <w:r>
        <w:t xml:space="preserve">3,6 %:n </w:t>
      </w:r>
      <w:r>
        <w:t xml:space="preserve">hinnannousu</w:t>
      </w:r>
      <w:r>
        <w:t xml:space="preserve">. </w:t>
      </w:r>
      <w:r>
        <w:rPr>
          <w:color w:val="CED5C4"/>
        </w:rPr>
        <w:t xml:space="preserve">Inflaation </w:t>
      </w:r>
      <w:r>
        <w:t xml:space="preserve">ennustetaan kuitenkin hidastuvan 4,5 %:iin </w:t>
      </w:r>
      <w:r>
        <w:rPr>
          <w:color w:val="867B40"/>
        </w:rPr>
        <w:t xml:space="preserve">vuonna 1990. </w:t>
      </w:r>
      <w:r>
        <w:rPr>
          <w:color w:val="1CA2FE"/>
        </w:rPr>
        <w:t xml:space="preserve">Irlanti </w:t>
      </w:r>
      <w:r>
        <w:t xml:space="preserve">johtaa </w:t>
      </w:r>
      <w:r>
        <w:t xml:space="preserve">EY:n kasvuennusteita </w:t>
      </w:r>
      <w:r>
        <w:rPr>
          <w:color w:val="196956"/>
        </w:rPr>
        <w:t xml:space="preserve">vuonna 1989, </w:t>
      </w:r>
      <w:r>
        <w:rPr>
          <w:color w:val="D9C5B4"/>
        </w:rPr>
        <w:t xml:space="preserve">ja </w:t>
      </w:r>
      <w:r>
        <w:rPr>
          <w:color w:val="1CA2FE"/>
        </w:rPr>
        <w:t xml:space="preserve">kasvu on 5 prosenttia kiintein hinnoin</w:t>
      </w:r>
      <w:r>
        <w:t xml:space="preserve">. </w:t>
      </w:r>
      <w:r>
        <w:t xml:space="preserve">Hitaammin kasvavia maita ovat </w:t>
      </w:r>
      <w:r>
        <w:rPr>
          <w:color w:val="FEAA00"/>
        </w:rPr>
        <w:t xml:space="preserve">Kreikka (2,5 %)</w:t>
      </w:r>
      <w:r>
        <w:t xml:space="preserve">, </w:t>
      </w:r>
      <w:r>
        <w:rPr>
          <w:color w:val="507B01"/>
        </w:rPr>
        <w:t xml:space="preserve">Yhdistynyt kuningaskunta (2,25 %) </w:t>
      </w:r>
      <w:r>
        <w:t xml:space="preserve">ja Tanska (1,75 %). </w:t>
      </w:r>
      <w:r>
        <w:rPr>
          <w:color w:val="A7D0DB"/>
        </w:rPr>
        <w:t xml:space="preserve">Korkeimmillaan inflaation </w:t>
      </w:r>
      <w:r>
        <w:t xml:space="preserve">odotetaan</w:t>
      </w:r>
      <w:r>
        <w:rPr>
          <w:color w:val="A7D0DB"/>
        </w:rPr>
        <w:t xml:space="preserve"> olevan </w:t>
      </w:r>
      <w:r>
        <w:rPr>
          <w:color w:val="FEAA00"/>
        </w:rPr>
        <w:t xml:space="preserve">Kreikassa, </w:t>
      </w:r>
      <w:r>
        <w:rPr>
          <w:color w:val="FEAA00"/>
        </w:rPr>
        <w:t xml:space="preserve">14,25 prosenttia, </w:t>
      </w:r>
      <w:r>
        <w:t xml:space="preserve">ja Portugalissa, 13 prosenttia. </w:t>
      </w:r>
      <w:r>
        <w:rPr>
          <w:color w:val="9DB3B7"/>
        </w:rPr>
        <w:t xml:space="preserve">Länsi-Saksan</w:t>
      </w:r>
      <w:r>
        <w:t xml:space="preserve"> inflaation on </w:t>
      </w:r>
      <w:r>
        <w:t xml:space="preserve">arvioitu olevan 3 prosenttia </w:t>
      </w:r>
      <w:r>
        <w:rPr>
          <w:color w:val="196956"/>
        </w:rPr>
        <w:t xml:space="preserve">vuonna 1989 </w:t>
      </w:r>
      <w:r>
        <w:t xml:space="preserve">ja 2,75 prosenttia </w:t>
      </w:r>
      <w:r>
        <w:rPr>
          <w:color w:val="867B40"/>
        </w:rPr>
        <w:t xml:space="preserve">vuonna 1990</w:t>
      </w:r>
      <w:r>
        <w:t xml:space="preserve">. </w:t>
      </w:r>
      <w:r>
        <w:rPr>
          <w:color w:val="588F4A"/>
        </w:rPr>
        <w:t xml:space="preserve">Nestle Korea Ltd. </w:t>
      </w:r>
      <w:r>
        <w:t xml:space="preserve">avasi </w:t>
      </w:r>
      <w:r>
        <w:rPr>
          <w:color w:val="FBEEEC"/>
        </w:rPr>
        <w:t xml:space="preserve">kahvin ja maidottoman pikakerman tehtaan Chongjussa, Etelä-Koreassa</w:t>
      </w:r>
      <w:r>
        <w:t xml:space="preserve">. </w:t>
      </w:r>
      <w:r>
        <w:rPr>
          <w:color w:val="588F4A"/>
        </w:rPr>
        <w:t xml:space="preserve">Nestle Korean, Nestle S.A.:n ja Doosan Groupin puoliksi omistaman yhteisyrityksen, </w:t>
      </w:r>
      <w:r>
        <w:t xml:space="preserve">edustaja </w:t>
      </w:r>
      <w:r>
        <w:t xml:space="preserve">sanoi, että </w:t>
      </w:r>
      <w:r>
        <w:rPr>
          <w:color w:val="FBEEEC"/>
        </w:rPr>
        <w:t xml:space="preserve">uudessa tehtaassa tullaan </w:t>
      </w:r>
      <w:r>
        <w:t xml:space="preserve">valmistamaan kaikentyyppisiä pikakahveja, paahdettuja ja jauhettuja kahveja, kahvisekoituksia ja maidottomia pikakahvimausteita. </w:t>
      </w:r>
      <w:r>
        <w:rPr>
          <w:color w:val="FC93C1"/>
        </w:rPr>
        <w:t xml:space="preserve">Etelä-Korean kahvimarkkinoiden</w:t>
      </w:r>
      <w:r>
        <w:rPr>
          <w:color w:val="D7CCD4"/>
        </w:rPr>
        <w:t xml:space="preserve">, </w:t>
      </w:r>
      <w:r>
        <w:rPr>
          <w:color w:val="FC93C1"/>
        </w:rPr>
        <w:t xml:space="preserve">joihin kuuluu pääasiassa </w:t>
      </w:r>
      <w:r>
        <w:rPr>
          <w:color w:val="FC93C1"/>
        </w:rPr>
        <w:t xml:space="preserve">pikakahvia, </w:t>
      </w:r>
      <w:r>
        <w:t xml:space="preserve">arvioitiin olevan viime vuonna noin 100 miljardia wonia (150,7 miljoonaa dollaria). Noin 95 prosenttia </w:t>
      </w:r>
      <w:r>
        <w:rPr>
          <w:color w:val="FC93C1"/>
        </w:rPr>
        <w:t xml:space="preserve">markkinaosuudesta oli </w:t>
      </w:r>
      <w:r>
        <w:t xml:space="preserve">Philip Morris Cosin osaston </w:t>
      </w:r>
      <w:r>
        <w:rPr>
          <w:color w:val="3E4A02"/>
        </w:rPr>
        <w:t xml:space="preserve">Kraft General Foodsin </w:t>
      </w:r>
      <w:r>
        <w:t xml:space="preserve">valmistamien tuotemerkkien hallussa. </w:t>
      </w:r>
      <w:r>
        <w:rPr>
          <w:color w:val="588F4A"/>
        </w:rPr>
        <w:t xml:space="preserve">Nestlellä </w:t>
      </w:r>
      <w:r>
        <w:t xml:space="preserve">on nykyään vain </w:t>
      </w:r>
      <w:r>
        <w:t xml:space="preserve">noin 2 prosentin osuus Taster's Choice -kahvistaan. </w:t>
      </w:r>
      <w:r>
        <w:rPr>
          <w:color w:val="C8B1E2"/>
        </w:rPr>
        <w:t xml:space="preserve">Puola </w:t>
      </w:r>
      <w:r>
        <w:rPr>
          <w:color w:val="7A8B62"/>
        </w:rPr>
        <w:t xml:space="preserve">aikoo pian aloittaa neuvottelut maakaasun ostamisesta </w:t>
      </w:r>
      <w:r>
        <w:rPr>
          <w:color w:val="9A5AE2"/>
        </w:rPr>
        <w:t xml:space="preserve">Iranista</w:t>
      </w:r>
      <w:r>
        <w:rPr>
          <w:color w:val="7A8B62"/>
        </w:rPr>
        <w:t xml:space="preserve">, kertoi </w:t>
      </w:r>
      <w:r>
        <w:rPr>
          <w:color w:val="B1121C"/>
        </w:rPr>
        <w:t xml:space="preserve">islamilaisen tasavallan </w:t>
      </w:r>
      <w:r>
        <w:rPr>
          <w:color w:val="896C04"/>
        </w:rPr>
        <w:t xml:space="preserve">virallinen uutistoimisto</w:t>
      </w:r>
      <w:r>
        <w:t xml:space="preserve">. </w:t>
      </w:r>
      <w:r>
        <w:rPr>
          <w:color w:val="402D7D"/>
        </w:rPr>
        <w:t xml:space="preserve">Viraston </w:t>
      </w:r>
      <w:r>
        <w:t xml:space="preserve">mukaan Puolan pääministeri Tadeusz Mazowiecki ilmoitti </w:t>
      </w:r>
      <w:r>
        <w:rPr>
          <w:color w:val="858701"/>
        </w:rPr>
        <w:t xml:space="preserve">Iranin varaulkoministerille Mahmoud Vaezille </w:t>
      </w:r>
      <w:r>
        <w:rPr>
          <w:color w:val="61FC03"/>
        </w:rPr>
        <w:t xml:space="preserve">Puolan </w:t>
      </w:r>
      <w:r>
        <w:t xml:space="preserve">halukkuudesta </w:t>
      </w:r>
      <w:r>
        <w:t xml:space="preserve">ostaa kaasua </w:t>
      </w:r>
      <w:r>
        <w:rPr>
          <w:color w:val="858701"/>
        </w:rPr>
        <w:t xml:space="preserve">Vaezin </w:t>
      </w:r>
      <w:r>
        <w:t xml:space="preserve">Varsovassa tekemän vierailun aikana. </w:t>
      </w:r>
      <w:r>
        <w:rPr>
          <w:color w:val="402D7D"/>
        </w:rPr>
        <w:t xml:space="preserve">Virasto </w:t>
      </w:r>
      <w:r>
        <w:t xml:space="preserve">ei eritellyt mahdollisia määriä eikä kertonut, miten kaasu toimitettaisiin. Kiinalainen virkamies arvosteli ankarasti suunnitelmia sulkea </w:t>
      </w:r>
      <w:r>
        <w:rPr>
          <w:color w:val="D498A6"/>
        </w:rPr>
        <w:t xml:space="preserve">Britannian laivastotukikohta </w:t>
      </w:r>
      <w:r>
        <w:rPr>
          <w:color w:val="5C474C"/>
        </w:rPr>
        <w:t xml:space="preserve">Hongkongin </w:t>
      </w:r>
      <w:r>
        <w:rPr>
          <w:color w:val="B484EF"/>
        </w:rPr>
        <w:t xml:space="preserve">keskustassa</w:t>
      </w:r>
      <w:r>
        <w:t xml:space="preserve">. </w:t>
      </w:r>
      <w:r>
        <w:rPr>
          <w:color w:val="067881"/>
        </w:rPr>
        <w:t xml:space="preserve">Hongkongin </w:t>
      </w:r>
      <w:r>
        <w:t xml:space="preserve">viranomaiset </w:t>
      </w:r>
      <w:r>
        <w:t xml:space="preserve">ilmoittivat </w:t>
      </w:r>
      <w:r>
        <w:rPr>
          <w:color w:val="C0F9FC"/>
        </w:rPr>
        <w:t xml:space="preserve">viime viikolla, että </w:t>
      </w:r>
      <w:r>
        <w:rPr>
          <w:color w:val="D498A6"/>
        </w:rPr>
        <w:t xml:space="preserve">tukikohta </w:t>
      </w:r>
      <w:r>
        <w:t xml:space="preserve">siirrettäisiin pienelle saarelle, jotta </w:t>
      </w:r>
      <w:r>
        <w:rPr>
          <w:color w:val="8D3101"/>
        </w:rPr>
        <w:t xml:space="preserve">kaupungin</w:t>
      </w:r>
      <w:r>
        <w:rPr>
          <w:color w:val="726075"/>
        </w:rPr>
        <w:t xml:space="preserve"> keskustaa voitaisiin </w:t>
      </w:r>
      <w:r>
        <w:t xml:space="preserve">kehittää uudelleen</w:t>
      </w:r>
      <w:r>
        <w:t xml:space="preserve">. </w:t>
      </w:r>
      <w:r>
        <w:rPr>
          <w:color w:val="02FEC7"/>
        </w:rPr>
        <w:t xml:space="preserve">Peking </w:t>
      </w:r>
      <w:r>
        <w:t xml:space="preserve">haluaa </w:t>
      </w:r>
      <w:r>
        <w:t xml:space="preserve">kuitenkin </w:t>
      </w:r>
      <w:r>
        <w:t xml:space="preserve">käyttää </w:t>
      </w:r>
      <w:r>
        <w:rPr>
          <w:color w:val="D498A6"/>
        </w:rPr>
        <w:t xml:space="preserve">tukikohtaa </w:t>
      </w:r>
      <w:r>
        <w:t xml:space="preserve">Kansan vapautusarmeijan käyttöön </w:t>
      </w:r>
      <w:r>
        <w:rPr>
          <w:color w:val="6C93B2"/>
        </w:rPr>
        <w:t xml:space="preserve">vuoden 1997 jälkeen, </w:t>
      </w:r>
      <w:r>
        <w:rPr>
          <w:color w:val="A26B3F"/>
        </w:rPr>
        <w:t xml:space="preserve">kun </w:t>
      </w:r>
      <w:r>
        <w:rPr>
          <w:color w:val="AA6582"/>
        </w:rPr>
        <w:t xml:space="preserve">alue </w:t>
      </w:r>
      <w:r>
        <w:rPr>
          <w:color w:val="6C93B2"/>
        </w:rPr>
        <w:t xml:space="preserve">palaa Kiinan hallintaan</w:t>
      </w:r>
      <w:r>
        <w:t xml:space="preserve">. Hongkongia </w:t>
      </w:r>
      <w:r>
        <w:rPr>
          <w:color w:val="067881"/>
        </w:rPr>
        <w:t xml:space="preserve">käsittelevässä </w:t>
      </w:r>
      <w:r>
        <w:t xml:space="preserve">kiinalais-brittiläisessä sekakomiteassa olevan Kiinan valtuuskunnan johtaja Ke Zaishuo </w:t>
      </w:r>
      <w:r>
        <w:t xml:space="preserve">syytti </w:t>
      </w:r>
      <w:r>
        <w:rPr>
          <w:color w:val="507B01"/>
        </w:rPr>
        <w:t xml:space="preserve">Britanniaa siitä, että se </w:t>
      </w:r>
      <w:r>
        <w:t xml:space="preserve">yrittää asettaa </w:t>
      </w:r>
      <w:r>
        <w:rPr>
          <w:color w:val="02FEC7"/>
        </w:rPr>
        <w:t xml:space="preserve">Kiinan </w:t>
      </w:r>
      <w:r>
        <w:t xml:space="preserve">valmiiden tosiasioiden eteen:</w:t>
      </w:r>
      <w:r>
        <w:t xml:space="preserve"> "Emme voi hyväksyä tällaista." </w:t>
      </w:r>
      <w:r>
        <w:rPr>
          <w:color w:val="5A563D"/>
        </w:rPr>
        <w:t xml:space="preserve">Israelilaisen El Al -lentoyhtiön </w:t>
      </w:r>
      <w:r>
        <w:rPr>
          <w:color w:val="4F4C4F"/>
        </w:rPr>
        <w:t xml:space="preserve">tiedottaja </w:t>
      </w:r>
      <w:r>
        <w:t xml:space="preserve">kertoi, </w:t>
      </w:r>
      <w:r>
        <w:t xml:space="preserve">että </w:t>
      </w:r>
      <w:r>
        <w:rPr>
          <w:color w:val="E83005"/>
        </w:rPr>
        <w:t xml:space="preserve">Israelin ja Neuvostoliiton valtion lentoyhtiöt </w:t>
      </w:r>
      <w:r>
        <w:t xml:space="preserve">ovat päässeet </w:t>
      </w:r>
      <w:r>
        <w:rPr>
          <w:color w:val="32492D"/>
        </w:rPr>
        <w:t xml:space="preserve">alustavaan sopimukseen ensimmäisten suorien lentojen aloittamisesta </w:t>
      </w:r>
      <w:r>
        <w:rPr>
          <w:color w:val="32492D"/>
        </w:rPr>
        <w:t xml:space="preserve">Tel Avivin ja </w:t>
      </w:r>
      <w:r>
        <w:rPr>
          <w:color w:val="B9C457"/>
        </w:rPr>
        <w:t xml:space="preserve">Moskovan </w:t>
      </w:r>
      <w:r>
        <w:rPr>
          <w:color w:val="FC7272"/>
        </w:rPr>
        <w:t xml:space="preserve">välillä</w:t>
      </w:r>
      <w:r>
        <w:t xml:space="preserve">. </w:t>
      </w:r>
      <w:r>
        <w:rPr>
          <w:color w:val="4F4C4F"/>
        </w:rPr>
        <w:t xml:space="preserve">Tiedottajan </w:t>
      </w:r>
      <w:r>
        <w:t xml:space="preserve">mukaan </w:t>
      </w:r>
      <w:r>
        <w:rPr>
          <w:color w:val="B50464"/>
        </w:rPr>
        <w:t xml:space="preserve">El Alin </w:t>
      </w:r>
      <w:r>
        <w:rPr>
          <w:color w:val="552A5B"/>
        </w:rPr>
        <w:t xml:space="preserve">toimitusjohtaja </w:t>
      </w:r>
      <w:r>
        <w:rPr>
          <w:color w:val="552A5B"/>
        </w:rPr>
        <w:t xml:space="preserve">Rafi Har-Lev ja neuvostoliittolaisen Aeroflot-yhtiön johtavat virkamiehet </w:t>
      </w:r>
      <w:r>
        <w:t xml:space="preserve">neuvottelivat </w:t>
      </w:r>
      <w:r>
        <w:rPr>
          <w:color w:val="32492D"/>
        </w:rPr>
        <w:t xml:space="preserve">alustavasta sopimuksesta </w:t>
      </w:r>
      <w:r>
        <w:rPr>
          <w:color w:val="09C4B8"/>
        </w:rPr>
        <w:t xml:space="preserve">Moskovassa </w:t>
      </w:r>
      <w:r>
        <w:rPr>
          <w:color w:val="F8907D"/>
        </w:rPr>
        <w:t xml:space="preserve">tällä viikolla</w:t>
      </w:r>
      <w:r>
        <w:t xml:space="preserve">. </w:t>
      </w:r>
      <w:r>
        <w:t xml:space="preserve">Hän lisäsi, että </w:t>
      </w:r>
      <w:r>
        <w:rPr>
          <w:color w:val="32492D"/>
        </w:rPr>
        <w:t xml:space="preserve">sopimuksen </w:t>
      </w:r>
      <w:r>
        <w:t xml:space="preserve">tekeminen </w:t>
      </w:r>
      <w:r>
        <w:t xml:space="preserve">edellyttää </w:t>
      </w:r>
      <w:r>
        <w:rPr>
          <w:color w:val="616E79"/>
        </w:rPr>
        <w:t xml:space="preserve">molempien maiden </w:t>
      </w:r>
      <w:r>
        <w:t xml:space="preserve">hallitusten hyväksyntää, sillä </w:t>
      </w:r>
      <w:r>
        <w:rPr>
          <w:color w:val="DCE2E4"/>
        </w:rPr>
        <w:t xml:space="preserve">maiden välillä ei </w:t>
      </w:r>
      <w:r>
        <w:rPr>
          <w:color w:val="DCE2E4"/>
        </w:rPr>
        <w:t xml:space="preserve">ole koskaan </w:t>
      </w:r>
      <w:r>
        <w:rPr>
          <w:color w:val="616E79"/>
        </w:rPr>
        <w:t xml:space="preserve">ollut suoria lentoyhteyksiä</w:t>
      </w:r>
      <w:r>
        <w:t xml:space="preserve">. </w:t>
      </w:r>
      <w:r>
        <w:rPr>
          <w:color w:val="4B694E"/>
        </w:rPr>
        <w:t xml:space="preserve">Yhden </w:t>
      </w:r>
      <w:r>
        <w:rPr>
          <w:color w:val="C5DEFC"/>
        </w:rPr>
        <w:t xml:space="preserve">Singaporen </w:t>
      </w:r>
      <w:r>
        <w:rPr>
          <w:color w:val="4B694E"/>
        </w:rPr>
        <w:t xml:space="preserve">johtavan kiinteistöyhtiön</w:t>
      </w:r>
      <w:r>
        <w:rPr>
          <w:color w:val="4B694E"/>
        </w:rPr>
        <w:t xml:space="preserve">, City Development Ltd:n, eli CDL:n</w:t>
      </w:r>
      <w:r>
        <w:rPr>
          <w:color w:val="0AE2F0"/>
        </w:rPr>
        <w:t xml:space="preserve">, </w:t>
      </w:r>
      <w:r>
        <w:rPr>
          <w:color w:val="CF8028"/>
        </w:rPr>
        <w:t xml:space="preserve">puheenjohtajaa </w:t>
      </w:r>
      <w:r>
        <w:rPr>
          <w:color w:val="4F1E24"/>
        </w:rPr>
        <w:t xml:space="preserve">ja </w:t>
      </w:r>
      <w:r>
        <w:rPr>
          <w:color w:val="FD5E46"/>
        </w:rPr>
        <w:t xml:space="preserve">johtajaa syytettiin </w:t>
      </w:r>
      <w:r>
        <w:rPr>
          <w:color w:val="120104"/>
        </w:rPr>
        <w:t xml:space="preserve">eilen </w:t>
      </w:r>
      <w:r>
        <w:t xml:space="preserve">noin 800 000 Singaporen dollarin (noin 409 000 dollarin) kavaltamisesta. </w:t>
      </w:r>
      <w:r>
        <w:rPr>
          <w:color w:val="BE385A"/>
        </w:rPr>
        <w:t xml:space="preserve">Singaporen korruptiotutkimusvirasto </w:t>
      </w:r>
      <w:r>
        <w:rPr>
          <w:color w:val="988F73"/>
        </w:rPr>
        <w:t xml:space="preserve">pidätti </w:t>
      </w:r>
      <w:r>
        <w:rPr>
          <w:color w:val="54805A"/>
        </w:rPr>
        <w:t xml:space="preserve">tiistai-iltana </w:t>
      </w:r>
      <w:r>
        <w:rPr>
          <w:color w:val="022D26"/>
        </w:rPr>
        <w:t xml:space="preserve">CDL:n </w:t>
      </w:r>
      <w:r>
        <w:rPr>
          <w:color w:val="5DC262"/>
        </w:rPr>
        <w:t xml:space="preserve">puheenjohtajan Kwek Hong Pngin </w:t>
      </w:r>
      <w:r>
        <w:rPr>
          <w:color w:val="7776B8"/>
        </w:rPr>
        <w:t xml:space="preserve">ja </w:t>
      </w:r>
      <w:r>
        <w:rPr>
          <w:color w:val="B049B8"/>
        </w:rPr>
        <w:t xml:space="preserve">yhtiön </w:t>
      </w:r>
      <w:r>
        <w:rPr>
          <w:color w:val="FD9F66"/>
        </w:rPr>
        <w:t xml:space="preserve">johtajan </w:t>
      </w:r>
      <w:r>
        <w:rPr>
          <w:color w:val="FD9F66"/>
        </w:rPr>
        <w:t xml:space="preserve">Quek Leng Chyen</w:t>
      </w:r>
      <w:r>
        <w:t xml:space="preserve">. Sen </w:t>
      </w:r>
      <w:r>
        <w:t xml:space="preserve">lisäksi, että </w:t>
      </w:r>
      <w:r>
        <w:rPr>
          <w:color w:val="141B55"/>
        </w:rPr>
        <w:t xml:space="preserve">Kwek Hong Png oli syyllistynyt </w:t>
      </w:r>
      <w:r>
        <w:t xml:space="preserve">avunantoon kavallukseen, häntä syytettiin myös </w:t>
      </w:r>
      <w:r>
        <w:rPr>
          <w:color w:val="67C09B"/>
        </w:rPr>
        <w:t xml:space="preserve">varastetun </w:t>
      </w:r>
      <w:r>
        <w:rPr>
          <w:color w:val="67C09B"/>
        </w:rPr>
        <w:t xml:space="preserve">500 000 dollarin </w:t>
      </w:r>
      <w:r>
        <w:t xml:space="preserve">epärehellisestä vastaanottamisesta</w:t>
      </w:r>
      <w:r>
        <w:t xml:space="preserve">. </w:t>
      </w:r>
      <w:r>
        <w:rPr>
          <w:color w:val="DDC1D9"/>
        </w:rPr>
        <w:t xml:space="preserve">Molempia miehiä vastaan nostettiin </w:t>
      </w:r>
      <w:r>
        <w:rPr>
          <w:color w:val="166175"/>
        </w:rPr>
        <w:t xml:space="preserve">syyte alemmassa oikeusasteessa</w:t>
      </w:r>
      <w:r>
        <w:t xml:space="preserve">, ja heidät vapautettiin miljoonan dollarin takuita vastaan. Singaporelaisvälittäjien mukaan syytteet ovat huipentuma </w:t>
      </w:r>
      <w:r>
        <w:rPr>
          <w:color w:val="A397B5"/>
        </w:rPr>
        <w:t xml:space="preserve">CDL:n ympärillä </w:t>
      </w:r>
      <w:r>
        <w:rPr>
          <w:color w:val="C1E29C"/>
        </w:rPr>
        <w:t xml:space="preserve">viikkoja jatkuneista spekulaatioista</w:t>
      </w:r>
      <w:r>
        <w:rPr>
          <w:color w:val="C1E29C"/>
        </w:rPr>
        <w:t xml:space="preserve">, jotka </w:t>
      </w:r>
      <w:r>
        <w:rPr>
          <w:color w:val="2E2922"/>
        </w:rPr>
        <w:t xml:space="preserve">ovat </w:t>
      </w:r>
      <w:r>
        <w:rPr>
          <w:color w:val="C1E29C"/>
        </w:rPr>
        <w:t xml:space="preserve">laskeneet </w:t>
      </w:r>
      <w:r>
        <w:rPr>
          <w:color w:val="A397B5"/>
        </w:rPr>
        <w:t xml:space="preserve">yhtiön </w:t>
      </w:r>
      <w:r>
        <w:rPr>
          <w:color w:val="C1E29C"/>
        </w:rPr>
        <w:t xml:space="preserve">osakekurssia </w:t>
      </w:r>
      <w:r>
        <w:rPr>
          <w:color w:val="C1E29C"/>
        </w:rPr>
        <w:t xml:space="preserve">ja vähäisemmässä määrin myös kaikkien </w:t>
      </w:r>
      <w:r>
        <w:rPr>
          <w:color w:val="ABDBBE"/>
        </w:rPr>
        <w:t xml:space="preserve">CDL:ää hallitsevan </w:t>
      </w:r>
      <w:r>
        <w:rPr>
          <w:color w:val="ABDBBE"/>
        </w:rPr>
        <w:t xml:space="preserve">Quekin perheen </w:t>
      </w:r>
      <w:r>
        <w:rPr>
          <w:color w:val="C1E29C"/>
        </w:rPr>
        <w:t xml:space="preserve">omistamien yhtiöiden osakkeita</w:t>
      </w:r>
      <w:r>
        <w:t xml:space="preserve">. </w:t>
      </w:r>
      <w:r>
        <w:rPr>
          <w:color w:val="A06B07"/>
        </w:rPr>
        <w:t xml:space="preserve">Quekit </w:t>
      </w:r>
      <w:r>
        <w:t xml:space="preserve">hallitsevat </w:t>
      </w:r>
      <w:r>
        <w:rPr>
          <w:color w:val="A99949"/>
        </w:rPr>
        <w:t xml:space="preserve">Hong Leong Groupia</w:t>
      </w:r>
      <w:r>
        <w:rPr>
          <w:color w:val="0A0618"/>
        </w:rPr>
        <w:t xml:space="preserve">, </w:t>
      </w:r>
      <w:r>
        <w:rPr>
          <w:color w:val="A99949"/>
        </w:rPr>
        <w:t xml:space="preserve">jolla on lukuisia omistusosuuksia teollisuudessa, kiinteistöissä ja rahoituksessa sekä </w:t>
      </w:r>
      <w:r>
        <w:rPr>
          <w:color w:val="A99949"/>
        </w:rPr>
        <w:t xml:space="preserve">Malesiassa että </w:t>
      </w:r>
      <w:r>
        <w:rPr>
          <w:color w:val="60557D"/>
        </w:rPr>
        <w:t xml:space="preserve">Singaporessa</w:t>
      </w:r>
      <w:r>
        <w:t xml:space="preserve">. </w:t>
      </w:r>
      <w:r>
        <w:t xml:space="preserve">Eilisen kaupankäynnin alkuvaiheessa </w:t>
      </w:r>
      <w:r>
        <w:rPr>
          <w:color w:val="D4A556"/>
        </w:rPr>
        <w:t xml:space="preserve">uutiset </w:t>
      </w:r>
      <w:r>
        <w:rPr>
          <w:color w:val="988F73"/>
        </w:rPr>
        <w:t xml:space="preserve">pidätyksistä </w:t>
      </w:r>
      <w:r>
        <w:t xml:space="preserve">ja syytteistä </w:t>
      </w:r>
      <w:r>
        <w:rPr>
          <w:color w:val="4F1E24"/>
        </w:rPr>
        <w:t xml:space="preserve">kahta miestä </w:t>
      </w:r>
      <w:r>
        <w:t xml:space="preserve">vastaan </w:t>
      </w:r>
      <w:r>
        <w:t xml:space="preserve">vaikuttivat siihen, että </w:t>
      </w:r>
      <w:r>
        <w:t xml:space="preserve">kurssit laskivat </w:t>
      </w:r>
      <w:r>
        <w:t xml:space="preserve">jyrkästi </w:t>
      </w:r>
      <w:r>
        <w:rPr>
          <w:color w:val="82A752"/>
        </w:rPr>
        <w:t xml:space="preserve">Singaporen pörssissä, </w:t>
      </w:r>
      <w:r>
        <w:t xml:space="preserve">mutta välittäjien mukaan </w:t>
      </w:r>
      <w:r>
        <w:rPr>
          <w:color w:val="82A752"/>
        </w:rPr>
        <w:t xml:space="preserve">markkinat </w:t>
      </w:r>
      <w:r>
        <w:t xml:space="preserve">ja CDL:n osakkeet elpyivät, kun kävi selväksi, että syytteet koskivat vain </w:t>
      </w:r>
      <w:r>
        <w:rPr>
          <w:color w:val="4F1E24"/>
        </w:rPr>
        <w:t xml:space="preserve">kahta miestä </w:t>
      </w:r>
      <w:r>
        <w:t xml:space="preserve">henkilökohtaisesti. </w:t>
      </w:r>
      <w:r>
        <w:rPr>
          <w:color w:val="4A005B"/>
        </w:rPr>
        <w:t xml:space="preserve">Toinen </w:t>
      </w:r>
      <w:r>
        <w:rPr>
          <w:color w:val="3C404F"/>
        </w:rPr>
        <w:t xml:space="preserve">niistä kahdesta brittiläisestä yrityksestä, </w:t>
      </w:r>
      <w:r>
        <w:rPr>
          <w:color w:val="6E6657"/>
        </w:rPr>
        <w:t xml:space="preserve">jotka </w:t>
      </w:r>
      <w:r>
        <w:rPr>
          <w:color w:val="3C404F"/>
        </w:rPr>
        <w:t xml:space="preserve">vielä valmistavat </w:t>
      </w:r>
      <w:r>
        <w:rPr>
          <w:color w:val="7E8BD5"/>
        </w:rPr>
        <w:t xml:space="preserve">kovaa wc-paperia, on </w:t>
      </w:r>
      <w:r>
        <w:t xml:space="preserve">lopettanut </w:t>
      </w:r>
      <w:r>
        <w:t xml:space="preserve">tuotannon. </w:t>
      </w:r>
      <w:r>
        <w:rPr>
          <w:color w:val="4A005B"/>
        </w:rPr>
        <w:t xml:space="preserve">Yritys British Tissues päätti </w:t>
      </w:r>
      <w:r>
        <w:t xml:space="preserve">lopettaa kovan paperin käytön sen jälkeen, kun </w:t>
      </w:r>
      <w:r>
        <w:rPr>
          <w:color w:val="D79E92"/>
        </w:rPr>
        <w:t xml:space="preserve">sen </w:t>
      </w:r>
      <w:r>
        <w:rPr>
          <w:color w:val="230735"/>
        </w:rPr>
        <w:t xml:space="preserve">pääasiakas British Rail oli </w:t>
      </w:r>
      <w:r>
        <w:t xml:space="preserve">siirtynyt käyttämään pehmeämpää paperia </w:t>
      </w:r>
      <w:r>
        <w:t xml:space="preserve">juniensa </w:t>
      </w:r>
      <w:r>
        <w:t xml:space="preserve">wc-tiloissa.</w:t>
      </w:r>
      <w:r>
        <w:t xml:space="preserve">... </w:t>
      </w:r>
      <w:r>
        <w:t xml:space="preserve">Sisä-Mongolian </w:t>
      </w:r>
      <w:r>
        <w:rPr>
          <w:color w:val="661849"/>
        </w:rPr>
        <w:t xml:space="preserve">maaseututyöntekijät </w:t>
      </w:r>
      <w:r>
        <w:t xml:space="preserve">ovat osittain purkaneet 20 mailin pituisen osuuden </w:t>
      </w:r>
      <w:r>
        <w:rPr>
          <w:color w:val="7A8391"/>
        </w:rPr>
        <w:t xml:space="preserve">Kiinan kuuluisasta Kiinan muurista</w:t>
      </w:r>
      <w:r>
        <w:t xml:space="preserve">, kertoo </w:t>
      </w:r>
      <w:r>
        <w:rPr>
          <w:color w:val="FE0F7B"/>
        </w:rPr>
        <w:t xml:space="preserve">virallinen People's Daily -sanomalehti</w:t>
      </w:r>
      <w:r>
        <w:t xml:space="preserve">. </w:t>
      </w:r>
      <w:r>
        <w:rPr>
          <w:color w:val="FE0F7B"/>
        </w:rPr>
        <w:t xml:space="preserve">Sanomalehti </w:t>
      </w:r>
      <w:r>
        <w:t xml:space="preserve">sanoi, että </w:t>
      </w:r>
      <w:r>
        <w:rPr>
          <w:color w:val="B0B6A9"/>
        </w:rPr>
        <w:t xml:space="preserve">tiiliä käytettiin talojen ja uunien rakentamiseen, </w:t>
      </w:r>
      <w:r>
        <w:t xml:space="preserve">ja </w:t>
      </w:r>
      <w:r>
        <w:rPr>
          <w:color w:val="7A8391"/>
        </w:rPr>
        <w:t xml:space="preserve">seinä on </w:t>
      </w:r>
      <w:r>
        <w:rPr>
          <w:color w:val="B0B6A9"/>
        </w:rPr>
        <w:t xml:space="preserve">sen seurauksena </w:t>
      </w:r>
      <w:r>
        <w:t xml:space="preserve">"kauheassa kunnossa".</w:t>
      </w:r>
    </w:p>
    <w:p>
      <w:r>
        <w:rPr>
          <w:b/>
        </w:rPr>
        <w:t xml:space="preserve">Asiakirjan numero 1578</w:t>
      </w:r>
    </w:p>
    <w:p>
      <w:r>
        <w:rPr>
          <w:b/>
        </w:rPr>
        <w:t xml:space="preserve">Asiakirjan tunniste: wsj1876-001</w:t>
      </w:r>
    </w:p>
    <w:p>
      <w:r>
        <w:t xml:space="preserve">Keskiviikko, 18. lokakuuta </w:t>
      </w:r>
      <w:r>
        <w:rPr>
          <w:color w:val="310106"/>
        </w:rPr>
        <w:t xml:space="preserve">1989 Seuraavat </w:t>
      </w:r>
      <w:r>
        <w:t xml:space="preserve">keskeiset yhdysvaltalaiset ja ulkomaiset vuotuiset korot viittaavat yleisiin tasoihin, mutta eivät välttämättä edusta todellisia liiketoimia. </w:t>
      </w:r>
      <w:r>
        <w:rPr>
          <w:color w:val="04640D"/>
        </w:rPr>
        <w:t xml:space="preserve">PERUSKORKO</w:t>
      </w:r>
      <w:r>
        <w:t xml:space="preserve">: 10 1/2 %. </w:t>
      </w:r>
      <w:r>
        <w:rPr>
          <w:color w:val="04640D"/>
        </w:rPr>
        <w:t xml:space="preserve">Suurimpien yhdysvaltalaisten liikepankkien peruskorko yrityslainoille</w:t>
      </w:r>
      <w:r>
        <w:t xml:space="preserve">. </w:t>
      </w:r>
      <w:r>
        <w:t xml:space="preserve">FEDERAL FUNDS: 8 15/16 % ylempi korko, 8 5/8 % alempi korko, 8 3/4 % likimääräinen päätöshinta, 8 7/8 % tarjous. </w:t>
      </w:r>
      <w:r>
        <w:rPr>
          <w:color w:val="FEFB0A"/>
        </w:rPr>
        <w:t xml:space="preserve">Liikepankkien väliset yli yön yli käytettävät 1 miljoonan dollarin suuruiset varannot</w:t>
      </w:r>
      <w:r>
        <w:t xml:space="preserve">. Lähde: Fulton Prebon (USA) Inc. </w:t>
      </w:r>
      <w:r>
        <w:rPr>
          <w:color w:val="FB5514"/>
        </w:rPr>
        <w:t xml:space="preserve">MINIMIKORKO</w:t>
      </w:r>
      <w:r>
        <w:t xml:space="preserve">: 7 %. </w:t>
      </w:r>
      <w:r>
        <w:rPr>
          <w:color w:val="FB5514"/>
        </w:rPr>
        <w:t xml:space="preserve">Federal Reserve Bank of New Yorkin talletuspankille myönnettävien lainojen korko</w:t>
      </w:r>
      <w:r>
        <w:t xml:space="preserve">. TARJOUSPYYNNÖLLÄ MAKSETTAVA RAHA: 9 3/4 % - 10 %. Osakevakuutuksen välittäjille osakevakuutusta varten myönnettävien lainojen korko. General Motors Corp.:n suoraan tallettamat vakuudettomat joukkovelkakirjalainat: 8,45 % 30-44 päivää, 8,25 % 45-74 päivää, 8,30 % 75-99 päivää, 7,75 % 100-179 päivää, 7,50 % 180-270 päivää. VAKUUTTAMATTOMAT KAUPPALUOTTOLUOTTOLUOTTOLUOTTOLUOTTOLUOTTOLUOTTOLUOTTOLUETTELOT: Laadukkaat vakuudettomat joukkovelkakirjalainat, joita suuryritykset myyvät välittäjien kautta 1000 dollarin kerrannaisina: 8,55 % 30 päiväksi, 8,45 % 60 päiväksi, 8375 % 90 päiväksi. Talletustodistukset: 8,05 % yhdeksi kuukaudeksi, 8,02 % kahdeksi kuukaudeksi, 8 % kolmeksi kuukaudeksi, 7,98 % kuudeksi kuukaudeksi, 7,95 % yhdeksi vuodeksi. </w:t>
      </w:r>
      <w:r>
        <w:rPr>
          <w:color w:val="E115C0"/>
        </w:rPr>
        <w:t xml:space="preserve">Johtavien New Yorkin pankkien uusista siirtokelpoisten talletustodistusten ensisijaisista liikkeeseenlaskuista </w:t>
      </w:r>
      <w:r>
        <w:rPr>
          <w:color w:val="00587F"/>
        </w:rPr>
        <w:t xml:space="preserve">maksamien </w:t>
      </w:r>
      <w:r>
        <w:rPr>
          <w:color w:val="E115C0"/>
        </w:rPr>
        <w:t xml:space="preserve">korkojen </w:t>
      </w:r>
      <w:r>
        <w:t xml:space="preserve">keskiarvo, </w:t>
      </w:r>
      <w:r>
        <w:rPr>
          <w:color w:val="E115C0"/>
        </w:rPr>
        <w:t xml:space="preserve">yleensä vähintään miljoonan dollarin suuruisille talletuksille</w:t>
      </w:r>
      <w:r>
        <w:t xml:space="preserve">. Vähimmäisyksikkö on 100 000 dollaria. Tyypilliset jälkimarkkinakorot: 8,53 % yhdeksi kuukaudeksi, 8,48 % kolmeksi kuukaudeksi ja 8,40 % kuudeksi kuukaudeksi. PANKKIKOROT: 8,42 % 30 päivältä, 8,30 % 60 päivältä, 8,28 % 90 päivältä, 8,15 % 120 päivältä, 8,05 % 150 päivältä, 7,95 % 180 päivältä. </w:t>
      </w:r>
      <w:r>
        <w:rPr>
          <w:color w:val="0BC582"/>
        </w:rPr>
        <w:t xml:space="preserve">Neuvottelukelpoiset, pankkien takaamat kauppaluotot</w:t>
      </w:r>
      <w:r>
        <w:rPr>
          <w:color w:val="FEB8C8"/>
        </w:rPr>
        <w:t xml:space="preserve">, joilla </w:t>
      </w:r>
      <w:r>
        <w:rPr>
          <w:color w:val="0BC582"/>
        </w:rPr>
        <w:t xml:space="preserve">yleensä rahoitetaan tuontitilauksia</w:t>
      </w:r>
      <w:r>
        <w:t xml:space="preserve">. LONDONIN VIIMEISET EURODOLLARIT: 8 11/16 % - 8 9/16 % yhdeksi kuukaudeksi, 8 5/8 % - 8 1/2 % kahdeksi kuukaudeksi, 8 5/8 % - 8 1/2 % kolmeksi kuukaudeksi, 8 9/16 % - 8 7/16 % neljäksi kuukaudeksi, 8 1/2 % - 8 3/8 % viideksi kuukaudeksi, 8 1/2 % - 8 3/8 % kuudeksi kuukaudeksi. </w:t>
      </w:r>
      <w:r>
        <w:rPr>
          <w:color w:val="9E8317"/>
        </w:rPr>
        <w:t xml:space="preserve">LONDONIN PANKKIYHTEISKORKO (LIBOR</w:t>
      </w:r>
      <w:r>
        <w:t xml:space="preserve">): 8 11/16 % yhdeksi kuukaudeksi, 8 11/16 % kolmeksi kuukaudeksi, 8 1/2 % kuudeksi kuukaudeksi, 8 1/2 % yhdeksi vuodeksi. </w:t>
      </w:r>
      <w:r>
        <w:rPr>
          <w:color w:val="9E8317"/>
        </w:rPr>
        <w:t xml:space="preserve">Lontoon markkinoiden dollaritalletusten pankkien välisten korkojen keskiarvo, joka perustuu viiden johtavan pankin noteerauksiin</w:t>
      </w:r>
      <w:r>
        <w:t xml:space="preserve">. </w:t>
      </w:r>
      <w:r>
        <w:rPr>
          <w:color w:val="01190F"/>
        </w:rPr>
        <w:t xml:space="preserve">Ulkomaiset peruskorot: Kanada 13,50 %, Saksa 8,50 %, Japani 4875 %, </w:t>
      </w:r>
      <w:r>
        <w:rPr>
          <w:color w:val="847D81"/>
        </w:rPr>
        <w:t xml:space="preserve">Sveitsi 8,50 %, Iso-Britannia 15 %</w:t>
      </w:r>
      <w:r>
        <w:t xml:space="preserve">. </w:t>
      </w:r>
      <w:r>
        <w:rPr>
          <w:color w:val="58018B"/>
        </w:rPr>
        <w:t xml:space="preserve">Nämä viitekorot </w:t>
      </w:r>
      <w:r>
        <w:t xml:space="preserve">eivät ole suoraan vertailukelpoisia, koska </w:t>
      </w:r>
      <w:r>
        <w:rPr>
          <w:color w:val="B70639"/>
        </w:rPr>
        <w:t xml:space="preserve">luotonantokäytännöt </w:t>
      </w:r>
      <w:r>
        <w:t xml:space="preserve">vaihtelevat huomattavasti alueittain. LYHYTAIKAISET VALTIONOBLIGAATIOT: </w:t>
      </w:r>
      <w:r>
        <w:t xml:space="preserve">Maanantaina 16. lokakuuta </w:t>
      </w:r>
      <w:r>
        <w:rPr>
          <w:color w:val="310106"/>
        </w:rPr>
        <w:t xml:space="preserve">1989</w:t>
      </w:r>
      <w:r>
        <w:t xml:space="preserve"> järjestetyn </w:t>
      </w:r>
      <w:r>
        <w:rPr>
          <w:color w:val="703B01"/>
        </w:rPr>
        <w:t xml:space="preserve">Yhdysvaltain valtion lyhytaikaisten joukkovelkakirjojen </w:t>
      </w:r>
      <w:r>
        <w:t xml:space="preserve">huutokaupan tulokset, </w:t>
      </w:r>
      <w:r>
        <w:rPr>
          <w:color w:val="F7F1DF"/>
        </w:rPr>
        <w:t xml:space="preserve">jotka myytiin </w:t>
      </w:r>
      <w:r>
        <w:rPr>
          <w:color w:val="118B8A"/>
        </w:rPr>
        <w:t xml:space="preserve">10 000 dollarin ja 1 miljoonan dollarin välisissä yksiköissä nimellisarvosta alennetulla hinnalla</w:t>
      </w:r>
      <w:r>
        <w:t xml:space="preserve">: 7,37 % 13 viikoksi, 7,42 % 26 viikoksi. </w:t>
      </w:r>
      <w:r>
        <w:rPr>
          <w:color w:val="4AFEFA"/>
        </w:rPr>
        <w:t xml:space="preserve">FEDERAL MORTGAGE LENDING CORPORATION (Freddie Mac</w:t>
      </w:r>
      <w:r>
        <w:t xml:space="preserve">): julkaistut tuotot </w:t>
      </w:r>
      <w:r>
        <w:rPr>
          <w:color w:val="FCB164"/>
        </w:rPr>
        <w:t xml:space="preserve">30 vuoden kiinnitysvelvoitteille, joiden toimitusaika on 30 päivää</w:t>
      </w:r>
      <w:r>
        <w:t xml:space="preserve">. 9,88 % vakiomuotoisille kiinteäkorkoisille sopimuskorkoisille kiinnityksille, 7875 % vuotuisille säädettäväkorkoisille kiinnityksille ja 2 %:n korkokatto. Lähde: </w:t>
      </w:r>
      <w:r>
        <w:rPr>
          <w:color w:val="796EE6"/>
        </w:rPr>
        <w:t xml:space="preserve">Telerate Systems Inc</w:t>
      </w:r>
      <w:r>
        <w:t xml:space="preserve">. </w:t>
      </w:r>
      <w:r>
        <w:rPr>
          <w:color w:val="000D2C"/>
        </w:rPr>
        <w:t xml:space="preserve">FEDERAL NATIONAL MORTGAGE ASSOCIATION (Fannie Mae</w:t>
      </w:r>
      <w:r>
        <w:t xml:space="preserve">): Julkaistu </w:t>
      </w:r>
      <w:r>
        <w:rPr>
          <w:color w:val="53495F"/>
        </w:rPr>
        <w:t xml:space="preserve">30 vuoden kiinnitysvelkakirjojen </w:t>
      </w:r>
      <w:r>
        <w:t xml:space="preserve">tuotto </w:t>
      </w:r>
      <w:r>
        <w:rPr>
          <w:color w:val="53495F"/>
        </w:rPr>
        <w:t xml:space="preserve">30 päivän kuluessa toimitettaville (nimellishintaan hinnoitelluille) </w:t>
      </w:r>
      <w:r>
        <w:t xml:space="preserve">vakiomuotoisille kiinteäkorkoisille kiinnityksille on 9,83 %, vuotuisille säädettäväkorkoisille kiinnityksille 8,70 % ja korkokatto 6/2. Lähde: </w:t>
      </w:r>
      <w:r>
        <w:rPr>
          <w:color w:val="796EE6"/>
        </w:rPr>
        <w:t xml:space="preserve">Telerate Systems Inc</w:t>
      </w:r>
      <w:r>
        <w:t xml:space="preserve">. MERRILL LYNCH READY ASSETS TRUST: 8,50 %. Keskimääräinen vuotuinen tuotto ilman kuluja viimeisten 30 päivän ajalta; tämä ei ole ennuste tulevista tuotoista.</w:t>
      </w:r>
    </w:p>
    <w:p>
      <w:r>
        <w:rPr>
          <w:b/>
        </w:rPr>
        <w:t xml:space="preserve">Asiakirjan numero 1579</w:t>
      </w:r>
    </w:p>
    <w:p>
      <w:r>
        <w:rPr>
          <w:b/>
        </w:rPr>
        <w:t xml:space="preserve">Asiakirjan tunniste: wsj1877-001</w:t>
      </w:r>
    </w:p>
    <w:p>
      <w:r>
        <w:t xml:space="preserve">Täällä toimiva suuri valamiehistö nosti </w:t>
      </w:r>
      <w:r>
        <w:rPr>
          <w:color w:val="04640D"/>
        </w:rPr>
        <w:t xml:space="preserve">Norton Co:n </w:t>
      </w:r>
      <w:r>
        <w:rPr>
          <w:color w:val="310106"/>
        </w:rPr>
        <w:t xml:space="preserve">teknisen keramiikan tutkimuksen entisen johtajan </w:t>
      </w:r>
      <w:r>
        <w:t xml:space="preserve">syytteeseen varastetun omaisuuden kuljettamisesta osavaltioiden välillä. Viime kuussa </w:t>
      </w:r>
      <w:r>
        <w:rPr>
          <w:color w:val="FEFB0A"/>
        </w:rPr>
        <w:t xml:space="preserve">Norton ja General Electric Co. nostivat </w:t>
      </w:r>
      <w:r>
        <w:rPr>
          <w:color w:val="FB5514"/>
        </w:rPr>
        <w:t xml:space="preserve">kanteen </w:t>
      </w:r>
      <w:r>
        <w:rPr>
          <w:color w:val="310106"/>
        </w:rPr>
        <w:t xml:space="preserve">entistä tutkimusjohtajaa Chien-Min Sungia </w:t>
      </w:r>
      <w:r>
        <w:t xml:space="preserve">vastaan ja </w:t>
      </w:r>
      <w:r>
        <w:rPr>
          <w:color w:val="00587F"/>
        </w:rPr>
        <w:t xml:space="preserve">syyttivät </w:t>
      </w:r>
      <w:r>
        <w:rPr>
          <w:color w:val="0BC582"/>
        </w:rPr>
        <w:t xml:space="preserve">häntä </w:t>
      </w:r>
      <w:r>
        <w:rPr>
          <w:color w:val="FEB8C8"/>
        </w:rPr>
        <w:t xml:space="preserve">liikesalaisuuksien varastamisesta</w:t>
      </w:r>
      <w:r>
        <w:t xml:space="preserve">. </w:t>
      </w:r>
      <w:r>
        <w:rPr>
          <w:color w:val="310106"/>
        </w:rPr>
        <w:t xml:space="preserve">Sung </w:t>
      </w:r>
      <w:r>
        <w:t xml:space="preserve">työskenteli aiemmin </w:t>
      </w:r>
      <w:r>
        <w:rPr>
          <w:color w:val="9E8317"/>
        </w:rPr>
        <w:t xml:space="preserve">General Electricillä </w:t>
      </w:r>
      <w:r>
        <w:t xml:space="preserve">synteettisen timantin tutkimuksen parissa. Oikeusasiakirjojen mukaan </w:t>
      </w:r>
      <w:r>
        <w:rPr>
          <w:color w:val="58018B"/>
        </w:rPr>
        <w:t xml:space="preserve">häntä </w:t>
      </w:r>
      <w:r>
        <w:rPr>
          <w:color w:val="01190F"/>
        </w:rPr>
        <w:t xml:space="preserve">vastaan </w:t>
      </w:r>
      <w:r>
        <w:rPr>
          <w:color w:val="01190F"/>
        </w:rPr>
        <w:t xml:space="preserve">nostetut syytteet liittyvät </w:t>
      </w:r>
      <w:r>
        <w:rPr>
          <w:color w:val="9E8317"/>
        </w:rPr>
        <w:t xml:space="preserve">GE:n </w:t>
      </w:r>
      <w:r>
        <w:t xml:space="preserve">teknologiaan</w:t>
      </w:r>
      <w:r>
        <w:t xml:space="preserve">. Jos hänet tuomitaan, hän voi saada jopa 10 vuoden vankeusrangaistuksen ja 250 000 dollarin sakon. </w:t>
      </w:r>
      <w:r>
        <w:rPr>
          <w:color w:val="310106"/>
        </w:rPr>
        <w:t xml:space="preserve">Sungia ei </w:t>
      </w:r>
      <w:r>
        <w:t xml:space="preserve">tavoitettu kommenttia varten. Hän on aiemmin </w:t>
      </w:r>
      <w:r>
        <w:t xml:space="preserve">kiistänyt </w:t>
      </w:r>
      <w:r>
        <w:rPr>
          <w:color w:val="B70639"/>
        </w:rPr>
        <w:t xml:space="preserve">Nortonin </w:t>
      </w:r>
      <w:r>
        <w:rPr>
          <w:color w:val="FEFB0A"/>
        </w:rPr>
        <w:t xml:space="preserve">ja GE:</w:t>
      </w:r>
      <w:r>
        <w:t xml:space="preserve">n </w:t>
      </w:r>
      <w:r>
        <w:rPr>
          <w:color w:val="310106"/>
        </w:rPr>
        <w:t xml:space="preserve">häntä vastaan </w:t>
      </w:r>
      <w:r>
        <w:t xml:space="preserve">nostamassa </w:t>
      </w:r>
      <w:r>
        <w:rPr>
          <w:color w:val="FB5514"/>
        </w:rPr>
        <w:t xml:space="preserve">kanteessa </w:t>
      </w:r>
      <w:r>
        <w:rPr>
          <w:color w:val="01190F"/>
        </w:rPr>
        <w:t xml:space="preserve">esitetyt </w:t>
      </w:r>
      <w:r>
        <w:t xml:space="preserve">syytökset. </w:t>
      </w:r>
      <w:r>
        <w:rPr>
          <w:color w:val="703B01"/>
        </w:rPr>
        <w:t xml:space="preserve">Norton </w:t>
      </w:r>
      <w:r>
        <w:t xml:space="preserve">valmistaa hiekkapaperia ja muita hiomamateriaaleja, timanttityökaluja, erikoismuoveja ja -keramiikkaa.</w:t>
      </w:r>
    </w:p>
    <w:p>
      <w:r>
        <w:rPr>
          <w:b/>
        </w:rPr>
        <w:t xml:space="preserve">Asiakirjan numero 1580</w:t>
      </w:r>
    </w:p>
    <w:p>
      <w:r>
        <w:rPr>
          <w:b/>
        </w:rPr>
        <w:t xml:space="preserve">Asiakirjan tunniste: wsj1878-001</w:t>
      </w:r>
    </w:p>
    <w:p>
      <w:r>
        <w:t xml:space="preserve">Kun </w:t>
      </w:r>
      <w:r>
        <w:rPr>
          <w:color w:val="04640D"/>
        </w:rPr>
        <w:t xml:space="preserve">San Franciscon </w:t>
      </w:r>
      <w:r>
        <w:rPr>
          <w:color w:val="310106"/>
        </w:rPr>
        <w:t xml:space="preserve">ja naapurikuntien </w:t>
      </w:r>
      <w:r>
        <w:rPr>
          <w:color w:val="310106"/>
        </w:rPr>
        <w:t xml:space="preserve">asukkaat </w:t>
      </w:r>
      <w:r>
        <w:t xml:space="preserve">alkoivat arvioida </w:t>
      </w:r>
      <w:r>
        <w:rPr>
          <w:color w:val="FEFB0A"/>
        </w:rPr>
        <w:t xml:space="preserve">tiistain tuhoisan maanjäristyksen </w:t>
      </w:r>
      <w:r>
        <w:t xml:space="preserve">aiheuttamia vahinkoja</w:t>
      </w:r>
      <w:r>
        <w:t xml:space="preserve">, </w:t>
      </w:r>
      <w:r>
        <w:rPr>
          <w:color w:val="FB5514"/>
        </w:rPr>
        <w:t xml:space="preserve">NBC News </w:t>
      </w:r>
      <w:r>
        <w:t xml:space="preserve">alkoi arvioida vahinkoja</w:t>
      </w:r>
      <w:r>
        <w:rPr>
          <w:color w:val="00587F"/>
        </w:rPr>
        <w:t xml:space="preserve">, jotka johtuivat </w:t>
      </w:r>
      <w:r>
        <w:rPr>
          <w:color w:val="0BC582"/>
        </w:rPr>
        <w:t xml:space="preserve">joidenkin mielestä siitä, että se ei pystynyt </w:t>
      </w:r>
      <w:r>
        <w:rPr>
          <w:color w:val="E115C0"/>
        </w:rPr>
        <w:t xml:space="preserve">tarjoamaan kattavaa uutisointia </w:t>
      </w:r>
      <w:r>
        <w:rPr>
          <w:color w:val="FEB8C8"/>
        </w:rPr>
        <w:t xml:space="preserve">maanjäristyksen </w:t>
      </w:r>
      <w:r>
        <w:rPr>
          <w:color w:val="E115C0"/>
        </w:rPr>
        <w:t xml:space="preserve">ensimmäisinä hetkinä</w:t>
      </w:r>
      <w:r>
        <w:t xml:space="preserve">. </w:t>
      </w:r>
      <w:r>
        <w:t xml:space="preserve">"</w:t>
      </w:r>
      <w:r>
        <w:rPr>
          <w:color w:val="9E8317"/>
        </w:rPr>
        <w:t xml:space="preserve">Kattavuudeltaan </w:t>
      </w:r>
      <w:r>
        <w:rPr>
          <w:color w:val="9E8317"/>
        </w:rPr>
        <w:t xml:space="preserve">se</w:t>
      </w:r>
      <w:r>
        <w:t xml:space="preserve"> oli </w:t>
      </w:r>
      <w:r>
        <w:t xml:space="preserve">yhtä suuri katastrofi kuin </w:t>
      </w:r>
      <w:r>
        <w:rPr>
          <w:color w:val="FEFB0A"/>
        </w:rPr>
        <w:t xml:space="preserve">maanjäristys</w:t>
      </w:r>
      <w:r>
        <w:t xml:space="preserve">", sanoi </w:t>
      </w:r>
      <w:r>
        <w:rPr>
          <w:color w:val="01190F"/>
        </w:rPr>
        <w:t xml:space="preserve">Eric Premner, </w:t>
      </w:r>
      <w:r>
        <w:rPr>
          <w:color w:val="847D81"/>
        </w:rPr>
        <w:t xml:space="preserve">King Broadcasting Co:n, </w:t>
      </w:r>
      <w:r>
        <w:rPr>
          <w:color w:val="58018B"/>
        </w:rPr>
        <w:t xml:space="preserve">joka </w:t>
      </w:r>
      <w:r>
        <w:rPr>
          <w:color w:val="847D81"/>
        </w:rPr>
        <w:t xml:space="preserve">omistaa </w:t>
      </w:r>
      <w:r>
        <w:rPr>
          <w:color w:val="B70639"/>
        </w:rPr>
        <w:t xml:space="preserve">NBC:n </w:t>
      </w:r>
      <w:r>
        <w:rPr>
          <w:color w:val="847D81"/>
        </w:rPr>
        <w:t xml:space="preserve">tytäryhtiön Seattlessa, Washingtonissa, </w:t>
      </w:r>
      <w:r>
        <w:rPr>
          <w:color w:val="01190F"/>
        </w:rPr>
        <w:t xml:space="preserve">lähetystoiminnan johtaja</w:t>
      </w:r>
      <w:r>
        <w:t xml:space="preserve">. </w:t>
      </w:r>
      <w:r>
        <w:rPr>
          <w:color w:val="F7F1DF"/>
        </w:rPr>
        <w:t xml:space="preserve">Kilpailija ABC News </w:t>
      </w:r>
      <w:r>
        <w:rPr>
          <w:color w:val="703B01"/>
        </w:rPr>
        <w:t xml:space="preserve">oli kilpailijansa edellä </w:t>
      </w:r>
      <w:r>
        <w:rPr>
          <w:color w:val="4AFEFA"/>
        </w:rPr>
        <w:t xml:space="preserve">tapahtuman </w:t>
      </w:r>
      <w:r>
        <w:rPr>
          <w:color w:val="118B8A"/>
        </w:rPr>
        <w:t xml:space="preserve">suorassa uutisoinnissa </w:t>
      </w:r>
      <w:r>
        <w:rPr>
          <w:color w:val="703B01"/>
        </w:rPr>
        <w:t xml:space="preserve">vain sattumalta - kun </w:t>
      </w:r>
      <w:r>
        <w:rPr>
          <w:color w:val="FCB164"/>
        </w:rPr>
        <w:t xml:space="preserve">järistys </w:t>
      </w:r>
      <w:r>
        <w:rPr>
          <w:color w:val="703B01"/>
        </w:rPr>
        <w:t xml:space="preserve">iski, </w:t>
      </w:r>
      <w:r>
        <w:rPr>
          <w:color w:val="F7F1DF"/>
        </w:rPr>
        <w:t xml:space="preserve">lähetystoiminnan harjoittaja oli juuri </w:t>
      </w:r>
      <w:r>
        <w:rPr>
          <w:color w:val="703B01"/>
        </w:rPr>
        <w:t xml:space="preserve">lähettänyt </w:t>
      </w:r>
      <w:r>
        <w:rPr>
          <w:color w:val="796EE6"/>
        </w:rPr>
        <w:t xml:space="preserve">World Series </w:t>
      </w:r>
      <w:r>
        <w:rPr>
          <w:color w:val="703B01"/>
        </w:rPr>
        <w:t xml:space="preserve">-ottelun </w:t>
      </w:r>
      <w:r>
        <w:rPr>
          <w:color w:val="703B01"/>
        </w:rPr>
        <w:t xml:space="preserve">Candlestick Parkista - mutta </w:t>
      </w:r>
      <w:r>
        <w:rPr>
          <w:color w:val="000D2C"/>
        </w:rPr>
        <w:t xml:space="preserve">NBC News ei pystynyt </w:t>
      </w:r>
      <w:r>
        <w:rPr>
          <w:color w:val="703B01"/>
        </w:rPr>
        <w:t xml:space="preserve">levittämään </w:t>
      </w:r>
      <w:r>
        <w:rPr>
          <w:color w:val="703B01"/>
        </w:rPr>
        <w:t xml:space="preserve">signaaliaan </w:t>
      </w:r>
      <w:r>
        <w:rPr>
          <w:color w:val="53495F"/>
        </w:rPr>
        <w:t xml:space="preserve">San Franciscon </w:t>
      </w:r>
      <w:r>
        <w:rPr>
          <w:color w:val="703B01"/>
        </w:rPr>
        <w:t xml:space="preserve">ulkopuolelle </w:t>
      </w:r>
      <w:r>
        <w:rPr>
          <w:color w:val="703B01"/>
        </w:rPr>
        <w:t xml:space="preserve">ensimmäiseen tuntiin </w:t>
      </w:r>
      <w:r>
        <w:rPr>
          <w:color w:val="FCB164"/>
        </w:rPr>
        <w:t xml:space="preserve">järistyksen jälkeen</w:t>
      </w:r>
      <w:r>
        <w:t xml:space="preserve">. </w:t>
      </w:r>
      <w:r>
        <w:t xml:space="preserve">"Minun täytyy </w:t>
      </w:r>
      <w:r>
        <w:t xml:space="preserve">katsoa, </w:t>
      </w:r>
      <w:r>
        <w:rPr>
          <w:color w:val="703B01"/>
        </w:rPr>
        <w:t xml:space="preserve">että huono tulos </w:t>
      </w:r>
      <w:r>
        <w:t xml:space="preserve">johtui </w:t>
      </w:r>
      <w:r>
        <w:rPr>
          <w:color w:val="FEFB0A"/>
        </w:rPr>
        <w:t xml:space="preserve">luonnonkatastrofista", </w:t>
      </w:r>
      <w:r>
        <w:rPr>
          <w:color w:val="01190F"/>
        </w:rPr>
        <w:t xml:space="preserve">Premner </w:t>
      </w:r>
      <w:r>
        <w:t xml:space="preserve">sanoi</w:t>
      </w:r>
      <w:r>
        <w:t xml:space="preserve">. </w:t>
      </w:r>
      <w:r>
        <w:t xml:space="preserve">"Joten ennen kuin </w:t>
      </w:r>
      <w:r>
        <w:t xml:space="preserve">arvostelen </w:t>
      </w:r>
      <w:r>
        <w:rPr>
          <w:color w:val="FB5514"/>
        </w:rPr>
        <w:t xml:space="preserve">NBC-asemaa</w:t>
      </w:r>
      <w:r>
        <w:t xml:space="preserve">, haluaisin tietää enemmän siitä, mitä tapahtui." </w:t>
      </w:r>
      <w:r>
        <w:rPr>
          <w:color w:val="F95475"/>
        </w:rPr>
        <w:t xml:space="preserve">CBS Inc. ja Cable Newsin tytäryhtiö Netwok, joka on Turner Broadcasting System Inc:n yksikkö, eivät tehneet valituksia</w:t>
      </w:r>
      <w:r>
        <w:t xml:space="preserve">. </w:t>
      </w:r>
      <w:r>
        <w:rPr>
          <w:color w:val="F95475"/>
        </w:rPr>
        <w:t xml:space="preserve">Näin </w:t>
      </w:r>
      <w:r>
        <w:t xml:space="preserve">ei kuitenkaan ole </w:t>
      </w:r>
      <w:r>
        <w:rPr>
          <w:color w:val="F95475"/>
        </w:rPr>
        <w:t xml:space="preserve">ollut </w:t>
      </w:r>
      <w:r>
        <w:rPr>
          <w:color w:val="FB5514"/>
        </w:rPr>
        <w:t xml:space="preserve">NBC Newsilla</w:t>
      </w:r>
      <w:r>
        <w:rPr>
          <w:color w:val="61FC03"/>
        </w:rPr>
        <w:t xml:space="preserve">, jolla </w:t>
      </w:r>
      <w:r>
        <w:rPr>
          <w:color w:val="FB5514"/>
        </w:rPr>
        <w:t xml:space="preserve">on maine </w:t>
      </w:r>
      <w:r>
        <w:rPr>
          <w:color w:val="5D9608"/>
        </w:rPr>
        <w:t xml:space="preserve">televisiossa</w:t>
      </w:r>
      <w:r>
        <w:rPr>
          <w:color w:val="DE98FD"/>
        </w:rPr>
        <w:t xml:space="preserve">, joka </w:t>
      </w:r>
      <w:r>
        <w:rPr>
          <w:color w:val="5D9608"/>
        </w:rPr>
        <w:t xml:space="preserve">ei ole aggressiivinen suurten uutisjuttujen suhteen</w:t>
      </w:r>
      <w:r>
        <w:t xml:space="preserve">. </w:t>
      </w:r>
      <w:r>
        <w:t xml:space="preserve">Viime kesänä tytäryhtiöt valittivat kiukkuisesti johdolle siitä, että </w:t>
      </w:r>
      <w:r>
        <w:rPr>
          <w:color w:val="FB5514"/>
        </w:rPr>
        <w:t xml:space="preserve">yhtiö </w:t>
      </w:r>
      <w:r>
        <w:t xml:space="preserve">ei raportoinut riittävästi Kiinan opiskelijoiden kansannoususta. "Hidas alku ei miellyttänyt </w:t>
      </w:r>
      <w:r>
        <w:rPr>
          <w:color w:val="98A088"/>
        </w:rPr>
        <w:t xml:space="preserve">minua </w:t>
      </w:r>
      <w:r>
        <w:t xml:space="preserve">eikä </w:t>
      </w:r>
      <w:r>
        <w:rPr>
          <w:color w:val="FB5514"/>
        </w:rPr>
        <w:t xml:space="preserve">NBC Newsia</w:t>
      </w:r>
      <w:r>
        <w:t xml:space="preserve">", sanoi </w:t>
      </w:r>
      <w:r>
        <w:rPr>
          <w:color w:val="98A088"/>
        </w:rPr>
        <w:t xml:space="preserve">Guy Hempel, </w:t>
      </w:r>
      <w:r>
        <w:rPr>
          <w:color w:val="98A088"/>
        </w:rPr>
        <w:t xml:space="preserve">Kentuckyn Louisvillessä sijaitsevan </w:t>
      </w:r>
      <w:r>
        <w:rPr>
          <w:color w:val="248AD0"/>
        </w:rPr>
        <w:t xml:space="preserve">NBC:n </w:t>
      </w:r>
      <w:r>
        <w:rPr>
          <w:color w:val="98A088"/>
        </w:rPr>
        <w:t xml:space="preserve">tytäryhtiön </w:t>
      </w:r>
      <w:r>
        <w:rPr>
          <w:color w:val="4F584E"/>
        </w:rPr>
        <w:t xml:space="preserve">WAVE:n </w:t>
      </w:r>
      <w:r>
        <w:rPr>
          <w:color w:val="98A088"/>
        </w:rPr>
        <w:t xml:space="preserve">toimitusjohtaja</w:t>
      </w:r>
      <w:r>
        <w:t xml:space="preserve">. </w:t>
      </w:r>
      <w:r>
        <w:rPr>
          <w:color w:val="FB5514"/>
        </w:rPr>
        <w:t xml:space="preserve">General Electric Co:n yksikköön kuuluvan National Broadcasting Co:n </w:t>
      </w:r>
      <w:r>
        <w:t xml:space="preserve">tiedottaja </w:t>
      </w:r>
      <w:r>
        <w:t xml:space="preserve">sanoi, että </w:t>
      </w:r>
      <w:r>
        <w:rPr>
          <w:color w:val="FB5514"/>
        </w:rPr>
        <w:t xml:space="preserve">lähetystoiminnan harjoittaja </w:t>
      </w:r>
      <w:r>
        <w:t xml:space="preserve">"tutkii, mitä tapahtui". </w:t>
      </w:r>
      <w:r>
        <w:rPr>
          <w:color w:val="5C5300"/>
        </w:rPr>
        <w:t xml:space="preserve">Asemat </w:t>
      </w:r>
      <w:r>
        <w:t xml:space="preserve">sanoivat </w:t>
      </w:r>
      <w:r>
        <w:t xml:space="preserve">olevansa tyytyväisiä eiliseen laajennettuun kattavuuteen, johon kuului myös ylimääräinen viiden tunnin Today-ohjelma. </w:t>
      </w:r>
      <w:r>
        <w:rPr>
          <w:color w:val="FB5514"/>
        </w:rPr>
        <w:t xml:space="preserve">NBC </w:t>
      </w:r>
      <w:r>
        <w:t xml:space="preserve">Newsin uutisjohtaja Don Browne </w:t>
      </w:r>
      <w:r>
        <w:t xml:space="preserve">sanoi haastattelussa: "</w:t>
      </w:r>
      <w:r>
        <w:t xml:space="preserve">Emme saaneet signaalia </w:t>
      </w:r>
      <w:r>
        <w:rPr>
          <w:color w:val="9F6551"/>
        </w:rPr>
        <w:t xml:space="preserve">San Franciscosta</w:t>
      </w:r>
      <w:r>
        <w:t xml:space="preserve">. </w:t>
      </w:r>
      <w:r>
        <w:t xml:space="preserve">Tilanne oli epätavallinen. </w:t>
      </w:r>
      <w:r>
        <w:rPr>
          <w:color w:val="BCFEC6"/>
        </w:rPr>
        <w:t xml:space="preserve">Se</w:t>
      </w:r>
      <w:r>
        <w:t xml:space="preserve"> oli </w:t>
      </w:r>
      <w:r>
        <w:t xml:space="preserve">kauheaa. Nyt saamme kuulla kritiikkiä siitä, että aloitimme hitaasti, mutta lopulta voitimme kaikki muut." </w:t>
      </w:r>
      <w:r>
        <w:rPr>
          <w:color w:val="FB5514"/>
        </w:rPr>
        <w:t xml:space="preserve">NBC:n kanava </w:t>
      </w:r>
      <w:r>
        <w:t xml:space="preserve">esitti koko yön ja lopetti lähetyksensä vasta </w:t>
      </w:r>
      <w:r>
        <w:rPr>
          <w:color w:val="932C70"/>
        </w:rPr>
        <w:t xml:space="preserve">eilen </w:t>
      </w:r>
      <w:r>
        <w:t xml:space="preserve">keskipäivällä. </w:t>
      </w:r>
      <w:r>
        <w:rPr>
          <w:color w:val="FEFB0A"/>
        </w:rPr>
        <w:t xml:space="preserve">Maanjäristys </w:t>
      </w:r>
      <w:r>
        <w:t xml:space="preserve">lykkäsi </w:t>
      </w:r>
      <w:r>
        <w:rPr>
          <w:color w:val="B5AFC4"/>
        </w:rPr>
        <w:t xml:space="preserve">World Seriesin </w:t>
      </w:r>
      <w:r>
        <w:rPr>
          <w:color w:val="2B1B04"/>
        </w:rPr>
        <w:t xml:space="preserve">pelejä kolme ja neljä</w:t>
      </w:r>
      <w:r>
        <w:t xml:space="preserve">. </w:t>
      </w:r>
      <w:r>
        <w:rPr>
          <w:color w:val="D4C67A"/>
        </w:rPr>
        <w:t xml:space="preserve">ABC-asema </w:t>
      </w:r>
      <w:r>
        <w:t xml:space="preserve">ilmoitti, että se </w:t>
      </w:r>
      <w:r>
        <w:t xml:space="preserve">aikoi lähettää </w:t>
      </w:r>
      <w:r>
        <w:rPr>
          <w:color w:val="AE7AA1"/>
        </w:rPr>
        <w:t xml:space="preserve">osia </w:t>
      </w:r>
      <w:r>
        <w:rPr>
          <w:color w:val="AE7AA1"/>
        </w:rPr>
        <w:t xml:space="preserve">keskiviikon ja torstain prime-time-ohjelmistaan </w:t>
      </w:r>
      <w:r>
        <w:rPr>
          <w:color w:val="2B1B04"/>
        </w:rPr>
        <w:t xml:space="preserve">näiden pelien sijasta, joiden oli </w:t>
      </w:r>
      <w:r>
        <w:rPr>
          <w:color w:val="AE7AA1"/>
        </w:rPr>
        <w:t xml:space="preserve">määrä pudota ensi viikolla, lukuun ottamatta tunnin mittaista erikoisohjelmaa </w:t>
      </w:r>
      <w:r>
        <w:rPr>
          <w:color w:val="6A3A35"/>
        </w:rPr>
        <w:t xml:space="preserve">maanjäristyksestä</w:t>
      </w:r>
      <w:r>
        <w:rPr>
          <w:color w:val="AE7AA1"/>
        </w:rPr>
        <w:t xml:space="preserve">, joka esitettiin </w:t>
      </w:r>
      <w:r>
        <w:rPr>
          <w:color w:val="BA6801"/>
        </w:rPr>
        <w:t xml:space="preserve">eilen </w:t>
      </w:r>
      <w:r>
        <w:rPr>
          <w:color w:val="AE7AA1"/>
        </w:rPr>
        <w:t xml:space="preserve">klo 22.00. </w:t>
      </w:r>
      <w:r>
        <w:rPr>
          <w:color w:val="168E5C"/>
        </w:rPr>
        <w:t xml:space="preserve">Sarjan </w:t>
      </w:r>
      <w:r>
        <w:t xml:space="preserve">oli määrä jatkua tiistai-iltana </w:t>
      </w:r>
      <w:r>
        <w:rPr>
          <w:color w:val="9F6551"/>
        </w:rPr>
        <w:t xml:space="preserve">San Franciscossa</w:t>
      </w:r>
      <w:r>
        <w:t xml:space="preserve">. </w:t>
      </w:r>
      <w:r>
        <w:t xml:space="preserve">"Meidän ei tarvitse korvata mitään mainoksia, koska </w:t>
      </w:r>
      <w:r>
        <w:rPr>
          <w:color w:val="168E5C"/>
        </w:rPr>
        <w:t xml:space="preserve">World Series </w:t>
      </w:r>
      <w:r>
        <w:t xml:space="preserve">tulee lopulta lähetykseen", </w:t>
      </w:r>
      <w:r>
        <w:rPr>
          <w:color w:val="D4C67A"/>
        </w:rPr>
        <w:t xml:space="preserve">lähetystoiminnan </w:t>
      </w:r>
      <w:r>
        <w:t xml:space="preserve">tiedottaja sanoi</w:t>
      </w:r>
      <w:r>
        <w:t xml:space="preserve">.</w:t>
      </w:r>
    </w:p>
    <w:p>
      <w:r>
        <w:rPr>
          <w:b/>
        </w:rPr>
        <w:t xml:space="preserve">Asiakirjan numero 1581</w:t>
      </w:r>
    </w:p>
    <w:p>
      <w:r>
        <w:rPr>
          <w:b/>
        </w:rPr>
        <w:t xml:space="preserve">Asiakirjan tunniste: wsj1879-001</w:t>
      </w:r>
    </w:p>
    <w:p>
      <w:r>
        <w:rPr>
          <w:color w:val="310106"/>
        </w:rPr>
        <w:t xml:space="preserve">Pinnacle West Corp. </w:t>
      </w:r>
      <w:r>
        <w:rPr>
          <w:color w:val="04640D"/>
        </w:rPr>
        <w:t xml:space="preserve">kertoi lykänneensä osinkojen maksamista kantaosakkeistaan toistaiseksi </w:t>
      </w:r>
      <w:r>
        <w:rPr>
          <w:color w:val="FEFB0A"/>
        </w:rPr>
        <w:t xml:space="preserve">ja ilmoitti </w:t>
      </w:r>
      <w:r>
        <w:rPr>
          <w:color w:val="FB5514"/>
        </w:rPr>
        <w:t xml:space="preserve">kolmannen neljänneksen </w:t>
      </w:r>
      <w:r>
        <w:rPr>
          <w:color w:val="FEFB0A"/>
        </w:rPr>
        <w:t xml:space="preserve">tuloksensa laskeneen </w:t>
      </w:r>
      <w:r>
        <w:rPr>
          <w:color w:val="FEFB0A"/>
        </w:rPr>
        <w:t xml:space="preserve">91 prosenttia</w:t>
      </w:r>
      <w:r>
        <w:t xml:space="preserve">. </w:t>
      </w:r>
      <w:r>
        <w:rPr>
          <w:color w:val="E115C0"/>
        </w:rPr>
        <w:t xml:space="preserve">Kaupankäynnin päättymisen jälkeen annettu ilmoitus </w:t>
      </w:r>
      <w:r>
        <w:t xml:space="preserve">yllätti analyytikot. New Yorkin pörssin kaupankäynnissä </w:t>
      </w:r>
      <w:r>
        <w:rPr>
          <w:color w:val="00587F"/>
        </w:rPr>
        <w:t xml:space="preserve">yhtiö </w:t>
      </w:r>
      <w:r>
        <w:t xml:space="preserve">sulkeutui </w:t>
      </w:r>
      <w:r>
        <w:rPr>
          <w:color w:val="0BC582"/>
        </w:rPr>
        <w:t xml:space="preserve">12 dollariin </w:t>
      </w:r>
      <w:r>
        <w:rPr>
          <w:color w:val="FEB8C8"/>
        </w:rPr>
        <w:t xml:space="preserve">osakkeelta</w:t>
      </w:r>
      <w:r>
        <w:t xml:space="preserve">, </w:t>
      </w:r>
      <w:r>
        <w:t xml:space="preserve">62,5 senttiä </w:t>
      </w:r>
      <w:r>
        <w:rPr>
          <w:color w:val="0BC582"/>
        </w:rPr>
        <w:t xml:space="preserve">miinuksella. </w:t>
      </w:r>
      <w:r>
        <w:t xml:space="preserve">Joulukuussa </w:t>
      </w:r>
      <w:r>
        <w:rPr>
          <w:color w:val="9E8317"/>
        </w:rPr>
        <w:t xml:space="preserve">Pinnacle West </w:t>
      </w:r>
      <w:r>
        <w:t xml:space="preserve">leikkasi </w:t>
      </w:r>
      <w:r>
        <w:t xml:space="preserve">neljännesvuosittaista osinkoaan 70 sentistä 40 senttiin osaketta kohti ja </w:t>
      </w:r>
      <w:r>
        <w:rPr>
          <w:color w:val="01190F"/>
        </w:rPr>
        <w:t xml:space="preserve">sanoi, että </w:t>
      </w:r>
      <w:r>
        <w:rPr>
          <w:color w:val="847D81"/>
        </w:rPr>
        <w:t xml:space="preserve">se </w:t>
      </w:r>
      <w:r>
        <w:rPr>
          <w:color w:val="58018B"/>
        </w:rPr>
        <w:t xml:space="preserve">uskoo </w:t>
      </w:r>
      <w:r>
        <w:rPr>
          <w:color w:val="847D81"/>
        </w:rPr>
        <w:t xml:space="preserve">uuden, pienemmän osingon olevan "kestävä</w:t>
      </w:r>
      <w:r>
        <w:t xml:space="preserve">". </w:t>
      </w:r>
      <w:r>
        <w:rPr>
          <w:color w:val="703B01"/>
        </w:rPr>
        <w:t xml:space="preserve">Yhtiön </w:t>
      </w:r>
      <w:r>
        <w:rPr>
          <w:color w:val="B70639"/>
        </w:rPr>
        <w:t xml:space="preserve">tiedottajan </w:t>
      </w:r>
      <w:r>
        <w:t xml:space="preserve">mukaan päätös osingon peruuttamisesta johtui neljännesvuosittaisesta tarkastelusta, ja </w:t>
      </w:r>
      <w:r>
        <w:t xml:space="preserve">olosuhteet olivat muuttuneet </w:t>
      </w:r>
      <w:r>
        <w:rPr>
          <w:color w:val="F7F1DF"/>
        </w:rPr>
        <w:t xml:space="preserve">joulukuun ilmoituksen jälkeen.</w:t>
      </w:r>
      <w:r>
        <w:t xml:space="preserve"> Hän kieltäytyi antamasta lisätietoja. Shearson Lehman Hutton Inc:n analyytikko Edward J. Tirello Jr. arveli, että </w:t>
      </w:r>
      <w:r>
        <w:rPr>
          <w:color w:val="118B8A"/>
        </w:rPr>
        <w:t xml:space="preserve">osingon äkillinen peruuttaminen </w:t>
      </w:r>
      <w:r>
        <w:t xml:space="preserve">on esiaste kalliille diilille, joka on tehty säästökassoja valvovien viranomaisten kanssa </w:t>
      </w:r>
      <w:r>
        <w:rPr>
          <w:color w:val="FCB164"/>
        </w:rPr>
        <w:t xml:space="preserve">yhtiön </w:t>
      </w:r>
      <w:r>
        <w:rPr>
          <w:color w:val="4AFEFA"/>
        </w:rPr>
        <w:t xml:space="preserve">maksukyvyttömästä säästö- ja lainayksiköstä</w:t>
      </w:r>
      <w:r>
        <w:rPr>
          <w:color w:val="4AFEFA"/>
        </w:rPr>
        <w:t xml:space="preserve">, MeraBankista</w:t>
      </w:r>
      <w:r>
        <w:t xml:space="preserve">. </w:t>
      </w:r>
      <w:r>
        <w:t xml:space="preserve">Analyytikot arvioivat, että </w:t>
      </w:r>
      <w:r>
        <w:rPr>
          <w:color w:val="00587F"/>
        </w:rPr>
        <w:t xml:space="preserve">Pinnacle West voi joutua </w:t>
      </w:r>
      <w:r>
        <w:t xml:space="preserve">antamaan </w:t>
      </w:r>
      <w:r>
        <w:rPr>
          <w:color w:val="4AFEFA"/>
        </w:rPr>
        <w:t xml:space="preserve">MeraBankille </w:t>
      </w:r>
      <w:r>
        <w:t xml:space="preserve">300-400 miljoonan dollarin suuruisen pelastustuen ennen kuin </w:t>
      </w:r>
      <w:r>
        <w:rPr>
          <w:color w:val="4AFEFA"/>
        </w:rPr>
        <w:t xml:space="preserve">se </w:t>
      </w:r>
      <w:r>
        <w:t xml:space="preserve">luovutetaan liittovaltion sääntelyviranomaisille. </w:t>
      </w:r>
      <w:r>
        <w:rPr>
          <w:color w:val="00587F"/>
        </w:rPr>
        <w:t xml:space="preserve">Phoenixissa, Arizonan osavaltiossa </w:t>
      </w:r>
      <w:r>
        <w:rPr>
          <w:color w:val="00587F"/>
        </w:rPr>
        <w:t xml:space="preserve">sijaitsevan </w:t>
      </w:r>
      <w:r>
        <w:rPr>
          <w:color w:val="00587F"/>
        </w:rPr>
        <w:t xml:space="preserve">vaikeuksissa olevan yleishyödyllisen laitoksen ja säästö- ja lainaholdingyhtiön </w:t>
      </w:r>
      <w:r>
        <w:t xml:space="preserve">viimeisimmät taloudelliset tulokset </w:t>
      </w:r>
      <w:r>
        <w:t xml:space="preserve">heijastavat </w:t>
      </w:r>
      <w:r>
        <w:rPr>
          <w:color w:val="4AFEFA"/>
        </w:rPr>
        <w:t xml:space="preserve">MeraBankin </w:t>
      </w:r>
      <w:r>
        <w:t xml:space="preserve">jatkuvia ongelmia </w:t>
      </w:r>
      <w:r>
        <w:t xml:space="preserve">ja tappioita sen kiinteistö-, riskipääoma- ja uraanikaivosliiketoiminnoista. </w:t>
      </w:r>
      <w:r>
        <w:rPr>
          <w:color w:val="000D2C"/>
        </w:rPr>
        <w:t xml:space="preserve">Kolmannen neljänneksen </w:t>
      </w:r>
      <w:r>
        <w:t xml:space="preserve">nettotulos </w:t>
      </w:r>
      <w:r>
        <w:t xml:space="preserve">laski 5,1 miljoonaan dollariin eli 65 senttiin osakkeelta, kun se viime vuonna oli 56 miljoonaa dollaria eli 6 senttiä osakkeelta. </w:t>
      </w:r>
      <w:r>
        <w:rPr>
          <w:color w:val="53495F"/>
        </w:rPr>
        <w:t xml:space="preserve">Public Utilities, </w:t>
      </w:r>
      <w:r>
        <w:rPr>
          <w:color w:val="F95475"/>
        </w:rPr>
        <w:t xml:space="preserve">yhtiön </w:t>
      </w:r>
      <w:r>
        <w:rPr>
          <w:color w:val="53495F"/>
        </w:rPr>
        <w:t xml:space="preserve">ainoa yksikkö</w:t>
      </w:r>
      <w:r>
        <w:rPr>
          <w:color w:val="61FC03"/>
        </w:rPr>
        <w:t xml:space="preserve">, joka </w:t>
      </w:r>
      <w:r>
        <w:rPr>
          <w:color w:val="53495F"/>
        </w:rPr>
        <w:t xml:space="preserve">oli </w:t>
      </w:r>
      <w:r>
        <w:rPr>
          <w:color w:val="5D9608"/>
        </w:rPr>
        <w:t xml:space="preserve">viimeisimmällä kaudella voitollinen</w:t>
      </w:r>
      <w:r>
        <w:t xml:space="preserve">, laski voittonsa 26 prosenttia 86,3 miljoonaan dollariin pääasiassa </w:t>
      </w:r>
      <w:r>
        <w:t xml:space="preserve">Palo Verden valtavan ydinvoimalan </w:t>
      </w:r>
      <w:r>
        <w:t xml:space="preserve">käyttökatkosten </w:t>
      </w:r>
      <w:r>
        <w:t xml:space="preserve">ja korvaavan sähkön ostokustannusten vuoksi. </w:t>
      </w:r>
      <w:r>
        <w:t xml:space="preserve">Muiden toimintojen osalta </w:t>
      </w:r>
      <w:r>
        <w:rPr>
          <w:color w:val="4AFEFA"/>
        </w:rPr>
        <w:t xml:space="preserve">MeraBankin </w:t>
      </w:r>
      <w:r>
        <w:t xml:space="preserve">tappiot </w:t>
      </w:r>
      <w:r>
        <w:t xml:space="preserve">olivat </w:t>
      </w:r>
      <w:r>
        <w:rPr>
          <w:color w:val="000D2C"/>
        </w:rPr>
        <w:t xml:space="preserve">vuosineljänneksellä </w:t>
      </w:r>
      <w:r>
        <w:t xml:space="preserve">85,7 miljoonaa dollaria, kun ne viime vuonna olivat 2,5 miljoonaa dollaria voitollisia. </w:t>
      </w:r>
      <w:r>
        <w:rPr>
          <w:color w:val="000D2C"/>
        </w:rPr>
        <w:t xml:space="preserve">Viimeisimpään </w:t>
      </w:r>
      <w:r>
        <w:t xml:space="preserve">vuosineljännekseen sisältyy 42,7 miljoonan dollarin lisäys luottotappiovaraukseen. Vielä </w:t>
      </w:r>
      <w:r>
        <w:t xml:space="preserve">elokuussa </w:t>
      </w:r>
      <w:r>
        <w:rPr>
          <w:color w:val="00587F"/>
        </w:rPr>
        <w:t xml:space="preserve">yhtiö </w:t>
      </w:r>
      <w:r>
        <w:t xml:space="preserve">sanoi, ettei se odottanut tarvetta lisätä varantoja merkittävästi. Pinnacle SunCor Development Co:n kiinteistöyksikön tappiot vähenivät 78,4 miljoonasta dollarista 13,8 miljoonaan dollariin. </w:t>
      </w:r>
      <w:r>
        <w:rPr>
          <w:color w:val="000D2C"/>
        </w:rPr>
        <w:t xml:space="preserve">Viimeisimpään kauteen </w:t>
      </w:r>
      <w:r>
        <w:t xml:space="preserve">sisältyi 9 miljoonan dollarin alaskirjaus rakentamattomasta maasta, kun taas viime vuoden vastaavaan kauteen sisältyi 46 miljoonan dollarin varaus kiinteistötappioita varten. </w:t>
      </w:r>
      <w:r>
        <w:rPr>
          <w:color w:val="98A088"/>
        </w:rPr>
        <w:t xml:space="preserve">Malapai Resources Co:n </w:t>
      </w:r>
      <w:r>
        <w:rPr>
          <w:color w:val="98A088"/>
        </w:rPr>
        <w:t xml:space="preserve">uraanikaivosyksikön </w:t>
      </w:r>
      <w:r>
        <w:rPr>
          <w:color w:val="DE98FD"/>
        </w:rPr>
        <w:t xml:space="preserve">tappiot pienenivät </w:t>
      </w:r>
      <w:r>
        <w:rPr>
          <w:color w:val="DE98FD"/>
        </w:rPr>
        <w:t xml:space="preserve">3,4 miljoonaan dollariin </w:t>
      </w:r>
      <w:r>
        <w:rPr>
          <w:color w:val="DE98FD"/>
        </w:rPr>
        <w:t xml:space="preserve">edellisvuoden 18 miljoonasta dollarista</w:t>
      </w:r>
      <w:r>
        <w:rPr>
          <w:color w:val="DE98FD"/>
        </w:rPr>
        <w:t xml:space="preserve">, </w:t>
      </w:r>
      <w:r>
        <w:t xml:space="preserve">johon sisältyi 9 miljoonan dollarin alaskirjaus käyttövarastoista. El Dorado Investment Co:n pääomasijoitustoiminnan tappiot kasvoivat 6,8 miljoonaan dollariin viime vuoden 425 000 dollarista. </w:t>
      </w:r>
      <w:r>
        <w:rPr>
          <w:color w:val="000D2C"/>
        </w:rPr>
        <w:t xml:space="preserve">Viimeisimpään </w:t>
      </w:r>
      <w:r>
        <w:t xml:space="preserve">vuosineljännekseen sisältyi 6,6 miljoonaa dollaria sijoitusten alaskirjauksia.</w:t>
      </w:r>
    </w:p>
    <w:p>
      <w:r>
        <w:rPr>
          <w:b/>
        </w:rPr>
        <w:t xml:space="preserve">Asiakirjan numero 1582</w:t>
      </w:r>
    </w:p>
    <w:p>
      <w:r>
        <w:rPr>
          <w:b/>
        </w:rPr>
        <w:t xml:space="preserve">Asiakirjan tunniste: wsj1880-001</w:t>
      </w:r>
    </w:p>
    <w:p>
      <w:r>
        <w:rPr>
          <w:color w:val="310106"/>
        </w:rPr>
        <w:t xml:space="preserve">Equitec Financial Group </w:t>
      </w:r>
      <w:r>
        <w:t xml:space="preserve">on ilmoittanut pyytävänsä </w:t>
      </w:r>
      <w:r>
        <w:rPr>
          <w:color w:val="04640D"/>
        </w:rPr>
        <w:t xml:space="preserve">enintään 100 000 sijoittajaa </w:t>
      </w:r>
      <w:r>
        <w:rPr>
          <w:color w:val="FEFB0A"/>
        </w:rPr>
        <w:t xml:space="preserve">12 </w:t>
      </w:r>
      <w:r>
        <w:rPr>
          <w:color w:val="FEFB0A"/>
        </w:rPr>
        <w:t xml:space="preserve">kiinteistöosakeyhtiönsä kommandiittiyhtiöltä </w:t>
      </w:r>
      <w:r>
        <w:rPr>
          <w:color w:val="E115C0"/>
        </w:rPr>
        <w:t xml:space="preserve">suostumaan </w:t>
      </w:r>
      <w:r>
        <w:rPr>
          <w:color w:val="00587F"/>
        </w:rPr>
        <w:t xml:space="preserve">niiden </w:t>
      </w:r>
      <w:r>
        <w:rPr>
          <w:color w:val="E115C0"/>
        </w:rPr>
        <w:t xml:space="preserve">sulautumiseen </w:t>
      </w:r>
      <w:r>
        <w:rPr>
          <w:color w:val="0BC582"/>
        </w:rPr>
        <w:t xml:space="preserve">uudeksi sateenvarjomuotoiseksi kommandiittiyhtiöksi</w:t>
      </w:r>
      <w:r>
        <w:t xml:space="preserve">. </w:t>
      </w:r>
      <w:r>
        <w:rPr>
          <w:color w:val="310106"/>
        </w:rPr>
        <w:t xml:space="preserve">Kiinteistösyndikaatin taloudellisesti vaikeuksissa olevan jäsenen Equitecin </w:t>
      </w:r>
      <w:r>
        <w:t xml:space="preserve">ehdotuksen </w:t>
      </w:r>
      <w:r>
        <w:t xml:space="preserve">mukaan </w:t>
      </w:r>
      <w:r>
        <w:rPr>
          <w:color w:val="310106"/>
        </w:rPr>
        <w:t xml:space="preserve">Equitec </w:t>
      </w:r>
      <w:r>
        <w:t xml:space="preserve">korvattaisiin </w:t>
      </w:r>
      <w:r>
        <w:rPr>
          <w:color w:val="FEB8C8"/>
        </w:rPr>
        <w:t xml:space="preserve">vastaperustetun kommandiittiyhtiön </w:t>
      </w:r>
      <w:r>
        <w:t xml:space="preserve">päävastuullisena yhtiömiehenä ja hallinnoijana </w:t>
      </w:r>
      <w:r>
        <w:rPr>
          <w:color w:val="9E8317"/>
        </w:rPr>
        <w:t xml:space="preserve">newyorkilaisella Hallwood Group Inc:llä</w:t>
      </w:r>
      <w:r>
        <w:t xml:space="preserve">. </w:t>
      </w:r>
      <w:r>
        <w:rPr>
          <w:color w:val="FEB8C8"/>
        </w:rPr>
        <w:t xml:space="preserve">Uuden kommandiittiyhtiön </w:t>
      </w:r>
      <w:r>
        <w:t xml:space="preserve">osakkeilla käytäisiin kauppaa </w:t>
      </w:r>
      <w:r>
        <w:t xml:space="preserve">pörssissä osakkeina. </w:t>
      </w:r>
      <w:r>
        <w:rPr>
          <w:color w:val="9E8317"/>
        </w:rPr>
        <w:t xml:space="preserve">Hallwood </w:t>
      </w:r>
      <w:r>
        <w:t xml:space="preserve">on </w:t>
      </w:r>
      <w:r>
        <w:rPr>
          <w:color w:val="01190F"/>
        </w:rPr>
        <w:t xml:space="preserve">kauppapankki</w:t>
      </w:r>
      <w:r>
        <w:rPr>
          <w:color w:val="847D81"/>
        </w:rPr>
        <w:t xml:space="preserve">, jonka </w:t>
      </w:r>
      <w:r>
        <w:rPr>
          <w:color w:val="01190F"/>
        </w:rPr>
        <w:t xml:space="preserve">toimintaan kuuluu kauppakeskusten, toimistokompleksien, asuntojen ja muiden kiinteistöjen omistaminen, hallinnointi ja rahoitusjärjestelyt</w:t>
      </w:r>
      <w:r>
        <w:t xml:space="preserve">. </w:t>
      </w:r>
      <w:r>
        <w:rPr>
          <w:color w:val="B70639"/>
        </w:rPr>
        <w:t xml:space="preserve">Equitecin </w:t>
      </w:r>
      <w:r>
        <w:rPr>
          <w:color w:val="58018B"/>
        </w:rPr>
        <w:t xml:space="preserve">hallituksen puheenjohtaja </w:t>
      </w:r>
      <w:r>
        <w:rPr>
          <w:color w:val="58018B"/>
        </w:rPr>
        <w:t xml:space="preserve">Richard L. Saalfeld totesi </w:t>
      </w:r>
      <w:r>
        <w:t xml:space="preserve">eilen </w:t>
      </w:r>
      <w:r>
        <w:t xml:space="preserve">antamassaan lausunnossa, että </w:t>
      </w:r>
      <w:r>
        <w:t xml:space="preserve">siirto hyödyttää sekä </w:t>
      </w:r>
      <w:r>
        <w:rPr>
          <w:color w:val="310106"/>
        </w:rPr>
        <w:t xml:space="preserve">yhtiötä </w:t>
      </w:r>
      <w:r>
        <w:t xml:space="preserve">että </w:t>
      </w:r>
      <w:r>
        <w:rPr>
          <w:color w:val="F7F1DF"/>
        </w:rPr>
        <w:t xml:space="preserve">ehdotettuun sulautumiseen osallistuvien </w:t>
      </w:r>
      <w:r>
        <w:rPr>
          <w:color w:val="703B01"/>
        </w:rPr>
        <w:t xml:space="preserve">12 kommandiittiyhtiön sijoit</w:t>
      </w:r>
      <w:r>
        <w:t xml:space="preserve">tajia</w:t>
      </w:r>
      <w:r>
        <w:t xml:space="preserve">. </w:t>
      </w:r>
      <w:r>
        <w:t xml:space="preserve">Vaikka hän ei kuvaillut </w:t>
      </w:r>
      <w:r>
        <w:rPr>
          <w:color w:val="703B01"/>
        </w:rPr>
        <w:t xml:space="preserve">kommandiittiyhtiöiden </w:t>
      </w:r>
      <w:r>
        <w:t xml:space="preserve">taloudellista tilannetta</w:t>
      </w:r>
      <w:r>
        <w:t xml:space="preserve">, hän sanoi, että </w:t>
      </w:r>
      <w:r>
        <w:rPr>
          <w:color w:val="703B01"/>
        </w:rPr>
        <w:t xml:space="preserve">niiden </w:t>
      </w:r>
      <w:r>
        <w:t xml:space="preserve">toiminta "kuormittaa edelleen </w:t>
      </w:r>
      <w:r>
        <w:rPr>
          <w:color w:val="310106"/>
        </w:rPr>
        <w:t xml:space="preserve">Equitecin </w:t>
      </w:r>
      <w:r>
        <w:t xml:space="preserve">resursseja</w:t>
      </w:r>
      <w:r>
        <w:t xml:space="preserve">". </w:t>
      </w:r>
      <w:r>
        <w:t xml:space="preserve">Toisella neljänneksellä </w:t>
      </w:r>
      <w:r>
        <w:rPr>
          <w:color w:val="310106"/>
        </w:rPr>
        <w:t xml:space="preserve">Equitecin </w:t>
      </w:r>
      <w:r>
        <w:t xml:space="preserve">nettotappio oli 3,3 miljoonaa dollaria 11,8 miljoonan dollarin liikevaihdolla, kun se viime vuoden vastaavana aikana oli 12,9 miljoonaa dollaria tappiollinen 9,1 miljoonan dollarin liikevaihdolla. New Yorkin pörssin kaupankäynnissä </w:t>
      </w:r>
      <w:r>
        <w:rPr>
          <w:color w:val="310106"/>
        </w:rPr>
        <w:t xml:space="preserve">Equitec </w:t>
      </w:r>
      <w:r>
        <w:t xml:space="preserve">sulkeutui </w:t>
      </w:r>
      <w:r>
        <w:t xml:space="preserve">ennallaan 2 625 dollariin osakkeelta. Pohjois-Kaliforniassa tiistaina tapahtuneen maanjäristyksen vuoksi </w:t>
      </w:r>
      <w:r>
        <w:rPr>
          <w:color w:val="4AFEFA"/>
        </w:rPr>
        <w:t xml:space="preserve">yhtiön </w:t>
      </w:r>
      <w:r>
        <w:rPr>
          <w:color w:val="118B8A"/>
        </w:rPr>
        <w:t xml:space="preserve">edustajat </w:t>
      </w:r>
      <w:r>
        <w:t xml:space="preserve">eivät olleet välittömästi saatavilla </w:t>
      </w:r>
      <w:r>
        <w:t xml:space="preserve">antamaan lisätietoja. </w:t>
      </w:r>
      <w:r>
        <w:rPr>
          <w:color w:val="9E8317"/>
        </w:rPr>
        <w:t xml:space="preserve">Hallwoodin </w:t>
      </w:r>
      <w:r>
        <w:t xml:space="preserve">tiedottajan </w:t>
      </w:r>
      <w:r>
        <w:t xml:space="preserve">mukaan </w:t>
      </w:r>
      <w:r>
        <w:rPr>
          <w:color w:val="703B01"/>
        </w:rPr>
        <w:t xml:space="preserve">12 kommandiittiyhtiötä, jotka </w:t>
      </w:r>
      <w:r>
        <w:rPr>
          <w:color w:val="703B01"/>
        </w:rPr>
        <w:t xml:space="preserve">suuret välitysyhtiöt ja rahoitussuunnittelijat toivat markkinoille vuosina 1979-1984</w:t>
      </w:r>
      <w:r>
        <w:t xml:space="preserve">, keräsivät sijoittajilta useita satoja miljoonia dollareita.</w:t>
      </w:r>
    </w:p>
    <w:p>
      <w:r>
        <w:rPr>
          <w:b/>
        </w:rPr>
        <w:t xml:space="preserve">Asiakirjan numero 1583</w:t>
      </w:r>
    </w:p>
    <w:p>
      <w:r>
        <w:rPr>
          <w:b/>
        </w:rPr>
        <w:t xml:space="preserve">Asiakirjan tunniste: wsj1881-001</w:t>
      </w:r>
    </w:p>
    <w:p>
      <w:r>
        <w:t xml:space="preserve">Kauppiaiden mukaan </w:t>
      </w:r>
      <w:r>
        <w:rPr>
          <w:color w:val="310106"/>
        </w:rPr>
        <w:t xml:space="preserve">legendaarisen </w:t>
      </w:r>
      <w:r>
        <w:rPr>
          <w:color w:val="04640D"/>
        </w:rPr>
        <w:t xml:space="preserve">Wall </w:t>
      </w:r>
      <w:r>
        <w:rPr>
          <w:color w:val="310106"/>
        </w:rPr>
        <w:t xml:space="preserve">Street -kauppiaan </w:t>
      </w:r>
      <w:r>
        <w:rPr>
          <w:color w:val="310106"/>
        </w:rPr>
        <w:t xml:space="preserve">Michael Steinhardtin voi olla </w:t>
      </w:r>
      <w:r>
        <w:t xml:space="preserve">vaikea irtautua </w:t>
      </w:r>
      <w:r>
        <w:rPr>
          <w:color w:val="FEFB0A"/>
        </w:rPr>
        <w:t xml:space="preserve">USAir Groupista, </w:t>
      </w:r>
      <w:r>
        <w:t xml:space="preserve">kun lentoliiketoiminta romahtaa</w:t>
      </w:r>
      <w:r>
        <w:t xml:space="preserve">. </w:t>
      </w:r>
      <w:r>
        <w:rPr>
          <w:color w:val="FB5514"/>
        </w:rPr>
        <w:t xml:space="preserve">Vain viikko sitten, </w:t>
      </w:r>
      <w:r>
        <w:rPr>
          <w:color w:val="E115C0"/>
        </w:rPr>
        <w:t xml:space="preserve">kun </w:t>
      </w:r>
      <w:r>
        <w:rPr>
          <w:color w:val="FB5514"/>
        </w:rPr>
        <w:t xml:space="preserve">lentoyhtiöiden ostokuume oli jo laantunut</w:t>
      </w:r>
      <w:r>
        <w:t xml:space="preserve">, </w:t>
      </w:r>
      <w:r>
        <w:rPr>
          <w:color w:val="310106"/>
        </w:rPr>
        <w:t xml:space="preserve">Steinhardt kävi </w:t>
      </w:r>
      <w:r>
        <w:t xml:space="preserve">kaksintaistelua </w:t>
      </w:r>
      <w:r>
        <w:rPr>
          <w:color w:val="FEFB0A"/>
        </w:rPr>
        <w:t xml:space="preserve">USAir Groupin kanssa</w:t>
      </w:r>
      <w:r>
        <w:t xml:space="preserve">. </w:t>
      </w:r>
      <w:r>
        <w:t xml:space="preserve">Hän uhkasi </w:t>
      </w:r>
      <w:r>
        <w:t xml:space="preserve">ottaa lentoyhtiön haltuunsa, sillä hän oli käyttänyt arviolta 167 miljoonaa dollaria </w:t>
      </w:r>
      <w:r>
        <w:rPr>
          <w:color w:val="00587F"/>
        </w:rPr>
        <w:t xml:space="preserve">hankkiakseen 8,4 prosentin osuuden </w:t>
      </w:r>
      <w:r>
        <w:rPr>
          <w:color w:val="FEB8C8"/>
        </w:rPr>
        <w:t xml:space="preserve">USAir Groupista </w:t>
      </w:r>
      <w:r>
        <w:rPr>
          <w:color w:val="00587F"/>
        </w:rPr>
        <w:t xml:space="preserve">sijoitusasiakkailleen</w:t>
      </w:r>
      <w:r>
        <w:t xml:space="preserve">. </w:t>
      </w:r>
      <w:r>
        <w:rPr>
          <w:color w:val="9E8317"/>
        </w:rPr>
        <w:t xml:space="preserve">Tämä itseoikeutettu ryöstäjä </w:t>
      </w:r>
      <w:r>
        <w:rPr>
          <w:color w:val="01190F"/>
        </w:rPr>
        <w:t xml:space="preserve">palkkasi jopa investointipankkiirin </w:t>
      </w:r>
      <w:r>
        <w:rPr>
          <w:color w:val="B70639"/>
        </w:rPr>
        <w:t xml:space="preserve">lisäämään arvovaltaisuutta </w:t>
      </w:r>
      <w:r>
        <w:rPr>
          <w:color w:val="58018B"/>
        </w:rPr>
        <w:t xml:space="preserve">yritysostolla uhkailuunsa</w:t>
      </w:r>
      <w:r>
        <w:rPr>
          <w:color w:val="703B01"/>
        </w:rPr>
        <w:t xml:space="preserve">, jota </w:t>
      </w:r>
      <w:r>
        <w:t xml:space="preserve">selitettiin laajalti yritykseksi lannistaa </w:t>
      </w:r>
      <w:r>
        <w:rPr>
          <w:color w:val="FEFB0A"/>
        </w:rPr>
        <w:t xml:space="preserve">USAirin </w:t>
      </w:r>
      <w:r>
        <w:t xml:space="preserve">tai </w:t>
      </w:r>
      <w:r>
        <w:rPr>
          <w:color w:val="310106"/>
        </w:rPr>
        <w:t xml:space="preserve">hänen </w:t>
      </w:r>
      <w:r>
        <w:t xml:space="preserve">oman osuutensa </w:t>
      </w:r>
      <w:r>
        <w:t xml:space="preserve">ostamisesta kiinnostuneita. </w:t>
      </w:r>
      <w:r>
        <w:t xml:space="preserve">Taistelussaan </w:t>
      </w:r>
      <w:r>
        <w:rPr>
          <w:color w:val="FEFB0A"/>
        </w:rPr>
        <w:t xml:space="preserve">USAirin kanssa </w:t>
      </w:r>
      <w:r>
        <w:rPr>
          <w:color w:val="310106"/>
        </w:rPr>
        <w:t xml:space="preserve">Steinhardt </w:t>
      </w:r>
      <w:r>
        <w:t xml:space="preserve">joutui </w:t>
      </w:r>
      <w:r>
        <w:t xml:space="preserve">yhteen </w:t>
      </w:r>
      <w:r>
        <w:rPr>
          <w:color w:val="F7F1DF"/>
        </w:rPr>
        <w:t xml:space="preserve">toisen sijoittajan, miljardööri Warren Buffettin kanssa, </w:t>
      </w:r>
      <w:r>
        <w:rPr>
          <w:color w:val="118B8A"/>
        </w:rPr>
        <w:t xml:space="preserve">joka </w:t>
      </w:r>
      <w:r>
        <w:rPr>
          <w:color w:val="F7F1DF"/>
        </w:rPr>
        <w:t xml:space="preserve">osti osuuden </w:t>
      </w:r>
      <w:r>
        <w:rPr>
          <w:color w:val="4AFEFA"/>
        </w:rPr>
        <w:t xml:space="preserve">USAirista </w:t>
      </w:r>
      <w:r>
        <w:t xml:space="preserve">auttaakseen </w:t>
      </w:r>
      <w:r>
        <w:rPr>
          <w:color w:val="310106"/>
        </w:rPr>
        <w:t xml:space="preserve">Steinhardtia </w:t>
      </w:r>
      <w:r>
        <w:t xml:space="preserve">pysäyttämään </w:t>
      </w:r>
      <w:r>
        <w:rPr>
          <w:color w:val="310106"/>
        </w:rPr>
        <w:t xml:space="preserve">sen</w:t>
      </w:r>
      <w:r>
        <w:t xml:space="preserve">. </w:t>
      </w:r>
      <w:r>
        <w:rPr>
          <w:color w:val="FCB164"/>
        </w:rPr>
        <w:t xml:space="preserve">Buffettin </w:t>
      </w:r>
      <w:r>
        <w:rPr>
          <w:color w:val="796EE6"/>
        </w:rPr>
        <w:t xml:space="preserve">Berkshire Hathaway -yhtiöllä </w:t>
      </w:r>
      <w:r>
        <w:t xml:space="preserve">on </w:t>
      </w:r>
      <w:r>
        <w:t xml:space="preserve">paljon suurempi osuus </w:t>
      </w:r>
      <w:r>
        <w:rPr>
          <w:color w:val="FEFB0A"/>
        </w:rPr>
        <w:t xml:space="preserve">lentoyhtiöstä kuin </w:t>
      </w:r>
      <w:r>
        <w:rPr>
          <w:color w:val="000D2C"/>
        </w:rPr>
        <w:t xml:space="preserve">Steinhardtin </w:t>
      </w:r>
      <w:r>
        <w:rPr>
          <w:color w:val="53495F"/>
        </w:rPr>
        <w:t xml:space="preserve">Steinhardt Partners -yhtiöllä</w:t>
      </w:r>
      <w:r>
        <w:t xml:space="preserve">. </w:t>
      </w:r>
      <w:r>
        <w:t xml:space="preserve">Nyt, kun </w:t>
      </w:r>
      <w:r>
        <w:rPr>
          <w:color w:val="F95475"/>
        </w:rPr>
        <w:t xml:space="preserve">UAL:lla on ollut </w:t>
      </w:r>
      <w:r>
        <w:t xml:space="preserve">ongelmia </w:t>
      </w:r>
      <w:r>
        <w:t xml:space="preserve">yritysostonsa </w:t>
      </w:r>
      <w:r>
        <w:t xml:space="preserve">rahoittamisessa</w:t>
      </w:r>
      <w:r>
        <w:t xml:space="preserve">, hyökkäyspeli lentoyhtiön ympärillä on pysähtynyt. Sen </w:t>
      </w:r>
      <w:r>
        <w:t xml:space="preserve">sijaan, että hän olisi toivonut voivansa myydä </w:t>
      </w:r>
      <w:r>
        <w:t xml:space="preserve">osuutensa </w:t>
      </w:r>
      <w:r>
        <w:rPr>
          <w:color w:val="FEFB0A"/>
        </w:rPr>
        <w:t xml:space="preserve">USAirista </w:t>
      </w:r>
      <w:r>
        <w:t xml:space="preserve">analyytikkojen arvioimalla 80 dollarin osakekohtaisella ostohinnalla, </w:t>
      </w:r>
      <w:r>
        <w:rPr>
          <w:color w:val="310106"/>
        </w:rPr>
        <w:t xml:space="preserve">Steinhardtille</w:t>
      </w:r>
      <w:r>
        <w:t xml:space="preserve"> jäi </w:t>
      </w:r>
      <w:r>
        <w:t xml:space="preserve">noin 3,7 miljoonaa </w:t>
      </w:r>
      <w:r>
        <w:rPr>
          <w:color w:val="61FC03"/>
        </w:rPr>
        <w:t xml:space="preserve">osaketta</w:t>
      </w:r>
      <w:r>
        <w:rPr>
          <w:color w:val="5D9608"/>
        </w:rPr>
        <w:t xml:space="preserve">, jotka </w:t>
      </w:r>
      <w:r>
        <w:rPr>
          <w:color w:val="61FC03"/>
        </w:rPr>
        <w:t xml:space="preserve">maksoivat </w:t>
      </w:r>
      <w:r>
        <w:rPr>
          <w:color w:val="DE98FD"/>
        </w:rPr>
        <w:t xml:space="preserve">hänelle keskimäärin </w:t>
      </w:r>
      <w:r>
        <w:rPr>
          <w:color w:val="61FC03"/>
        </w:rPr>
        <w:t xml:space="preserve">45 dollaria, mutta jotka suljettiin eilen New Yorkin pörssin yhdistetyssä kaupankäynnissä </w:t>
      </w:r>
      <w:r>
        <w:rPr>
          <w:color w:val="98A088"/>
        </w:rPr>
        <w:t xml:space="preserve">40 1/2:lla </w:t>
      </w:r>
      <w:r>
        <w:rPr>
          <w:color w:val="4F584E"/>
        </w:rPr>
        <w:t xml:space="preserve">eli </w:t>
      </w:r>
      <w:r>
        <w:rPr>
          <w:color w:val="4F584E"/>
        </w:rPr>
        <w:t xml:space="preserve">1/4:llä</w:t>
      </w:r>
      <w:r>
        <w:t xml:space="preserve">. </w:t>
      </w:r>
      <w:r>
        <w:t xml:space="preserve">"</w:t>
      </w:r>
      <w:r>
        <w:rPr>
          <w:color w:val="248AD0"/>
        </w:rPr>
        <w:t xml:space="preserve">Tällä hinnalla </w:t>
      </w:r>
      <w:r>
        <w:t xml:space="preserve">ei ole järkevää lähteä", </w:t>
      </w:r>
      <w:r>
        <w:rPr>
          <w:color w:val="310106"/>
        </w:rPr>
        <w:t xml:space="preserve">Steinhardt </w:t>
      </w:r>
      <w:r>
        <w:t xml:space="preserve">sanoo</w:t>
      </w:r>
      <w:r>
        <w:t xml:space="preserve">, vaikka hän ei enää puhu yritysostosta ja kehuu </w:t>
      </w:r>
      <w:r>
        <w:rPr>
          <w:color w:val="FEFB0A"/>
        </w:rPr>
        <w:t xml:space="preserve">USAirin </w:t>
      </w:r>
      <w:r>
        <w:t xml:space="preserve">johtajien "johtamistaitoja"</w:t>
      </w:r>
      <w:r>
        <w:t xml:space="preserve">. </w:t>
      </w:r>
      <w:r>
        <w:rPr>
          <w:color w:val="FEFB0A"/>
        </w:rPr>
        <w:t xml:space="preserve">USAir Groupin </w:t>
      </w:r>
      <w:r>
        <w:t xml:space="preserve">osakkeet </w:t>
      </w:r>
      <w:r>
        <w:t xml:space="preserve">nykyhinnoin edustavat 9 prosenttia </w:t>
      </w:r>
      <w:r>
        <w:rPr>
          <w:color w:val="BCFEC6"/>
        </w:rPr>
        <w:t xml:space="preserve">Steinhardtin </w:t>
      </w:r>
      <w:r>
        <w:rPr>
          <w:color w:val="5C5300"/>
        </w:rPr>
        <w:t xml:space="preserve">hallinnoimista </w:t>
      </w:r>
      <w:r>
        <w:rPr>
          <w:color w:val="5C5300"/>
        </w:rPr>
        <w:t xml:space="preserve">varoista</w:t>
      </w:r>
      <w:r>
        <w:t xml:space="preserve">. </w:t>
      </w:r>
      <w:r>
        <w:rPr>
          <w:color w:val="FEFB0A"/>
        </w:rPr>
        <w:t xml:space="preserve">USAir-konsernin </w:t>
      </w:r>
      <w:r>
        <w:t xml:space="preserve">osakkeet </w:t>
      </w:r>
      <w:r>
        <w:t xml:space="preserve">nousivat viikko sitten lyhyesti yli 52:n tason, </w:t>
      </w:r>
      <w:r>
        <w:t xml:space="preserve">kun USA Today -lehti kertoi, että </w:t>
      </w:r>
      <w:r>
        <w:rPr>
          <w:color w:val="310106"/>
        </w:rPr>
        <w:t xml:space="preserve">Steinhardt </w:t>
      </w:r>
      <w:r>
        <w:t xml:space="preserve">saattaisi tehdä vihamielisen ostotarjouksen </w:t>
      </w:r>
      <w:r>
        <w:rPr>
          <w:color w:val="FEFB0A"/>
        </w:rPr>
        <w:t xml:space="preserve">lentoyhtiöstä, vaikka </w:t>
      </w:r>
      <w:r>
        <w:rPr>
          <w:color w:val="932C70"/>
        </w:rPr>
        <w:t xml:space="preserve">yritysostospekulantit </w:t>
      </w:r>
      <w:r>
        <w:t xml:space="preserve">suhtautuivat siihen epäilevästi. "</w:t>
      </w:r>
      <w:r>
        <w:rPr>
          <w:color w:val="2B1B04"/>
        </w:rPr>
        <w:t xml:space="preserve">Jos </w:t>
      </w:r>
      <w:r>
        <w:rPr>
          <w:color w:val="B5AFC4"/>
        </w:rPr>
        <w:t xml:space="preserve">USAir Groupin </w:t>
      </w:r>
      <w:r>
        <w:rPr>
          <w:color w:val="2B1B04"/>
        </w:rPr>
        <w:t xml:space="preserve">ostoarvo on 80 ja osake laski 52:een</w:t>
      </w:r>
      <w:r>
        <w:t xml:space="preserve">, markkinat </w:t>
      </w:r>
      <w:r>
        <w:t xml:space="preserve">sanoivat, </w:t>
      </w:r>
      <w:r>
        <w:rPr>
          <w:color w:val="2B1B04"/>
        </w:rPr>
        <w:t xml:space="preserve">että </w:t>
      </w:r>
      <w:r>
        <w:rPr>
          <w:color w:val="310106"/>
        </w:rPr>
        <w:t xml:space="preserve">Steinhardtin </w:t>
      </w:r>
      <w:r>
        <w:t xml:space="preserve">läsnäolo on merkityksetön, mitä tulee </w:t>
      </w:r>
      <w:r>
        <w:t xml:space="preserve">kaupan loppuun saattamiseen</w:t>
      </w:r>
      <w:r>
        <w:t xml:space="preserve">", sanoo kokenut yritysostospekulantti. Kauppiaiden mukaan kaikki tämä vahvistaa, että jopa kaikkein tarkkanäköisin rahanhallinta voi joutua väkijoukon tunteiden valtaan. Yrittäessään hyökätä </w:t>
      </w:r>
      <w:r>
        <w:rPr>
          <w:color w:val="FEFB0A"/>
        </w:rPr>
        <w:t xml:space="preserve">USAir-konserniin </w:t>
      </w:r>
      <w:r>
        <w:rPr>
          <w:color w:val="310106"/>
        </w:rPr>
        <w:t xml:space="preserve">Steinhardt </w:t>
      </w:r>
      <w:r>
        <w:t xml:space="preserve">luopui </w:t>
      </w:r>
      <w:r>
        <w:t xml:space="preserve">tavanomaisesta passiivisen sijoittajan roolistaan ja törmäsi esteisiin. Lisäksi toisin kuin </w:t>
      </w:r>
      <w:r>
        <w:rPr>
          <w:color w:val="D4C67A"/>
        </w:rPr>
        <w:t xml:space="preserve">Buffett, </w:t>
      </w:r>
      <w:r>
        <w:rPr>
          <w:color w:val="AE7AA1"/>
        </w:rPr>
        <w:t xml:space="preserve">joka </w:t>
      </w:r>
      <w:r>
        <w:rPr>
          <w:color w:val="D4C67A"/>
        </w:rPr>
        <w:t xml:space="preserve">usein omistaa suuria osuuksia yrityksistä vuosikausia</w:t>
      </w:r>
      <w:r>
        <w:t xml:space="preserve">, </w:t>
      </w:r>
      <w:r>
        <w:rPr>
          <w:color w:val="310106"/>
        </w:rPr>
        <w:t xml:space="preserve">Steinhardt </w:t>
      </w:r>
      <w:r>
        <w:t xml:space="preserve">ei ole aiemmin tehnyt monia pitkäaikaisia sijoituksia. </w:t>
      </w:r>
      <w:r>
        <w:rPr>
          <w:color w:val="310106"/>
        </w:rPr>
        <w:t xml:space="preserve">Steinhardt, </w:t>
      </w:r>
      <w:r>
        <w:rPr>
          <w:color w:val="C2A393"/>
        </w:rPr>
        <w:t xml:space="preserve">joka </w:t>
      </w:r>
      <w:r>
        <w:rPr>
          <w:color w:val="310106"/>
        </w:rPr>
        <w:t xml:space="preserve">hallinnoi noin 1,7 miljardia dollaria </w:t>
      </w:r>
      <w:r>
        <w:rPr>
          <w:color w:val="0232FD"/>
        </w:rPr>
        <w:t xml:space="preserve">Steinhardt Partners -yhtiössä</w:t>
      </w:r>
      <w:r>
        <w:t xml:space="preserve">, on tehnyt </w:t>
      </w:r>
      <w:r>
        <w:rPr>
          <w:color w:val="310106"/>
        </w:rPr>
        <w:t xml:space="preserve">itsestään </w:t>
      </w:r>
      <w:r>
        <w:t xml:space="preserve">nimen </w:t>
      </w:r>
      <w:r>
        <w:rPr>
          <w:color w:val="6A3A35"/>
        </w:rPr>
        <w:t xml:space="preserve">spekulatiivisena kauppiaana</w:t>
      </w:r>
      <w:r>
        <w:rPr>
          <w:color w:val="BA6801"/>
        </w:rPr>
        <w:t xml:space="preserve">, joka </w:t>
      </w:r>
      <w:r>
        <w:rPr>
          <w:color w:val="6A3A35"/>
        </w:rPr>
        <w:t xml:space="preserve">ostaa ja myy ketterästi - ja rikastuttaa </w:t>
      </w:r>
      <w:r>
        <w:rPr>
          <w:color w:val="BA6801"/>
        </w:rPr>
        <w:t xml:space="preserve">itseään </w:t>
      </w:r>
      <w:r>
        <w:rPr>
          <w:color w:val="6A3A35"/>
        </w:rPr>
        <w:t xml:space="preserve">ja </w:t>
      </w:r>
      <w:r>
        <w:rPr>
          <w:color w:val="6A3A35"/>
        </w:rPr>
        <w:t xml:space="preserve">sijoitusasiakkaitaan</w:t>
      </w:r>
      <w:r>
        <w:t xml:space="preserve">. </w:t>
      </w:r>
      <w:r>
        <w:rPr>
          <w:color w:val="310106"/>
        </w:rPr>
        <w:t xml:space="preserve">Hänen </w:t>
      </w:r>
      <w:r>
        <w:t xml:space="preserve">suuret tappionsa, kuten </w:t>
      </w:r>
      <w:r>
        <w:rPr>
          <w:color w:val="168E5C"/>
        </w:rPr>
        <w:t xml:space="preserve">vuoden 1987</w:t>
      </w:r>
      <w:r>
        <w:t xml:space="preserve"> romahduksen aiheuttamat tappiot, </w:t>
      </w:r>
      <w:r>
        <w:t xml:space="preserve">olivat kuitenkin yleensä kaupankäynnin tappioita. </w:t>
      </w:r>
      <w:r>
        <w:t xml:space="preserve">Monet näkevätkin outoa ironiaa </w:t>
      </w:r>
      <w:r>
        <w:t xml:space="preserve">siinä, että </w:t>
      </w:r>
      <w:r>
        <w:rPr>
          <w:color w:val="310106"/>
        </w:rPr>
        <w:t xml:space="preserve">Steinhardtilla, herra Traderilla, on </w:t>
      </w:r>
      <w:r>
        <w:t xml:space="preserve">nyt </w:t>
      </w:r>
      <w:r>
        <w:rPr>
          <w:color w:val="16C0D0"/>
        </w:rPr>
        <w:t xml:space="preserve">valtavat, epälikvidit omistukset </w:t>
      </w:r>
      <w:r>
        <w:rPr>
          <w:color w:val="C62100"/>
        </w:rPr>
        <w:t xml:space="preserve">lentoyhtiöiden </w:t>
      </w:r>
      <w:r>
        <w:rPr>
          <w:color w:val="16C0D0"/>
        </w:rPr>
        <w:t xml:space="preserve">osakkeista. </w:t>
      </w:r>
      <w:r>
        <w:t xml:space="preserve">Analyytikot sanovat, että jos </w:t>
      </w:r>
      <w:r>
        <w:rPr>
          <w:color w:val="014347"/>
        </w:rPr>
        <w:t xml:space="preserve">Steinhardtin </w:t>
      </w:r>
      <w:r>
        <w:rPr>
          <w:color w:val="16C0D0"/>
        </w:rPr>
        <w:t xml:space="preserve">osuus </w:t>
      </w:r>
      <w:r>
        <w:t xml:space="preserve">myytäisiin kerralla, </w:t>
      </w:r>
      <w:r>
        <w:rPr>
          <w:color w:val="FEFB0A"/>
        </w:rPr>
        <w:t xml:space="preserve">USAirin </w:t>
      </w:r>
      <w:r>
        <w:t xml:space="preserve">osake voisi </w:t>
      </w:r>
      <w:r>
        <w:t xml:space="preserve">menettää neljä tai viisi pistettä. </w:t>
      </w:r>
      <w:r>
        <w:rPr>
          <w:color w:val="310106"/>
        </w:rPr>
        <w:t xml:space="preserve">Steinhardtin </w:t>
      </w:r>
      <w:r>
        <w:t xml:space="preserve">on siis hyväksyttävä, että hän </w:t>
      </w:r>
      <w:r>
        <w:t xml:space="preserve">myy </w:t>
      </w:r>
      <w:r>
        <w:rPr>
          <w:color w:val="FEFB0A"/>
        </w:rPr>
        <w:t xml:space="preserve">USAirin </w:t>
      </w:r>
      <w:r>
        <w:t xml:space="preserve">tappiolla tai pitää osakkeet vanhanaikaisena sijoituksena. "Pitkäaikaiset sijoitukset eivät ole </w:t>
      </w:r>
      <w:r>
        <w:rPr>
          <w:color w:val="310106"/>
        </w:rPr>
        <w:t xml:space="preserve">Steinhardtin </w:t>
      </w:r>
      <w:r>
        <w:t xml:space="preserve">tyyliä", nauraa hiljaa </w:t>
      </w:r>
      <w:r>
        <w:rPr>
          <w:color w:val="233809"/>
        </w:rPr>
        <w:t xml:space="preserve">eräs </w:t>
      </w:r>
      <w:r>
        <w:rPr>
          <w:color w:val="82785D"/>
        </w:rPr>
        <w:t xml:space="preserve">Steinhardt Partnersissa</w:t>
      </w:r>
      <w:r>
        <w:rPr>
          <w:color w:val="233809"/>
        </w:rPr>
        <w:t xml:space="preserve"> työskennellyt </w:t>
      </w:r>
      <w:r>
        <w:rPr>
          <w:color w:val="233809"/>
        </w:rPr>
        <w:t xml:space="preserve">sijoittaja</w:t>
      </w:r>
      <w:r>
        <w:t xml:space="preserve">. "</w:t>
      </w:r>
      <w:r>
        <w:t xml:space="preserve">Ellei hän usko, että hänellä on ässä hihassaan, hän ei yleensä ota niin suuria riskejä", toinen </w:t>
      </w:r>
      <w:r>
        <w:rPr>
          <w:color w:val="53495F"/>
        </w:rPr>
        <w:t xml:space="preserve">Steinhardt Partnersin </w:t>
      </w:r>
      <w:r>
        <w:t xml:space="preserve">entinen jäsen lisää</w:t>
      </w:r>
      <w:r>
        <w:t xml:space="preserve">. Nykyään </w:t>
      </w:r>
      <w:r>
        <w:t xml:space="preserve">kauppiaat sanovat, että osana noin kahdeksan miljoonan </w:t>
      </w:r>
      <w:r>
        <w:rPr>
          <w:color w:val="FEFB0A"/>
        </w:rPr>
        <w:t xml:space="preserve">USAirin </w:t>
      </w:r>
      <w:r>
        <w:t xml:space="preserve">osakkeen eläkkeelle siirtämistä koskevaa ohjelmaa </w:t>
      </w:r>
      <w:r>
        <w:rPr>
          <w:color w:val="FEFB0A"/>
        </w:rPr>
        <w:t xml:space="preserve">ryhmä </w:t>
      </w:r>
      <w:r>
        <w:t xml:space="preserve">ostaa </w:t>
      </w:r>
      <w:r>
        <w:rPr>
          <w:color w:val="FEFB0A"/>
        </w:rPr>
        <w:t xml:space="preserve">USAirin </w:t>
      </w:r>
      <w:r>
        <w:rPr>
          <w:color w:val="FEFB0A"/>
        </w:rPr>
        <w:t xml:space="preserve">omia </w:t>
      </w:r>
      <w:r>
        <w:t xml:space="preserve">osakkeita, vaikka </w:t>
      </w:r>
      <w:r>
        <w:rPr>
          <w:color w:val="FEFB0A"/>
        </w:rPr>
        <w:t xml:space="preserve">lentoyhtiö </w:t>
      </w:r>
      <w:r>
        <w:t xml:space="preserve">kieltäytyykin </w:t>
      </w:r>
      <w:r>
        <w:t xml:space="preserve">kommentoimasta osto-ohjelmaansa. Jos </w:t>
      </w:r>
      <w:r>
        <w:rPr>
          <w:color w:val="023087"/>
        </w:rPr>
        <w:t xml:space="preserve">USAir Group </w:t>
      </w:r>
      <w:r>
        <w:rPr>
          <w:color w:val="B7DAD2"/>
        </w:rPr>
        <w:t xml:space="preserve">lisäisi </w:t>
      </w:r>
      <w:r>
        <w:rPr>
          <w:color w:val="B7DAD2"/>
        </w:rPr>
        <w:t xml:space="preserve">osakeostojaan</w:t>
      </w:r>
      <w:r>
        <w:t xml:space="preserve">, </w:t>
      </w:r>
      <w:r>
        <w:rPr>
          <w:color w:val="B7DAD2"/>
        </w:rPr>
        <w:t xml:space="preserve">se voisi </w:t>
      </w:r>
      <w:r>
        <w:t xml:space="preserve">olla </w:t>
      </w:r>
      <w:r>
        <w:rPr>
          <w:color w:val="310106"/>
        </w:rPr>
        <w:t xml:space="preserve">Steinhardtille </w:t>
      </w:r>
      <w:r>
        <w:t xml:space="preserve">ulospääsykeino, sanoo </w:t>
      </w:r>
      <w:r>
        <w:rPr>
          <w:color w:val="196956"/>
        </w:rPr>
        <w:t xml:space="preserve">Merrill Lynchin analyytikko Timothy Pettee</w:t>
      </w:r>
      <w:r>
        <w:t xml:space="preserve">. </w:t>
      </w:r>
      <w:r>
        <w:t xml:space="preserve">Hän lisää kuitenkin, että </w:t>
      </w:r>
      <w:r>
        <w:rPr>
          <w:color w:val="FEFB0A"/>
        </w:rPr>
        <w:t xml:space="preserve">USAir Group </w:t>
      </w:r>
      <w:r>
        <w:t xml:space="preserve">ei ehkä halua </w:t>
      </w:r>
      <w:r>
        <w:t xml:space="preserve">auttaa </w:t>
      </w:r>
      <w:r>
        <w:rPr>
          <w:color w:val="310106"/>
        </w:rPr>
        <w:t xml:space="preserve">Steinhardtia. </w:t>
      </w:r>
      <w:r>
        <w:rPr>
          <w:color w:val="168E5C"/>
        </w:rPr>
        <w:t xml:space="preserve">Vuonna 1987 </w:t>
      </w:r>
      <w:r>
        <w:rPr>
          <w:color w:val="ECEDFE"/>
        </w:rPr>
        <w:t xml:space="preserve">USAir-yhtiön </w:t>
      </w:r>
      <w:r>
        <w:rPr>
          <w:color w:val="8C41BB"/>
        </w:rPr>
        <w:t xml:space="preserve">puheenjohtaja </w:t>
      </w:r>
      <w:r>
        <w:rPr>
          <w:color w:val="8C41BB"/>
        </w:rPr>
        <w:t xml:space="preserve">Edwin Colodny </w:t>
      </w:r>
      <w:r>
        <w:t xml:space="preserve">teki filibusterin, kun </w:t>
      </w:r>
      <w:r>
        <w:rPr>
          <w:color w:val="2B2D32"/>
        </w:rPr>
        <w:t xml:space="preserve">Trans World Airlinesin puheenjohtaja Carl Icahn </w:t>
      </w:r>
      <w:r>
        <w:t xml:space="preserve">uhkasi </w:t>
      </w:r>
      <w:r>
        <w:t xml:space="preserve">ottaa lentoyhtiön haltuunsa. </w:t>
      </w:r>
      <w:r>
        <w:rPr>
          <w:color w:val="94C661"/>
        </w:rPr>
        <w:t xml:space="preserve">Icahn, joka oli paljon kokeneempi osakekeinottelija kuin </w:t>
      </w:r>
      <w:r>
        <w:rPr>
          <w:color w:val="F8907D"/>
        </w:rPr>
        <w:t xml:space="preserve">Steinhardt</w:t>
      </w:r>
      <w:r>
        <w:rPr>
          <w:color w:val="895E6B"/>
        </w:rPr>
        <w:t xml:space="preserve">, myi lopulta suuren osuuden </w:t>
      </w:r>
      <w:r>
        <w:rPr>
          <w:color w:val="788E95"/>
        </w:rPr>
        <w:t xml:space="preserve">USAirista </w:t>
      </w:r>
      <w:r>
        <w:rPr>
          <w:color w:val="895E6B"/>
        </w:rPr>
        <w:t xml:space="preserve">pienellä voitolla Bear Stearnsin kautta</w:t>
      </w:r>
      <w:r>
        <w:t xml:space="preserve">. </w:t>
      </w:r>
      <w:r>
        <w:rPr>
          <w:color w:val="895E6B"/>
        </w:rPr>
        <w:t xml:space="preserve">Tämä </w:t>
      </w:r>
      <w:r>
        <w:t xml:space="preserve">voisi</w:t>
      </w:r>
      <w:r>
        <w:rPr>
          <w:color w:val="895E6B"/>
        </w:rPr>
        <w:t xml:space="preserve"> olla </w:t>
      </w:r>
      <w:r>
        <w:rPr>
          <w:color w:val="310106"/>
        </w:rPr>
        <w:t xml:space="preserve">Steinhardtin </w:t>
      </w:r>
      <w:r>
        <w:t xml:space="preserve">valitsema </w:t>
      </w:r>
      <w:r>
        <w:rPr>
          <w:color w:val="895E6B"/>
        </w:rPr>
        <w:t xml:space="preserve">reitti. Hän </w:t>
      </w:r>
      <w:r>
        <w:t xml:space="preserve">neuvottelee suurten kauppapaikkojen kanssa </w:t>
      </w:r>
      <w:r>
        <w:rPr>
          <w:color w:val="FB6AB8"/>
        </w:rPr>
        <w:t xml:space="preserve">Wall </w:t>
      </w:r>
      <w:r>
        <w:t xml:space="preserve">Streetin yrityksistä. </w:t>
      </w:r>
      <w:r>
        <w:t xml:space="preserve">Kauppiaat kuitenkin sanovat, että lentoyhtiöiden osakekurssien laskiessa hän ei välttämättä saa </w:t>
      </w:r>
      <w:r>
        <w:t xml:space="preserve">osakkeistaan kovin hyvää hintaa. </w:t>
      </w:r>
      <w:r>
        <w:rPr>
          <w:color w:val="310106"/>
        </w:rPr>
        <w:t xml:space="preserve">Hänen </w:t>
      </w:r>
      <w:r>
        <w:t xml:space="preserve">lähipiirinsä </w:t>
      </w:r>
      <w:r>
        <w:t xml:space="preserve">mukaan </w:t>
      </w:r>
      <w:r>
        <w:rPr>
          <w:color w:val="310106"/>
        </w:rPr>
        <w:t xml:space="preserve">Steinhardtia </w:t>
      </w:r>
      <w:r>
        <w:t xml:space="preserve">ärsyttää erityisesti se, että </w:t>
      </w:r>
      <w:r>
        <w:rPr>
          <w:color w:val="ECEDFE"/>
        </w:rPr>
        <w:t xml:space="preserve">USAir-konsernin </w:t>
      </w:r>
      <w:r>
        <w:rPr>
          <w:color w:val="8C41BB"/>
        </w:rPr>
        <w:t xml:space="preserve">Colodny </w:t>
      </w:r>
      <w:r>
        <w:t xml:space="preserve">ei edes vastaa </w:t>
      </w:r>
      <w:r>
        <w:rPr>
          <w:color w:val="310106"/>
        </w:rPr>
        <w:t xml:space="preserve">hänen </w:t>
      </w:r>
      <w:r>
        <w:t xml:space="preserve">puheluihinsa. Vaikka </w:t>
      </w:r>
      <w:r>
        <w:rPr>
          <w:color w:val="FEFB0A"/>
        </w:rPr>
        <w:t xml:space="preserve">USAir-konsernia </w:t>
      </w:r>
      <w:r>
        <w:t xml:space="preserve">ei pidetä täysin yritysostokestävänä, </w:t>
      </w:r>
      <w:r>
        <w:rPr>
          <w:color w:val="FEFB0A"/>
        </w:rPr>
        <w:t xml:space="preserve">sen </w:t>
      </w:r>
      <w:r>
        <w:t xml:space="preserve">puolustuskeinot, mukaan lukien elokuussa tapahtunut 12 prosentin osuuden myynti </w:t>
      </w:r>
      <w:r>
        <w:rPr>
          <w:color w:val="FCB164"/>
        </w:rPr>
        <w:t xml:space="preserve">Buffettin </w:t>
      </w:r>
      <w:r>
        <w:rPr>
          <w:color w:val="796EE6"/>
        </w:rPr>
        <w:t xml:space="preserve">Berkshire Hathawaylle, </w:t>
      </w:r>
      <w:r>
        <w:t xml:space="preserve">ovat melko vahvat. </w:t>
      </w:r>
      <w:r>
        <w:rPr>
          <w:color w:val="FEFB0A"/>
        </w:rPr>
        <w:t xml:space="preserve">USAir Groupin </w:t>
      </w:r>
      <w:r>
        <w:t xml:space="preserve">sopimus </w:t>
      </w:r>
      <w:r>
        <w:rPr>
          <w:color w:val="D4C67A"/>
        </w:rPr>
        <w:t xml:space="preserve">Buffettin </w:t>
      </w:r>
      <w:r>
        <w:t xml:space="preserve">kanssa </w:t>
      </w:r>
      <w:r>
        <w:t xml:space="preserve">"ei ollut mikään loistava esimerkki demokratiasta suhteessa osakkeenomistajiin", </w:t>
      </w:r>
      <w:r>
        <w:rPr>
          <w:color w:val="310106"/>
        </w:rPr>
        <w:t xml:space="preserve">Steinhardt </w:t>
      </w:r>
      <w:r>
        <w:t xml:space="preserve">sanoo</w:t>
      </w:r>
      <w:r>
        <w:t xml:space="preserve">. </w:t>
      </w:r>
      <w:r>
        <w:rPr>
          <w:color w:val="310106"/>
        </w:rPr>
        <w:t xml:space="preserve">Sijoittaja </w:t>
      </w:r>
      <w:r>
        <w:t xml:space="preserve">on viime huhtikuun jälkeen tehnyt </w:t>
      </w:r>
      <w:r>
        <w:t xml:space="preserve">seitsemän niin sanottua 13D-rekisteröintiä </w:t>
      </w:r>
      <w:r>
        <w:rPr>
          <w:color w:val="FEFB0A"/>
        </w:rPr>
        <w:t xml:space="preserve">USAir Groupin kanssa </w:t>
      </w:r>
      <w:r>
        <w:t xml:space="preserve">ostamalla ja myymällä </w:t>
      </w:r>
      <w:r>
        <w:rPr>
          <w:color w:val="FEFB0A"/>
        </w:rPr>
        <w:t xml:space="preserve">yhtiön </w:t>
      </w:r>
      <w:r>
        <w:t xml:space="preserve">osakkeita</w:t>
      </w:r>
      <w:r>
        <w:t xml:space="preserve">. </w:t>
      </w:r>
      <w:r>
        <w:rPr>
          <w:color w:val="576094"/>
        </w:rPr>
        <w:t xml:space="preserve">Osakekeinottelijat </w:t>
      </w:r>
      <w:r>
        <w:t xml:space="preserve">käyttävät usein tällaisia tunnustuksia suurista omistusosuuksista yrittäessään </w:t>
      </w:r>
      <w:r>
        <w:t xml:space="preserve">pelotella yhtiön johtajia ja lisätä kiinnostusta osakkeita kohtaan. Olisi </w:t>
      </w:r>
      <w:r>
        <w:t xml:space="preserve">tietenkin hyvin epätavallista, että </w:t>
      </w:r>
      <w:r>
        <w:rPr>
          <w:color w:val="8489AE"/>
        </w:rPr>
        <w:t xml:space="preserve">Steinhardt Partnersin </w:t>
      </w:r>
      <w:r>
        <w:rPr>
          <w:color w:val="DB1474"/>
        </w:rPr>
        <w:t xml:space="preserve">kaltainen sijoitusyhtiö </w:t>
      </w:r>
      <w:r>
        <w:t xml:space="preserve">ottaisi yrityksen haltuunsa. </w:t>
      </w:r>
      <w:r>
        <w:rPr>
          <w:color w:val="FEFB0A"/>
        </w:rPr>
        <w:t xml:space="preserve">USAir </w:t>
      </w:r>
      <w:r>
        <w:t xml:space="preserve">ja </w:t>
      </w:r>
      <w:r>
        <w:rPr>
          <w:color w:val="D4C67A"/>
        </w:rPr>
        <w:t xml:space="preserve">Buffett </w:t>
      </w:r>
      <w:r>
        <w:t xml:space="preserve">eivät halua </w:t>
      </w:r>
      <w:r>
        <w:t xml:space="preserve">puhua </w:t>
      </w:r>
      <w:r>
        <w:rPr>
          <w:color w:val="310106"/>
        </w:rPr>
        <w:t xml:space="preserve">Steinhardtista lainkaan. </w:t>
      </w:r>
      <w:r>
        <w:t xml:space="preserve">Analyytikoiden mukaan </w:t>
      </w:r>
      <w:r>
        <w:rPr>
          <w:color w:val="FEFB0A"/>
        </w:rPr>
        <w:t xml:space="preserve">USAirilla </w:t>
      </w:r>
      <w:r>
        <w:t xml:space="preserve">on loistavat näkymät. </w:t>
      </w:r>
      <w:r>
        <w:rPr>
          <w:color w:val="860E04"/>
        </w:rPr>
        <w:t xml:space="preserve">Helane Becker Shearson Lehman Hutton -yhtiöltä </w:t>
      </w:r>
      <w:r>
        <w:t xml:space="preserve">sanoo, että vuoden 1990 jälkipuoliskolla </w:t>
      </w:r>
      <w:r>
        <w:rPr>
          <w:color w:val="FEFB0A"/>
        </w:rPr>
        <w:t xml:space="preserve">USAirin </w:t>
      </w:r>
      <w:r>
        <w:t xml:space="preserve">osake voisi </w:t>
      </w:r>
      <w:r>
        <w:t xml:space="preserve">nousta 60:een. Hänen mielestään </w:t>
      </w:r>
      <w:r>
        <w:t xml:space="preserve">kauppiaiden pitäisi </w:t>
      </w:r>
      <w:r>
        <w:t xml:space="preserve">ostaa </w:t>
      </w:r>
      <w:r>
        <w:rPr>
          <w:color w:val="FBC206"/>
        </w:rPr>
        <w:t xml:space="preserve">osake, jos </w:t>
      </w:r>
      <w:r>
        <w:t xml:space="preserve">se laskee 35:een. </w:t>
      </w:r>
      <w:r>
        <w:rPr>
          <w:color w:val="FEFB0A"/>
        </w:rPr>
        <w:t xml:space="preserve">USAir Groupin </w:t>
      </w:r>
      <w:r>
        <w:t xml:space="preserve">odotetaan kuitenkin toistaiseksi tekevän </w:t>
      </w:r>
      <w:r>
        <w:t xml:space="preserve">tappiota tai heikompaa tulosta useiden vuosineljännesten ajan, kun se yrittää integroida </w:t>
      </w:r>
      <w:r>
        <w:rPr>
          <w:color w:val="6EAB9B"/>
        </w:rPr>
        <w:t xml:space="preserve">ostamansa </w:t>
      </w:r>
      <w:r>
        <w:rPr>
          <w:color w:val="6EAB9B"/>
        </w:rPr>
        <w:t xml:space="preserve">Piedmont </w:t>
      </w:r>
      <w:r>
        <w:rPr>
          <w:color w:val="F2CDFE"/>
        </w:rPr>
        <w:t xml:space="preserve">Airlinesin</w:t>
      </w:r>
      <w:r>
        <w:t xml:space="preserve">. Lisäksi jotkut sijoittajat uskovat, että taantuma tai uusi lentolippusota laskee lentoyhtiöiden osakkeita tulevina kuukausina. </w:t>
      </w:r>
      <w:r>
        <w:rPr>
          <w:color w:val="310106"/>
        </w:rPr>
        <w:t xml:space="preserve">Steinhardt </w:t>
      </w:r>
      <w:r>
        <w:t xml:space="preserve">sanoo kuitenkin pitävänsä </w:t>
      </w:r>
      <w:r>
        <w:rPr>
          <w:color w:val="FEFB0A"/>
        </w:rPr>
        <w:t xml:space="preserve">USAir Groupia </w:t>
      </w:r>
      <w:r>
        <w:t xml:space="preserve">mielellään </w:t>
      </w:r>
      <w:r>
        <w:t xml:space="preserve">sijoituskohteena." </w:t>
      </w:r>
      <w:r>
        <w:t xml:space="preserve">Vaikka </w:t>
      </w:r>
      <w:r>
        <w:t xml:space="preserve">hän on </w:t>
      </w:r>
      <w:r>
        <w:t xml:space="preserve">viime päivinä </w:t>
      </w:r>
      <w:r>
        <w:t xml:space="preserve">ostanut ja myynyt </w:t>
      </w:r>
      <w:r>
        <w:t xml:space="preserve">jonkin verran </w:t>
      </w:r>
      <w:r>
        <w:rPr>
          <w:color w:val="FEFB0A"/>
        </w:rPr>
        <w:t xml:space="preserve">USAirin </w:t>
      </w:r>
      <w:r>
        <w:t xml:space="preserve">osakkeita</w:t>
      </w:r>
      <w:r>
        <w:t xml:space="preserve">, hän sanoo, </w:t>
      </w:r>
      <w:r>
        <w:t xml:space="preserve">ettei </w:t>
      </w:r>
      <w:r>
        <w:t xml:space="preserve">hän huhuista huolimatta </w:t>
      </w:r>
      <w:r>
        <w:t xml:space="preserve">aio luopua </w:t>
      </w:r>
      <w:r>
        <w:rPr>
          <w:color w:val="16C0D0"/>
        </w:rPr>
        <w:t xml:space="preserve">osuudestaan. </w:t>
      </w:r>
      <w:r>
        <w:rPr>
          <w:color w:val="310106"/>
        </w:rPr>
        <w:t xml:space="preserve">Steinhardt </w:t>
      </w:r>
      <w:r>
        <w:t xml:space="preserve">lisää, että hän </w:t>
      </w:r>
      <w:r>
        <w:t xml:space="preserve">osti </w:t>
      </w:r>
      <w:r>
        <w:rPr>
          <w:color w:val="FEFB0A"/>
        </w:rPr>
        <w:t xml:space="preserve">USAirin </w:t>
      </w:r>
      <w:r>
        <w:t xml:space="preserve">osakkeita </w:t>
      </w:r>
      <w:r>
        <w:t xml:space="preserve">"osana merkittävää sijoitusta </w:t>
      </w:r>
      <w:r>
        <w:rPr>
          <w:color w:val="FEFB0A"/>
        </w:rPr>
        <w:t xml:space="preserve">lentoyhtiöryhmään</w:t>
      </w:r>
      <w:r>
        <w:t xml:space="preserve">" </w:t>
      </w:r>
      <w:r>
        <w:rPr>
          <w:color w:val="645341"/>
        </w:rPr>
        <w:t xml:space="preserve">aiemmin tänä vuonna</w:t>
      </w:r>
      <w:r>
        <w:t xml:space="preserve">. </w:t>
      </w:r>
      <w:r>
        <w:rPr>
          <w:color w:val="310106"/>
        </w:rPr>
        <w:t xml:space="preserve">Steinhardt </w:t>
      </w:r>
      <w:r>
        <w:t xml:space="preserve">sanoo </w:t>
      </w:r>
      <w:r>
        <w:t xml:space="preserve">tienanneensa rahansa vuonna 1989 Texas Airin, AMR:n ja UAL:n osakekaupoilla. </w:t>
      </w:r>
      <w:r>
        <w:rPr>
          <w:color w:val="310106"/>
        </w:rPr>
        <w:t xml:space="preserve">Hänen </w:t>
      </w:r>
      <w:r>
        <w:t xml:space="preserve">sijoituksensa ovat </w:t>
      </w:r>
      <w:r>
        <w:rPr>
          <w:color w:val="645341"/>
        </w:rPr>
        <w:t xml:space="preserve">tänä vuonna </w:t>
      </w:r>
      <w:r>
        <w:t xml:space="preserve">tuottaneet yhteensä noin 20 prosenttia, hän lisää. Kaduttaako </w:t>
      </w:r>
      <w:r>
        <w:rPr>
          <w:color w:val="310106"/>
        </w:rPr>
        <w:t xml:space="preserve">Steinhardt sitä, </w:t>
      </w:r>
      <w:r>
        <w:t xml:space="preserve">että hän </w:t>
      </w:r>
      <w:r>
        <w:rPr>
          <w:color w:val="760035"/>
        </w:rPr>
        <w:t xml:space="preserve">uhkasi yritysostolla</w:t>
      </w:r>
      <w:r>
        <w:t xml:space="preserve">? </w:t>
      </w:r>
      <w:r>
        <w:rPr>
          <w:color w:val="310106"/>
        </w:rPr>
        <w:t xml:space="preserve">Sijoittajaa </w:t>
      </w:r>
      <w:r>
        <w:t xml:space="preserve">lähellä olevat ihmiset </w:t>
      </w:r>
      <w:r>
        <w:t xml:space="preserve">sanovat, että se </w:t>
      </w:r>
      <w:r>
        <w:t xml:space="preserve">oli </w:t>
      </w:r>
      <w:r>
        <w:rPr>
          <w:color w:val="647A41"/>
        </w:rPr>
        <w:t xml:space="preserve">kokeilu, jota </w:t>
      </w:r>
      <w:r>
        <w:rPr>
          <w:color w:val="496E76"/>
        </w:rPr>
        <w:t xml:space="preserve">hän </w:t>
      </w:r>
      <w:r>
        <w:rPr>
          <w:color w:val="647A41"/>
        </w:rPr>
        <w:t xml:space="preserve">tuskin toistaa</w:t>
      </w:r>
      <w:r>
        <w:t xml:space="preserve">. </w:t>
      </w:r>
      <w:r>
        <w:t xml:space="preserve">"En usko, että muutan radikaalisti </w:t>
      </w:r>
      <w:r>
        <w:t xml:space="preserve">perinteistä sijoitustyyliäni", </w:t>
      </w:r>
      <w:r>
        <w:rPr>
          <w:color w:val="310106"/>
        </w:rPr>
        <w:t xml:space="preserve">Steinhardt </w:t>
      </w:r>
      <w:r>
        <w:t xml:space="preserve">sanoo</w:t>
      </w:r>
      <w:r>
        <w:t xml:space="preserve">.</w:t>
      </w:r>
    </w:p>
    <w:p>
      <w:r>
        <w:rPr>
          <w:b/>
        </w:rPr>
        <w:t xml:space="preserve">Asiakirjan numero 1584</w:t>
      </w:r>
    </w:p>
    <w:p>
      <w:r>
        <w:rPr>
          <w:b/>
        </w:rPr>
        <w:t xml:space="preserve">Asiakirjan tunniste: wsj1882-001</w:t>
      </w:r>
    </w:p>
    <w:p>
      <w:r>
        <w:rPr>
          <w:color w:val="310106"/>
        </w:rPr>
        <w:t xml:space="preserve">Addington Resources Inc. </w:t>
      </w:r>
      <w:r>
        <w:t xml:space="preserve">ilmoitti 21. marraskuuta, että se </w:t>
      </w:r>
      <w:r>
        <w:rPr>
          <w:color w:val="310106"/>
        </w:rPr>
        <w:t xml:space="preserve">lunasti </w:t>
      </w:r>
      <w:r>
        <w:t xml:space="preserve">25,8 miljoonan dollarin suuruiset 8 prosentin vaihtovelkakirjalainat, jotka erääntyvät vuonna 2013. </w:t>
      </w:r>
      <w:r>
        <w:rPr>
          <w:color w:val="310106"/>
        </w:rPr>
        <w:t xml:space="preserve">Hiilikaivostoimintaa, vesiliikennettä ja rakentamista harjoittavan yrityksen </w:t>
      </w:r>
      <w:r>
        <w:t xml:space="preserve">mukaan </w:t>
      </w:r>
      <w:r>
        <w:rPr>
          <w:color w:val="04640D"/>
        </w:rPr>
        <w:t xml:space="preserve">velkakirjat </w:t>
      </w:r>
      <w:r>
        <w:t xml:space="preserve">laskettiin liikkeeseen 11. heinäkuuta 1988 Ashlandissa, Kentuckyssa, ja niiden nimellisarvo oli 46 miljoonaa dollaria. </w:t>
      </w:r>
      <w:r>
        <w:rPr>
          <w:color w:val="310106"/>
        </w:rPr>
        <w:t xml:space="preserve">Yhtiön </w:t>
      </w:r>
      <w:r>
        <w:t xml:space="preserve">mukaan lunastus on sallittu, koska </w:t>
      </w:r>
      <w:r>
        <w:rPr>
          <w:color w:val="FB5514"/>
        </w:rPr>
        <w:t xml:space="preserve">Addingtonin </w:t>
      </w:r>
      <w:r>
        <w:rPr>
          <w:color w:val="FEFB0A"/>
        </w:rPr>
        <w:t xml:space="preserve">osakkeen hinta </w:t>
      </w:r>
      <w:r>
        <w:rPr>
          <w:color w:val="FEFB0A"/>
        </w:rPr>
        <w:t xml:space="preserve">on </w:t>
      </w:r>
      <w:r>
        <w:rPr>
          <w:color w:val="FEFB0A"/>
        </w:rPr>
        <w:t xml:space="preserve">ollut vähintään </w:t>
      </w:r>
      <w:r>
        <w:rPr>
          <w:color w:val="0BC582"/>
        </w:rPr>
        <w:t xml:space="preserve">19,60 dollaria </w:t>
      </w:r>
      <w:r>
        <w:rPr>
          <w:color w:val="E115C0"/>
        </w:rPr>
        <w:t xml:space="preserve">20 </w:t>
      </w:r>
      <w:r>
        <w:rPr>
          <w:color w:val="E115C0"/>
        </w:rPr>
        <w:t xml:space="preserve">peräkkäisen kaupankäyntipäivän </w:t>
      </w:r>
      <w:r>
        <w:rPr>
          <w:color w:val="E115C0"/>
        </w:rPr>
        <w:t xml:space="preserve">ajan</w:t>
      </w:r>
      <w:r>
        <w:t xml:space="preserve">, </w:t>
      </w:r>
      <w:r>
        <w:rPr>
          <w:color w:val="FEFB0A"/>
        </w:rPr>
        <w:t xml:space="preserve">mikä</w:t>
      </w:r>
      <w:r>
        <w:t xml:space="preserve"> on </w:t>
      </w:r>
      <w:r>
        <w:t xml:space="preserve">joukkovelkakirjojen ehtojen mukainen vaatimus. </w:t>
      </w:r>
      <w:r>
        <w:rPr>
          <w:color w:val="FEB8C8"/>
        </w:rPr>
        <w:t xml:space="preserve">Joukkovelkakirjojen haltijoiden </w:t>
      </w:r>
      <w:r>
        <w:t xml:space="preserve">odotetaan vaihtavan suurimman osan joukkovelkakirjoista kantaosakkeiksi, koska vaihdon yhteydessä saatujen osakkeiden arvo ylittäisi lunastushinnan, joka on 103,11 dollaria.</w:t>
      </w:r>
    </w:p>
    <w:p>
      <w:r>
        <w:rPr>
          <w:b/>
        </w:rPr>
        <w:t xml:space="preserve">Asiakirjan numero 1585</w:t>
      </w:r>
    </w:p>
    <w:p>
      <w:r>
        <w:rPr>
          <w:b/>
        </w:rPr>
        <w:t xml:space="preserve">Asiakirjan tunniste: wsj1883-001</w:t>
      </w:r>
    </w:p>
    <w:p>
      <w:r>
        <w:rPr>
          <w:color w:val="310106"/>
        </w:rPr>
        <w:t xml:space="preserve">Commodore International Ltd. </w:t>
      </w:r>
      <w:r>
        <w:rPr>
          <w:color w:val="04640D"/>
        </w:rPr>
        <w:t xml:space="preserve">kertoi, </w:t>
      </w:r>
      <w:r>
        <w:rPr>
          <w:color w:val="FEFB0A"/>
        </w:rPr>
        <w:t xml:space="preserve">että </w:t>
      </w:r>
      <w:r>
        <w:rPr>
          <w:color w:val="FEFB0A"/>
        </w:rPr>
        <w:t xml:space="preserve">se teki </w:t>
      </w:r>
      <w:r>
        <w:rPr>
          <w:color w:val="00587F"/>
        </w:rPr>
        <w:t xml:space="preserve">tappiota </w:t>
      </w:r>
      <w:r>
        <w:rPr>
          <w:color w:val="FB5514"/>
        </w:rPr>
        <w:t xml:space="preserve">30. syyskuuta päättyneellä </w:t>
      </w:r>
      <w:r>
        <w:rPr>
          <w:color w:val="FB5514"/>
        </w:rPr>
        <w:t xml:space="preserve">ensimmäisellä vuosineljänneksellä, koska </w:t>
      </w:r>
      <w:r>
        <w:rPr>
          <w:color w:val="FEFB0A"/>
        </w:rPr>
        <w:t xml:space="preserve">kotimaan markkinoille tarkoitettujen henkilökohtaisten tietokoneiden myynti pysyi heikkona joissakin suurissa maissa</w:t>
      </w:r>
      <w:r>
        <w:t xml:space="preserve">. </w:t>
      </w:r>
      <w:r>
        <w:t xml:space="preserve">Tämä </w:t>
      </w:r>
      <w:r>
        <w:t xml:space="preserve">merkitsee </w:t>
      </w:r>
      <w:r>
        <w:rPr>
          <w:color w:val="FEB8C8"/>
        </w:rPr>
        <w:t xml:space="preserve">Commodorelle </w:t>
      </w:r>
      <w:r>
        <w:rPr>
          <w:color w:val="9E8317"/>
        </w:rPr>
        <w:t xml:space="preserve">toista peräkkäistä neljännesvuositappiota </w:t>
      </w:r>
      <w:r>
        <w:t xml:space="preserve">ja herättää lisäkysymyksiä siitä, pystyykö se ylläpitämään </w:t>
      </w:r>
      <w:r>
        <w:rPr>
          <w:color w:val="01190F"/>
        </w:rPr>
        <w:t xml:space="preserve">ilmeisesti suunniteltua </w:t>
      </w:r>
      <w:r>
        <w:rPr>
          <w:color w:val="01190F"/>
        </w:rPr>
        <w:t xml:space="preserve">noususuhdannetta</w:t>
      </w:r>
      <w:r>
        <w:t xml:space="preserve">. </w:t>
      </w:r>
      <w:r>
        <w:t xml:space="preserve">Elokuussa </w:t>
      </w:r>
      <w:r>
        <w:rPr>
          <w:color w:val="FEB8C8"/>
        </w:rPr>
        <w:t xml:space="preserve">Pennsylvanian West Chesterissä sijaitseva Commodore </w:t>
      </w:r>
      <w:r>
        <w:t xml:space="preserve">kertoi, </w:t>
      </w:r>
      <w:r>
        <w:rPr>
          <w:color w:val="58018B"/>
        </w:rPr>
        <w:t xml:space="preserve">että se konsolidoi tuotantoaan </w:t>
      </w:r>
      <w:r>
        <w:t xml:space="preserve">kustannusten vähentämiseksi ja odotti </w:t>
      </w:r>
      <w:r>
        <w:t xml:space="preserve">olevansa voitollinen </w:t>
      </w:r>
      <w:r>
        <w:rPr>
          <w:color w:val="B70639"/>
        </w:rPr>
        <w:t xml:space="preserve">ensimmäisellä tilikauden neljänneksellä. </w:t>
      </w:r>
      <w:r>
        <w:rPr>
          <w:color w:val="FEB8C8"/>
        </w:rPr>
        <w:t xml:space="preserve">Commodore </w:t>
      </w:r>
      <w:r>
        <w:t xml:space="preserve">sanoi, että </w:t>
      </w:r>
      <w:r>
        <w:rPr>
          <w:color w:val="310106"/>
        </w:rPr>
        <w:t xml:space="preserve">sen </w:t>
      </w:r>
      <w:r>
        <w:rPr>
          <w:color w:val="04640D"/>
        </w:rPr>
        <w:t xml:space="preserve">ilmoitus </w:t>
      </w:r>
      <w:r>
        <w:t xml:space="preserve">perustui alustaviin tietoihin ja että tilanne voi </w:t>
      </w:r>
      <w:r>
        <w:t xml:space="preserve">näyttää erilaiselta </w:t>
      </w:r>
      <w:r>
        <w:t xml:space="preserve">ensi kuun alussa, </w:t>
      </w:r>
      <w:r>
        <w:rPr>
          <w:color w:val="F7F1DF"/>
        </w:rPr>
        <w:t xml:space="preserve">kun </w:t>
      </w:r>
      <w:r>
        <w:rPr>
          <w:color w:val="703B01"/>
        </w:rPr>
        <w:t xml:space="preserve">taloudelliset tulokset julkistetaan. Itse asiassa </w:t>
      </w:r>
      <w:r>
        <w:rPr>
          <w:color w:val="4AFEFA"/>
        </w:rPr>
        <w:t xml:space="preserve">Commodoren </w:t>
      </w:r>
      <w:r>
        <w:rPr>
          <w:color w:val="FCB164"/>
        </w:rPr>
        <w:t xml:space="preserve">neljännen vuosineljänneksen </w:t>
      </w:r>
      <w:r>
        <w:rPr>
          <w:color w:val="118B8A"/>
        </w:rPr>
        <w:t xml:space="preserve">tappio oli </w:t>
      </w:r>
      <w:r>
        <w:rPr>
          <w:color w:val="118B8A"/>
        </w:rPr>
        <w:t xml:space="preserve">2 miljoonaa dollaria pienempi kuin </w:t>
      </w:r>
      <w:r>
        <w:rPr>
          <w:color w:val="4AFEFA"/>
        </w:rPr>
        <w:t xml:space="preserve">yhtiö </w:t>
      </w:r>
      <w:r>
        <w:rPr>
          <w:color w:val="118B8A"/>
        </w:rPr>
        <w:t xml:space="preserve">oli odottanut </w:t>
      </w:r>
      <w:r>
        <w:rPr>
          <w:color w:val="118B8A"/>
        </w:rPr>
        <w:t xml:space="preserve">muutama viikko </w:t>
      </w:r>
      <w:r>
        <w:rPr>
          <w:color w:val="FCB164"/>
        </w:rPr>
        <w:t xml:space="preserve">neljänneksen</w:t>
      </w:r>
      <w:r>
        <w:rPr>
          <w:color w:val="118B8A"/>
        </w:rPr>
        <w:t xml:space="preserve"> päättymisen jälkeen</w:t>
      </w:r>
      <w:r>
        <w:t xml:space="preserve">. Jopa vakaat tulokset, jotka lähestyvät taloudellista tasapainoa, merkitsisivät silti jyrkkää laimennusta verrattuna verovuoden 1989 ensimmäisen neljänneksen voittoon, joka oli 9,6 miljoonaa dollaria eli 30 senttiä osakkeelta, 200,2 miljoonan dollarin myynnillä. </w:t>
      </w:r>
      <w:r>
        <w:rPr>
          <w:color w:val="FEB8C8"/>
        </w:rPr>
        <w:t xml:space="preserve">Commodoren </w:t>
      </w:r>
      <w:r>
        <w:t xml:space="preserve">tulevaisuudennäkymiä koskevien </w:t>
      </w:r>
      <w:r>
        <w:t xml:space="preserve">huolenaiheiden vuoksi </w:t>
      </w:r>
      <w:r>
        <w:rPr>
          <w:color w:val="FEB8C8"/>
        </w:rPr>
        <w:t xml:space="preserve">sen </w:t>
      </w:r>
      <w:r>
        <w:t xml:space="preserve">osake on romahtanut yli 50 prosenttia toukokuusta, ja se sulkeutui eilen New Yorkin pörssin yhdistetyssä kaupankäynnissä muuttumattomana 8,875 dollariin osakkeelta. Kurssin voidaan odottaa laskevan edelleen, sillä tappioarvio tuli markkinoiden sulkeutumisen jälkeen. </w:t>
      </w:r>
      <w:r>
        <w:rPr>
          <w:color w:val="FEB8C8"/>
        </w:rPr>
        <w:t xml:space="preserve">Commodore </w:t>
      </w:r>
      <w:r>
        <w:t xml:space="preserve">näyttää </w:t>
      </w:r>
      <w:r>
        <w:t xml:space="preserve">valmistelevan tietä viimeaikaiselle laajentumiselleen Yhdysvalloissa</w:t>
      </w:r>
      <w:r>
        <w:rPr>
          <w:color w:val="796EE6"/>
        </w:rPr>
        <w:t xml:space="preserve">, jossa </w:t>
      </w:r>
      <w:r>
        <w:rPr>
          <w:color w:val="FEB8C8"/>
        </w:rPr>
        <w:t xml:space="preserve">sen </w:t>
      </w:r>
      <w:r>
        <w:t xml:space="preserve">henkilökohtaisten tietokoneiden myynti </w:t>
      </w:r>
      <w:r>
        <w:t xml:space="preserve">on ollut </w:t>
      </w:r>
      <w:r>
        <w:t xml:space="preserve">niin surkeaa jo vuosia, että </w:t>
      </w:r>
      <w:r>
        <w:rPr>
          <w:color w:val="FEB8C8"/>
        </w:rPr>
        <w:t xml:space="preserve">Commodore </w:t>
      </w:r>
      <w:r>
        <w:t xml:space="preserve">on melkein pudonnut </w:t>
      </w:r>
      <w:r>
        <w:rPr>
          <w:color w:val="000D2C"/>
        </w:rPr>
        <w:t xml:space="preserve">tutkimusyritysten </w:t>
      </w:r>
      <w:r>
        <w:rPr>
          <w:color w:val="53495F"/>
        </w:rPr>
        <w:t xml:space="preserve">laatimista </w:t>
      </w:r>
      <w:r>
        <w:rPr>
          <w:color w:val="000D2C"/>
        </w:rPr>
        <w:t xml:space="preserve">markkinaosuuslistoista</w:t>
      </w:r>
      <w:r>
        <w:t xml:space="preserve">. </w:t>
      </w:r>
      <w:r>
        <w:rPr>
          <w:color w:val="F95475"/>
        </w:rPr>
        <w:t xml:space="preserve">Commodore on koonnut </w:t>
      </w:r>
      <w:r>
        <w:rPr>
          <w:color w:val="61FC03"/>
        </w:rPr>
        <w:t xml:space="preserve">kokeneen johtoryhmän, saanut </w:t>
      </w:r>
      <w:r>
        <w:rPr>
          <w:color w:val="5D9608"/>
        </w:rPr>
        <w:t xml:space="preserve">useammat </w:t>
      </w:r>
      <w:r>
        <w:rPr>
          <w:color w:val="61FC03"/>
        </w:rPr>
        <w:t xml:space="preserve">jälleenmyyjät </w:t>
      </w:r>
      <w:r>
        <w:t xml:space="preserve">tarjoamaan </w:t>
      </w:r>
      <w:r>
        <w:t xml:space="preserve">tuotteitaan ja käynnistänyt loistavan mainoskampanjan. </w:t>
      </w:r>
      <w:r>
        <w:rPr>
          <w:color w:val="DE98FD"/>
        </w:rPr>
        <w:t xml:space="preserve">Nämä </w:t>
      </w:r>
      <w:r>
        <w:t xml:space="preserve">ovat kuitenkin </w:t>
      </w:r>
      <w:r>
        <w:rPr>
          <w:color w:val="98A088"/>
        </w:rPr>
        <w:t xml:space="preserve">pitkän aikavälin strategioita, </w:t>
      </w:r>
      <w:r>
        <w:rPr>
          <w:color w:val="4F584E"/>
        </w:rPr>
        <w:t xml:space="preserve">jotka </w:t>
      </w:r>
      <w:r>
        <w:rPr>
          <w:color w:val="98A088"/>
        </w:rPr>
        <w:t xml:space="preserve">eivät todennäköisesti toimi nopeasti, vaikka ne osoittautuisivatkin oikeiksi</w:t>
      </w:r>
      <w:r>
        <w:t xml:space="preserve">. </w:t>
      </w:r>
      <w:r>
        <w:t xml:space="preserve">Sillä välin </w:t>
      </w:r>
      <w:r>
        <w:rPr>
          <w:color w:val="DE98FD"/>
        </w:rPr>
        <w:t xml:space="preserve">nämä strategiat </w:t>
      </w:r>
      <w:r>
        <w:t xml:space="preserve">lisäävät kustannuksia. </w:t>
      </w:r>
      <w:r>
        <w:rPr>
          <w:color w:val="FEB8C8"/>
        </w:rPr>
        <w:t xml:space="preserve">Commodore </w:t>
      </w:r>
      <w:r>
        <w:t xml:space="preserve">luottaa siihen, </w:t>
      </w:r>
      <w:r>
        <w:t xml:space="preserve">että </w:t>
      </w:r>
      <w:r>
        <w:rPr>
          <w:color w:val="248AD0"/>
        </w:rPr>
        <w:t xml:space="preserve">sen </w:t>
      </w:r>
      <w:r>
        <w:rPr>
          <w:color w:val="5C5300"/>
        </w:rPr>
        <w:t xml:space="preserve">kuluttajamyynti </w:t>
      </w:r>
      <w:r>
        <w:t xml:space="preserve">pysyy riittävän hyvänä tukeakseen </w:t>
      </w:r>
      <w:r>
        <w:t xml:space="preserve">ponnistelujaan muilla aloilla - erityisesti </w:t>
      </w:r>
      <w:r>
        <w:rPr>
          <w:color w:val="9F6551"/>
        </w:rPr>
        <w:t xml:space="preserve">koulujen ja yritysten </w:t>
      </w:r>
      <w:r>
        <w:t xml:space="preserve">saamiseksi </w:t>
      </w:r>
      <w:r>
        <w:t xml:space="preserve">käyttämään </w:t>
      </w:r>
      <w:r>
        <w:rPr>
          <w:color w:val="932C70"/>
        </w:rPr>
        <w:t xml:space="preserve">Amiga-tietokonettaan, </w:t>
      </w:r>
      <w:r>
        <w:rPr>
          <w:color w:val="932C70"/>
        </w:rPr>
        <w:t xml:space="preserve">jossa on täydellinen grafiikka, mutta joka lähtee liikkeelle liian hitaasti, koska se ei ole yhteensopiva Apple Computer Inc:n tai International Business Machines Corp:n laitteistojen kanssa</w:t>
      </w:r>
      <w:r>
        <w:t xml:space="preserve">. </w:t>
      </w:r>
      <w:r>
        <w:t xml:space="preserve">Myynti kuluttajille on kuitenkin ollut viime kuukausina vaikeuksissa jopa </w:t>
      </w:r>
      <w:r>
        <w:rPr>
          <w:color w:val="B5AFC4"/>
        </w:rPr>
        <w:t xml:space="preserve">Länsi-Saksassa, joka </w:t>
      </w:r>
      <w:r>
        <w:rPr>
          <w:color w:val="D4C67A"/>
        </w:rPr>
        <w:t xml:space="preserve">on </w:t>
      </w:r>
      <w:r>
        <w:rPr>
          <w:color w:val="B5AFC4"/>
        </w:rPr>
        <w:t xml:space="preserve">ollut </w:t>
      </w:r>
      <w:r>
        <w:rPr>
          <w:color w:val="AE7AA1"/>
        </w:rPr>
        <w:t xml:space="preserve">Commodoren </w:t>
      </w:r>
      <w:r>
        <w:rPr>
          <w:color w:val="B5AFC4"/>
        </w:rPr>
        <w:t xml:space="preserve">suurin markkina-alue</w:t>
      </w:r>
      <w:r>
        <w:t xml:space="preserve">. </w:t>
      </w:r>
      <w:r>
        <w:rPr>
          <w:color w:val="C2A393"/>
        </w:rPr>
        <w:t xml:space="preserve">Commodore 64- ja 128-tietokoneet</w:t>
      </w:r>
      <w:r>
        <w:rPr>
          <w:color w:val="0232FD"/>
        </w:rPr>
        <w:t xml:space="preserve">, </w:t>
      </w:r>
      <w:r>
        <w:rPr>
          <w:color w:val="C2A393"/>
        </w:rPr>
        <w:t xml:space="preserve">joita käytetään useimmiten lapsille suunnattuihin opetusohjelmiin ja peleihin</w:t>
      </w:r>
      <w:r>
        <w:t xml:space="preserve">, ovat yllättäneet </w:t>
      </w:r>
      <w:r>
        <w:rPr>
          <w:color w:val="6A3A35"/>
        </w:rPr>
        <w:t xml:space="preserve">markkinatutkimusyritykset </w:t>
      </w:r>
      <w:r>
        <w:t xml:space="preserve">myymällä edelleen </w:t>
      </w:r>
      <w:r>
        <w:t xml:space="preserve">hyvin, vaikka muut henkilökohtaisten tietokoneiden aloittelevan tason mallit ovat nykyään moninkertaisesti nopeampia ja niissä on paljon enemmän muistia. </w:t>
      </w:r>
      <w:r>
        <w:rPr>
          <w:color w:val="FEB8C8"/>
        </w:rPr>
        <w:t xml:space="preserve">Commodore </w:t>
      </w:r>
      <w:r>
        <w:t xml:space="preserve">on sanonut odottavansa myynnin elpymistä, mutta </w:t>
      </w:r>
      <w:r>
        <w:rPr>
          <w:color w:val="6A3A35"/>
        </w:rPr>
        <w:t xml:space="preserve">markkinatutkimusyritykset </w:t>
      </w:r>
      <w:r>
        <w:t xml:space="preserve">ovat todenneet, että perusominaisuuksilla varustettujen tuotteiden myynti saattaa olla laskussa.</w:t>
      </w:r>
    </w:p>
    <w:p>
      <w:r>
        <w:rPr>
          <w:b/>
        </w:rPr>
        <w:t xml:space="preserve">Asiakirjan numero 1586</w:t>
      </w:r>
    </w:p>
    <w:p>
      <w:r>
        <w:rPr>
          <w:b/>
        </w:rPr>
        <w:t xml:space="preserve">Asiakirjan tunniste: wsj1884-001</w:t>
      </w:r>
    </w:p>
    <w:p>
      <w:r>
        <w:rPr>
          <w:color w:val="310106"/>
        </w:rPr>
        <w:t xml:space="preserve">Ensimmäisenä varsinaisen kaupankäynnin päivänä </w:t>
      </w:r>
      <w:r>
        <w:t xml:space="preserve">osakekurssit sulkeutuivat hieman korkeammalle </w:t>
      </w:r>
      <w:r>
        <w:rPr>
          <w:color w:val="04640D"/>
        </w:rPr>
        <w:t xml:space="preserve">perjantain suuren pudotuksen jälkeen. </w:t>
      </w:r>
      <w:r>
        <w:rPr>
          <w:color w:val="FEFB0A"/>
        </w:rPr>
        <w:t xml:space="preserve">Tiistain tuhoisa maanjäristys </w:t>
      </w:r>
      <w:r>
        <w:rPr>
          <w:color w:val="E115C0"/>
        </w:rPr>
        <w:t xml:space="preserve">San Franciscon </w:t>
      </w:r>
      <w:r>
        <w:rPr>
          <w:color w:val="FB5514"/>
        </w:rPr>
        <w:t xml:space="preserve">alueella </w:t>
      </w:r>
      <w:r>
        <w:t xml:space="preserve">vaikutti joihinkin asioihin kielteisesti</w:t>
      </w:r>
      <w:r>
        <w:t xml:space="preserve">. </w:t>
      </w:r>
      <w:r>
        <w:t xml:space="preserve">Toiminta hidastui edelleen </w:t>
      </w:r>
      <w:r>
        <w:rPr>
          <w:color w:val="00587F"/>
        </w:rPr>
        <w:t xml:space="preserve">perjantain </w:t>
      </w:r>
      <w:r>
        <w:rPr>
          <w:color w:val="0BC582"/>
        </w:rPr>
        <w:t xml:space="preserve">markkinahalpenemisen </w:t>
      </w:r>
      <w:r>
        <w:t xml:space="preserve">ja </w:t>
      </w:r>
      <w:r>
        <w:rPr>
          <w:color w:val="00587F"/>
        </w:rPr>
        <w:t xml:space="preserve">sen </w:t>
      </w:r>
      <w:r>
        <w:t xml:space="preserve">maanantaisen reaktion aikana vallinneesta </w:t>
      </w:r>
      <w:r>
        <w:t xml:space="preserve">hektisestä tahdista, kun </w:t>
      </w:r>
      <w:r>
        <w:rPr>
          <w:color w:val="FEB8C8"/>
        </w:rPr>
        <w:t xml:space="preserve">toimijat </w:t>
      </w:r>
      <w:r>
        <w:t xml:space="preserve">alkoivat keskittyä </w:t>
      </w:r>
      <w:r>
        <w:rPr>
          <w:color w:val="01190F"/>
        </w:rPr>
        <w:t xml:space="preserve">myöhemmin </w:t>
      </w:r>
      <w:r>
        <w:rPr>
          <w:color w:val="9E8317"/>
        </w:rPr>
        <w:t xml:space="preserve">tällä viikolla </w:t>
      </w:r>
      <w:r>
        <w:rPr>
          <w:color w:val="9E8317"/>
        </w:rPr>
        <w:t xml:space="preserve">tapahtuviin tapahtumiin</w:t>
      </w:r>
      <w:r>
        <w:t xml:space="preserve">. </w:t>
      </w:r>
      <w:r>
        <w:rPr>
          <w:color w:val="847D81"/>
        </w:rPr>
        <w:t xml:space="preserve">Teollisuusosakkeiden Dow-Jones-indeksi </w:t>
      </w:r>
      <w:r>
        <w:t xml:space="preserve">liikkui kaupankäyntipäivän aikana noin 30 pisteen vaihteluvälillä ennen kuin se </w:t>
      </w:r>
      <w:r>
        <w:t xml:space="preserve">sulkeutui 4,92 pisteen nousulla 2 643,65 pisteeseen. Myös laajemmat keskiarvoindeksit nousivat hieman. Standard &amp; Poor's 500 -indeksi nousi 0,60 341,76:een, Dow-Jones Common Stock Market -indeksi nousi 0,71 320,54:ään ja </w:t>
      </w:r>
      <w:r>
        <w:rPr>
          <w:color w:val="58018B"/>
        </w:rPr>
        <w:t xml:space="preserve">New Yorkin pörssin </w:t>
      </w:r>
      <w:r>
        <w:t xml:space="preserve">yhdistelmäindeksi </w:t>
      </w:r>
      <w:r>
        <w:t xml:space="preserve">nousi 0,43 189,32:een. </w:t>
      </w:r>
      <w:r>
        <w:rPr>
          <w:color w:val="703B01"/>
        </w:rPr>
        <w:t xml:space="preserve">New Yorkin pörssissä </w:t>
      </w:r>
      <w:r>
        <w:rPr>
          <w:color w:val="B70639"/>
        </w:rPr>
        <w:t xml:space="preserve">noin 822 osaketta </w:t>
      </w:r>
      <w:r>
        <w:t xml:space="preserve">kallistui ja </w:t>
      </w:r>
      <w:r>
        <w:rPr>
          <w:color w:val="B70639"/>
        </w:rPr>
        <w:t xml:space="preserve">668 </w:t>
      </w:r>
      <w:r>
        <w:t xml:space="preserve">laski. Kuljetusyhtiöiden osakkeiden Dow-Jones-indeksi on kuitenkin laskenut </w:t>
      </w:r>
      <w:r>
        <w:rPr>
          <w:color w:val="F7F1DF"/>
        </w:rPr>
        <w:t xml:space="preserve">seitsemän </w:t>
      </w:r>
      <w:r>
        <w:rPr>
          <w:color w:val="118B8A"/>
        </w:rPr>
        <w:t xml:space="preserve">peräkkäistä </w:t>
      </w:r>
      <w:r>
        <w:rPr>
          <w:color w:val="F7F1DF"/>
        </w:rPr>
        <w:t xml:space="preserve">kaupankäyntipäivää, mikä </w:t>
      </w:r>
      <w:r>
        <w:t xml:space="preserve">johtuu suurelta osin </w:t>
      </w:r>
      <w:r>
        <w:rPr>
          <w:color w:val="4AFEFA"/>
        </w:rPr>
        <w:t xml:space="preserve">UAL:n </w:t>
      </w:r>
      <w:r>
        <w:t xml:space="preserve">jälleenmyynnistä</w:t>
      </w:r>
      <w:r>
        <w:t xml:space="preserve">. </w:t>
      </w:r>
      <w:r>
        <w:rPr>
          <w:color w:val="FCB164"/>
        </w:rPr>
        <w:t xml:space="preserve">Keskiarvo </w:t>
      </w:r>
      <w:r>
        <w:t xml:space="preserve">laski 6,40 ja oli 1 247,87, ja se on </w:t>
      </w:r>
      <w:r>
        <w:t xml:space="preserve">menettänyt juuri 21,7 % </w:t>
      </w:r>
      <w:r>
        <w:t xml:space="preserve">arvostaan </w:t>
      </w:r>
      <w:r>
        <w:rPr>
          <w:color w:val="796EE6"/>
        </w:rPr>
        <w:t xml:space="preserve">sen jälkeen, kun laskusarja </w:t>
      </w:r>
      <w:r>
        <w:rPr>
          <w:color w:val="796EE6"/>
        </w:rPr>
        <w:t xml:space="preserve">alkoi 10. lokakuuta. </w:t>
      </w:r>
      <w:r>
        <w:rPr>
          <w:color w:val="F95475"/>
        </w:rPr>
        <w:t xml:space="preserve">New Yorkin pörssin </w:t>
      </w:r>
      <w:r>
        <w:rPr>
          <w:color w:val="53495F"/>
        </w:rPr>
        <w:t xml:space="preserve">kaupankäyntivolyymi </w:t>
      </w:r>
      <w:r>
        <w:rPr>
          <w:color w:val="53495F"/>
        </w:rPr>
        <w:t xml:space="preserve">laski 166 900 000 osakkeeseen tiistain 224,1 miljoonasta osakkeesta, </w:t>
      </w:r>
      <w:r>
        <w:rPr>
          <w:color w:val="53495F"/>
        </w:rPr>
        <w:t xml:space="preserve">mikä vastasi </w:t>
      </w:r>
      <w:r>
        <w:t xml:space="preserve">viime viikkojen kaupankäyntitasoja. </w:t>
      </w:r>
      <w:r>
        <w:t xml:space="preserve">Kauppiaat mainitsivat </w:t>
      </w:r>
      <w:r>
        <w:rPr>
          <w:color w:val="53495F"/>
        </w:rPr>
        <w:t xml:space="preserve">hidastumisen </w:t>
      </w:r>
      <w:r>
        <w:t xml:space="preserve">tärkeimpinä tekijöinä </w:t>
      </w:r>
      <w:r>
        <w:t xml:space="preserve">odotukset </w:t>
      </w:r>
      <w:r>
        <w:rPr>
          <w:color w:val="61FC03"/>
        </w:rPr>
        <w:t xml:space="preserve">syyskuun kuluttajahintaraportista, </w:t>
      </w:r>
      <w:r>
        <w:rPr>
          <w:color w:val="5D9608"/>
        </w:rPr>
        <w:t xml:space="preserve">joka </w:t>
      </w:r>
      <w:r>
        <w:rPr>
          <w:color w:val="61FC03"/>
        </w:rPr>
        <w:t xml:space="preserve">julkaistaan tänään</w:t>
      </w:r>
      <w:r>
        <w:t xml:space="preserve">, sekä lokakuun osakeindeksifutuurien ja osakeindeksioptioiden huomisen päättymispäivän. Lisäksi </w:t>
      </w:r>
      <w:r>
        <w:t xml:space="preserve">monien </w:t>
      </w:r>
      <w:r>
        <w:rPr>
          <w:color w:val="4F584E"/>
        </w:rPr>
        <w:t xml:space="preserve">San Franciscon </w:t>
      </w:r>
      <w:r>
        <w:t xml:space="preserve">välitystoimistojen toiminta väheni </w:t>
      </w:r>
      <w:r>
        <w:rPr>
          <w:color w:val="FEFB0A"/>
        </w:rPr>
        <w:t xml:space="preserve">maanjäristyksen vuoksi, joka </w:t>
      </w:r>
      <w:r>
        <w:rPr>
          <w:color w:val="DE98FD"/>
        </w:rPr>
        <w:t xml:space="preserve">katkaisi </w:t>
      </w:r>
      <w:r>
        <w:rPr>
          <w:color w:val="FEFB0A"/>
        </w:rPr>
        <w:t xml:space="preserve">sähkö- ja puhelinpalvelut </w:t>
      </w:r>
      <w:r>
        <w:rPr>
          <w:color w:val="FB5514"/>
        </w:rPr>
        <w:t xml:space="preserve">koko </w:t>
      </w:r>
      <w:r>
        <w:rPr>
          <w:color w:val="98A088"/>
        </w:rPr>
        <w:t xml:space="preserve">Bay </w:t>
      </w:r>
      <w:r>
        <w:rPr>
          <w:color w:val="FB5514"/>
        </w:rPr>
        <w:t xml:space="preserve">Area -alueella</w:t>
      </w:r>
      <w:r>
        <w:t xml:space="preserve">. </w:t>
      </w:r>
      <w:r>
        <w:rPr>
          <w:color w:val="248AD0"/>
        </w:rPr>
        <w:t xml:space="preserve">Osakkeet </w:t>
      </w:r>
      <w:r>
        <w:rPr>
          <w:color w:val="248AD0"/>
        </w:rPr>
        <w:t xml:space="preserve">vetäytyivät </w:t>
      </w:r>
      <w:r>
        <w:rPr>
          <w:color w:val="BCFEC6"/>
        </w:rPr>
        <w:t xml:space="preserve">pörssin </w:t>
      </w:r>
      <w:r>
        <w:rPr>
          <w:color w:val="248AD0"/>
        </w:rPr>
        <w:t xml:space="preserve">pohjalukemiin </w:t>
      </w:r>
      <w:r>
        <w:rPr>
          <w:color w:val="248AD0"/>
        </w:rPr>
        <w:t xml:space="preserve">heti avautumisen jälkeen, kun </w:t>
      </w:r>
      <w:r>
        <w:rPr>
          <w:color w:val="5C5300"/>
        </w:rPr>
        <w:t xml:space="preserve">maanjäristyksen </w:t>
      </w:r>
      <w:r>
        <w:rPr>
          <w:color w:val="248AD0"/>
        </w:rPr>
        <w:t xml:space="preserve">vaikutuksesta </w:t>
      </w:r>
      <w:r>
        <w:rPr>
          <w:color w:val="9F6551"/>
        </w:rPr>
        <w:t xml:space="preserve">markkinoihin </w:t>
      </w:r>
      <w:r>
        <w:rPr>
          <w:color w:val="248AD0"/>
        </w:rPr>
        <w:t xml:space="preserve">oltiin huolissaan</w:t>
      </w:r>
      <w:r>
        <w:rPr>
          <w:color w:val="248AD0"/>
        </w:rPr>
        <w:t xml:space="preserve">, mutta palasivat nopeasti korkeammille tasoille ohjelmaostojen ja futuurikaupan avulla</w:t>
      </w:r>
      <w:r>
        <w:t xml:space="preserve">. </w:t>
      </w:r>
      <w:r>
        <w:rPr>
          <w:color w:val="248AD0"/>
        </w:rPr>
        <w:t xml:space="preserve">Tämä alkuperäinen liike </w:t>
      </w:r>
      <w:r>
        <w:t xml:space="preserve">asetti olennaisesti </w:t>
      </w:r>
      <w:r>
        <w:t xml:space="preserve">kaupankäyntialueen </w:t>
      </w:r>
      <w:r>
        <w:rPr>
          <w:color w:val="310106"/>
        </w:rPr>
        <w:t xml:space="preserve">päivälle</w:t>
      </w:r>
      <w:r>
        <w:t xml:space="preserve">, ja </w:t>
      </w:r>
      <w:r>
        <w:rPr>
          <w:color w:val="932C70"/>
        </w:rPr>
        <w:t xml:space="preserve">kauppiaat </w:t>
      </w:r>
      <w:r>
        <w:t xml:space="preserve">sanoivat, että he näkevät viime aikoina </w:t>
      </w:r>
      <w:r>
        <w:rPr>
          <w:color w:val="2B1B04"/>
        </w:rPr>
        <w:t xml:space="preserve">vain vähän ohjelmallista toimintaa </w:t>
      </w:r>
      <w:r>
        <w:rPr>
          <w:color w:val="D4C67A"/>
        </w:rPr>
        <w:t xml:space="preserve">markkinoiden </w:t>
      </w:r>
      <w:r>
        <w:rPr>
          <w:color w:val="2B1B04"/>
        </w:rPr>
        <w:t xml:space="preserve">suunnan määrittämiseksi</w:t>
      </w:r>
      <w:r>
        <w:t xml:space="preserve">. "En odottanut, että </w:t>
      </w:r>
      <w:r>
        <w:rPr>
          <w:color w:val="2B1B04"/>
        </w:rPr>
        <w:t xml:space="preserve">se </w:t>
      </w:r>
      <w:r>
        <w:t xml:space="preserve">olisi niin hiljaista." "En </w:t>
      </w:r>
      <w:r>
        <w:t xml:space="preserve">odottanut, että </w:t>
      </w:r>
      <w:r>
        <w:rPr>
          <w:color w:val="2B1B04"/>
        </w:rPr>
        <w:t xml:space="preserve">se olisi </w:t>
      </w:r>
      <w:r>
        <w:t xml:space="preserve">niin hiljaista. Odotin suurempaa volatiliteettia, koska </w:t>
      </w:r>
      <w:r>
        <w:rPr>
          <w:color w:val="AE7AA1"/>
        </w:rPr>
        <w:t xml:space="preserve">jotkin </w:t>
      </w:r>
      <w:r>
        <w:rPr>
          <w:color w:val="0232FD"/>
        </w:rPr>
        <w:t xml:space="preserve">perjantaina </w:t>
      </w:r>
      <w:r>
        <w:rPr>
          <w:color w:val="AE7AA1"/>
        </w:rPr>
        <w:t xml:space="preserve">pelästyneistä </w:t>
      </w:r>
      <w:r>
        <w:rPr>
          <w:color w:val="AE7AA1"/>
        </w:rPr>
        <w:t xml:space="preserve">yhtiöistä </w:t>
      </w:r>
      <w:r>
        <w:t xml:space="preserve">myivät hieman", sanoi </w:t>
      </w:r>
      <w:r>
        <w:rPr>
          <w:color w:val="6A3A35"/>
        </w:rPr>
        <w:t xml:space="preserve">Baltimoressa sijaitsevan Legg Mason Wood Walkerin markkinastrategi Raymond F. DeVoe</w:t>
      </w:r>
      <w:r>
        <w:t xml:space="preserve">. </w:t>
      </w:r>
      <w:r>
        <w:rPr>
          <w:color w:val="168E5C"/>
        </w:rPr>
        <w:t xml:space="preserve">DeVoe </w:t>
      </w:r>
      <w:r>
        <w:t xml:space="preserve">sanoi </w:t>
      </w:r>
      <w:r>
        <w:rPr>
          <w:color w:val="BA6801"/>
        </w:rPr>
        <w:t xml:space="preserve">odottavansa, että hinnat vaihtelevat jälleen lähipäivinä, kun </w:t>
      </w:r>
      <w:r>
        <w:rPr>
          <w:color w:val="16C0D0"/>
        </w:rPr>
        <w:t xml:space="preserve">yritykset </w:t>
      </w:r>
      <w:r>
        <w:rPr>
          <w:color w:val="BA6801"/>
        </w:rPr>
        <w:t xml:space="preserve">arvioivat uudelleen </w:t>
      </w:r>
      <w:r>
        <w:rPr>
          <w:color w:val="BA6801"/>
        </w:rPr>
        <w:t xml:space="preserve">suhtautumistaan </w:t>
      </w:r>
      <w:r>
        <w:rPr>
          <w:color w:val="014347"/>
        </w:rPr>
        <w:t xml:space="preserve">markkinoihin </w:t>
      </w:r>
      <w:r>
        <w:rPr>
          <w:color w:val="C62100"/>
        </w:rPr>
        <w:t xml:space="preserve">tämän laskun jälkeen</w:t>
      </w:r>
      <w:r>
        <w:t xml:space="preserve">. "Vaikutelmani on, että </w:t>
      </w:r>
      <w:r>
        <w:rPr>
          <w:color w:val="233809"/>
        </w:rPr>
        <w:t xml:space="preserve">monet sijoituskomiteat </w:t>
      </w:r>
      <w:r>
        <w:t xml:space="preserve">tarkastelevat, haluavatko ne omistaa lainkaan osakkeita", hän sanoi. </w:t>
      </w:r>
      <w:r>
        <w:rPr>
          <w:color w:val="42083B"/>
        </w:rPr>
        <w:t xml:space="preserve">Vakuutusosakkeet </w:t>
      </w:r>
      <w:r>
        <w:t xml:space="preserve">laskivat alkukaupankäynnissä, kun </w:t>
      </w:r>
      <w:r>
        <w:rPr>
          <w:color w:val="82785D"/>
        </w:rPr>
        <w:t xml:space="preserve">yhtiöiden </w:t>
      </w:r>
      <w:r>
        <w:rPr>
          <w:color w:val="B7DAD2"/>
        </w:rPr>
        <w:t xml:space="preserve">maanjäristyksen seurauksena </w:t>
      </w:r>
      <w:r>
        <w:rPr>
          <w:color w:val="82785D"/>
        </w:rPr>
        <w:t xml:space="preserve">saamien </w:t>
      </w:r>
      <w:r>
        <w:rPr>
          <w:color w:val="82785D"/>
        </w:rPr>
        <w:t xml:space="preserve">korvausten määrä </w:t>
      </w:r>
      <w:r>
        <w:t xml:space="preserve">huolestutti</w:t>
      </w:r>
      <w:r>
        <w:t xml:space="preserve">. </w:t>
      </w:r>
      <w:r>
        <w:t xml:space="preserve">Mutta ne toipuivat nopeasti ja vahvistuivat entisestään, kun odotettiin, että </w:t>
      </w:r>
      <w:r>
        <w:rPr>
          <w:color w:val="FEFB0A"/>
        </w:rPr>
        <w:t xml:space="preserve">maanjäristys </w:t>
      </w:r>
      <w:r>
        <w:t xml:space="preserve">ja äskettäinen hurrikaani Hugo tasoittavat tietä vakuutusmaksujen korotuksille. </w:t>
      </w:r>
      <w:r>
        <w:rPr>
          <w:color w:val="196956"/>
        </w:rPr>
        <w:t xml:space="preserve">Vakuutusmeklarien liikkeeseenlasku </w:t>
      </w:r>
      <w:r>
        <w:t xml:space="preserve">oli erityisen vahvaa</w:t>
      </w:r>
      <w:r>
        <w:t xml:space="preserve">. Marsh &amp; McLennan nousi 3 1/8 75 7/8:aan, Alexander &amp; Alexander Services nousi 2 32:een ja Corroon &amp; Black vahvistui 1 7/8 37 1/2:een. </w:t>
      </w:r>
      <w:r>
        <w:t xml:space="preserve">Myös </w:t>
      </w:r>
      <w:r>
        <w:rPr>
          <w:color w:val="196956"/>
        </w:rPr>
        <w:t xml:space="preserve">tässä ryhmässä </w:t>
      </w:r>
      <w:r>
        <w:t xml:space="preserve">General Re nousi 2 3/4 86 1/2:een, American International Group nousi 3 1/4 102 5/8:aan, Aetna Life &amp; Casualty nousi 2 3/8 59 1/2:een ja Cigna nousi 7/8 62 1/2:een. Loews, CNA Financialin emoyhtiö, nousi 1 3/8 123 1/8:aan. </w:t>
      </w:r>
      <w:r>
        <w:t xml:space="preserve">Rakennus-, konepaja- ja rakennustuotealan yritykset hyötyivät edelleen </w:t>
      </w:r>
      <w:r>
        <w:rPr>
          <w:color w:val="FEFB0A"/>
        </w:rPr>
        <w:t xml:space="preserve">maanjäristyksiin liittyvistä</w:t>
      </w:r>
      <w:r>
        <w:t xml:space="preserve"> ostoista. </w:t>
      </w:r>
      <w:r>
        <w:t xml:space="preserve">Raskas rakennussektori oli </w:t>
      </w:r>
      <w:r>
        <w:rPr>
          <w:color w:val="847D81"/>
        </w:rPr>
        <w:t xml:space="preserve">Dow-Jones Industrial Companies -indeksin </w:t>
      </w:r>
      <w:r>
        <w:t xml:space="preserve">paras </w:t>
      </w:r>
      <w:r>
        <w:rPr>
          <w:color w:val="310106"/>
        </w:rPr>
        <w:t xml:space="preserve">osakepäivän </w:t>
      </w:r>
      <w:r>
        <w:t xml:space="preserve">tulos</w:t>
      </w:r>
      <w:r>
        <w:t xml:space="preserve">, kun Fluor nousi 3/4 33 3/8:aan, Morrison Knudsen 2 1/4 44 1/8:aan, Foster Wheeler 3/8 18 1/4:ään ja Ameron 2 3/8 39 3/4:ään. Insinööritoimistoista </w:t>
      </w:r>
      <w:r>
        <w:t xml:space="preserve">CRS Sirrine nousi 5/8 34 1/4:ään </w:t>
      </w:r>
      <w:r>
        <w:rPr>
          <w:color w:val="58018B"/>
        </w:rPr>
        <w:t xml:space="preserve">New Yorkin pörssissä</w:t>
      </w:r>
      <w:r>
        <w:t xml:space="preserve">, ja </w:t>
      </w:r>
      <w:r>
        <w:t xml:space="preserve">neljä muuta yhtiötä paransi asemaansa </w:t>
      </w:r>
      <w:r>
        <w:rPr>
          <w:color w:val="8C41BB"/>
        </w:rPr>
        <w:t xml:space="preserve">Amerikan pörssissä</w:t>
      </w:r>
      <w:r>
        <w:t xml:space="preserve">: </w:t>
      </w:r>
      <w:r>
        <w:rPr>
          <w:color w:val="ECEDFE"/>
        </w:rPr>
        <w:t xml:space="preserve">Jacobs Engineering Group, </w:t>
      </w:r>
      <w:r>
        <w:rPr>
          <w:color w:val="2B2D32"/>
        </w:rPr>
        <w:t xml:space="preserve">joka </w:t>
      </w:r>
      <w:r>
        <w:rPr>
          <w:color w:val="ECEDFE"/>
        </w:rPr>
        <w:t xml:space="preserve">nousi 1 1/8 25 3/8:aan</w:t>
      </w:r>
      <w:r>
        <w:t xml:space="preserve">, </w:t>
      </w:r>
      <w:r>
        <w:rPr>
          <w:color w:val="94C661"/>
        </w:rPr>
        <w:t xml:space="preserve">Greiner Engineering, </w:t>
      </w:r>
      <w:r>
        <w:rPr>
          <w:color w:val="F8907D"/>
        </w:rPr>
        <w:t xml:space="preserve">joka </w:t>
      </w:r>
      <w:r>
        <w:rPr>
          <w:color w:val="94C661"/>
        </w:rPr>
        <w:t xml:space="preserve">nousi 3 1/2 22 1/2:een</w:t>
      </w:r>
      <w:r>
        <w:t xml:space="preserve">, </w:t>
      </w:r>
      <w:r>
        <w:rPr>
          <w:color w:val="895E6B"/>
        </w:rPr>
        <w:t xml:space="preserve">Michael Baker, </w:t>
      </w:r>
      <w:r>
        <w:rPr>
          <w:color w:val="788E95"/>
        </w:rPr>
        <w:t xml:space="preserve">joka </w:t>
      </w:r>
      <w:r>
        <w:rPr>
          <w:color w:val="895E6B"/>
        </w:rPr>
        <w:t xml:space="preserve">nousi 1 1/4 15 1/4:ään </w:t>
      </w:r>
      <w:r>
        <w:t xml:space="preserve">ja </w:t>
      </w:r>
      <w:r>
        <w:rPr>
          <w:color w:val="FB6AB8"/>
        </w:rPr>
        <w:t xml:space="preserve">American Science &amp; Engineering, </w:t>
      </w:r>
      <w:r>
        <w:rPr>
          <w:color w:val="576094"/>
        </w:rPr>
        <w:t xml:space="preserve">joka </w:t>
      </w:r>
      <w:r>
        <w:rPr>
          <w:color w:val="FB6AB8"/>
        </w:rPr>
        <w:t xml:space="preserve">nousi 1/2 8 1/2:een</w:t>
      </w:r>
      <w:r>
        <w:t xml:space="preserve">. Rakennusmateriaaliryhmässä Georgia-Pacific nousi 1 1/4 58:aan ja Louisiana-Pacific nousi 1 40 3/4:ään sen jälkeen, kun Merrill Lynch suositteli metsätuotteiden liikkeeseenlaskua. CalMat nousi 2 3/4 28 3/4:ään, Lone Star Industries nousi 1 3/4 29 1/4:ään, Lafarge nousi 1 19 1/2:een, Southdown nousi 5/8:lla 24 5/8:aan ja Eljer Industries nousi 1 1/4:llä 24 7/8:aan. </w:t>
      </w:r>
      <w:r>
        <w:rPr>
          <w:color w:val="DB1474"/>
        </w:rPr>
        <w:t xml:space="preserve">Pacific Gas &amp; Electric </w:t>
      </w:r>
      <w:r>
        <w:t xml:space="preserve">laski </w:t>
      </w:r>
      <w:r>
        <w:rPr>
          <w:color w:val="58018B"/>
        </w:rPr>
        <w:t xml:space="preserve">New Yorkin pörssin </w:t>
      </w:r>
      <w:r>
        <w:t xml:space="preserve">1,7 miljoonan osakkeen yhdistetyssä kaupankäynnissä 3/8:lla 19 5/8:aan, ja </w:t>
      </w:r>
      <w:r>
        <w:rPr>
          <w:color w:val="8489AE"/>
        </w:rPr>
        <w:t xml:space="preserve">Pacific Telesis Group </w:t>
      </w:r>
      <w:r>
        <w:t xml:space="preserve">laski 5/8:lla 44 5/8:aan, kun </w:t>
      </w:r>
      <w:r>
        <w:rPr>
          <w:color w:val="860E04"/>
        </w:rPr>
        <w:t xml:space="preserve">nämä yhtiöt </w:t>
      </w:r>
      <w:r>
        <w:t xml:space="preserve">pyrkivät palauttamaan palvelut </w:t>
      </w:r>
      <w:r>
        <w:rPr>
          <w:color w:val="6EAB9B"/>
        </w:rPr>
        <w:t xml:space="preserve">maanjäristyksen </w:t>
      </w:r>
      <w:r>
        <w:rPr>
          <w:color w:val="FBC206"/>
        </w:rPr>
        <w:t xml:space="preserve">tuhoamilla alueilla</w:t>
      </w:r>
      <w:r>
        <w:t xml:space="preserve">. </w:t>
      </w:r>
      <w:r>
        <w:rPr>
          <w:color w:val="F2CDFE"/>
        </w:rPr>
        <w:t xml:space="preserve">Chevron </w:t>
      </w:r>
      <w:r>
        <w:t xml:space="preserve">on noussut 1 - 65. </w:t>
      </w:r>
      <w:r>
        <w:rPr>
          <w:color w:val="645341"/>
        </w:rPr>
        <w:t xml:space="preserve">San Franciscossa sijaitseva </w:t>
      </w:r>
      <w:r>
        <w:rPr>
          <w:color w:val="F2CDFE"/>
        </w:rPr>
        <w:t xml:space="preserve">yhtiö </w:t>
      </w:r>
      <w:r>
        <w:t xml:space="preserve">kertoi, että se joutui sulkemaan </w:t>
      </w:r>
      <w:r>
        <w:rPr>
          <w:color w:val="760035"/>
        </w:rPr>
        <w:t xml:space="preserve">Bay </w:t>
      </w:r>
      <w:r>
        <w:rPr>
          <w:color w:val="FBC206"/>
        </w:rPr>
        <w:t xml:space="preserve">Area -alueella sijaitsevan</w:t>
      </w:r>
      <w:r>
        <w:t xml:space="preserve"> putkilinjan </w:t>
      </w:r>
      <w:r>
        <w:t xml:space="preserve">mahdollisen vuodon testaamiseksi, mutta lisäsi, että </w:t>
      </w:r>
      <w:r>
        <w:rPr>
          <w:color w:val="F2CDFE"/>
        </w:rPr>
        <w:t xml:space="preserve">sen </w:t>
      </w:r>
      <w:r>
        <w:t xml:space="preserve">Richmondin lähellä Kaliforniassa sijaitseva jalostamo ei vahingoittunut. Muita </w:t>
      </w:r>
      <w:r>
        <w:rPr>
          <w:color w:val="FBC206"/>
        </w:rPr>
        <w:t xml:space="preserve">alueella</w:t>
      </w:r>
      <w:r>
        <w:t xml:space="preserve"> toimivia yrityksiä </w:t>
      </w:r>
      <w:r>
        <w:t xml:space="preserve">ovat </w:t>
      </w:r>
      <w:r>
        <w:rPr>
          <w:color w:val="647A41"/>
        </w:rPr>
        <w:t xml:space="preserve">Hewlett-Packard, joka on </w:t>
      </w:r>
      <w:r>
        <w:rPr>
          <w:color w:val="496E76"/>
        </w:rPr>
        <w:t xml:space="preserve">noussut </w:t>
      </w:r>
      <w:r>
        <w:rPr>
          <w:color w:val="647A41"/>
        </w:rPr>
        <w:t xml:space="preserve">1/4:llä 49:ään</w:t>
      </w:r>
      <w:r>
        <w:rPr>
          <w:color w:val="E3F894"/>
        </w:rPr>
        <w:t xml:space="preserve">, </w:t>
      </w:r>
      <w:r>
        <w:rPr>
          <w:color w:val="F9D7CD"/>
        </w:rPr>
        <w:t xml:space="preserve">National Semiconductor, joka on </w:t>
      </w:r>
      <w:r>
        <w:rPr>
          <w:color w:val="876128"/>
        </w:rPr>
        <w:t xml:space="preserve">noussut </w:t>
      </w:r>
      <w:r>
        <w:rPr>
          <w:color w:val="F9D7CD"/>
        </w:rPr>
        <w:t xml:space="preserve">1/4:llä 7 5/8:aan</w:t>
      </w:r>
      <w:r>
        <w:rPr>
          <w:color w:val="E3F894"/>
        </w:rPr>
        <w:t xml:space="preserve">, ja </w:t>
      </w:r>
      <w:r>
        <w:rPr>
          <w:color w:val="A1A711"/>
        </w:rPr>
        <w:t xml:space="preserve">Genentech, joka on </w:t>
      </w:r>
      <w:r>
        <w:rPr>
          <w:color w:val="01FB92"/>
        </w:rPr>
        <w:t xml:space="preserve">laskenut </w:t>
      </w:r>
      <w:r>
        <w:rPr>
          <w:color w:val="A1A711"/>
        </w:rPr>
        <w:t xml:space="preserve">hieman 1/4:llä 19 5/8:aan</w:t>
      </w:r>
      <w:r>
        <w:t xml:space="preserve">. Yksikään </w:t>
      </w:r>
      <w:r>
        <w:rPr>
          <w:color w:val="E3F894"/>
        </w:rPr>
        <w:t xml:space="preserve">näistä yrityksistä </w:t>
      </w:r>
      <w:r>
        <w:t xml:space="preserve">ei </w:t>
      </w:r>
      <w:r>
        <w:t xml:space="preserve">ilmoittanut </w:t>
      </w:r>
      <w:r>
        <w:rPr>
          <w:color w:val="FEFB0A"/>
        </w:rPr>
        <w:t xml:space="preserve">järistyksen aiheuttaneen </w:t>
      </w:r>
      <w:r>
        <w:t xml:space="preserve">vakavia laitevaurioita. </w:t>
      </w:r>
      <w:r>
        <w:rPr>
          <w:color w:val="FD0F31"/>
        </w:rPr>
        <w:t xml:space="preserve">BankAmerica </w:t>
      </w:r>
      <w:r>
        <w:t xml:space="preserve">putosi 1/2:lla 31 7/8:aan ja </w:t>
      </w:r>
      <w:r>
        <w:rPr>
          <w:color w:val="BE8485"/>
        </w:rPr>
        <w:t xml:space="preserve">Wells Fargo </w:t>
      </w:r>
      <w:r>
        <w:t xml:space="preserve">1/2:lla 81 1/2:een, ja </w:t>
      </w:r>
      <w:r>
        <w:rPr>
          <w:color w:val="C660FB"/>
        </w:rPr>
        <w:t xml:space="preserve">nämä kaksi </w:t>
      </w:r>
      <w:r>
        <w:rPr>
          <w:color w:val="120104"/>
        </w:rPr>
        <w:t xml:space="preserve">San Franciscossa sijaitsevaa </w:t>
      </w:r>
      <w:r>
        <w:t xml:space="preserve">pankkiyhtiötä </w:t>
      </w:r>
      <w:r>
        <w:t xml:space="preserve">joutuivat supistamaan joitakin toimintojaan </w:t>
      </w:r>
      <w:r>
        <w:rPr>
          <w:color w:val="FEFB0A"/>
        </w:rPr>
        <w:t xml:space="preserve">maanjäristyksen vuoksi. </w:t>
      </w:r>
      <w:r>
        <w:t xml:space="preserve">Kalifornialaisista säästö- ja lainaosakkeista H.F. Ahmanson laski 3/8 22 1/4:ään, CalFed liukui 3/4 24 1/8:aan, Great Western Financial laski 1/2 21 1/4:ään ja Golden West Financial laski 5/8 29 1/4:ään. </w:t>
      </w:r>
      <w:r>
        <w:rPr>
          <w:color w:val="4AFEFA"/>
        </w:rPr>
        <w:t xml:space="preserve">United Airlinesin emoyhtiö UAL:n </w:t>
      </w:r>
      <w:r>
        <w:t xml:space="preserve">osakkeet putosivat 2,3 miljoonaa kappaletta </w:t>
      </w:r>
      <w:r>
        <w:t xml:space="preserve">14 pisteen vaihteluväliä </w:t>
      </w:r>
      <w:r>
        <w:rPr>
          <w:color w:val="310106"/>
        </w:rPr>
        <w:t xml:space="preserve">vaihdon aikana </w:t>
      </w:r>
      <w:r>
        <w:t xml:space="preserve">ennen </w:t>
      </w:r>
      <w:r>
        <w:rPr>
          <w:color w:val="310106"/>
        </w:rPr>
        <w:t xml:space="preserve">kaupankäynnin </w:t>
      </w:r>
      <w:r>
        <w:t xml:space="preserve">päättymistä </w:t>
      </w:r>
      <w:r>
        <w:rPr>
          <w:color w:val="D48958"/>
        </w:rPr>
        <w:t xml:space="preserve">191 3/4:ään</w:t>
      </w:r>
      <w:r>
        <w:t xml:space="preserve">, </w:t>
      </w:r>
      <w:r>
        <w:t xml:space="preserve">6 1/4:n </w:t>
      </w:r>
      <w:r>
        <w:rPr>
          <w:color w:val="D48958"/>
        </w:rPr>
        <w:t xml:space="preserve">laskuun. </w:t>
      </w:r>
      <w:r>
        <w:rPr>
          <w:color w:val="05AEE8"/>
        </w:rPr>
        <w:t xml:space="preserve">British Airways, joka kuuluu </w:t>
      </w:r>
      <w:r>
        <w:rPr>
          <w:color w:val="C3C1BE"/>
        </w:rPr>
        <w:t xml:space="preserve">ryhmään, </w:t>
      </w:r>
      <w:r>
        <w:rPr>
          <w:color w:val="C3C1BE"/>
        </w:rPr>
        <w:t xml:space="preserve">joka tarjosi </w:t>
      </w:r>
      <w:r>
        <w:rPr>
          <w:color w:val="C3C1BE"/>
        </w:rPr>
        <w:t xml:space="preserve">300 dollaria osakkeelta </w:t>
      </w:r>
      <w:r>
        <w:rPr>
          <w:color w:val="1167D9"/>
        </w:rPr>
        <w:t xml:space="preserve">UAL:n </w:t>
      </w:r>
      <w:r>
        <w:rPr>
          <w:color w:val="C3C1BE"/>
        </w:rPr>
        <w:t xml:space="preserve">osakkeesta </w:t>
      </w:r>
      <w:r>
        <w:rPr>
          <w:color w:val="C3C1BE"/>
        </w:rPr>
        <w:t xml:space="preserve">vipuvaikutuksella toteutettavassa yritysostossa</w:t>
      </w:r>
      <w:r>
        <w:rPr>
          <w:color w:val="D19012"/>
        </w:rPr>
        <w:t xml:space="preserve">, sanoi, ettei se ole vielä saanut tarkistettua tarjousta ja ettei sulkeminen sido sitä millään tavalla</w:t>
      </w:r>
      <w:r>
        <w:t xml:space="preserve">. </w:t>
      </w:r>
      <w:r>
        <w:rPr>
          <w:color w:val="B7D802"/>
        </w:rPr>
        <w:t xml:space="preserve">Sijoittaja Marvin Davis </w:t>
      </w:r>
      <w:r>
        <w:t xml:space="preserve">peruutti </w:t>
      </w:r>
      <w:r>
        <w:t xml:space="preserve">itsenäisesti 300 dollarin </w:t>
      </w:r>
      <w:r>
        <w:t xml:space="preserve">osakekohtaisen ostotarjouksensa. </w:t>
      </w:r>
      <w:r>
        <w:rPr>
          <w:color w:val="4AFEFA"/>
        </w:rPr>
        <w:t xml:space="preserve">UAL:n </w:t>
      </w:r>
      <w:r>
        <w:t xml:space="preserve">heikentyessä </w:t>
      </w:r>
      <w:r>
        <w:rPr>
          <w:color w:val="826392"/>
        </w:rPr>
        <w:t xml:space="preserve">American Airlinesin emoyhtiö AMR </w:t>
      </w:r>
      <w:r>
        <w:t xml:space="preserve">kompensoi viimeaikaista jyrkkää laskua nousemalla 3/4 osakkeesta 74:ään. Osakkeet ovat laskeneet </w:t>
      </w:r>
      <w:r>
        <w:rPr>
          <w:color w:val="B29869"/>
        </w:rPr>
        <w:t xml:space="preserve">sen jälkeen, kun </w:t>
      </w:r>
      <w:r>
        <w:rPr>
          <w:color w:val="1D0051"/>
        </w:rPr>
        <w:t xml:space="preserve">UAL:n </w:t>
      </w:r>
      <w:r>
        <w:rPr>
          <w:color w:val="5E7A6A"/>
        </w:rPr>
        <w:t xml:space="preserve">ostorahoitus </w:t>
      </w:r>
      <w:r>
        <w:rPr>
          <w:color w:val="5E7A6A"/>
        </w:rPr>
        <w:t xml:space="preserve">kariutui </w:t>
      </w:r>
      <w:r>
        <w:rPr>
          <w:color w:val="8BE7FC"/>
        </w:rPr>
        <w:t xml:space="preserve">perjantaina </w:t>
      </w:r>
      <w:r>
        <w:rPr>
          <w:color w:val="5E7A6A"/>
        </w:rPr>
        <w:t xml:space="preserve">ja </w:t>
      </w:r>
      <w:r>
        <w:rPr>
          <w:color w:val="76E0C1"/>
        </w:rPr>
        <w:t xml:space="preserve">kehittäjä Donald Trump </w:t>
      </w:r>
      <w:r>
        <w:rPr>
          <w:color w:val="5E7A6A"/>
        </w:rPr>
        <w:t xml:space="preserve">perui sen jälkeen </w:t>
      </w:r>
      <w:r>
        <w:rPr>
          <w:color w:val="5E7A6A"/>
        </w:rPr>
        <w:t xml:space="preserve">120 dollarin osakekohtaisen </w:t>
      </w:r>
      <w:r>
        <w:rPr>
          <w:color w:val="5E7A6A"/>
        </w:rPr>
        <w:t xml:space="preserve">ostotarjouksensa </w:t>
      </w:r>
      <w:r>
        <w:rPr>
          <w:color w:val="BACFA7"/>
        </w:rPr>
        <w:t xml:space="preserve">AMR:stä</w:t>
      </w:r>
      <w:r>
        <w:t xml:space="preserve">. </w:t>
      </w:r>
      <w:r>
        <w:rPr>
          <w:color w:val="826392"/>
        </w:rPr>
        <w:t xml:space="preserve">AMR </w:t>
      </w:r>
      <w:r>
        <w:t xml:space="preserve">oli myös </w:t>
      </w:r>
      <w:r>
        <w:rPr>
          <w:color w:val="58018B"/>
        </w:rPr>
        <w:t xml:space="preserve">New Yorkin pörssin </w:t>
      </w:r>
      <w:r>
        <w:t xml:space="preserve">aktiivisin kohde-etuus, </w:t>
      </w:r>
      <w:r>
        <w:t xml:space="preserve">sillä 2,8 miljoonaa osaketta vaihtoi omistajaa. GTE nousi 1 1/4 ja oli 65 3/8. </w:t>
      </w:r>
      <w:r>
        <w:rPr>
          <w:color w:val="11BA09"/>
        </w:rPr>
        <w:t xml:space="preserve">PaineWebber </w:t>
      </w:r>
      <w:r>
        <w:t xml:space="preserve">toisti osakkeen ostosuosituksen ja nosti </w:t>
      </w:r>
      <w:r>
        <w:t xml:space="preserve">vuoden 1990 tulosarviotaan 35 sentillä 5,10 dollariin osakkeelta. </w:t>
      </w:r>
      <w:r>
        <w:rPr>
          <w:color w:val="462C36"/>
        </w:rPr>
        <w:t xml:space="preserve">Colgate-Palmolive </w:t>
      </w:r>
      <w:r>
        <w:t xml:space="preserve">nousi 1 5/8 63:een sanottuaan, että se on tyytyväinen analyytikoiden arvioihin, joiden mukaan </w:t>
      </w:r>
      <w:r>
        <w:rPr>
          <w:color w:val="65407D"/>
        </w:rPr>
        <w:t xml:space="preserve">kolmannen neljänneksen </w:t>
      </w:r>
      <w:r>
        <w:t xml:space="preserve">nettotulos </w:t>
      </w:r>
      <w:r>
        <w:t xml:space="preserve">jatkuvista toiminnoista olisi </w:t>
      </w:r>
      <w:r>
        <w:rPr>
          <w:color w:val="491803"/>
        </w:rPr>
        <w:t xml:space="preserve">95 sentin ja 1,05 dollarin välillä osakkeelta</w:t>
      </w:r>
      <w:r>
        <w:t xml:space="preserve">, </w:t>
      </w:r>
      <w:r>
        <w:t xml:space="preserve">kun se viime vuonna oli 69 senttiä. </w:t>
      </w:r>
      <w:r>
        <w:rPr>
          <w:color w:val="F5D2A8"/>
        </w:rPr>
        <w:t xml:space="preserve">Springs Industries </w:t>
      </w:r>
      <w:r>
        <w:t xml:space="preserve">laski 1 3/8 ja oli 36. </w:t>
      </w:r>
      <w:r>
        <w:rPr>
          <w:color w:val="65407D"/>
        </w:rPr>
        <w:t xml:space="preserve">Kolmannen vuosineljänneksen </w:t>
      </w:r>
      <w:r>
        <w:t xml:space="preserve">tuloksen osoittautuessa </w:t>
      </w:r>
      <w:r>
        <w:t xml:space="preserve">pettymykseksi </w:t>
      </w:r>
      <w:r>
        <w:rPr>
          <w:color w:val="03422C"/>
        </w:rPr>
        <w:t xml:space="preserve">useiden välitysyhtiöiden analyytikot </w:t>
      </w:r>
      <w:r>
        <w:rPr>
          <w:color w:val="03422C"/>
        </w:rPr>
        <w:t xml:space="preserve">laskivat </w:t>
      </w:r>
      <w:r>
        <w:rPr>
          <w:color w:val="F5D2A8"/>
        </w:rPr>
        <w:t xml:space="preserve">yhtiön </w:t>
      </w:r>
      <w:r>
        <w:t xml:space="preserve">tulosarvioita </w:t>
      </w:r>
      <w:r>
        <w:t xml:space="preserve">vuosille 1989 ja 1990. </w:t>
      </w:r>
      <w:r>
        <w:rPr>
          <w:color w:val="72A46E"/>
        </w:rPr>
        <w:t xml:space="preserve">Trinovan </w:t>
      </w:r>
      <w:r>
        <w:rPr>
          <w:color w:val="65407D"/>
        </w:rPr>
        <w:t xml:space="preserve">kolmannen vuosineljänneksen </w:t>
      </w:r>
      <w:r>
        <w:t xml:space="preserve">tappio</w:t>
      </w:r>
      <w:r>
        <w:rPr>
          <w:color w:val="65407D"/>
        </w:rPr>
        <w:t xml:space="preserve">, kun suunnitellun rakenneuudistuksen kustannukset on otettu huomioon, </w:t>
      </w:r>
      <w:r>
        <w:t xml:space="preserve">sisältää noin 25 </w:t>
      </w:r>
      <w:r>
        <w:rPr>
          <w:color w:val="72A46E"/>
        </w:rPr>
        <w:t xml:space="preserve">prosentin </w:t>
      </w:r>
      <w:r>
        <w:t xml:space="preserve">liiketoiminnan </w:t>
      </w:r>
      <w:r>
        <w:t xml:space="preserve">sulkemisen tai supistamisen </w:t>
      </w:r>
      <w:r>
        <w:t xml:space="preserve">ja noin 1 500 työntekijän vähentämisen kolmen vuoden aikana. </w:t>
      </w:r>
      <w:r>
        <w:rPr>
          <w:color w:val="8C41BB"/>
        </w:rPr>
        <w:t xml:space="preserve">Yhdysvaltain </w:t>
      </w:r>
      <w:r>
        <w:t xml:space="preserve">pörssi-indeksi </w:t>
      </w:r>
      <w:r>
        <w:t xml:space="preserve">katkaisi viiden </w:t>
      </w:r>
      <w:r>
        <w:rPr>
          <w:color w:val="47545E"/>
        </w:rPr>
        <w:t xml:space="preserve">peräkkäisen laskun </w:t>
      </w:r>
      <w:r>
        <w:t xml:space="preserve">putken </w:t>
      </w:r>
      <w:r>
        <w:t xml:space="preserve">nousemalla 2,91 378,07 pisteeseen. Kokonaisvolyymi oli 12 500 000 osaketta. </w:t>
      </w:r>
      <w:r>
        <w:rPr>
          <w:color w:val="B95C69"/>
        </w:rPr>
        <w:t xml:space="preserve">Carnival Cruise Linesin</w:t>
      </w:r>
      <w:r>
        <w:t xml:space="preserve"> A-luokan osakkeet </w:t>
      </w:r>
      <w:r>
        <w:t xml:space="preserve">nousivat 1 1/4 22 3/8:aan. </w:t>
      </w:r>
      <w:r>
        <w:rPr>
          <w:color w:val="A14D12"/>
        </w:rPr>
        <w:t xml:space="preserve">Markkinaolosuhteisiin</w:t>
      </w:r>
      <w:r>
        <w:t xml:space="preserve"> vedoten </w:t>
      </w:r>
      <w:r>
        <w:rPr>
          <w:color w:val="B95C69"/>
        </w:rPr>
        <w:t xml:space="preserve">yhtiö </w:t>
      </w:r>
      <w:r>
        <w:t xml:space="preserve">lykkäsi 200 miljoonan dollarin velkakirjojen tarjoamista.</w:t>
      </w:r>
    </w:p>
    <w:p>
      <w:r>
        <w:rPr>
          <w:b/>
        </w:rPr>
        <w:t xml:space="preserve">Asiakirjan numero 1587</w:t>
      </w:r>
    </w:p>
    <w:p>
      <w:r>
        <w:rPr>
          <w:b/>
        </w:rPr>
        <w:t xml:space="preserve">Asiakirjan tunniste: wsj1885-001</w:t>
      </w:r>
    </w:p>
    <w:p>
      <w:r>
        <w:rPr>
          <w:color w:val="310106"/>
        </w:rPr>
        <w:t xml:space="preserve">Philip Morris </w:t>
      </w:r>
      <w:r>
        <w:rPr>
          <w:color w:val="04640D"/>
        </w:rPr>
        <w:t xml:space="preserve">raportoi kolmannen neljänneksen voiton kasvaneen 20 prosenttia 45 prosentin osinkokorotuksella</w:t>
      </w:r>
      <w:r>
        <w:t xml:space="preserve">, mikä </w:t>
      </w:r>
      <w:r>
        <w:t xml:space="preserve">heijastaa </w:t>
      </w:r>
      <w:r>
        <w:rPr>
          <w:color w:val="FEFB0A"/>
        </w:rPr>
        <w:t xml:space="preserve">sen </w:t>
      </w:r>
      <w:r>
        <w:t xml:space="preserve">vahvuutta savukkeissa, elintarvikkeissa ja panimotoiminnassa. Nettotulos nousi 748 miljoonaan dollariin eli 67 senttiin osakkeelta viime vuoden 621 miljoonasta dollarista eli 81 sentistä osakkeelta. Osakekohtaiset luvut oikaistiin aiemmin tässä kuussa toteutetun 4:1-osakkeiden jakamisen huomioon ottamiseksi. </w:t>
      </w:r>
      <w:r>
        <w:rPr>
          <w:color w:val="FEFB0A"/>
        </w:rPr>
        <w:t xml:space="preserve">New Yorkissa sijaitsevan tupakka-, elintarvike- ja olutkonsernin </w:t>
      </w:r>
      <w:r>
        <w:t xml:space="preserve">liikevaihto nousi 11,25 miljardiin dollariin 7,74 miljardista dollarista. New Yorkin pörssissä </w:t>
      </w:r>
      <w:r>
        <w:rPr>
          <w:color w:val="FEFB0A"/>
        </w:rPr>
        <w:t xml:space="preserve">Philip Morris </w:t>
      </w:r>
      <w:r>
        <w:t xml:space="preserve">sulkeutui </w:t>
      </w:r>
      <w:r>
        <w:rPr>
          <w:color w:val="FB5514"/>
        </w:rPr>
        <w:t xml:space="preserve">43,375 dollariin </w:t>
      </w:r>
      <w:r>
        <w:t xml:space="preserve">eli </w:t>
      </w:r>
      <w:r>
        <w:t xml:space="preserve">12,5 senttiä </w:t>
      </w:r>
      <w:r>
        <w:rPr>
          <w:color w:val="FB5514"/>
        </w:rPr>
        <w:t xml:space="preserve">plussalla. </w:t>
      </w:r>
      <w:r>
        <w:rPr>
          <w:color w:val="FEFB0A"/>
        </w:rPr>
        <w:t xml:space="preserve">Philip Morris </w:t>
      </w:r>
      <w:r>
        <w:t xml:space="preserve">julkisti vain vähän yksityiskohtia ydinliiketoimintojensa tuloksista, paitsi että useimmat, kuten Philip Morris U.S.A., Kraft General Foods ja Miller Brewing Co. ilmoittivat kasvaneista tuloista. Yhdeksän viime kuukauden nettotulos kasvoi 4,4 % 2,08 miljardiin dollariin eli 2,25 dollariin osakkeelta 2,08 miljardista dollarista, ja siihen sisältyi 273 miljoonaa dollaria kirjanpitomuutoksesta.</w:t>
      </w:r>
    </w:p>
    <w:p>
      <w:r>
        <w:rPr>
          <w:b/>
        </w:rPr>
        <w:t xml:space="preserve">Asiakirjan numero 1588</w:t>
      </w:r>
    </w:p>
    <w:p>
      <w:r>
        <w:rPr>
          <w:b/>
        </w:rPr>
        <w:t xml:space="preserve">Asiakirjan tunniste: wsj1886-001</w:t>
      </w:r>
    </w:p>
    <w:p>
      <w:r>
        <w:t xml:space="preserve">Kullan alhaisiin hintoihin vedoten </w:t>
      </w:r>
      <w:r>
        <w:rPr>
          <w:color w:val="310106"/>
        </w:rPr>
        <w:t xml:space="preserve">Granges Inc. </w:t>
      </w:r>
      <w:r>
        <w:t xml:space="preserve">ilmoitti, että se aikoo </w:t>
      </w:r>
      <w:r>
        <w:rPr>
          <w:color w:val="04640D"/>
        </w:rPr>
        <w:t xml:space="preserve">keskeyttää </w:t>
      </w:r>
      <w:r>
        <w:rPr>
          <w:color w:val="FEFB0A"/>
        </w:rPr>
        <w:t xml:space="preserve">Tartanin kultakaivoksensa </w:t>
      </w:r>
      <w:r>
        <w:rPr>
          <w:color w:val="04640D"/>
        </w:rPr>
        <w:t xml:space="preserve">toiminnan määrittelemättömäksi ajaksi </w:t>
      </w:r>
      <w:r>
        <w:rPr>
          <w:color w:val="FEFB0A"/>
        </w:rPr>
        <w:t xml:space="preserve">Manitoban maakunnassa</w:t>
      </w:r>
      <w:r>
        <w:t xml:space="preserve">. </w:t>
      </w:r>
      <w:r>
        <w:rPr>
          <w:color w:val="E115C0"/>
        </w:rPr>
        <w:t xml:space="preserve">Brittiläisessä Kolumbiassa sijaitsevan Van</w:t>
      </w:r>
      <w:r>
        <w:t xml:space="preserve">couverissa </w:t>
      </w:r>
      <w:r>
        <w:rPr>
          <w:color w:val="E115C0"/>
        </w:rPr>
        <w:t xml:space="preserve">sijaitsevan </w:t>
      </w:r>
      <w:r>
        <w:rPr>
          <w:color w:val="310106"/>
        </w:rPr>
        <w:t xml:space="preserve">Grangesin </w:t>
      </w:r>
      <w:r>
        <w:t xml:space="preserve">mukaan sulkeminen toteutetaan vaiheittain 10 viikon aikana. </w:t>
      </w:r>
      <w:r>
        <w:rPr>
          <w:color w:val="00587F"/>
        </w:rPr>
        <w:t xml:space="preserve">Tartanin kaivos </w:t>
      </w:r>
      <w:r>
        <w:t xml:space="preserve">tuottaa tällä hetkellä </w:t>
      </w:r>
      <w:r>
        <w:t xml:space="preserve">kultaa </w:t>
      </w:r>
      <w:r>
        <w:rPr>
          <w:color w:val="0BC582"/>
        </w:rPr>
        <w:t xml:space="preserve">393 dollarin käteishintaan unssilta</w:t>
      </w:r>
      <w:r>
        <w:t xml:space="preserve">, </w:t>
      </w:r>
      <w:r>
        <w:rPr>
          <w:color w:val="0BC582"/>
        </w:rPr>
        <w:t xml:space="preserve">mikä on </w:t>
      </w:r>
      <w:r>
        <w:t xml:space="preserve">alan standardien mukaan paljon ja noin 25 dollaria enemmän kuin nykyinen spot-hinta. </w:t>
      </w:r>
      <w:r>
        <w:rPr>
          <w:color w:val="310106"/>
        </w:rPr>
        <w:t xml:space="preserve">Grangesin </w:t>
      </w:r>
      <w:r>
        <w:t xml:space="preserve">mukaan se aikoo myös alentaa </w:t>
      </w:r>
      <w:r>
        <w:rPr>
          <w:color w:val="00587F"/>
        </w:rPr>
        <w:t xml:space="preserve">Tartanin kaivoksen</w:t>
      </w:r>
      <w:r>
        <w:t xml:space="preserve"> kirjanpitoarvoa </w:t>
      </w:r>
      <w:r>
        <w:t xml:space="preserve">2,5 miljoonalla Yhdysvaltain dollarilla (2,12 miljoonalla Yhdysvaltain dollarilla) </w:t>
      </w:r>
      <w:r>
        <w:t xml:space="preserve">kolmannella vuosineljänneksellä </w:t>
      </w:r>
      <w:r>
        <w:t xml:space="preserve">ja alentaa suurimman osan </w:t>
      </w:r>
      <w:r>
        <w:rPr>
          <w:color w:val="E115C0"/>
        </w:rPr>
        <w:t xml:space="preserve">Brittiläisessä Kolumbiassa sijaitsevan</w:t>
      </w:r>
      <w:r>
        <w:t xml:space="preserve"> Windflowerin kulta-alueen kirjanpitoarvosta, joka on </w:t>
      </w:r>
      <w:r>
        <w:t xml:space="preserve">6,3 miljoonaa </w:t>
      </w:r>
      <w:r>
        <w:t xml:space="preserve">dollaria. </w:t>
      </w:r>
      <w:r>
        <w:rPr>
          <w:color w:val="310106"/>
        </w:rPr>
        <w:t xml:space="preserve">Granges </w:t>
      </w:r>
      <w:r>
        <w:t xml:space="preserve">ei ilmoittanut, mikä vaikutus </w:t>
      </w:r>
      <w:r>
        <w:rPr>
          <w:color w:val="FEB8C8"/>
        </w:rPr>
        <w:t xml:space="preserve">näillä toimilla on </w:t>
      </w:r>
      <w:r>
        <w:t xml:space="preserve">kullan kokonaistuotantoon tai tuloihin, </w:t>
      </w:r>
      <w:r>
        <w:t xml:space="preserve">eikä </w:t>
      </w:r>
      <w:r>
        <w:rPr>
          <w:color w:val="310106"/>
        </w:rPr>
        <w:t xml:space="preserve">yhtiön </w:t>
      </w:r>
      <w:r>
        <w:t xml:space="preserve">virkamiehiä </w:t>
      </w:r>
      <w:r>
        <w:t xml:space="preserve">tavoitettu.</w:t>
      </w:r>
    </w:p>
    <w:p>
      <w:r>
        <w:rPr>
          <w:b/>
        </w:rPr>
        <w:t xml:space="preserve">Asiakirjan numero 1589</w:t>
      </w:r>
    </w:p>
    <w:p>
      <w:r>
        <w:rPr>
          <w:b/>
        </w:rPr>
        <w:t xml:space="preserve">Asiakirjan tunniste: wsj1887-001</w:t>
      </w:r>
    </w:p>
    <w:p>
      <w:r>
        <w:rPr>
          <w:color w:val="310106"/>
        </w:rPr>
        <w:t xml:space="preserve">Computer Associates International Inc., Garden City, New York, ja Digital Equipment Corp. </w:t>
      </w:r>
      <w:r>
        <w:t xml:space="preserve">ovat sopineet kehittävänsä yhdessä </w:t>
      </w:r>
      <w:r>
        <w:rPr>
          <w:color w:val="04640D"/>
        </w:rPr>
        <w:t xml:space="preserve">ohjelmistoja </w:t>
      </w:r>
      <w:r>
        <w:rPr>
          <w:color w:val="FEFB0A"/>
        </w:rPr>
        <w:t xml:space="preserve">Digitalin Vax-tietokoneiden</w:t>
      </w:r>
      <w:r>
        <w:rPr>
          <w:color w:val="04640D"/>
        </w:rPr>
        <w:t xml:space="preserve"> tueksi</w:t>
      </w:r>
      <w:r>
        <w:t xml:space="preserve">. </w:t>
      </w:r>
      <w:r>
        <w:rPr>
          <w:color w:val="FB5514"/>
        </w:rPr>
        <w:t xml:space="preserve">Computer Associates </w:t>
      </w:r>
      <w:r>
        <w:t xml:space="preserve">on saavuttanut </w:t>
      </w:r>
      <w:r>
        <w:t xml:space="preserve">valtavan liikevaihdon </w:t>
      </w:r>
      <w:r>
        <w:t xml:space="preserve">myymällä </w:t>
      </w:r>
      <w:r>
        <w:rPr>
          <w:color w:val="04640D"/>
        </w:rPr>
        <w:t xml:space="preserve">tietokoneiden verkkojen hallinnointiin tarkoitettuja ohjelmistoja International Business Machines Corp:lle</w:t>
      </w:r>
      <w:r>
        <w:t xml:space="preserve">, mutta sen </w:t>
      </w:r>
      <w:r>
        <w:t xml:space="preserve">on löydettävä uusia markkinoita</w:t>
      </w:r>
      <w:r>
        <w:t xml:space="preserve">, jos se aikoo säilyttää </w:t>
      </w:r>
      <w:r>
        <w:t xml:space="preserve">vähintään 30 prosentin vuotuisen kasvun. </w:t>
      </w:r>
      <w:r>
        <w:rPr>
          <w:color w:val="00587F"/>
        </w:rPr>
        <w:t xml:space="preserve">Digitalin</w:t>
      </w:r>
      <w:r>
        <w:rPr>
          <w:color w:val="E115C0"/>
        </w:rPr>
        <w:t xml:space="preserve"> järjestelmienhallintaohjelmistojen markkinat </w:t>
      </w:r>
      <w:r>
        <w:t xml:space="preserve">ovat niin hajanaiset, että </w:t>
      </w:r>
      <w:r>
        <w:rPr>
          <w:color w:val="9E8317"/>
        </w:rPr>
        <w:t xml:space="preserve">Computer Associatesin </w:t>
      </w:r>
      <w:r>
        <w:rPr>
          <w:color w:val="FEB8C8"/>
        </w:rPr>
        <w:t xml:space="preserve">kaltaisen </w:t>
      </w:r>
      <w:r>
        <w:rPr>
          <w:color w:val="0BC582"/>
        </w:rPr>
        <w:t xml:space="preserve">jättiläisen pitäisi </w:t>
      </w:r>
      <w:r>
        <w:t xml:space="preserve">pärjätä </w:t>
      </w:r>
      <w:r>
        <w:rPr>
          <w:color w:val="E115C0"/>
        </w:rPr>
        <w:t xml:space="preserve">täällä hyvin</w:t>
      </w:r>
      <w:r>
        <w:t xml:space="preserve">. Samaan aikaan </w:t>
      </w:r>
      <w:r>
        <w:rPr>
          <w:color w:val="E115C0"/>
        </w:rPr>
        <w:t xml:space="preserve">markkinat </w:t>
      </w:r>
      <w:r>
        <w:t xml:space="preserve">ovat </w:t>
      </w:r>
      <w:r>
        <w:t xml:space="preserve">pienemmät kuin IBM-yhteensopivien tietokoneohjelmistojen markkinat. Erityisesti </w:t>
      </w:r>
      <w:r>
        <w:rPr>
          <w:color w:val="01190F"/>
        </w:rPr>
        <w:t xml:space="preserve">Digital of Maynard, Massachusetts, </w:t>
      </w:r>
      <w:r>
        <w:t xml:space="preserve">on myynyt vähemmän koneita. </w:t>
      </w:r>
      <w:r>
        <w:t xml:space="preserve">Lisäksi </w:t>
      </w:r>
      <w:r>
        <w:rPr>
          <w:color w:val="01190F"/>
        </w:rPr>
        <w:t xml:space="preserve">sen </w:t>
      </w:r>
      <w:r>
        <w:t xml:space="preserve">tietokoneita on yleensä helpompi </w:t>
      </w:r>
      <w:r>
        <w:t xml:space="preserve">käyttää, joten </w:t>
      </w:r>
      <w:r>
        <w:rPr>
          <w:color w:val="847D81"/>
        </w:rPr>
        <w:t xml:space="preserve">asiakkaat </w:t>
      </w:r>
      <w:r>
        <w:t xml:space="preserve">tarvitsevat </w:t>
      </w:r>
      <w:r>
        <w:t xml:space="preserve">vähemmän apua </w:t>
      </w:r>
      <w:r>
        <w:rPr>
          <w:color w:val="58018B"/>
        </w:rPr>
        <w:t xml:space="preserve">ohjelmistosta.</w:t>
      </w:r>
    </w:p>
    <w:p>
      <w:r>
        <w:rPr>
          <w:b/>
        </w:rPr>
        <w:t xml:space="preserve">Asiakirjan numero 1590</w:t>
      </w:r>
    </w:p>
    <w:p>
      <w:r>
        <w:rPr>
          <w:b/>
        </w:rPr>
        <w:t xml:space="preserve">Asiakirjan tunniste: wsj1888-001</w:t>
      </w:r>
    </w:p>
    <w:p>
      <w:r>
        <w:rPr>
          <w:color w:val="310106"/>
        </w:rPr>
        <w:t xml:space="preserve">Lowellissa, Massachusettsissa sijaitseva Wang Laboratories Inc., jota vaivaa </w:t>
      </w:r>
      <w:r>
        <w:rPr>
          <w:color w:val="04640D"/>
        </w:rPr>
        <w:t xml:space="preserve">sen </w:t>
      </w:r>
      <w:r>
        <w:rPr>
          <w:color w:val="310106"/>
        </w:rPr>
        <w:t xml:space="preserve">tietokoneiden </w:t>
      </w:r>
      <w:r>
        <w:rPr>
          <w:color w:val="310106"/>
        </w:rPr>
        <w:t xml:space="preserve">kysynnän lasku</w:t>
      </w:r>
      <w:r>
        <w:t xml:space="preserve">, raportoi </w:t>
      </w:r>
      <w:r>
        <w:t xml:space="preserve">62,1 miljoonan dollarin eli 38 sentin osakekohtaisesta tappiosta </w:t>
      </w:r>
      <w:r>
        <w:rPr>
          <w:color w:val="FEFB0A"/>
        </w:rPr>
        <w:t xml:space="preserve">30. syyskuuta päättyneellä </w:t>
      </w:r>
      <w:r>
        <w:rPr>
          <w:color w:val="FEFB0A"/>
        </w:rPr>
        <w:t xml:space="preserve">ensimmäisellä neljänneksellä. </w:t>
      </w:r>
      <w:r>
        <w:rPr>
          <w:color w:val="E115C0"/>
        </w:rPr>
        <w:t xml:space="preserve">Tulot laskivat 12,7 prosenttia 684 miljoonasta dollarista 596,8 miljoonaan dollariin, vaikka osa </w:t>
      </w:r>
      <w:r>
        <w:rPr>
          <w:color w:val="00587F"/>
        </w:rPr>
        <w:t xml:space="preserve">laskusta johtuikin </w:t>
      </w:r>
      <w:r>
        <w:rPr>
          <w:color w:val="E115C0"/>
        </w:rPr>
        <w:t xml:space="preserve">toiminnan häiriöistä</w:t>
      </w:r>
      <w:r>
        <w:t xml:space="preserve">. </w:t>
      </w:r>
      <w:r>
        <w:rPr>
          <w:color w:val="310106"/>
        </w:rPr>
        <w:t xml:space="preserve">Wang </w:t>
      </w:r>
      <w:r>
        <w:t xml:space="preserve">oli aiemmin ennustanut tappiota. </w:t>
      </w:r>
      <w:r>
        <w:rPr>
          <w:color w:val="310106"/>
        </w:rPr>
        <w:t xml:space="preserve">Yhtiö </w:t>
      </w:r>
      <w:r>
        <w:t xml:space="preserve">toisti odottavansa tappiota myös toisella neljänneksellä ja koko vuonna, vaikka se odottaa neljännen neljänneksen olevan voitollinen. Vuosi sitten </w:t>
      </w:r>
      <w:r>
        <w:rPr>
          <w:color w:val="310106"/>
        </w:rPr>
        <w:t xml:space="preserve">Wangin </w:t>
      </w:r>
      <w:r>
        <w:t xml:space="preserve">ensimmäisen neljänneksen </w:t>
      </w:r>
      <w:r>
        <w:t xml:space="preserve">tulos oli </w:t>
      </w:r>
      <w:r>
        <w:t xml:space="preserve">13,1 miljoonaa dollaria eli kahdeksan senttiä osaketta kohti, ja siihen sisältyi 3,1 miljoonan dollarin tappio lopetetuista toiminnoista. </w:t>
      </w:r>
      <w:r>
        <w:rPr>
          <w:color w:val="FEFB0A"/>
        </w:rPr>
        <w:t xml:space="preserve">Viimeisimmän tilikauden </w:t>
      </w:r>
      <w:r>
        <w:t xml:space="preserve">tappio </w:t>
      </w:r>
      <w:r>
        <w:t xml:space="preserve">sisälsi </w:t>
      </w:r>
      <w:r>
        <w:rPr>
          <w:color w:val="0BC582"/>
        </w:rPr>
        <w:t xml:space="preserve">12,9 dollarin suuruisen erokorvauksen ennen veroja</w:t>
      </w:r>
      <w:r>
        <w:t xml:space="preserve">.</w:t>
      </w:r>
    </w:p>
    <w:p>
      <w:r>
        <w:rPr>
          <w:b/>
        </w:rPr>
        <w:t xml:space="preserve">Asiakirjan numero 1591</w:t>
      </w:r>
    </w:p>
    <w:p>
      <w:r>
        <w:rPr>
          <w:b/>
        </w:rPr>
        <w:t xml:space="preserve">Asiakirjan tunniste: wsj1889-001</w:t>
      </w:r>
    </w:p>
    <w:p>
      <w:r>
        <w:rPr>
          <w:color w:val="310106"/>
        </w:rPr>
        <w:t xml:space="preserve">Dayton Hudson Corp. </w:t>
      </w:r>
      <w:r>
        <w:t xml:space="preserve">ilmoitti, että </w:t>
      </w:r>
      <w:r>
        <w:t xml:space="preserve">se on </w:t>
      </w:r>
      <w:r>
        <w:t xml:space="preserve">hyväksynyt </w:t>
      </w:r>
      <w:r>
        <w:rPr>
          <w:color w:val="FEFB0A"/>
        </w:rPr>
        <w:t xml:space="preserve">seitsemän miljoonan kantaosakkeen </w:t>
      </w:r>
      <w:r>
        <w:t xml:space="preserve">ostamisen </w:t>
      </w:r>
      <w:r>
        <w:rPr>
          <w:color w:val="FEFB0A"/>
        </w:rPr>
        <w:t xml:space="preserve">62,875 dollarin kappalehintaan </w:t>
      </w:r>
      <w:r>
        <w:rPr>
          <w:color w:val="04640D"/>
        </w:rPr>
        <w:t xml:space="preserve">hollantilaisen huutokauppatarjouksen </w:t>
      </w:r>
      <w:r>
        <w:t xml:space="preserve">ehtojen mukaisesti</w:t>
      </w:r>
      <w:r>
        <w:t xml:space="preserve">. </w:t>
      </w:r>
      <w:r>
        <w:rPr>
          <w:color w:val="04640D"/>
        </w:rPr>
        <w:t xml:space="preserve">Ostotarjous </w:t>
      </w:r>
      <w:r>
        <w:t xml:space="preserve">päättyi eilen klo 12.01. Hollantilaisessa huutokaupassa </w:t>
      </w:r>
      <w:r>
        <w:rPr>
          <w:color w:val="FB5514"/>
        </w:rPr>
        <w:t xml:space="preserve">ostaja </w:t>
      </w:r>
      <w:r>
        <w:t xml:space="preserve">asettaa </w:t>
      </w:r>
      <w:r>
        <w:rPr>
          <w:color w:val="E115C0"/>
        </w:rPr>
        <w:t xml:space="preserve">hintahaarukan, </w:t>
      </w:r>
      <w:r>
        <w:t xml:space="preserve">ja </w:t>
      </w:r>
      <w:r>
        <w:rPr>
          <w:color w:val="E115C0"/>
        </w:rPr>
        <w:t xml:space="preserve">tämän hintahaarukan sisällä olevat </w:t>
      </w:r>
      <w:r>
        <w:rPr>
          <w:color w:val="00587F"/>
        </w:rPr>
        <w:t xml:space="preserve">osakkeenomistajat </w:t>
      </w:r>
      <w:r>
        <w:t xml:space="preserve">tekevät tarjouksen </w:t>
      </w:r>
      <w:r>
        <w:rPr>
          <w:color w:val="0BC582"/>
        </w:rPr>
        <w:t xml:space="preserve">hinnasta, </w:t>
      </w:r>
      <w:r>
        <w:rPr>
          <w:color w:val="FEB8C8"/>
        </w:rPr>
        <w:t xml:space="preserve">jolla he </w:t>
      </w:r>
      <w:r>
        <w:rPr>
          <w:color w:val="0BC582"/>
        </w:rPr>
        <w:t xml:space="preserve">haluavat </w:t>
      </w:r>
      <w:r>
        <w:rPr>
          <w:color w:val="0BC582"/>
        </w:rPr>
        <w:t xml:space="preserve">myydä osakkeensa</w:t>
      </w:r>
      <w:r>
        <w:t xml:space="preserve">. Tämän jälkeen </w:t>
      </w:r>
      <w:r>
        <w:rPr>
          <w:color w:val="01190F"/>
        </w:rPr>
        <w:t xml:space="preserve">ostaja </w:t>
      </w:r>
      <w:r>
        <w:t xml:space="preserve">valitsee </w:t>
      </w:r>
      <w:r>
        <w:rPr>
          <w:color w:val="847D81"/>
        </w:rPr>
        <w:t xml:space="preserve">hinnan </w:t>
      </w:r>
      <w:r>
        <w:t xml:space="preserve">ja ostaa </w:t>
      </w:r>
      <w:r>
        <w:t xml:space="preserve">osakkeita </w:t>
      </w:r>
      <w:r>
        <w:rPr>
          <w:color w:val="847D81"/>
        </w:rPr>
        <w:t xml:space="preserve">kyseiseen hintaan </w:t>
      </w:r>
      <w:r>
        <w:rPr>
          <w:color w:val="58018B"/>
        </w:rPr>
        <w:t xml:space="preserve">osakkeenomistajilta, jotka </w:t>
      </w:r>
      <w:r>
        <w:rPr>
          <w:color w:val="58018B"/>
        </w:rPr>
        <w:t xml:space="preserve">ovat tarjoutuneet myymään osakkeensa samaan tai alempaan hintaan</w:t>
      </w:r>
      <w:r>
        <w:t xml:space="preserve">. </w:t>
      </w:r>
      <w:r>
        <w:rPr>
          <w:color w:val="703B01"/>
        </w:rPr>
        <w:t xml:space="preserve">Dayton Hudsonin </w:t>
      </w:r>
      <w:r>
        <w:rPr>
          <w:color w:val="04640D"/>
        </w:rPr>
        <w:t xml:space="preserve">takaisinostotarjouksessa, </w:t>
      </w:r>
      <w:r>
        <w:rPr>
          <w:color w:val="F7F1DF"/>
        </w:rPr>
        <w:t xml:space="preserve">joka </w:t>
      </w:r>
      <w:r>
        <w:rPr>
          <w:color w:val="04640D"/>
        </w:rPr>
        <w:t xml:space="preserve">vastaa noin 9 prosenttia </w:t>
      </w:r>
      <w:r>
        <w:rPr>
          <w:color w:val="703B01"/>
        </w:rPr>
        <w:t xml:space="preserve">sen </w:t>
      </w:r>
      <w:r>
        <w:rPr>
          <w:color w:val="04640D"/>
        </w:rPr>
        <w:t xml:space="preserve">liikkeessä olevista kantaosakkeista</w:t>
      </w:r>
      <w:r>
        <w:t xml:space="preserve">, takaisinostojen vaihteluväliksi asetettiin 60-65 dollaria. </w:t>
      </w:r>
      <w:r>
        <w:rPr>
          <w:color w:val="310106"/>
        </w:rPr>
        <w:t xml:space="preserve">Dayton Hudson </w:t>
      </w:r>
      <w:r>
        <w:t xml:space="preserve">ilmoitti hyväksyneensä kaikki tarjoukset pienemmästä määrästä osakkeita, jotka on tehty 62 875 dollarin lopulliseen hintaan tai sitä alhaisempaan hintaan, ja alustava jakokerroin on 98 prosenttia lopulliseen hintaan tai sitä alhaisempaan hintaan tarjotuista lisäosakkeista. </w:t>
      </w:r>
      <w:r>
        <w:rPr>
          <w:color w:val="310106"/>
        </w:rPr>
        <w:t xml:space="preserve">Minneapolisissa sijaitseva vähittäiskauppias </w:t>
      </w:r>
      <w:r>
        <w:t xml:space="preserve">ilmoitti </w:t>
      </w:r>
      <w:r>
        <w:t xml:space="preserve">odottavansa </w:t>
      </w:r>
      <w:r>
        <w:t xml:space="preserve">maksua </w:t>
      </w:r>
      <w:r>
        <w:rPr>
          <w:color w:val="FEFB0A"/>
        </w:rPr>
        <w:t xml:space="preserve">seitsemästä miljoonasta osakkeesta </w:t>
      </w:r>
      <w:r>
        <w:t xml:space="preserve">ensi torstaina. </w:t>
      </w:r>
      <w:r>
        <w:rPr>
          <w:color w:val="118B8A"/>
        </w:rPr>
        <w:t xml:space="preserve">Tarjotut osakkeet</w:t>
      </w:r>
      <w:r>
        <w:rPr>
          <w:color w:val="4AFEFA"/>
        </w:rPr>
        <w:t xml:space="preserve">, joita </w:t>
      </w:r>
      <w:r>
        <w:rPr>
          <w:color w:val="118B8A"/>
        </w:rPr>
        <w:t xml:space="preserve">ei ostettu, </w:t>
      </w:r>
      <w:r>
        <w:t xml:space="preserve">palautetaan osakkeenomistajille. New Yorkin pörssin kaupankäynnissä </w:t>
      </w:r>
      <w:r>
        <w:rPr>
          <w:color w:val="310106"/>
        </w:rPr>
        <w:t xml:space="preserve">Dayton </w:t>
      </w:r>
      <w:r>
        <w:t xml:space="preserve">nousi 1 dollarin ja oli 61125 dollaria.</w:t>
      </w:r>
    </w:p>
    <w:p>
      <w:r>
        <w:rPr>
          <w:b/>
        </w:rPr>
        <w:t xml:space="preserve">Asiakirjan numero 1592</w:t>
      </w:r>
    </w:p>
    <w:p>
      <w:r>
        <w:rPr>
          <w:b/>
        </w:rPr>
        <w:t xml:space="preserve">Asiakirjan tunniste: wsj1890-001</w:t>
      </w:r>
    </w:p>
    <w:p>
      <w:r>
        <w:rPr>
          <w:color w:val="310106"/>
        </w:rPr>
        <w:t xml:space="preserve">Continental Bank Corp:n </w:t>
      </w:r>
      <w:r>
        <w:t xml:space="preserve">kolmannen neljänneksen </w:t>
      </w:r>
      <w:r>
        <w:t xml:space="preserve">nettotulos </w:t>
      </w:r>
      <w:r>
        <w:t xml:space="preserve">laski 11 prosenttia huolimatta Lontoon </w:t>
      </w:r>
      <w:r>
        <w:rPr>
          <w:color w:val="310106"/>
        </w:rPr>
        <w:t xml:space="preserve">pääkonttorirakennuksen</w:t>
      </w:r>
      <w:r>
        <w:t xml:space="preserve"> myynnistä saadusta suuresta myyntivoitosta</w:t>
      </w:r>
      <w:r>
        <w:t xml:space="preserve">. 55 miljoonan dollarin voittoa tasoittivat alhaisemmat korkotuotot, heikommat valuuttakaupan tulokset ja 9 miljoonan dollarin tappio Securities Settlement Corp. -yksikön myynnistä. </w:t>
      </w:r>
      <w:r>
        <w:rPr>
          <w:color w:val="310106"/>
        </w:rPr>
        <w:t xml:space="preserve">Chicagossa sijaitseva Continental </w:t>
      </w:r>
      <w:r>
        <w:t xml:space="preserve">tienasi </w:t>
      </w:r>
      <w:r>
        <w:t xml:space="preserve">65,2 miljoonaa </w:t>
      </w:r>
      <w:r>
        <w:t xml:space="preserve">dollaria </w:t>
      </w:r>
      <w:r>
        <w:t xml:space="preserve">eli 1,</w:t>
      </w:r>
      <w:r>
        <w:t xml:space="preserve">04 </w:t>
      </w:r>
      <w:r>
        <w:t xml:space="preserve">dollaria osakkeelta, kun se viime vuonna tienasi 73,6 miljoonaa dollaria eli 1,19 dollaria osakkeelta.</w:t>
      </w:r>
      <w:r>
        <w:t xml:space="preserve"> Vuosineljännekseen sisältyi myös kertaluonteisia voittoja yhteensä noin 35 miljoonaa dollaria. </w:t>
      </w:r>
      <w:r>
        <w:rPr>
          <w:color w:val="310106"/>
        </w:rPr>
        <w:t xml:space="preserve">Pankki</w:t>
      </w:r>
      <w:r>
        <w:rPr>
          <w:color w:val="04640D"/>
        </w:rPr>
        <w:t xml:space="preserve">, </w:t>
      </w:r>
      <w:r>
        <w:rPr>
          <w:color w:val="310106"/>
        </w:rPr>
        <w:t xml:space="preserve">jolla on tappiovarantoja noin puolet </w:t>
      </w:r>
      <w:r>
        <w:rPr>
          <w:color w:val="310106"/>
        </w:rPr>
        <w:t xml:space="preserve">vähemmän kehittyneille maille myöntämistään pitkä- ja keskipitkän aikavälin lainoista, </w:t>
      </w:r>
      <w:r>
        <w:t xml:space="preserve">sanoi, </w:t>
      </w:r>
      <w:r>
        <w:t xml:space="preserve">ettei se </w:t>
      </w:r>
      <w:r>
        <w:t xml:space="preserve">usko lisävarantojen olevan tarpeen.</w:t>
      </w:r>
    </w:p>
    <w:p>
      <w:r>
        <w:rPr>
          <w:b/>
        </w:rPr>
        <w:t xml:space="preserve">Asiakirjan numero 1593</w:t>
      </w:r>
    </w:p>
    <w:p>
      <w:r>
        <w:rPr>
          <w:b/>
        </w:rPr>
        <w:t xml:space="preserve">Asiakirjan tunniste: wsj1891-001</w:t>
      </w:r>
    </w:p>
    <w:p>
      <w:r>
        <w:rPr>
          <w:color w:val="310106"/>
        </w:rPr>
        <w:t xml:space="preserve">Enron Corp. </w:t>
      </w:r>
      <w:r>
        <w:t xml:space="preserve">kertoi, että </w:t>
      </w:r>
      <w:r>
        <w:rPr>
          <w:color w:val="FEFB0A"/>
        </w:rPr>
        <w:t xml:space="preserve">sen </w:t>
      </w:r>
      <w:r>
        <w:rPr>
          <w:color w:val="FB5514"/>
        </w:rPr>
        <w:t xml:space="preserve">tytäryhtiö </w:t>
      </w:r>
      <w:r>
        <w:rPr>
          <w:color w:val="E115C0"/>
        </w:rPr>
        <w:t xml:space="preserve">ja kaksi </w:t>
      </w:r>
      <w:r>
        <w:rPr>
          <w:color w:val="00587F"/>
        </w:rPr>
        <w:t xml:space="preserve">brittiläistä</w:t>
      </w:r>
      <w:r>
        <w:rPr>
          <w:color w:val="E115C0"/>
        </w:rPr>
        <w:t xml:space="preserve"> yritystä </w:t>
      </w:r>
      <w:r>
        <w:rPr>
          <w:color w:val="04640D"/>
        </w:rPr>
        <w:t xml:space="preserve">tutkivat suunnitelman toteuttamiskelpoisuutta rakentaa Pohjois-Englannissa </w:t>
      </w:r>
      <w:r>
        <w:rPr>
          <w:color w:val="0BC582"/>
        </w:rPr>
        <w:t xml:space="preserve">1 500 megawatin maakaasuvoimalaitos </w:t>
      </w:r>
      <w:r>
        <w:rPr>
          <w:color w:val="04640D"/>
        </w:rPr>
        <w:t xml:space="preserve">hallituksen yksityistämisohjelman tuloksena</w:t>
      </w:r>
      <w:r>
        <w:t xml:space="preserve">. </w:t>
      </w:r>
      <w:r>
        <w:rPr>
          <w:color w:val="FEB8C8"/>
        </w:rPr>
        <w:t xml:space="preserve">Enron Power Corp, </w:t>
      </w:r>
      <w:r>
        <w:rPr>
          <w:color w:val="9E8317"/>
        </w:rPr>
        <w:t xml:space="preserve">Houstonissa sijaitsevan maakaasun siirtoyhtiön </w:t>
      </w:r>
      <w:r>
        <w:rPr>
          <w:color w:val="FEB8C8"/>
        </w:rPr>
        <w:t xml:space="preserve">yksikkö</w:t>
      </w:r>
      <w:r>
        <w:t xml:space="preserve">, </w:t>
      </w:r>
      <w:r>
        <w:t xml:space="preserve">suunnittelisi, rakentaisi ja operoisi </w:t>
      </w:r>
      <w:r>
        <w:rPr>
          <w:color w:val="01190F"/>
        </w:rPr>
        <w:t xml:space="preserve">voimalan. </w:t>
      </w:r>
      <w:r>
        <w:rPr>
          <w:color w:val="01190F"/>
        </w:rPr>
        <w:t xml:space="preserve">Sen </w:t>
      </w:r>
      <w:r>
        <w:t xml:space="preserve">käyttövoimana käytettävä kaasu </w:t>
      </w:r>
      <w:r>
        <w:t xml:space="preserve">johdettaisiin Pohjanmereltä. </w:t>
      </w:r>
      <w:r>
        <w:t xml:space="preserve">British Imperial Chemical Industriesin tytäryhtiö ostaisi sähköä ja höyryä </w:t>
      </w:r>
      <w:r>
        <w:rPr>
          <w:color w:val="01190F"/>
        </w:rPr>
        <w:t xml:space="preserve">suunnitellusta laitoksesta. </w:t>
      </w:r>
      <w:r>
        <w:rPr>
          <w:color w:val="310106"/>
        </w:rPr>
        <w:t xml:space="preserve">Enronin </w:t>
      </w:r>
      <w:r>
        <w:t xml:space="preserve">mukaan ylimääräinen energia myytäisiin avoimilla markkinoilla. </w:t>
      </w:r>
      <w:r>
        <w:rPr>
          <w:color w:val="B70639"/>
        </w:rPr>
        <w:t xml:space="preserve">Enronin mukaan </w:t>
      </w:r>
      <w:r>
        <w:rPr>
          <w:color w:val="847D81"/>
        </w:rPr>
        <w:t xml:space="preserve">tutkimukseen </w:t>
      </w:r>
      <w:r>
        <w:rPr>
          <w:color w:val="58018B"/>
        </w:rPr>
        <w:t xml:space="preserve">osallistuu myös </w:t>
      </w:r>
      <w:r>
        <w:rPr>
          <w:color w:val="703B01"/>
        </w:rPr>
        <w:t xml:space="preserve">Yhdistyneen kuningaskunnan sähköalan keskusviraston National Power -osasto</w:t>
      </w:r>
      <w:r>
        <w:t xml:space="preserve">. </w:t>
      </w:r>
      <w:r>
        <w:t xml:space="preserve">Yksityistämisen jälkeen </w:t>
      </w:r>
      <w:r>
        <w:rPr>
          <w:color w:val="F7F1DF"/>
        </w:rPr>
        <w:t xml:space="preserve">National Power </w:t>
      </w:r>
      <w:r>
        <w:t xml:space="preserve">vastaa 70 prosentista </w:t>
      </w:r>
      <w:r>
        <w:rPr>
          <w:color w:val="118B8A"/>
        </w:rPr>
        <w:t xml:space="preserve">maan</w:t>
      </w:r>
      <w:r>
        <w:t xml:space="preserve"> sähköntuotannosta</w:t>
      </w:r>
      <w:r>
        <w:t xml:space="preserve">.</w:t>
      </w:r>
    </w:p>
    <w:p>
      <w:r>
        <w:rPr>
          <w:b/>
        </w:rPr>
        <w:t xml:space="preserve">Asiakirjan numero 1594</w:t>
      </w:r>
    </w:p>
    <w:p>
      <w:r>
        <w:rPr>
          <w:b/>
        </w:rPr>
        <w:t xml:space="preserve">Asiakirjan tunniste: wsj1892-001</w:t>
      </w:r>
    </w:p>
    <w:p>
      <w:r>
        <w:rPr>
          <w:color w:val="310106"/>
        </w:rPr>
        <w:t xml:space="preserve">Viacom Inc., New York, </w:t>
      </w:r>
      <w:r>
        <w:t xml:space="preserve">ilmoitti, että </w:t>
      </w:r>
      <w:r>
        <w:rPr>
          <w:color w:val="310106"/>
        </w:rPr>
        <w:t xml:space="preserve">sen </w:t>
      </w:r>
      <w:r>
        <w:t xml:space="preserve">kolmannen neljänneksen tappio kasvoi 21,7 miljoonaan dollariin eli 41 senttiin osakkeelta, mikä johtui pääasiassa 70,1 miljoonan dollarin korkokuluista. Vuosi sitten </w:t>
      </w:r>
      <w:r>
        <w:rPr>
          <w:color w:val="310106"/>
        </w:rPr>
        <w:t xml:space="preserve">Viacomin </w:t>
      </w:r>
      <w:r>
        <w:t xml:space="preserve">nettotappio oli 56,9 miljoonaa dollaria eli 1,07 dollaria osaketta kohti. Vuoden </w:t>
      </w:r>
      <w:r>
        <w:rPr>
          <w:color w:val="FEFB0A"/>
        </w:rPr>
        <w:t xml:space="preserve">1988 </w:t>
      </w:r>
      <w:r>
        <w:rPr>
          <w:color w:val="04640D"/>
        </w:rPr>
        <w:t xml:space="preserve">kolmannen neljänneksen </w:t>
      </w:r>
      <w:r>
        <w:t xml:space="preserve">korkokulut </w:t>
      </w:r>
      <w:r>
        <w:t xml:space="preserve">olivat 75,3 miljoonaa dollaria. </w:t>
      </w:r>
      <w:r>
        <w:rPr>
          <w:color w:val="310106"/>
        </w:rPr>
        <w:t xml:space="preserve">Viacom </w:t>
      </w:r>
      <w:r>
        <w:t xml:space="preserve">maksoi </w:t>
      </w:r>
      <w:r>
        <w:rPr>
          <w:color w:val="FEFB0A"/>
        </w:rPr>
        <w:t xml:space="preserve">viime vuonna </w:t>
      </w:r>
      <w:r>
        <w:rPr>
          <w:color w:val="04640D"/>
        </w:rPr>
        <w:t xml:space="preserve">samana ajanjaksona </w:t>
      </w:r>
      <w:r>
        <w:t xml:space="preserve">myös 17 miljoonaa dollaria etuoikeutettujen osakkeiden osinkoja, ja maaliskuussa </w:t>
      </w:r>
      <w:r>
        <w:rPr>
          <w:color w:val="310106"/>
        </w:rPr>
        <w:t xml:space="preserve">Viacom </w:t>
      </w:r>
      <w:r>
        <w:t xml:space="preserve">vaihtoi etuoikeutettuja osakkeita lainaan. </w:t>
      </w:r>
      <w:r>
        <w:rPr>
          <w:color w:val="310106"/>
        </w:rPr>
        <w:t xml:space="preserve">Joukkoviestintä- ja </w:t>
      </w:r>
      <w:r>
        <w:t xml:space="preserve">viihdeyrityksen </w:t>
      </w:r>
      <w:r>
        <w:rPr>
          <w:color w:val="E115C0"/>
        </w:rPr>
        <w:t xml:space="preserve">liikevaihto </w:t>
      </w:r>
      <w:r>
        <w:rPr>
          <w:color w:val="FB5514"/>
        </w:rPr>
        <w:t xml:space="preserve">nousi 311,6 miljoonasta 341,5 miljoonaan dollariin</w:t>
      </w:r>
      <w:r>
        <w:t xml:space="preserve">. </w:t>
      </w:r>
      <w:r>
        <w:rPr>
          <w:color w:val="310106"/>
        </w:rPr>
        <w:t xml:space="preserve">Viacomin </w:t>
      </w:r>
      <w:r>
        <w:t xml:space="preserve">mukaan </w:t>
      </w:r>
      <w:r>
        <w:rPr>
          <w:color w:val="FB5514"/>
        </w:rPr>
        <w:t xml:space="preserve">parannus </w:t>
      </w:r>
      <w:r>
        <w:t xml:space="preserve">johtui </w:t>
      </w:r>
      <w:r>
        <w:rPr>
          <w:color w:val="00587F"/>
        </w:rPr>
        <w:t xml:space="preserve">MTV:n ja Showtimen käs</w:t>
      </w:r>
      <w:r>
        <w:rPr>
          <w:color w:val="0BC582"/>
        </w:rPr>
        <w:t xml:space="preserve">ittävän </w:t>
      </w:r>
      <w:r>
        <w:rPr>
          <w:color w:val="00587F"/>
        </w:rPr>
        <w:t xml:space="preserve">televisiosektorin </w:t>
      </w:r>
      <w:r>
        <w:t xml:space="preserve">liiketoiminnan tuloksen kasvusta</w:t>
      </w:r>
      <w:r>
        <w:t xml:space="preserve">. </w:t>
      </w:r>
      <w:r>
        <w:rPr>
          <w:color w:val="310106"/>
        </w:rPr>
        <w:t xml:space="preserve">Viacom </w:t>
      </w:r>
      <w:r>
        <w:t xml:space="preserve">kertoi myös järjestelleensä pankkilainansa uudelleen </w:t>
      </w:r>
      <w:r>
        <w:rPr>
          <w:color w:val="FEB8C8"/>
        </w:rPr>
        <w:t xml:space="preserve">1,5 miljardin dollarin vakuudettomalla pankkisopimuksella, joka </w:t>
      </w:r>
      <w:r>
        <w:rPr>
          <w:color w:val="FEB8C8"/>
        </w:rPr>
        <w:t xml:space="preserve">tarjoaa merkittäviä korkosäästöjä</w:t>
      </w:r>
      <w:r>
        <w:t xml:space="preserve">. </w:t>
      </w:r>
      <w:r>
        <w:rPr>
          <w:color w:val="310106"/>
        </w:rPr>
        <w:t xml:space="preserve">Viacomin </w:t>
      </w:r>
      <w:r>
        <w:t xml:space="preserve">pääjohtaja </w:t>
      </w:r>
      <w:r>
        <w:t xml:space="preserve">Sumner M. Redstone sanoi, että </w:t>
      </w:r>
      <w:r>
        <w:rPr>
          <w:color w:val="FEB8C8"/>
        </w:rPr>
        <w:t xml:space="preserve">pankkisopimuksen ansiosta </w:t>
      </w:r>
      <w:r>
        <w:rPr>
          <w:color w:val="310106"/>
        </w:rPr>
        <w:t xml:space="preserve">Viacom </w:t>
      </w:r>
      <w:r>
        <w:t xml:space="preserve">"poistui vipuvaikutuksella toteutetusta yritysostosta ja sai merkittävää toiminnallista ja taloudellista joustavuutta".</w:t>
      </w:r>
    </w:p>
    <w:p>
      <w:r>
        <w:rPr>
          <w:b/>
        </w:rPr>
        <w:t xml:space="preserve">Asiakirjan numero 1595</w:t>
      </w:r>
    </w:p>
    <w:p>
      <w:r>
        <w:rPr>
          <w:b/>
        </w:rPr>
        <w:t xml:space="preserve">Asiakirjan tunniste: wsj1893-001</w:t>
      </w:r>
    </w:p>
    <w:p>
      <w:r>
        <w:rPr>
          <w:color w:val="310106"/>
        </w:rPr>
        <w:t xml:space="preserve">Maumeessa, Ohiossa sijaitseva Trinova Corp. </w:t>
      </w:r>
      <w:r>
        <w:t xml:space="preserve">ilmoitti, että se on käynnistämässä </w:t>
      </w:r>
      <w:r>
        <w:rPr>
          <w:color w:val="04640D"/>
        </w:rPr>
        <w:t xml:space="preserve">ydinliiketoimintansa </w:t>
      </w:r>
      <w:r>
        <w:rPr>
          <w:color w:val="04640D"/>
        </w:rPr>
        <w:t xml:space="preserve">merkittävää rakenneuudistusta </w:t>
      </w:r>
      <w:r>
        <w:t xml:space="preserve">ja että sillä oli </w:t>
      </w:r>
      <w:r>
        <w:rPr>
          <w:color w:val="FB5514"/>
        </w:rPr>
        <w:t xml:space="preserve">kuluja, </w:t>
      </w:r>
      <w:r>
        <w:rPr>
          <w:color w:val="E115C0"/>
        </w:rPr>
        <w:t xml:space="preserve">jotka johtivat </w:t>
      </w:r>
      <w:r>
        <w:rPr>
          <w:color w:val="00587F"/>
        </w:rPr>
        <w:t xml:space="preserve">kolmannen neljänneksen </w:t>
      </w:r>
      <w:r>
        <w:rPr>
          <w:color w:val="FB5514"/>
        </w:rPr>
        <w:t xml:space="preserve">29,7 miljoonan dollarin eli 87 sentin osakekohtaiseen </w:t>
      </w:r>
      <w:r>
        <w:rPr>
          <w:color w:val="FB5514"/>
        </w:rPr>
        <w:t xml:space="preserve">tappioon</w:t>
      </w:r>
      <w:r>
        <w:t xml:space="preserve">. </w:t>
      </w:r>
      <w:r>
        <w:rPr>
          <w:color w:val="310106"/>
        </w:rPr>
        <w:t xml:space="preserve">Trinova </w:t>
      </w:r>
      <w:r>
        <w:t xml:space="preserve">kertoi sulkevansa, siirtävänsä tai järjestelevänsä uudelleen 40 </w:t>
      </w:r>
      <w:r>
        <w:t xml:space="preserve">tuotantolaitostaan 170:stä ja </w:t>
      </w:r>
      <w:r>
        <w:t xml:space="preserve">vähentävänsä 1 500 työpaikkaa 22 300 työntekijän maailmanlaajuisesta palkkalistasta </w:t>
      </w:r>
      <w:r>
        <w:t xml:space="preserve">seuraavien kolmen vuoden aikana. </w:t>
      </w:r>
      <w:r>
        <w:t xml:space="preserve">Suurin osa </w:t>
      </w:r>
      <w:r>
        <w:rPr>
          <w:color w:val="310106"/>
        </w:rPr>
        <w:t xml:space="preserve">Trinovan </w:t>
      </w:r>
      <w:r>
        <w:t xml:space="preserve">tehtaiden sulkemisista ja työpaikkojen vähentämisistä </w:t>
      </w:r>
      <w:r>
        <w:t xml:space="preserve">vaikuttaa </w:t>
      </w:r>
      <w:r>
        <w:rPr>
          <w:color w:val="0BC582"/>
        </w:rPr>
        <w:t xml:space="preserve">Aeroquipin tehtaisiin, </w:t>
      </w:r>
      <w:r>
        <w:rPr>
          <w:color w:val="FEB8C8"/>
        </w:rPr>
        <w:t xml:space="preserve">jotka </w:t>
      </w:r>
      <w:r>
        <w:rPr>
          <w:color w:val="0BC582"/>
        </w:rPr>
        <w:t xml:space="preserve">valmistavat automuoveja, letkuja ja muita teollisuus- ja autoteollisuuden komponentteja</w:t>
      </w:r>
      <w:r>
        <w:t xml:space="preserve">. </w:t>
      </w:r>
      <w:r>
        <w:t xml:space="preserve">Letkut ja muovit muodostavat yhdessä noin 42 prosenttia </w:t>
      </w:r>
      <w:r>
        <w:rPr>
          <w:color w:val="310106"/>
        </w:rPr>
        <w:t xml:space="preserve">Trinovan </w:t>
      </w:r>
      <w:r>
        <w:t xml:space="preserve">vuotuisesta kokonaismyynnistä</w:t>
      </w:r>
      <w:r>
        <w:t xml:space="preserve">. </w:t>
      </w:r>
      <w:r>
        <w:rPr>
          <w:color w:val="310106"/>
        </w:rPr>
        <w:t xml:space="preserve">Trinova ilmoitti </w:t>
      </w:r>
      <w:r>
        <w:t xml:space="preserve">erillisessä lausunnossaan</w:t>
      </w:r>
      <w:r>
        <w:t xml:space="preserve">, että </w:t>
      </w:r>
      <w:r>
        <w:rPr>
          <w:color w:val="0BC582"/>
        </w:rPr>
        <w:t xml:space="preserve">Aeroquip </w:t>
      </w:r>
      <w:r>
        <w:t xml:space="preserve">on sopinut myyvänsä jousi- ja mäntäjarruliiketoimintansa ja siihen liittyvät liiketoiminnot Midland Brake Inc:lle, joka sijaitsee Branfordissa, Connecticutissa. Ehtoja ei julkistettu. </w:t>
      </w:r>
      <w:r>
        <w:rPr>
          <w:color w:val="310106"/>
        </w:rPr>
        <w:t xml:space="preserve">Trinova </w:t>
      </w:r>
      <w:r>
        <w:t xml:space="preserve">kertoi, että se </w:t>
      </w:r>
      <w:r>
        <w:t xml:space="preserve">otti </w:t>
      </w:r>
      <w:r>
        <w:rPr>
          <w:color w:val="9E8317"/>
        </w:rPr>
        <w:t xml:space="preserve">kolmannella neljänneksellä </w:t>
      </w:r>
      <w:r>
        <w:t xml:space="preserve">38,5 miljoonan dollarin eli 1,13 dollarin osakekohtaiset kulut verojen jälkeen </w:t>
      </w:r>
      <w:r>
        <w:t xml:space="preserve">hankkiakseen varoja </w:t>
      </w:r>
      <w:r>
        <w:rPr>
          <w:color w:val="04640D"/>
        </w:rPr>
        <w:t xml:space="preserve">rakenneuudistusta varten.</w:t>
      </w:r>
      <w:r>
        <w:t xml:space="preserve"> Nettotappio oli 29,7 miljoonaa dollaria, kun se viime vuonna oli 19,6 miljoonaa dollaria eli 57 senttiä osakkeelta. Myynti kasvoi 8 % 422 miljoonasta dollarista 456,2 miljoonaan dollariin. New Yorkin pörssin kaupankäynnissä </w:t>
      </w:r>
      <w:r>
        <w:rPr>
          <w:color w:val="310106"/>
        </w:rPr>
        <w:t xml:space="preserve">Trinova </w:t>
      </w:r>
      <w:r>
        <w:t xml:space="preserve">sulkeutui </w:t>
      </w:r>
      <w:r>
        <w:rPr>
          <w:color w:val="01190F"/>
        </w:rPr>
        <w:t xml:space="preserve">25 dollariin </w:t>
      </w:r>
      <w:r>
        <w:t xml:space="preserve">1 dollarin </w:t>
      </w:r>
      <w:r>
        <w:rPr>
          <w:color w:val="01190F"/>
        </w:rPr>
        <w:t xml:space="preserve">laskussa.</w:t>
      </w:r>
    </w:p>
    <w:p>
      <w:r>
        <w:rPr>
          <w:b/>
        </w:rPr>
        <w:t xml:space="preserve">Asiakirjan numero 1596</w:t>
      </w:r>
    </w:p>
    <w:p>
      <w:r>
        <w:rPr>
          <w:b/>
        </w:rPr>
        <w:t xml:space="preserve">Asiakirjan tunniste: wsj1894-001</w:t>
      </w:r>
    </w:p>
    <w:p>
      <w:r>
        <w:t xml:space="preserve">Sijoittajaryhmä</w:t>
      </w:r>
      <w:r>
        <w:rPr>
          <w:color w:val="310106"/>
        </w:rPr>
        <w:t xml:space="preserve">, johon kuuluvat </w:t>
      </w:r>
      <w:r>
        <w:rPr>
          <w:color w:val="04640D"/>
        </w:rPr>
        <w:t xml:space="preserve">Giancarlo Parrettin Pathe Communications Corp. </w:t>
      </w:r>
      <w:r>
        <w:t xml:space="preserve">ja </w:t>
      </w:r>
      <w:r>
        <w:rPr>
          <w:color w:val="FEFB0A"/>
        </w:rPr>
        <w:t xml:space="preserve">Sasea Holding S.A., </w:t>
      </w:r>
      <w:r>
        <w:t xml:space="preserve">sopi ostavansa 76,66 prosenttia </w:t>
      </w:r>
      <w:r>
        <w:rPr>
          <w:color w:val="E115C0"/>
        </w:rPr>
        <w:t xml:space="preserve">taloudellisissa vaikeuksissa </w:t>
      </w:r>
      <w:r>
        <w:rPr>
          <w:color w:val="00587F"/>
        </w:rPr>
        <w:t xml:space="preserve">olevasta </w:t>
      </w:r>
      <w:r>
        <w:rPr>
          <w:color w:val="E115C0"/>
        </w:rPr>
        <w:t xml:space="preserve">italialaisesta </w:t>
      </w:r>
      <w:r>
        <w:rPr>
          <w:color w:val="FB5514"/>
        </w:rPr>
        <w:t xml:space="preserve">Odeon Finanziaria </w:t>
      </w:r>
      <w:r>
        <w:rPr>
          <w:color w:val="E115C0"/>
        </w:rPr>
        <w:t xml:space="preserve">-televisioasemasta</w:t>
      </w:r>
      <w:r>
        <w:t xml:space="preserve">. </w:t>
      </w:r>
      <w:r>
        <w:rPr>
          <w:color w:val="FEB8C8"/>
        </w:rPr>
        <w:t xml:space="preserve">Geneven Sasean </w:t>
      </w:r>
      <w:r>
        <w:rPr>
          <w:color w:val="0BC582"/>
        </w:rPr>
        <w:t xml:space="preserve">toimitusjohtaja Florio Fiorini </w:t>
      </w:r>
      <w:r>
        <w:t xml:space="preserve">sanoi, että </w:t>
      </w:r>
      <w:r>
        <w:rPr>
          <w:color w:val="9E8317"/>
        </w:rPr>
        <w:t xml:space="preserve">sijoittajat maksavat </w:t>
      </w:r>
      <w:r>
        <w:rPr>
          <w:color w:val="01190F"/>
        </w:rPr>
        <w:t xml:space="preserve">asemasta </w:t>
      </w:r>
      <w:r>
        <w:rPr>
          <w:color w:val="9E8317"/>
        </w:rPr>
        <w:t xml:space="preserve">vain symbolisen yhden liiran, mutta he aikovat hankkia </w:t>
      </w:r>
      <w:r>
        <w:rPr>
          <w:color w:val="847D81"/>
        </w:rPr>
        <w:t xml:space="preserve">pääomaa, jonka </w:t>
      </w:r>
      <w:r>
        <w:rPr>
          <w:color w:val="847D81"/>
        </w:rPr>
        <w:t xml:space="preserve">avulla </w:t>
      </w:r>
      <w:r>
        <w:rPr>
          <w:color w:val="B70639"/>
        </w:rPr>
        <w:t xml:space="preserve">yhtiö </w:t>
      </w:r>
      <w:r>
        <w:rPr>
          <w:color w:val="847D81"/>
        </w:rPr>
        <w:t xml:space="preserve">voi jatkaa toimintaansa</w:t>
      </w:r>
      <w:r>
        <w:t xml:space="preserve">. </w:t>
      </w:r>
      <w:r>
        <w:t xml:space="preserve">Tilanne on samanlainen kuin Chapter 11", hän lisäsi viitaten </w:t>
      </w:r>
      <w:r>
        <w:rPr>
          <w:color w:val="703B01"/>
        </w:rPr>
        <w:t xml:space="preserve">Yhdysvaltain konkurssilakiin</w:t>
      </w:r>
      <w:r>
        <w:rPr>
          <w:color w:val="F7F1DF"/>
        </w:rPr>
        <w:t xml:space="preserve">, joka </w:t>
      </w:r>
      <w:r>
        <w:rPr>
          <w:color w:val="703B01"/>
        </w:rPr>
        <w:t xml:space="preserve">suojaa yrityksiä velkojilta rakenneuudistuksen aikana</w:t>
      </w:r>
      <w:r>
        <w:t xml:space="preserve">. </w:t>
      </w:r>
      <w:r>
        <w:rPr>
          <w:color w:val="FB5514"/>
        </w:rPr>
        <w:t xml:space="preserve">Milanossa sijaitsevalla Odeonilla, jota </w:t>
      </w:r>
      <w:r>
        <w:rPr>
          <w:color w:val="FB5514"/>
        </w:rPr>
        <w:t xml:space="preserve">katsoo noin 3 prosenttia italialaisista tv-katsojista, </w:t>
      </w:r>
      <w:r>
        <w:t xml:space="preserve">on 250 miljardin liiran (181,9 miljoonan dollarin) velat, </w:t>
      </w:r>
      <w:r>
        <w:rPr>
          <w:color w:val="0BC582"/>
        </w:rPr>
        <w:t xml:space="preserve">Fiorini</w:t>
      </w:r>
      <w:r>
        <w:t xml:space="preserve"> sanoi</w:t>
      </w:r>
      <w:r>
        <w:t xml:space="preserve">. </w:t>
      </w:r>
      <w:r>
        <w:t xml:space="preserve">Hän lisäsi, että pääomapohjan vahvistamisen yksityiskohtia ei ole vielä laadittu, mutta </w:t>
      </w:r>
      <w:r>
        <w:rPr>
          <w:color w:val="04640D"/>
        </w:rPr>
        <w:t xml:space="preserve">Pathe </w:t>
      </w:r>
      <w:r>
        <w:t xml:space="preserve">saa 50 prosenttia </w:t>
      </w:r>
      <w:r>
        <w:rPr>
          <w:color w:val="FB5514"/>
        </w:rPr>
        <w:t xml:space="preserve">Odeonista</w:t>
      </w:r>
      <w:r>
        <w:t xml:space="preserve">, roomalainen elokuvatuottaja Bruno Lucisano 10 prosenttia ja </w:t>
      </w:r>
      <w:r>
        <w:rPr>
          <w:color w:val="4AFEFA"/>
        </w:rPr>
        <w:t xml:space="preserve">loput 16,66 prosenttia, jotka tällä hetkellä </w:t>
      </w:r>
      <w:r>
        <w:rPr>
          <w:color w:val="FCB164"/>
        </w:rPr>
        <w:t xml:space="preserve">ovat </w:t>
      </w:r>
      <w:r>
        <w:rPr>
          <w:color w:val="796EE6"/>
        </w:rPr>
        <w:t xml:space="preserve">Sasean </w:t>
      </w:r>
      <w:r>
        <w:rPr>
          <w:color w:val="4AFEFA"/>
        </w:rPr>
        <w:t xml:space="preserve">omistuksessa, </w:t>
      </w:r>
      <w:r>
        <w:t xml:space="preserve">myydään lopulta muille sijoittajille. </w:t>
      </w:r>
      <w:r>
        <w:rPr>
          <w:color w:val="53495F"/>
        </w:rPr>
        <w:t xml:space="preserve">Odeonin </w:t>
      </w:r>
      <w:r>
        <w:rPr>
          <w:color w:val="000D2C"/>
        </w:rPr>
        <w:t xml:space="preserve">omistaja Calisto </w:t>
      </w:r>
      <w:r>
        <w:rPr>
          <w:color w:val="000D2C"/>
        </w:rPr>
        <w:t xml:space="preserve">Tanzi </w:t>
      </w:r>
      <w:r>
        <w:t xml:space="preserve">säilyttää </w:t>
      </w:r>
      <w:r>
        <w:t xml:space="preserve">23,34 prosentin osuutensa. Italian korkein oikeus määräsi tänä vuonna </w:t>
      </w:r>
      <w:r>
        <w:rPr>
          <w:color w:val="F95475"/>
        </w:rPr>
        <w:t xml:space="preserve">parlamentin </w:t>
      </w:r>
      <w:r>
        <w:t xml:space="preserve">laatimaan </w:t>
      </w:r>
      <w:r>
        <w:rPr>
          <w:color w:val="61FC03"/>
        </w:rPr>
        <w:t xml:space="preserve">lain</w:t>
      </w:r>
      <w:r>
        <w:rPr>
          <w:color w:val="5D9608"/>
        </w:rPr>
        <w:t xml:space="preserve">, jolla </w:t>
      </w:r>
      <w:r>
        <w:rPr>
          <w:color w:val="61FC03"/>
        </w:rPr>
        <w:t xml:space="preserve">säännellään mediaomistusta</w:t>
      </w:r>
      <w:r>
        <w:t xml:space="preserve">. </w:t>
      </w:r>
      <w:r>
        <w:t xml:space="preserve">"Mielestämme on paljon edullisempaa omistaa </w:t>
      </w:r>
      <w:r>
        <w:rPr>
          <w:color w:val="FB5514"/>
        </w:rPr>
        <w:t xml:space="preserve">asema ennen </w:t>
      </w:r>
      <w:r>
        <w:rPr>
          <w:color w:val="61FC03"/>
        </w:rPr>
        <w:t xml:space="preserve">tämän lain </w:t>
      </w:r>
      <w:r>
        <w:t xml:space="preserve">hyväksymistä kuin </w:t>
      </w:r>
      <w:r>
        <w:t xml:space="preserve">yrittää ostaa se jälkikäteen", </w:t>
      </w:r>
      <w:r>
        <w:rPr>
          <w:color w:val="0BC582"/>
        </w:rPr>
        <w:t xml:space="preserve">Fiorini</w:t>
      </w:r>
      <w:r>
        <w:t xml:space="preserve"> sanoi</w:t>
      </w:r>
      <w:r>
        <w:t xml:space="preserve">.</w:t>
      </w:r>
    </w:p>
    <w:p>
      <w:r>
        <w:rPr>
          <w:b/>
        </w:rPr>
        <w:t xml:space="preserve">Asiakirjan numero 1597</w:t>
      </w:r>
    </w:p>
    <w:p>
      <w:r>
        <w:rPr>
          <w:b/>
        </w:rPr>
        <w:t xml:space="preserve">Asiakirjan tunniste: wsj1895-001</w:t>
      </w:r>
    </w:p>
    <w:p>
      <w:r>
        <w:rPr>
          <w:color w:val="310106"/>
        </w:rPr>
        <w:t xml:space="preserve">San Franciscon alueen</w:t>
      </w:r>
      <w:r>
        <w:t xml:space="preserve"> viranomaiset </w:t>
      </w:r>
      <w:r>
        <w:t xml:space="preserve">ovat ylistäneet </w:t>
      </w:r>
      <w:r>
        <w:rPr>
          <w:color w:val="04640D"/>
        </w:rPr>
        <w:t xml:space="preserve">tiedotusvälineitä </w:t>
      </w:r>
      <w:r>
        <w:t xml:space="preserve">siitä, että ne </w:t>
      </w:r>
      <w:r>
        <w:t xml:space="preserve">auttoivat </w:t>
      </w:r>
      <w:r>
        <w:rPr>
          <w:color w:val="FB5514"/>
        </w:rPr>
        <w:t xml:space="preserve">ihmisiä </w:t>
      </w:r>
      <w:r>
        <w:t xml:space="preserve">löytämään suojaa ja saamaan hätätietoa </w:t>
      </w:r>
      <w:r>
        <w:rPr>
          <w:color w:val="FEFB0A"/>
        </w:rPr>
        <w:t xml:space="preserve">tiistain katastrofaalisen maanjäristyksen jälkeen. "</w:t>
      </w:r>
      <w:r>
        <w:rPr>
          <w:color w:val="E115C0"/>
        </w:rPr>
        <w:t xml:space="preserve">Lehdistö teki </w:t>
      </w:r>
      <w:r>
        <w:t xml:space="preserve">täydellistä työtä. He kertovat ihmisille, mitkä tiet on suljettu, ja pelkästään se, että he antavat jatkuvasti tietoa yleisölle, on auttanut lievittämään paniikkia", sanoi </w:t>
      </w:r>
      <w:r>
        <w:rPr>
          <w:color w:val="00587F"/>
        </w:rPr>
        <w:t xml:space="preserve">James Ball, Daly Cityn poliisilaitoksen asemapäällikkö</w:t>
      </w:r>
      <w:r>
        <w:t xml:space="preserve">. </w:t>
      </w:r>
      <w:r>
        <w:rPr>
          <w:color w:val="00587F"/>
        </w:rPr>
        <w:t xml:space="preserve">Ball </w:t>
      </w:r>
      <w:r>
        <w:t xml:space="preserve">totesi, että ihmiset esiintyivät televisiokanavilla puhelinluetteloiden kanssa ja kertoivat, mistä apua voi pyytää. Radioasemat antoivat hätänumeroita </w:t>
      </w:r>
      <w:r>
        <w:rPr>
          <w:color w:val="0BC582"/>
        </w:rPr>
        <w:t xml:space="preserve">ihmisille</w:t>
      </w:r>
      <w:r>
        <w:rPr>
          <w:color w:val="FEB8C8"/>
        </w:rPr>
        <w:t xml:space="preserve">, jotka </w:t>
      </w:r>
      <w:r>
        <w:rPr>
          <w:color w:val="0BC582"/>
        </w:rPr>
        <w:t xml:space="preserve">haistavat kaasun hajun mutta eivät tiedä, miten </w:t>
      </w:r>
      <w:r>
        <w:rPr>
          <w:color w:val="0BC582"/>
        </w:rPr>
        <w:t xml:space="preserve">kaasun syöttö suljetaan</w:t>
      </w:r>
      <w:r>
        <w:t xml:space="preserve">. </w:t>
      </w:r>
      <w:r>
        <w:t xml:space="preserve">Amerikan Punaisen Ristin tiedottaja Kim Schwartz Los Angelesista sanoi, että </w:t>
      </w:r>
      <w:r>
        <w:rPr>
          <w:color w:val="01190F"/>
        </w:rPr>
        <w:t xml:space="preserve">San </w:t>
      </w:r>
      <w:r>
        <w:rPr>
          <w:color w:val="9E8317"/>
        </w:rPr>
        <w:t xml:space="preserve">Franciscon televisio- ja radioasemilla </w:t>
      </w:r>
      <w:r>
        <w:t xml:space="preserve">oli "erittäin myönteinen rooli", sillä ne antoivat 28 </w:t>
      </w:r>
      <w:r>
        <w:rPr>
          <w:color w:val="847D81"/>
        </w:rPr>
        <w:t xml:space="preserve">Punaisen Ristin </w:t>
      </w:r>
      <w:r>
        <w:t xml:space="preserve">turvakodin osoitteet </w:t>
      </w:r>
      <w:r>
        <w:t xml:space="preserve">ja tiedottivat </w:t>
      </w:r>
      <w:r>
        <w:rPr>
          <w:color w:val="847D81"/>
        </w:rPr>
        <w:t xml:space="preserve">Punaisen Ristin </w:t>
      </w:r>
      <w:r>
        <w:t xml:space="preserve">numeroista, </w:t>
      </w:r>
      <w:r>
        <w:t xml:space="preserve">joista voi tehdä lahjoituksia </w:t>
      </w:r>
      <w:r>
        <w:rPr>
          <w:color w:val="FEFB0A"/>
        </w:rPr>
        <w:t xml:space="preserve">maanjäristyksen </w:t>
      </w:r>
      <w:r>
        <w:t xml:space="preserve">uhrien auttamiseksi </w:t>
      </w:r>
      <w:r>
        <w:t xml:space="preserve">(1-800-453-9000). </w:t>
      </w:r>
      <w:r>
        <w:rPr>
          <w:color w:val="58018B"/>
        </w:rPr>
        <w:t xml:space="preserve">San Francisco Examiner -lehden erikoisnumero ilmestyi </w:t>
      </w:r>
      <w:r>
        <w:t xml:space="preserve">eilen puolenpäivän aikaan, </w:t>
      </w:r>
      <w:r>
        <w:rPr>
          <w:color w:val="58018B"/>
        </w:rPr>
        <w:t xml:space="preserve">ja se </w:t>
      </w:r>
      <w:r>
        <w:rPr>
          <w:color w:val="B70639"/>
        </w:rPr>
        <w:t xml:space="preserve">oli </w:t>
      </w:r>
      <w:r>
        <w:rPr>
          <w:color w:val="58018B"/>
        </w:rPr>
        <w:t xml:space="preserve">kokonaan täynnä uutisia ja tietoja </w:t>
      </w:r>
      <w:r>
        <w:rPr>
          <w:color w:val="703B01"/>
        </w:rPr>
        <w:t xml:space="preserve">maanjäristyksestä</w:t>
      </w:r>
      <w:r>
        <w:t xml:space="preserve">. </w:t>
      </w:r>
      <w:r>
        <w:t xml:space="preserve">The Examiner ja San Francisco Chronicle pystyivät julkaisemaan lehtensä </w:t>
      </w:r>
      <w:r>
        <w:rPr>
          <w:color w:val="FEFB0A"/>
        </w:rPr>
        <w:t xml:space="preserve">tiistain maanjäristyksestä huolimatta, joka </w:t>
      </w:r>
      <w:r>
        <w:rPr>
          <w:color w:val="FEFB0A"/>
        </w:rPr>
        <w:t xml:space="preserve">tapahtui juuri ennen monien sanomalehtien deadlinea</w:t>
      </w:r>
      <w:r>
        <w:t xml:space="preserve">.</w:t>
      </w:r>
    </w:p>
    <w:p>
      <w:r>
        <w:rPr>
          <w:b/>
        </w:rPr>
        <w:t xml:space="preserve">Asiakirjan numero 1598</w:t>
      </w:r>
    </w:p>
    <w:p>
      <w:r>
        <w:rPr>
          <w:b/>
        </w:rPr>
        <w:t xml:space="preserve">Asiakirjan tunniste: wsj1896-001</w:t>
      </w:r>
    </w:p>
    <w:p>
      <w:r>
        <w:rPr>
          <w:color w:val="310106"/>
        </w:rPr>
        <w:t xml:space="preserve">Sterling Software Inc. </w:t>
      </w:r>
      <w:r>
        <w:t xml:space="preserve">kertoi, että se ei menestynyt tarjouksessaan </w:t>
      </w:r>
      <w:r>
        <w:rPr>
          <w:color w:val="04640D"/>
        </w:rPr>
        <w:t xml:space="preserve">ohjelmistopalvelujen tarjoamisesta </w:t>
      </w:r>
      <w:r>
        <w:rPr>
          <w:color w:val="FEFB0A"/>
        </w:rPr>
        <w:t xml:space="preserve">National Aeronautics and Space Administrationin (NASA) </w:t>
      </w:r>
      <w:r>
        <w:rPr>
          <w:color w:val="04640D"/>
        </w:rPr>
        <w:t xml:space="preserve">Ames Development Centerille, </w:t>
      </w:r>
      <w:r>
        <w:rPr>
          <w:color w:val="04640D"/>
        </w:rPr>
        <w:t xml:space="preserve">joka sijaitsee Moffett Fieldin lentokentällä Kaliforniassa</w:t>
      </w:r>
      <w:r>
        <w:t xml:space="preserve">. </w:t>
      </w:r>
      <w:r>
        <w:rPr>
          <w:color w:val="310106"/>
        </w:rPr>
        <w:t xml:space="preserve">Sterling, </w:t>
      </w:r>
      <w:r>
        <w:rPr>
          <w:color w:val="FB5514"/>
        </w:rPr>
        <w:t xml:space="preserve">joka </w:t>
      </w:r>
      <w:r>
        <w:rPr>
          <w:color w:val="310106"/>
        </w:rPr>
        <w:t xml:space="preserve">arvioi </w:t>
      </w:r>
      <w:r>
        <w:rPr>
          <w:color w:val="E115C0"/>
        </w:rPr>
        <w:t xml:space="preserve">sopimuksen </w:t>
      </w:r>
      <w:r>
        <w:rPr>
          <w:color w:val="310106"/>
        </w:rPr>
        <w:t xml:space="preserve">arvoksi </w:t>
      </w:r>
      <w:r>
        <w:rPr>
          <w:color w:val="310106"/>
        </w:rPr>
        <w:t xml:space="preserve">150 miljoonaa dollaria</w:t>
      </w:r>
      <w:r>
        <w:t xml:space="preserve">, kertoi, </w:t>
      </w:r>
      <w:r>
        <w:rPr>
          <w:color w:val="00587F"/>
        </w:rPr>
        <w:t xml:space="preserve">että NASA oli valinnut toisen tarjoajan lopullisia neuvotteluja varten</w:t>
      </w:r>
      <w:r>
        <w:t xml:space="preserve">. </w:t>
      </w:r>
      <w:r>
        <w:rPr>
          <w:color w:val="310106"/>
        </w:rPr>
        <w:t xml:space="preserve">Dallasin Sterling </w:t>
      </w:r>
      <w:r>
        <w:t xml:space="preserve">vastusti </w:t>
      </w:r>
      <w:r>
        <w:t xml:space="preserve">NASAn vastaavaa päätöstä </w:t>
      </w:r>
      <w:r>
        <w:rPr>
          <w:color w:val="04640D"/>
        </w:rPr>
        <w:t xml:space="preserve">samasta sopimuksesta vuonna 1988, </w:t>
      </w:r>
      <w:r>
        <w:t xml:space="preserve">koska se oli tehnyt halvimman tarjouksen. Tämän </w:t>
      </w:r>
      <w:r>
        <w:t xml:space="preserve">seurauksena yleispalveluviraston alainen sopimustarkastuslautakunta määräsi NASAn neuvottelemaan </w:t>
      </w:r>
      <w:r>
        <w:rPr>
          <w:color w:val="04640D"/>
        </w:rPr>
        <w:t xml:space="preserve">sopimuksen</w:t>
      </w:r>
      <w:r>
        <w:t xml:space="preserve"> uudelleen viime maaliskuussa</w:t>
      </w:r>
      <w:r>
        <w:t xml:space="preserve">. </w:t>
      </w:r>
      <w:r>
        <w:rPr>
          <w:color w:val="310106"/>
        </w:rPr>
        <w:t xml:space="preserve">Sterling </w:t>
      </w:r>
      <w:r>
        <w:t xml:space="preserve">kertoi pyytäneensä NASA:lta tiedotustilaisuutta, mutta ei ole vielä päättänyt, </w:t>
      </w:r>
      <w:r>
        <w:t xml:space="preserve">vastustaako se </w:t>
      </w:r>
      <w:r>
        <w:rPr>
          <w:color w:val="FEB8C8"/>
        </w:rPr>
        <w:t xml:space="preserve">viraston </w:t>
      </w:r>
      <w:r>
        <w:t xml:space="preserve">viimeisintä päätöstä.</w:t>
      </w:r>
    </w:p>
    <w:p>
      <w:r>
        <w:rPr>
          <w:b/>
        </w:rPr>
        <w:t xml:space="preserve">Asiakirjan numero 1599</w:t>
      </w:r>
    </w:p>
    <w:p>
      <w:r>
        <w:rPr>
          <w:b/>
        </w:rPr>
        <w:t xml:space="preserve">Asiakirjan tunniste: wsj1897-001</w:t>
      </w:r>
    </w:p>
    <w:p>
      <w:r>
        <w:rPr>
          <w:color w:val="310106"/>
        </w:rPr>
        <w:t xml:space="preserve">New Yorkissa sijaitseva Consolidated Rail Corp. </w:t>
      </w:r>
      <w:r>
        <w:t xml:space="preserve">kertoi </w:t>
      </w:r>
      <w:r>
        <w:rPr>
          <w:color w:val="FB5514"/>
        </w:rPr>
        <w:t xml:space="preserve">kolmannen neljänneksen nettotuloksensa </w:t>
      </w:r>
      <w:r>
        <w:rPr>
          <w:color w:val="04640D"/>
        </w:rPr>
        <w:t xml:space="preserve">nousseen 4,8 % 87 miljoonaan dollariin eli 1,27 dollariin osakkeelta</w:t>
      </w:r>
      <w:r>
        <w:t xml:space="preserve">, </w:t>
      </w:r>
      <w:r>
        <w:t xml:space="preserve">mikä ylitti analyytikoiden odotukset. Viime vuoden vastaavana ajanjaksona </w:t>
      </w:r>
      <w:r>
        <w:rPr>
          <w:color w:val="310106"/>
        </w:rPr>
        <w:t xml:space="preserve">tavaraliikenteen rautatieyhtiö </w:t>
      </w:r>
      <w:r>
        <w:t xml:space="preserve">tienasi </w:t>
      </w:r>
      <w:r>
        <w:t xml:space="preserve">83 miljoonaa dollaria eli 1,21 dollaria osakkeelta. Toimitusjohtaja </w:t>
      </w:r>
      <w:r>
        <w:rPr>
          <w:color w:val="E115C0"/>
        </w:rPr>
        <w:t xml:space="preserve">James A. Hagen </w:t>
      </w:r>
      <w:r>
        <w:t xml:space="preserve">totesi, että tulos kasvoi "vastauksena yleisen taloudellisen taantuman aiheuttamaan liiketoiminnan laskusuuntaukseen".</w:t>
      </w:r>
      <w:r>
        <w:t xml:space="preserve"> Liikevaihto laski 4,6 % 876 miljoonasta dollarista 835 miljoonaan dollariin. </w:t>
      </w:r>
      <w:r>
        <w:rPr>
          <w:color w:val="E115C0"/>
        </w:rPr>
        <w:t xml:space="preserve">Hagenin mukaan </w:t>
      </w:r>
      <w:r>
        <w:rPr>
          <w:color w:val="310106"/>
        </w:rPr>
        <w:t xml:space="preserve">Conrailin </w:t>
      </w:r>
      <w:r>
        <w:t xml:space="preserve">liiketoiminta ja tulos </w:t>
      </w:r>
      <w:r>
        <w:t xml:space="preserve">heijastavat vuoden </w:t>
      </w:r>
      <w:r>
        <w:t xml:space="preserve">1989 loppupuolella </w:t>
      </w:r>
      <w:r>
        <w:t xml:space="preserve">talouden vaisua kehitystä, mutta </w:t>
      </w:r>
      <w:r>
        <w:rPr>
          <w:color w:val="310106"/>
        </w:rPr>
        <w:t xml:space="preserve">Conrail </w:t>
      </w:r>
      <w:r>
        <w:t xml:space="preserve">jatkaa kustannusten hallintaa ja vähennystoimia". Yhdeksän viime kuukauden aikana </w:t>
      </w:r>
      <w:r>
        <w:rPr>
          <w:color w:val="310106"/>
        </w:rPr>
        <w:t xml:space="preserve">Conrailin </w:t>
      </w:r>
      <w:r>
        <w:t xml:space="preserve">tulos nousi </w:t>
      </w:r>
      <w:r>
        <w:t xml:space="preserve">0,4 % 228 miljoonasta dollarista eli 3,31 dollarista osaketta kohti 229 miljoonaan dollariin eli 3,34 dollariin osaketta kohti. Liikevaihto pysyi ennallaan 2,59 miljardissa dollarissa.</w:t>
      </w:r>
    </w:p>
    <w:p>
      <w:r>
        <w:rPr>
          <w:b/>
        </w:rPr>
        <w:t xml:space="preserve">Asiakirjan numero 1600</w:t>
      </w:r>
    </w:p>
    <w:p>
      <w:r>
        <w:rPr>
          <w:b/>
        </w:rPr>
        <w:t xml:space="preserve">Asiakirjan tunniste: wsj1898-001</w:t>
      </w:r>
    </w:p>
    <w:p>
      <w:r>
        <w:rPr>
          <w:color w:val="310106"/>
        </w:rPr>
        <w:t xml:space="preserve">Georgia Gulf Corp, joka kärsii myynnin vähenemisestä ja kemikaalien hintojen laskusta</w:t>
      </w:r>
      <w:r>
        <w:t xml:space="preserve">, ilmoitti </w:t>
      </w:r>
      <w:r>
        <w:rPr>
          <w:color w:val="04640D"/>
        </w:rPr>
        <w:t xml:space="preserve">kolmannen neljänneksen </w:t>
      </w:r>
      <w:r>
        <w:t xml:space="preserve">tuloksensa </w:t>
      </w:r>
      <w:r>
        <w:t xml:space="preserve">laskeneen </w:t>
      </w:r>
      <w:r>
        <w:t xml:space="preserve">13 prosenttia </w:t>
      </w:r>
      <w:r>
        <w:rPr>
          <w:color w:val="FB5514"/>
        </w:rPr>
        <w:t xml:space="preserve">edellisvuoden </w:t>
      </w:r>
      <w:r>
        <w:rPr>
          <w:color w:val="FEFB0A"/>
        </w:rPr>
        <w:t xml:space="preserve">vastaavasta ajanjaksosta</w:t>
      </w:r>
      <w:r>
        <w:t xml:space="preserve">, 53,1 miljoonasta dollarista 46,1 miljoonaan dollariin. Myynti laski 10 prosenttia 278,7 miljoonasta dollarista 251,2 miljoonaan dollariin. </w:t>
      </w:r>
      <w:r>
        <w:rPr>
          <w:color w:val="310106"/>
        </w:rPr>
        <w:t xml:space="preserve">Atlantassa sijaitsevan kemikaalivalmistajan </w:t>
      </w:r>
      <w:r>
        <w:t xml:space="preserve">mukaan alhaisemmat hinnat heikensivät useimpien tuotteiden katteita. </w:t>
      </w:r>
      <w:r>
        <w:t xml:space="preserve">"</w:t>
      </w:r>
      <w:r>
        <w:rPr>
          <w:color w:val="E115C0"/>
        </w:rPr>
        <w:t xml:space="preserve">Raaka-aineiden hinnat </w:t>
      </w:r>
      <w:r>
        <w:rPr>
          <w:color w:val="00587F"/>
        </w:rPr>
        <w:t xml:space="preserve">paranivat hieman, </w:t>
      </w:r>
      <w:r>
        <w:t xml:space="preserve">mutta ne eivät riittäneet kompensoimaan myyntihintojen laskua", </w:t>
      </w:r>
      <w:r>
        <w:rPr>
          <w:color w:val="FEB8C8"/>
        </w:rPr>
        <w:t xml:space="preserve">yhtiön hallituksen </w:t>
      </w:r>
      <w:r>
        <w:rPr>
          <w:color w:val="0BC582"/>
        </w:rPr>
        <w:t xml:space="preserve">puheenjohtaja ja toimitusjohtaja James R. Kuse </w:t>
      </w:r>
      <w:r>
        <w:t xml:space="preserve">sanoi lausunnossaan</w:t>
      </w:r>
      <w:r>
        <w:t xml:space="preserve">. </w:t>
      </w:r>
      <w:r>
        <w:rPr>
          <w:color w:val="9E8317"/>
        </w:rPr>
        <w:t xml:space="preserve">Osakekohtaisen tuloksen osalta </w:t>
      </w:r>
      <w:r>
        <w:rPr>
          <w:color w:val="01190F"/>
        </w:rPr>
        <w:t xml:space="preserve">neljännesvuosittainen tulos pysyi </w:t>
      </w:r>
      <w:r>
        <w:rPr>
          <w:color w:val="9E8317"/>
        </w:rPr>
        <w:t xml:space="preserve">ennallaan 1,85 dollarissa, joka oli </w:t>
      </w:r>
      <w:r>
        <w:t xml:space="preserve">sama kuin vuosi sitten, </w:t>
      </w:r>
      <w:r>
        <w:rPr>
          <w:color w:val="9E8317"/>
        </w:rPr>
        <w:t xml:space="preserve">johtuen takaisinosto-ohjelmasta. </w:t>
      </w:r>
      <w:r>
        <w:rPr>
          <w:color w:val="310106"/>
        </w:rPr>
        <w:t xml:space="preserve">Georgia </w:t>
      </w:r>
      <w:r>
        <w:t xml:space="preserve">Gulfilla </w:t>
      </w:r>
      <w:r>
        <w:t xml:space="preserve">oli neljänneksen aikana </w:t>
      </w:r>
      <w:r>
        <w:t xml:space="preserve">keskimäärin 24,9 miljoonaa osaketta liikkeellä, kun </w:t>
      </w:r>
      <w:r>
        <w:rPr>
          <w:color w:val="FEFB0A"/>
        </w:rPr>
        <w:t xml:space="preserve">vuoden </w:t>
      </w:r>
      <w:r>
        <w:rPr>
          <w:color w:val="FB5514"/>
        </w:rPr>
        <w:t xml:space="preserve">1988 </w:t>
      </w:r>
      <w:r>
        <w:rPr>
          <w:color w:val="FEFB0A"/>
        </w:rPr>
        <w:t xml:space="preserve">kolmannella neljänneksellä osakkeita oli </w:t>
      </w:r>
      <w:r>
        <w:t xml:space="preserve">28,6 miljoonaa</w:t>
      </w:r>
      <w:r>
        <w:t xml:space="preserve">, kun niitä oikaistiin tammikuussa 1989 maksetulla osakesplitillä. New Yorkin pörssin yhdistetyssä kaupankäynnissä </w:t>
      </w:r>
      <w:r>
        <w:rPr>
          <w:color w:val="310106"/>
        </w:rPr>
        <w:t xml:space="preserve">Georgia Gulf'n </w:t>
      </w:r>
      <w:r>
        <w:t xml:space="preserve">osake, joka on </w:t>
      </w:r>
      <w:r>
        <w:t xml:space="preserve">tunnistettu yritysostoehdokkaaksi, </w:t>
      </w:r>
      <w:r>
        <w:t xml:space="preserve">nousi </w:t>
      </w:r>
      <w:r>
        <w:t xml:space="preserve">2,125 dollaria </w:t>
      </w:r>
      <w:r>
        <w:rPr>
          <w:color w:val="847D81"/>
        </w:rPr>
        <w:t xml:space="preserve">osakkeelta </w:t>
      </w:r>
      <w:r>
        <w:t xml:space="preserve">ja sulkeutui 46,125 dollariin.</w:t>
      </w:r>
    </w:p>
    <w:p>
      <w:r>
        <w:rPr>
          <w:b/>
        </w:rPr>
        <w:t xml:space="preserve">Asiakirjan numero 1601</w:t>
      </w:r>
    </w:p>
    <w:p>
      <w:r>
        <w:rPr>
          <w:b/>
        </w:rPr>
        <w:t xml:space="preserve">Asiakirjan tunniste: wsj1899-001</w:t>
      </w:r>
    </w:p>
    <w:p>
      <w:r>
        <w:rPr>
          <w:color w:val="310106"/>
        </w:rPr>
        <w:t xml:space="preserve">Maanjäristyksistä usein </w:t>
      </w:r>
      <w:r>
        <w:rPr>
          <w:color w:val="04640D"/>
        </w:rPr>
        <w:t xml:space="preserve">kärsivä </w:t>
      </w:r>
      <w:r>
        <w:rPr>
          <w:color w:val="310106"/>
        </w:rPr>
        <w:t xml:space="preserve">kaupunki </w:t>
      </w:r>
      <w:r>
        <w:t xml:space="preserve">on lähettänyt tarkastajia, palomiehiä ja muuta maanjäristyksiin koulutettua henkilöstöä auttamaan </w:t>
      </w:r>
      <w:r>
        <w:rPr>
          <w:color w:val="FEFB0A"/>
        </w:rPr>
        <w:t xml:space="preserve">San Franciscoa</w:t>
      </w:r>
      <w:r>
        <w:t xml:space="preserve">. </w:t>
      </w:r>
      <w:r>
        <w:rPr>
          <w:color w:val="FB5514"/>
        </w:rPr>
        <w:t xml:space="preserve">Seuraavaksi </w:t>
      </w:r>
      <w:r>
        <w:rPr>
          <w:color w:val="E115C0"/>
        </w:rPr>
        <w:t xml:space="preserve">Angelsin kaupungin </w:t>
      </w:r>
      <w:r>
        <w:rPr>
          <w:color w:val="FB5514"/>
        </w:rPr>
        <w:t xml:space="preserve">virkamiesten piti </w:t>
      </w:r>
      <w:r>
        <w:t xml:space="preserve">kuitenkin </w:t>
      </w:r>
      <w:r>
        <w:t xml:space="preserve">selvittää, mitkä katastrofin varalle laadituista hätäsuunnitelmista toimivat </w:t>
      </w:r>
      <w:r>
        <w:rPr>
          <w:color w:val="00587F"/>
        </w:rPr>
        <w:t xml:space="preserve">ja mitkä </w:t>
      </w:r>
      <w:r>
        <w:t xml:space="preserve">eivät. </w:t>
      </w:r>
      <w:r>
        <w:rPr>
          <w:color w:val="310106"/>
        </w:rPr>
        <w:t xml:space="preserve">Los Angelesin </w:t>
      </w:r>
      <w:r>
        <w:t xml:space="preserve">pormestari </w:t>
      </w:r>
      <w:r>
        <w:t xml:space="preserve">Tom Bradley käytti </w:t>
      </w:r>
      <w:r>
        <w:rPr>
          <w:color w:val="0BC582"/>
        </w:rPr>
        <w:t xml:space="preserve">tilaisuutta </w:t>
      </w:r>
      <w:r>
        <w:t xml:space="preserve">hyväkseen </w:t>
      </w:r>
      <w:r>
        <w:t xml:space="preserve">painostaakseen </w:t>
      </w:r>
      <w:r>
        <w:rPr>
          <w:color w:val="FEB8C8"/>
        </w:rPr>
        <w:t xml:space="preserve">kaupunginvaltuustoa </w:t>
      </w:r>
      <w:r>
        <w:t xml:space="preserve">hyväksymään </w:t>
      </w:r>
      <w:r>
        <w:rPr>
          <w:color w:val="9E8317"/>
        </w:rPr>
        <w:t xml:space="preserve">toimenpiteen</w:t>
      </w:r>
      <w:r>
        <w:rPr>
          <w:color w:val="01190F"/>
        </w:rPr>
        <w:t xml:space="preserve">, jolla </w:t>
      </w:r>
      <w:r>
        <w:rPr>
          <w:color w:val="9E8317"/>
        </w:rPr>
        <w:t xml:space="preserve">vahinkovarauksen </w:t>
      </w:r>
      <w:r>
        <w:rPr>
          <w:color w:val="847D81"/>
        </w:rPr>
        <w:t xml:space="preserve">suuruudeksi </w:t>
      </w:r>
      <w:r>
        <w:rPr>
          <w:color w:val="9E8317"/>
        </w:rPr>
        <w:t xml:space="preserve">asetetaan </w:t>
      </w:r>
      <w:r>
        <w:rPr>
          <w:color w:val="847D81"/>
        </w:rPr>
        <w:t xml:space="preserve">100 miljoonaa dollaria</w:t>
      </w:r>
      <w:r>
        <w:t xml:space="preserve">. </w:t>
      </w:r>
      <w:r>
        <w:rPr>
          <w:color w:val="58018B"/>
        </w:rPr>
        <w:t xml:space="preserve">Tämä määrä </w:t>
      </w:r>
      <w:r>
        <w:t xml:space="preserve">auttaisi </w:t>
      </w:r>
      <w:r>
        <w:rPr>
          <w:color w:val="310106"/>
        </w:rPr>
        <w:t xml:space="preserve">Los Angelesia </w:t>
      </w:r>
      <w:r>
        <w:t xml:space="preserve">selviytymään ensimmäisistä viikoista odotettavissa olevan maanjäristyksen jälkeen odottaessaan liittovaltion apua. Kun </w:t>
      </w:r>
      <w:r>
        <w:rPr>
          <w:color w:val="FEFB0A"/>
        </w:rPr>
        <w:t xml:space="preserve">San Franciscon </w:t>
      </w:r>
      <w:r>
        <w:t xml:space="preserve">pormestari </w:t>
      </w:r>
      <w:r>
        <w:t xml:space="preserve">Art Agnos puhui televisiossa rakennustarkastajien tarpeesta tarkistaa rakennusten kunto, </w:t>
      </w:r>
      <w:r>
        <w:rPr>
          <w:color w:val="310106"/>
        </w:rPr>
        <w:t xml:space="preserve">Los Angeles </w:t>
      </w:r>
      <w:r>
        <w:t xml:space="preserve">vapautti </w:t>
      </w:r>
      <w:r>
        <w:t xml:space="preserve">32 tarkastajaa auttamaan. </w:t>
      </w:r>
      <w:r>
        <w:rPr>
          <w:color w:val="B70639"/>
        </w:rPr>
        <w:t xml:space="preserve">Los Angelesin piirikunta </w:t>
      </w:r>
      <w:r>
        <w:rPr>
          <w:color w:val="703B01"/>
        </w:rPr>
        <w:t xml:space="preserve">asetti </w:t>
      </w:r>
      <w:r>
        <w:rPr>
          <w:color w:val="F7F1DF"/>
        </w:rPr>
        <w:t xml:space="preserve">palomiehet ja sheriffit </w:t>
      </w:r>
      <w:r>
        <w:t xml:space="preserve">valmiustilaan lähettääkseen apuvoimia ja ilmoitti </w:t>
      </w:r>
      <w:r>
        <w:rPr>
          <w:color w:val="FEFB0A"/>
        </w:rPr>
        <w:t xml:space="preserve">San Franciscolle</w:t>
      </w:r>
      <w:r>
        <w:t xml:space="preserve">, että </w:t>
      </w:r>
      <w:r>
        <w:rPr>
          <w:color w:val="310106"/>
        </w:rPr>
        <w:t xml:space="preserve">kaupungilla </w:t>
      </w:r>
      <w:r>
        <w:t xml:space="preserve">oli 1 000 sairaalapaikkaa käytettävissä. </w:t>
      </w:r>
      <w:r>
        <w:rPr>
          <w:color w:val="118B8A"/>
        </w:rPr>
        <w:t xml:space="preserve">Punaisen Ristin </w:t>
      </w:r>
      <w:r>
        <w:t xml:space="preserve">mukaan kaksi </w:t>
      </w:r>
      <w:r>
        <w:rPr>
          <w:color w:val="310106"/>
        </w:rPr>
        <w:t xml:space="preserve">Los Angelesin </w:t>
      </w:r>
      <w:r>
        <w:t xml:space="preserve">radioasemaa </w:t>
      </w:r>
      <w:r>
        <w:t xml:space="preserve">on käynnistänyt </w:t>
      </w:r>
      <w:r>
        <w:rPr>
          <w:color w:val="118B8A"/>
        </w:rPr>
        <w:t xml:space="preserve">Punaisen Ristin </w:t>
      </w:r>
      <w:r>
        <w:t xml:space="preserve">lahjoituskampanjan, </w:t>
      </w:r>
      <w:r>
        <w:t xml:space="preserve">ja eräs </w:t>
      </w:r>
      <w:r>
        <w:rPr>
          <w:color w:val="FCB164"/>
        </w:rPr>
        <w:t xml:space="preserve">Los </w:t>
      </w:r>
      <w:r>
        <w:rPr>
          <w:color w:val="4AFEFA"/>
        </w:rPr>
        <w:t xml:space="preserve">Angelesin pankinjohtaja </w:t>
      </w:r>
      <w:r>
        <w:t xml:space="preserve">on lahjoittanut </w:t>
      </w:r>
      <w:r>
        <w:t xml:space="preserve">yli 150 000 dollaria </w:t>
      </w:r>
      <w:r>
        <w:rPr>
          <w:color w:val="4AFEFA"/>
        </w:rPr>
        <w:t xml:space="preserve">omia </w:t>
      </w:r>
      <w:r>
        <w:t xml:space="preserve">varojaan. </w:t>
      </w:r>
      <w:r>
        <w:rPr>
          <w:color w:val="796EE6"/>
        </w:rPr>
        <w:t xml:space="preserve">Los Angelesin Punainen Risti </w:t>
      </w:r>
      <w:r>
        <w:t xml:space="preserve">lähetti 2480 pinnasänkyä, 500 huopaa ja 300 tuoppia ryhmän 0 verta. Se </w:t>
      </w:r>
      <w:r>
        <w:t xml:space="preserve">myös vetää </w:t>
      </w:r>
      <w:r>
        <w:rPr>
          <w:color w:val="000D2C"/>
        </w:rPr>
        <w:t xml:space="preserve">20 henkilöä </w:t>
      </w:r>
      <w:r>
        <w:t xml:space="preserve">pois </w:t>
      </w:r>
      <w:r>
        <w:rPr>
          <w:color w:val="53495F"/>
        </w:rPr>
        <w:t xml:space="preserve">Puerto Ricosta, jossa </w:t>
      </w:r>
      <w:r>
        <w:rPr>
          <w:color w:val="61FC03"/>
        </w:rPr>
        <w:t xml:space="preserve">he auttoivat Hugo-hurrikaanin uhreja, </w:t>
      </w:r>
      <w:r>
        <w:t xml:space="preserve">ja </w:t>
      </w:r>
      <w:r>
        <w:t xml:space="preserve">lähettää </w:t>
      </w:r>
      <w:r>
        <w:rPr>
          <w:color w:val="000D2C"/>
        </w:rPr>
        <w:t xml:space="preserve">heidät </w:t>
      </w:r>
      <w:r>
        <w:rPr>
          <w:color w:val="FEFB0A"/>
        </w:rPr>
        <w:t xml:space="preserve">San Franciscoon</w:t>
      </w:r>
      <w:r>
        <w:t xml:space="preserve">.</w:t>
      </w:r>
    </w:p>
    <w:p>
      <w:r>
        <w:rPr>
          <w:b/>
        </w:rPr>
        <w:t xml:space="preserve">Asiakirjan numero 1602</w:t>
      </w:r>
    </w:p>
    <w:p>
      <w:r>
        <w:rPr>
          <w:b/>
        </w:rPr>
        <w:t xml:space="preserve">Asiakirjan tunniste: wsj1900-001</w:t>
      </w:r>
    </w:p>
    <w:p>
      <w:r>
        <w:rPr>
          <w:color w:val="310106"/>
        </w:rPr>
        <w:t xml:space="preserve">Arizona Corporation Commission </w:t>
      </w:r>
      <w:r>
        <w:rPr>
          <w:color w:val="04640D"/>
        </w:rPr>
        <w:t xml:space="preserve">hyväksyi </w:t>
      </w:r>
      <w:r>
        <w:rPr>
          <w:color w:val="FEFB0A"/>
        </w:rPr>
        <w:t xml:space="preserve">Tucson Electric Power Co:n </w:t>
      </w:r>
      <w:r>
        <w:rPr>
          <w:color w:val="00587F"/>
        </w:rPr>
        <w:t xml:space="preserve">11,5 prosentin </w:t>
      </w:r>
      <w:r>
        <w:rPr>
          <w:color w:val="E115C0"/>
        </w:rPr>
        <w:t xml:space="preserve">korotuksen</w:t>
      </w:r>
      <w:r>
        <w:rPr>
          <w:color w:val="FB5514"/>
        </w:rPr>
        <w:t xml:space="preserve">, mikä on </w:t>
      </w:r>
      <w:r>
        <w:rPr>
          <w:color w:val="FB5514"/>
        </w:rPr>
        <w:t xml:space="preserve">huomattavasti vähemmän kuin </w:t>
      </w:r>
      <w:r>
        <w:rPr>
          <w:color w:val="FEB8C8"/>
        </w:rPr>
        <w:t xml:space="preserve">komission </w:t>
      </w:r>
      <w:r>
        <w:rPr>
          <w:color w:val="0BC582"/>
        </w:rPr>
        <w:t xml:space="preserve">virkaatekevä virkamies </w:t>
      </w:r>
      <w:r>
        <w:rPr>
          <w:color w:val="FB5514"/>
        </w:rPr>
        <w:t xml:space="preserve">suositteli viime kuussa </w:t>
      </w:r>
      <w:r>
        <w:rPr>
          <w:color w:val="FB5514"/>
        </w:rPr>
        <w:t xml:space="preserve">ja tuskin puolet </w:t>
      </w:r>
      <w:r>
        <w:rPr>
          <w:color w:val="9E8317"/>
        </w:rPr>
        <w:t xml:space="preserve">laitoksen </w:t>
      </w:r>
      <w:r>
        <w:rPr>
          <w:color w:val="FB5514"/>
        </w:rPr>
        <w:t xml:space="preserve">pyytämästä korotuksesta</w:t>
      </w:r>
      <w:r>
        <w:t xml:space="preserve">. </w:t>
      </w:r>
      <w:r>
        <w:t xml:space="preserve">Määräys johtuu </w:t>
      </w:r>
      <w:r>
        <w:rPr>
          <w:color w:val="01190F"/>
        </w:rPr>
        <w:t xml:space="preserve">Tucson Electricin </w:t>
      </w:r>
      <w:r>
        <w:t xml:space="preserve">ongelmista</w:t>
      </w:r>
      <w:r>
        <w:t xml:space="preserve">, kuten suurista alaskirjauksista, kantaosakkeiden osinkojen 60 prosentin leikkauksesta ja </w:t>
      </w:r>
      <w:r>
        <w:rPr>
          <w:color w:val="847D81"/>
        </w:rPr>
        <w:t xml:space="preserve">entisen hallituksen puheenjohtajan Einar </w:t>
      </w:r>
      <w:r>
        <w:rPr>
          <w:color w:val="847D81"/>
        </w:rPr>
        <w:t xml:space="preserve">Greven </w:t>
      </w:r>
      <w:r>
        <w:t xml:space="preserve">lähdöstä </w:t>
      </w:r>
      <w:r>
        <w:t xml:space="preserve">osakkeidensa </w:t>
      </w:r>
      <w:r>
        <w:t xml:space="preserve">myyntiä koskevan yritystutkimuksen aikana. </w:t>
      </w:r>
      <w:r>
        <w:rPr>
          <w:color w:val="04640D"/>
        </w:rPr>
        <w:t xml:space="preserve">Arizonan sääntelymääräys </w:t>
      </w:r>
      <w:r>
        <w:t xml:space="preserve">edellyttää </w:t>
      </w:r>
      <w:r>
        <w:rPr>
          <w:color w:val="58018B"/>
        </w:rPr>
        <w:t xml:space="preserve">42 miljoonan </w:t>
      </w:r>
      <w:r>
        <w:rPr>
          <w:color w:val="58018B"/>
        </w:rPr>
        <w:t xml:space="preserve">dollarin </w:t>
      </w:r>
      <w:r>
        <w:rPr>
          <w:color w:val="58018B"/>
        </w:rPr>
        <w:t xml:space="preserve">vuotuista </w:t>
      </w:r>
      <w:r>
        <w:rPr>
          <w:color w:val="B70639"/>
        </w:rPr>
        <w:t xml:space="preserve">tulojen </w:t>
      </w:r>
      <w:r>
        <w:rPr>
          <w:color w:val="58018B"/>
        </w:rPr>
        <w:t xml:space="preserve">lisäystä, </w:t>
      </w:r>
      <w:r>
        <w:t xml:space="preserve">ja </w:t>
      </w:r>
      <w:r>
        <w:rPr>
          <w:color w:val="F7F1DF"/>
        </w:rPr>
        <w:t xml:space="preserve">komission </w:t>
      </w:r>
      <w:r>
        <w:rPr>
          <w:color w:val="703B01"/>
        </w:rPr>
        <w:t xml:space="preserve">virkaatekevä virkamies </w:t>
      </w:r>
      <w:r>
        <w:t xml:space="preserve">ehdottaa 57 miljoonan dollarin lisäystä. </w:t>
      </w:r>
      <w:r>
        <w:rPr>
          <w:color w:val="01190F"/>
        </w:rPr>
        <w:t xml:space="preserve">Yhtiö </w:t>
      </w:r>
      <w:r>
        <w:t xml:space="preserve">oli pyytänyt yhteensä 80,3 miljoonan dollarin eli 22 prosentin korotusta. Päätös julkistettiin kaupankäynnin päättymisen jälkeen. </w:t>
      </w:r>
      <w:r>
        <w:rPr>
          <w:color w:val="01190F"/>
        </w:rPr>
        <w:t xml:space="preserve">Tucson Electric </w:t>
      </w:r>
      <w:r>
        <w:t xml:space="preserve">sulkeutui New Yorkin pörssissä </w:t>
      </w:r>
      <w:r>
        <w:rPr>
          <w:color w:val="118B8A"/>
        </w:rPr>
        <w:t xml:space="preserve">20,875 dollariin osakkeelta </w:t>
      </w:r>
      <w:r>
        <w:t xml:space="preserve">ja </w:t>
      </w:r>
      <w:r>
        <w:rPr>
          <w:color w:val="118B8A"/>
        </w:rPr>
        <w:t xml:space="preserve">laski </w:t>
      </w:r>
      <w:r>
        <w:t xml:space="preserve">25 senttiä. </w:t>
      </w:r>
      <w:r>
        <w:rPr>
          <w:color w:val="01190F"/>
        </w:rPr>
        <w:t xml:space="preserve">Tucson Electricin </w:t>
      </w:r>
      <w:r>
        <w:t xml:space="preserve">tiedottaja </w:t>
      </w:r>
      <w:r>
        <w:t xml:space="preserve">sanoi, että </w:t>
      </w:r>
      <w:r>
        <w:rPr>
          <w:color w:val="01190F"/>
        </w:rPr>
        <w:t xml:space="preserve">yhtiö oli </w:t>
      </w:r>
      <w:r>
        <w:t xml:space="preserve">pettynyt komission päätökseen ja "on huolissaan </w:t>
      </w:r>
      <w:r>
        <w:rPr>
          <w:color w:val="01190F"/>
        </w:rPr>
        <w:t xml:space="preserve">yhtiön </w:t>
      </w:r>
      <w:r>
        <w:t xml:space="preserve">taloudellisesta eheydestä</w:t>
      </w:r>
      <w:r>
        <w:t xml:space="preserve">".</w:t>
      </w:r>
    </w:p>
    <w:p>
      <w:r>
        <w:rPr>
          <w:b/>
        </w:rPr>
        <w:t xml:space="preserve">Asiakirjan numero 1603</w:t>
      </w:r>
    </w:p>
    <w:p>
      <w:r>
        <w:rPr>
          <w:b/>
        </w:rPr>
        <w:t xml:space="preserve">Asiakirjan tunniste: wsj1901-001</w:t>
      </w:r>
    </w:p>
    <w:p>
      <w:r>
        <w:rPr>
          <w:color w:val="310106"/>
        </w:rPr>
        <w:t xml:space="preserve">Etelä-Korean presidentti Roh Tae-woo </w:t>
      </w:r>
      <w:r>
        <w:rPr>
          <w:color w:val="04640D"/>
        </w:rPr>
        <w:t xml:space="preserve">torjui ehdotukset </w:t>
      </w:r>
      <w:r>
        <w:rPr>
          <w:color w:val="FB5514"/>
        </w:rPr>
        <w:t xml:space="preserve">wonin </w:t>
      </w:r>
      <w:r>
        <w:rPr>
          <w:color w:val="FEFB0A"/>
        </w:rPr>
        <w:t xml:space="preserve">uudelleenarvioinnista ja sanoi, että </w:t>
      </w:r>
      <w:r>
        <w:rPr>
          <w:color w:val="FB5514"/>
        </w:rPr>
        <w:t xml:space="preserve">valuutan </w:t>
      </w:r>
      <w:r>
        <w:rPr>
          <w:color w:val="FEFB0A"/>
        </w:rPr>
        <w:t xml:space="preserve">nykyinen suhde </w:t>
      </w:r>
      <w:r>
        <w:rPr>
          <w:color w:val="FEFB0A"/>
        </w:rPr>
        <w:t xml:space="preserve">dollariin on "sopiva"</w:t>
      </w:r>
      <w:r>
        <w:t xml:space="preserve">. </w:t>
      </w:r>
      <w:r>
        <w:rPr>
          <w:color w:val="E115C0"/>
        </w:rPr>
        <w:t xml:space="preserve">Hänen </w:t>
      </w:r>
      <w:r>
        <w:rPr>
          <w:color w:val="00587F"/>
        </w:rPr>
        <w:t xml:space="preserve">kommenttinsa vastauksena toimittajan kysymyksiin </w:t>
      </w:r>
      <w:r>
        <w:t xml:space="preserve">valtion lehdistökerhossa osoittivat, </w:t>
      </w:r>
      <w:r>
        <w:rPr>
          <w:color w:val="0BC582"/>
        </w:rPr>
        <w:t xml:space="preserve">että Soul </w:t>
      </w:r>
      <w:r>
        <w:t xml:space="preserve">vastustaa </w:t>
      </w:r>
      <w:r>
        <w:t xml:space="preserve">Yhdysvaltojen painostusta nostaa </w:t>
      </w:r>
      <w:r>
        <w:rPr>
          <w:color w:val="FEB8C8"/>
        </w:rPr>
        <w:t xml:space="preserve">valuutan </w:t>
      </w:r>
      <w:r>
        <w:t xml:space="preserve">arvoa entisestään</w:t>
      </w:r>
      <w:r>
        <w:t xml:space="preserve">. </w:t>
      </w:r>
      <w:r>
        <w:rPr>
          <w:color w:val="9E8317"/>
        </w:rPr>
        <w:t xml:space="preserve">Yhdysvallat </w:t>
      </w:r>
      <w:r>
        <w:t xml:space="preserve">haluaa vahvemman wonin tekevän Etelä-Korean viennistä kalliimpaa ja auttavan vähentämään Soulin kauppataseen ylijäämää. Monet eteläkorealaiset kauppiaat puolestaan haluavat devalvaatiota ja muistuttavat, että </w:t>
      </w:r>
      <w:r>
        <w:rPr>
          <w:color w:val="FEB8C8"/>
        </w:rPr>
        <w:t xml:space="preserve">wonin</w:t>
      </w:r>
      <w:r>
        <w:t xml:space="preserve"> viimeaikainen vahvistuminen </w:t>
      </w:r>
      <w:r>
        <w:t xml:space="preserve">on jo heikentänyt </w:t>
      </w:r>
      <w:r>
        <w:rPr>
          <w:color w:val="0BC582"/>
        </w:rPr>
        <w:t xml:space="preserve">maan</w:t>
      </w:r>
      <w:r>
        <w:t xml:space="preserve"> vientitulosta</w:t>
      </w:r>
      <w:r>
        <w:t xml:space="preserve">. </w:t>
      </w:r>
      <w:r>
        <w:rPr>
          <w:color w:val="01190F"/>
        </w:rPr>
        <w:t xml:space="preserve">Presidentti Roh </w:t>
      </w:r>
      <w:r>
        <w:t xml:space="preserve">on myös sanonut, </w:t>
      </w:r>
      <w:r>
        <w:rPr>
          <w:color w:val="58018B"/>
        </w:rPr>
        <w:t xml:space="preserve">että </w:t>
      </w:r>
      <w:r>
        <w:rPr>
          <w:color w:val="0BC582"/>
        </w:rPr>
        <w:t xml:space="preserve">Etelä-Korea </w:t>
      </w:r>
      <w:r>
        <w:t xml:space="preserve">ryhtyy toimiin </w:t>
      </w:r>
      <w:r>
        <w:rPr>
          <w:color w:val="847D81"/>
        </w:rPr>
        <w:t xml:space="preserve">vapauttaakseen </w:t>
      </w:r>
      <w:r>
        <w:rPr>
          <w:color w:val="B70639"/>
        </w:rPr>
        <w:t xml:space="preserve">wonin </w:t>
      </w:r>
      <w:r>
        <w:t xml:space="preserve">vastaamaan markkinavoimia. </w:t>
      </w:r>
      <w:r>
        <w:rPr>
          <w:color w:val="0BC582"/>
        </w:rPr>
        <w:t xml:space="preserve">Soul </w:t>
      </w:r>
      <w:r>
        <w:t xml:space="preserve">on viitannut </w:t>
      </w:r>
      <w:r>
        <w:t xml:space="preserve">valuuttamarkkinoiden puuttumiseen yhtenä syynä siihen, </w:t>
      </w:r>
      <w:r>
        <w:rPr>
          <w:color w:val="0BC582"/>
        </w:rPr>
        <w:t xml:space="preserve">että </w:t>
      </w:r>
      <w:r>
        <w:rPr>
          <w:color w:val="FEB8C8"/>
        </w:rPr>
        <w:t xml:space="preserve">wonin</w:t>
      </w:r>
      <w:r>
        <w:t xml:space="preserve"> arvo </w:t>
      </w:r>
      <w:r>
        <w:t xml:space="preserve">on edelleen tiukan valvonnan alla. </w:t>
      </w:r>
      <w:r>
        <w:rPr>
          <w:color w:val="01190F"/>
        </w:rPr>
        <w:t xml:space="preserve">Presidentti Roh </w:t>
      </w:r>
      <w:r>
        <w:t xml:space="preserve">sanoi, </w:t>
      </w:r>
      <w:r>
        <w:rPr>
          <w:color w:val="703B01"/>
        </w:rPr>
        <w:t xml:space="preserve">että </w:t>
      </w:r>
      <w:r>
        <w:rPr>
          <w:color w:val="F7F1DF"/>
        </w:rPr>
        <w:t xml:space="preserve">Yhdysvaltojen </w:t>
      </w:r>
      <w:r>
        <w:rPr>
          <w:color w:val="703B01"/>
        </w:rPr>
        <w:t xml:space="preserve">vaatimus </w:t>
      </w:r>
      <w:r>
        <w:rPr>
          <w:color w:val="703B01"/>
        </w:rPr>
        <w:t xml:space="preserve">poistaa Etelä-Korean naudanlihan tuontikiintiöt ratkaistaan "tyydyttävällä tavalla</w:t>
      </w:r>
      <w:r>
        <w:t xml:space="preserve">", mutta hän ei ilmoittanut, milloin </w:t>
      </w:r>
      <w:r>
        <w:rPr>
          <w:color w:val="703B01"/>
        </w:rPr>
        <w:t xml:space="preserve">se </w:t>
      </w:r>
      <w:r>
        <w:t xml:space="preserve">tapahtuu. Aikaisemmassa puheessaan kongressin yhteiselle istunnolle hän sanoi, että </w:t>
      </w:r>
      <w:r>
        <w:rPr>
          <w:color w:val="0BC582"/>
        </w:rPr>
        <w:t xml:space="preserve">Etelä-Korea </w:t>
      </w:r>
      <w:r>
        <w:t xml:space="preserve">ei voi ryhtyä nopeisiin toimiin tällaisissa maatalousbisnekseen liittyvissä kysymyksissä "aiheuttamatta poliittista ja sosiaalista traumaa".</w:t>
      </w:r>
    </w:p>
    <w:p>
      <w:r>
        <w:rPr>
          <w:b/>
        </w:rPr>
        <w:t xml:space="preserve">Asiakirjan numero 1604</w:t>
      </w:r>
    </w:p>
    <w:p>
      <w:r>
        <w:rPr>
          <w:b/>
        </w:rPr>
        <w:t xml:space="preserve">Asiakirjan tunniste: wsj1902-001</w:t>
      </w:r>
    </w:p>
    <w:p>
      <w:r>
        <w:rPr>
          <w:color w:val="310106"/>
        </w:rPr>
        <w:t xml:space="preserve">Great American Bank </w:t>
      </w:r>
      <w:r>
        <w:t xml:space="preserve">ilmoitti, että </w:t>
      </w:r>
      <w:r>
        <w:rPr>
          <w:color w:val="310106"/>
        </w:rPr>
        <w:t xml:space="preserve">sen </w:t>
      </w:r>
      <w:r>
        <w:t xml:space="preserve">johtokunta hyväksyi </w:t>
      </w:r>
      <w:r>
        <w:rPr>
          <w:color w:val="04640D"/>
        </w:rPr>
        <w:t xml:space="preserve">holdingyhtiön perustamisen, jonka </w:t>
      </w:r>
      <w:r>
        <w:rPr>
          <w:color w:val="04640D"/>
        </w:rPr>
        <w:t xml:space="preserve">ansiosta </w:t>
      </w:r>
      <w:r>
        <w:rPr>
          <w:color w:val="FB5514"/>
        </w:rPr>
        <w:t xml:space="preserve">pankit </w:t>
      </w:r>
      <w:r>
        <w:rPr>
          <w:color w:val="04640D"/>
        </w:rPr>
        <w:t xml:space="preserve">voivat harjoittaa </w:t>
      </w:r>
      <w:r>
        <w:rPr>
          <w:color w:val="E115C0"/>
        </w:rPr>
        <w:t xml:space="preserve">uuden liittovaltion lain nojalla myös </w:t>
      </w:r>
      <w:r>
        <w:rPr>
          <w:color w:val="04640D"/>
        </w:rPr>
        <w:t xml:space="preserve">muuta kuin perinteistä pankkitoimintaa</w:t>
      </w:r>
      <w:r>
        <w:t xml:space="preserve">. </w:t>
      </w:r>
      <w:r>
        <w:rPr>
          <w:color w:val="04640D"/>
        </w:rPr>
        <w:t xml:space="preserve">Ehdotetun holdingyhtiön </w:t>
      </w:r>
      <w:r>
        <w:t xml:space="preserve">ensisijaisena tarkoituksena olisi </w:t>
      </w:r>
      <w:r>
        <w:t xml:space="preserve">antaa </w:t>
      </w:r>
      <w:r>
        <w:rPr>
          <w:color w:val="310106"/>
        </w:rPr>
        <w:t xml:space="preserve">Great American Bankille</w:t>
      </w:r>
      <w:r>
        <w:t xml:space="preserve"> mahdollisuus </w:t>
      </w:r>
      <w:r>
        <w:t xml:space="preserve">jatkaa </w:t>
      </w:r>
      <w:r>
        <w:rPr>
          <w:color w:val="00587F"/>
        </w:rPr>
        <w:t xml:space="preserve">kiinteistökehitystoimintaansa</w:t>
      </w:r>
      <w:r>
        <w:t xml:space="preserve">. </w:t>
      </w:r>
      <w:r>
        <w:rPr>
          <w:color w:val="00587F"/>
        </w:rPr>
        <w:t xml:space="preserve">Nämä toiminnot </w:t>
      </w:r>
      <w:r>
        <w:t xml:space="preserve">tuottivat viime vuonna </w:t>
      </w:r>
      <w:r>
        <w:rPr>
          <w:color w:val="0BC582"/>
        </w:rPr>
        <w:t xml:space="preserve">26,1 miljoonaa dollaria liikevoittoa</w:t>
      </w:r>
      <w:r>
        <w:t xml:space="preserve">. </w:t>
      </w:r>
      <w:r>
        <w:rPr>
          <w:color w:val="310106"/>
        </w:rPr>
        <w:t xml:space="preserve">Great Americanin mukaan </w:t>
      </w:r>
      <w:r>
        <w:rPr>
          <w:color w:val="0BC582"/>
        </w:rPr>
        <w:t xml:space="preserve">tällaisia voittoja </w:t>
      </w:r>
      <w:r>
        <w:t xml:space="preserve">ei </w:t>
      </w:r>
      <w:r>
        <w:t xml:space="preserve">kuitenkaan </w:t>
      </w:r>
      <w:r>
        <w:t xml:space="preserve">lasketa mukaan </w:t>
      </w:r>
      <w:r>
        <w:rPr>
          <w:color w:val="9E8317"/>
        </w:rPr>
        <w:t xml:space="preserve">San Die</w:t>
      </w:r>
      <w:r>
        <w:rPr>
          <w:color w:val="310106"/>
        </w:rPr>
        <w:t xml:space="preserve">gon säästölaitoksen </w:t>
      </w:r>
      <w:r>
        <w:t xml:space="preserve">uusiin pääomavaatimuksiin, jotka </w:t>
      </w:r>
      <w:r>
        <w:rPr>
          <w:color w:val="FEB8C8"/>
        </w:rPr>
        <w:t xml:space="preserve">perustuvat vuonna 1989 annettuun liittovaltion lakiin. </w:t>
      </w:r>
      <w:r>
        <w:rPr>
          <w:color w:val="FEB8C8"/>
        </w:rPr>
        <w:t xml:space="preserve">Lain </w:t>
      </w:r>
      <w:r>
        <w:t xml:space="preserve">noudattaminen edellyttää, että </w:t>
      </w:r>
      <w:r>
        <w:rPr>
          <w:color w:val="04640D"/>
        </w:rPr>
        <w:t xml:space="preserve">uudella kiinteistöyksiköllä on </w:t>
      </w:r>
      <w:r>
        <w:t xml:space="preserve">erillinen pääomarakenne. </w:t>
      </w:r>
      <w:r>
        <w:rPr>
          <w:color w:val="01190F"/>
        </w:rPr>
        <w:t xml:space="preserve">Ehdotettu holdingyhtiö </w:t>
      </w:r>
      <w:r>
        <w:rPr>
          <w:color w:val="847D81"/>
        </w:rPr>
        <w:t xml:space="preserve">sulauttaa myös </w:t>
      </w:r>
      <w:r>
        <w:rPr>
          <w:color w:val="B70639"/>
        </w:rPr>
        <w:t xml:space="preserve">San Diegossa</w:t>
      </w:r>
      <w:r>
        <w:rPr>
          <w:color w:val="58018B"/>
        </w:rPr>
        <w:t xml:space="preserve"> sijaitsevan Great American Bankin </w:t>
      </w:r>
      <w:r>
        <w:rPr>
          <w:color w:val="703B01"/>
        </w:rPr>
        <w:t xml:space="preserve">ja </w:t>
      </w:r>
      <w:r>
        <w:rPr>
          <w:color w:val="58018B"/>
        </w:rPr>
        <w:t xml:space="preserve">sen </w:t>
      </w:r>
      <w:r>
        <w:rPr>
          <w:color w:val="703B01"/>
        </w:rPr>
        <w:t xml:space="preserve">Tucsonissa, Arizonassa sijaitsevan säästöpankin </w:t>
      </w:r>
      <w:r>
        <w:rPr>
          <w:color w:val="847D81"/>
        </w:rPr>
        <w:t xml:space="preserve">yhdeksi </w:t>
      </w:r>
      <w:r>
        <w:rPr>
          <w:color w:val="F7F1DF"/>
        </w:rPr>
        <w:t xml:space="preserve">San Diegossa sijaitsevaksi, </w:t>
      </w:r>
      <w:r>
        <w:rPr>
          <w:color w:val="847D81"/>
        </w:rPr>
        <w:t xml:space="preserve">liittovaltion toimiluvan saaneeksi </w:t>
      </w:r>
      <w:r>
        <w:rPr>
          <w:color w:val="847D81"/>
        </w:rPr>
        <w:t xml:space="preserve">yhtiöksi</w:t>
      </w:r>
      <w:r>
        <w:t xml:space="preserve">. </w:t>
      </w:r>
      <w:r>
        <w:rPr>
          <w:color w:val="4AFEFA"/>
        </w:rPr>
        <w:t xml:space="preserve">Great Americanin </w:t>
      </w:r>
      <w:r>
        <w:rPr>
          <w:color w:val="118B8A"/>
        </w:rPr>
        <w:t xml:space="preserve">tiedottajan </w:t>
      </w:r>
      <w:r>
        <w:rPr>
          <w:color w:val="118B8A"/>
        </w:rPr>
        <w:t xml:space="preserve">mukaan </w:t>
      </w:r>
      <w:r>
        <w:rPr>
          <w:color w:val="FCB164"/>
        </w:rPr>
        <w:t xml:space="preserve">fuusion </w:t>
      </w:r>
      <w:r>
        <w:rPr>
          <w:color w:val="118B8A"/>
        </w:rPr>
        <w:t xml:space="preserve">odotetaan säästävän vuosittain miljoona dollaria hallinnollisissa kuluissa</w:t>
      </w:r>
      <w:r>
        <w:t xml:space="preserve">.</w:t>
      </w:r>
    </w:p>
    <w:p>
      <w:r>
        <w:rPr>
          <w:b/>
        </w:rPr>
        <w:t xml:space="preserve">Asiakirjan numero 1605</w:t>
      </w:r>
    </w:p>
    <w:p>
      <w:r>
        <w:rPr>
          <w:b/>
        </w:rPr>
        <w:t xml:space="preserve">Asiakirjan tunniste: wsj1903-001</w:t>
      </w:r>
    </w:p>
    <w:p>
      <w:r>
        <w:rPr>
          <w:color w:val="310106"/>
        </w:rPr>
        <w:t xml:space="preserve">Dale Lang, </w:t>
      </w:r>
      <w:r>
        <w:rPr>
          <w:color w:val="04640D"/>
        </w:rPr>
        <w:t xml:space="preserve">joka </w:t>
      </w:r>
      <w:r>
        <w:rPr>
          <w:color w:val="310106"/>
        </w:rPr>
        <w:t xml:space="preserve">tällä viikolla </w:t>
      </w:r>
      <w:r>
        <w:rPr>
          <w:color w:val="FEFB0A"/>
        </w:rPr>
        <w:t xml:space="preserve">osti </w:t>
      </w:r>
      <w:r>
        <w:rPr>
          <w:color w:val="FB5514"/>
        </w:rPr>
        <w:t xml:space="preserve">Ms- ja Sassy-lehtien </w:t>
      </w:r>
      <w:r>
        <w:rPr>
          <w:color w:val="FEFB0A"/>
        </w:rPr>
        <w:t xml:space="preserve">kustantamisen</w:t>
      </w:r>
      <w:r>
        <w:t xml:space="preserve">, suhtautuu </w:t>
      </w:r>
      <w:r>
        <w:rPr>
          <w:color w:val="E115C0"/>
        </w:rPr>
        <w:t xml:space="preserve">haasteeseen </w:t>
      </w:r>
      <w:r>
        <w:t xml:space="preserve">avoimesti. </w:t>
      </w:r>
      <w:r>
        <w:rPr>
          <w:color w:val="310106"/>
        </w:rPr>
        <w:t xml:space="preserve">Lang </w:t>
      </w:r>
      <w:r>
        <w:t xml:space="preserve">myöntää, että </w:t>
      </w:r>
      <w:r>
        <w:rPr>
          <w:color w:val="00587F"/>
        </w:rPr>
        <w:t xml:space="preserve">Sassy-lehti</w:t>
      </w:r>
      <w:r>
        <w:t xml:space="preserve"> on "vaikeuksissa" ja että se </w:t>
      </w:r>
      <w:r>
        <w:t xml:space="preserve">tarvitsee paljon mainosrahaa </w:t>
      </w:r>
      <w:r>
        <w:rPr>
          <w:color w:val="00587F"/>
        </w:rPr>
        <w:t xml:space="preserve">pysyäkseen </w:t>
      </w:r>
      <w:r>
        <w:t xml:space="preserve">hengissä. </w:t>
      </w:r>
      <w:r>
        <w:rPr>
          <w:color w:val="310106"/>
        </w:rPr>
        <w:t xml:space="preserve">70-vuotias kustantaja on kuitenkin </w:t>
      </w:r>
      <w:r>
        <w:t xml:space="preserve">tarttunut </w:t>
      </w:r>
      <w:r>
        <w:rPr>
          <w:color w:val="0BC582"/>
        </w:rPr>
        <w:t xml:space="preserve">lehtien </w:t>
      </w:r>
      <w:r>
        <w:t xml:space="preserve">ongelmiin </w:t>
      </w:r>
      <w:r>
        <w:t xml:space="preserve">nopeasti ja rohkeasti. Viime perjantaina hän kertoi työntekijöille, että </w:t>
      </w:r>
      <w:r>
        <w:rPr>
          <w:color w:val="FEB8C8"/>
        </w:rPr>
        <w:t xml:space="preserve">lehti </w:t>
      </w:r>
      <w:r>
        <w:t xml:space="preserve">alkaisi ilmestyä ilman mainoksia tammikuussa. </w:t>
      </w:r>
      <w:r>
        <w:rPr>
          <w:color w:val="310106"/>
        </w:rPr>
        <w:t xml:space="preserve">Lang </w:t>
      </w:r>
      <w:r>
        <w:t xml:space="preserve">lopettaa kalliin levikkijahdin, puhumattakaan myyntihenkilöstöstä, ja yrittää julkaista </w:t>
      </w:r>
      <w:r>
        <w:rPr>
          <w:color w:val="FEB8C8"/>
        </w:rPr>
        <w:t xml:space="preserve">17 vuotta vanhaa lehteä </w:t>
      </w:r>
      <w:r>
        <w:t xml:space="preserve">vain levikkitulojen turvin. "Kuka tahansa hölmö voi julkaista tappiollisen lehden. </w:t>
      </w:r>
      <w:r>
        <w:t xml:space="preserve">Haluan julkaista </w:t>
      </w:r>
      <w:r>
        <w:rPr>
          <w:color w:val="9E8317"/>
        </w:rPr>
        <w:t xml:space="preserve">sellaisen, joka </w:t>
      </w:r>
      <w:r>
        <w:t xml:space="preserve">menestyy", </w:t>
      </w:r>
      <w:r>
        <w:rPr>
          <w:color w:val="310106"/>
        </w:rPr>
        <w:t xml:space="preserve">Lang </w:t>
      </w:r>
      <w:r>
        <w:t xml:space="preserve">sanoi</w:t>
      </w:r>
      <w:r>
        <w:t xml:space="preserve">. "Neiti, on aika julkaista lukijaa eikä mainostajaa varten." "Neiti, on aika julkaista lukijaa eikä mainostajaa varten." </w:t>
      </w:r>
      <w:r>
        <w:rPr>
          <w:color w:val="01190F"/>
        </w:rPr>
        <w:t xml:space="preserve">Sassy-lehti </w:t>
      </w:r>
      <w:r>
        <w:rPr>
          <w:color w:val="00587F"/>
        </w:rPr>
        <w:t xml:space="preserve">kilpailee suoraan </w:t>
      </w:r>
      <w:r>
        <w:rPr>
          <w:color w:val="847D81"/>
        </w:rPr>
        <w:t xml:space="preserve">News Corpin Seventeen-lehden kanssa</w:t>
      </w:r>
      <w:r>
        <w:t xml:space="preserve">. </w:t>
      </w:r>
      <w:r>
        <w:t xml:space="preserve">, </w:t>
      </w:r>
      <w:r>
        <w:rPr>
          <w:color w:val="310106"/>
        </w:rPr>
        <w:t xml:space="preserve">Lang </w:t>
      </w:r>
      <w:r>
        <w:t xml:space="preserve">sanoo </w:t>
      </w:r>
      <w:r>
        <w:t xml:space="preserve">käyttävänsä </w:t>
      </w:r>
      <w:r>
        <w:t xml:space="preserve">6 miljoonaa dollaria </w:t>
      </w:r>
      <w:r>
        <w:t xml:space="preserve">seuraavien kahden vuoden aikana </w:t>
      </w:r>
      <w:r>
        <w:rPr>
          <w:color w:val="00587F"/>
        </w:rPr>
        <w:t xml:space="preserve">lehden </w:t>
      </w:r>
      <w:r>
        <w:t xml:space="preserve">markkinointiin ja parantamiseen. </w:t>
      </w:r>
      <w:r>
        <w:t xml:space="preserve">Vaikka </w:t>
      </w:r>
      <w:r>
        <w:rPr>
          <w:color w:val="00587F"/>
        </w:rPr>
        <w:t xml:space="preserve">Sassy</w:t>
      </w:r>
      <w:r>
        <w:t xml:space="preserve"> on kasvanut </w:t>
      </w:r>
      <w:r>
        <w:t xml:space="preserve">nopeasti maaliskuussa 1988 tapahtuneen ensiesiintymisensä </w:t>
      </w:r>
      <w:r>
        <w:t xml:space="preserve">jälkeen</w:t>
      </w:r>
      <w:r>
        <w:t xml:space="preserve">, se on konservatiivisten edunvalvojien ja </w:t>
      </w:r>
      <w:r>
        <w:rPr>
          <w:color w:val="58018B"/>
        </w:rPr>
        <w:t xml:space="preserve">varautuneiden mainostajien kohteena, joita </w:t>
      </w:r>
      <w:r>
        <w:rPr>
          <w:color w:val="703B01"/>
        </w:rPr>
        <w:t xml:space="preserve">ärsyttävät lehden suorasukaiset artikkelit teini-ikäisten ongelmista</w:t>
      </w:r>
      <w:r>
        <w:t xml:space="preserve">. </w:t>
      </w:r>
      <w:r>
        <w:rPr>
          <w:color w:val="310106"/>
        </w:rPr>
        <w:t xml:space="preserve">Lang </w:t>
      </w:r>
      <w:r>
        <w:t xml:space="preserve">sanoi, että </w:t>
      </w:r>
      <w:r>
        <w:rPr>
          <w:color w:val="118B8A"/>
        </w:rPr>
        <w:t xml:space="preserve">Sassyn</w:t>
      </w:r>
      <w:r>
        <w:rPr>
          <w:color w:val="F7F1DF"/>
        </w:rPr>
        <w:t xml:space="preserve"> entiset australialaiset omistajat </w:t>
      </w:r>
      <w:r>
        <w:t xml:space="preserve">olivat "rouva moraalin sokaisemia"... </w:t>
      </w:r>
      <w:r>
        <w:rPr>
          <w:color w:val="F7F1DF"/>
        </w:rPr>
        <w:t xml:space="preserve">Heidän </w:t>
      </w:r>
      <w:r>
        <w:t xml:space="preserve">reaktionsa oli olla tekemättä mitään ja antaa </w:t>
      </w:r>
      <w:r>
        <w:rPr>
          <w:color w:val="4AFEFA"/>
        </w:rPr>
        <w:t xml:space="preserve">asian mennä </w:t>
      </w:r>
      <w:r>
        <w:t xml:space="preserve">ohi." </w:t>
      </w:r>
      <w:r>
        <w:t xml:space="preserve">Hän sanoi, </w:t>
      </w:r>
      <w:r>
        <w:t xml:space="preserve">että </w:t>
      </w:r>
      <w:r>
        <w:rPr>
          <w:color w:val="00587F"/>
        </w:rPr>
        <w:t xml:space="preserve">Sassy </w:t>
      </w:r>
      <w:r>
        <w:rPr>
          <w:color w:val="00587F"/>
        </w:rPr>
        <w:t xml:space="preserve">säilyttäisi </w:t>
      </w:r>
      <w:r>
        <w:t xml:space="preserve">kunnioittamattoman sävynsä, mutta lisäsi. "</w:t>
      </w:r>
      <w:r>
        <w:t xml:space="preserve">Seuraamme tarkasti </w:t>
      </w:r>
      <w:r>
        <w:rPr>
          <w:color w:val="00587F"/>
        </w:rPr>
        <w:t xml:space="preserve">lehden </w:t>
      </w:r>
      <w:r>
        <w:t xml:space="preserve">toimituksellista sisältöä.</w:t>
      </w:r>
      <w:r>
        <w:t xml:space="preserve">" </w:t>
      </w:r>
      <w:r>
        <w:rPr>
          <w:color w:val="00587F"/>
        </w:rPr>
        <w:t xml:space="preserve">Sassy </w:t>
      </w:r>
      <w:r>
        <w:t xml:space="preserve">on jo toipunut; levikki ylitti nopeasti 500 000 kappaleen rajan, ja ilmoitussivujen määrä on vakiintunut yli 300:een tänä vuonna. Lisäksi </w:t>
      </w:r>
      <w:r>
        <w:rPr>
          <w:color w:val="310106"/>
        </w:rPr>
        <w:t xml:space="preserve">Langin </w:t>
      </w:r>
      <w:r>
        <w:t xml:space="preserve">mukaan se täyttää markkinoiden aukon, jota kaikki kustantajat kaipaavat: "</w:t>
      </w:r>
      <w:r>
        <w:rPr>
          <w:color w:val="FCB164"/>
        </w:rPr>
        <w:t xml:space="preserve">Seventeen </w:t>
      </w:r>
      <w:r>
        <w:t xml:space="preserve">on kirjoitettu enemmän </w:t>
      </w:r>
      <w:r>
        <w:rPr>
          <w:color w:val="796EE6"/>
        </w:rPr>
        <w:t xml:space="preserve">äideille </w:t>
      </w:r>
      <w:r>
        <w:t xml:space="preserve">kuin </w:t>
      </w:r>
      <w:r>
        <w:rPr>
          <w:color w:val="796EE6"/>
        </w:rPr>
        <w:t xml:space="preserve">heidän </w:t>
      </w:r>
      <w:r>
        <w:t xml:space="preserve">tyttärilleen", </w:t>
      </w:r>
      <w:r>
        <w:rPr>
          <w:color w:val="310106"/>
        </w:rPr>
        <w:t xml:space="preserve">Lang</w:t>
      </w:r>
      <w:r>
        <w:t xml:space="preserve"> sanoo</w:t>
      </w:r>
      <w:r>
        <w:t xml:space="preserve">. </w:t>
      </w:r>
      <w:r>
        <w:t xml:space="preserve">"Mutta </w:t>
      </w:r>
      <w:r>
        <w:rPr>
          <w:color w:val="00587F"/>
        </w:rPr>
        <w:t xml:space="preserve">Sassyllä </w:t>
      </w:r>
      <w:r>
        <w:t xml:space="preserve">on erilainen henki. Se </w:t>
      </w:r>
      <w:r>
        <w:t xml:space="preserve">saa kuukaudessa enemmän kirjeitä kuin </w:t>
      </w:r>
      <w:r>
        <w:rPr>
          <w:color w:val="000D2C"/>
        </w:rPr>
        <w:t xml:space="preserve">McCall's </w:t>
      </w:r>
      <w:r>
        <w:rPr>
          <w:color w:val="53495F"/>
        </w:rPr>
        <w:t xml:space="preserve">vuodessa, </w:t>
      </w:r>
      <w:r>
        <w:t xml:space="preserve">eivätkä </w:t>
      </w:r>
      <w:r>
        <w:rPr>
          <w:color w:val="F95475"/>
        </w:rPr>
        <w:t xml:space="preserve">ne ole </w:t>
      </w:r>
      <w:r>
        <w:t xml:space="preserve">äideiltä. </w:t>
      </w:r>
      <w:r>
        <w:t xml:space="preserve">Tunnen </w:t>
      </w:r>
      <w:r>
        <w:rPr>
          <w:color w:val="00587F"/>
        </w:rPr>
        <w:t xml:space="preserve">Sassyta kohtaan </w:t>
      </w:r>
      <w:r>
        <w:t xml:space="preserve">samalla tavalla kuin </w:t>
      </w:r>
      <w:r>
        <w:rPr>
          <w:color w:val="61FC03"/>
        </w:rPr>
        <w:t xml:space="preserve">Working Womania </w:t>
      </w:r>
      <w:r>
        <w:t xml:space="preserve">kohtaan </w:t>
      </w:r>
      <w:r>
        <w:t xml:space="preserve">10 vuotta sitten." </w:t>
      </w:r>
      <w:r>
        <w:rPr>
          <w:color w:val="310106"/>
        </w:rPr>
        <w:t xml:space="preserve">Lang </w:t>
      </w:r>
      <w:r>
        <w:t xml:space="preserve">otti </w:t>
      </w:r>
      <w:r>
        <w:rPr>
          <w:color w:val="0BC582"/>
        </w:rPr>
        <w:t xml:space="preserve">Ms. and </w:t>
      </w:r>
      <w:r>
        <w:rPr>
          <w:color w:val="5D9608"/>
        </w:rPr>
        <w:t xml:space="preserve">Sassy -lehden </w:t>
      </w:r>
      <w:r>
        <w:t xml:space="preserve">haltuunsa </w:t>
      </w:r>
      <w:r>
        <w:rPr>
          <w:color w:val="E115C0"/>
        </w:rPr>
        <w:t xml:space="preserve">ostamalla </w:t>
      </w:r>
      <w:r>
        <w:rPr>
          <w:color w:val="DE98FD"/>
        </w:rPr>
        <w:t xml:space="preserve">Matilda Publications Inc:n </w:t>
      </w:r>
      <w:r>
        <w:rPr>
          <w:color w:val="98A088"/>
        </w:rPr>
        <w:t xml:space="preserve">äskettäin perustamansa Lang Communications -yhtiönsä </w:t>
      </w:r>
      <w:r>
        <w:rPr>
          <w:color w:val="98A088"/>
        </w:rPr>
        <w:t xml:space="preserve">kautta</w:t>
      </w:r>
      <w:r>
        <w:t xml:space="preserve">. </w:t>
      </w:r>
      <w:r>
        <w:rPr>
          <w:color w:val="310106"/>
        </w:rPr>
        <w:t xml:space="preserve">Lang </w:t>
      </w:r>
      <w:r>
        <w:t xml:space="preserve">omistaa 70 prosenttia </w:t>
      </w:r>
      <w:r>
        <w:rPr>
          <w:color w:val="248AD0"/>
        </w:rPr>
        <w:t xml:space="preserve">Matilda Publishingista</w:t>
      </w:r>
      <w:r>
        <w:t xml:space="preserve">, ja </w:t>
      </w:r>
      <w:r>
        <w:rPr>
          <w:color w:val="5C5300"/>
        </w:rPr>
        <w:t xml:space="preserve">Citicorp </w:t>
      </w:r>
      <w:r>
        <w:t xml:space="preserve">omistaa loput </w:t>
      </w:r>
      <w:r>
        <w:t xml:space="preserve">Citicorp Venture Capital Partnersin kautta. </w:t>
      </w:r>
      <w:r>
        <w:rPr>
          <w:color w:val="9F6551"/>
        </w:rPr>
        <w:t xml:space="preserve">Citicorp </w:t>
      </w:r>
      <w:r>
        <w:rPr>
          <w:color w:val="BCFEC6"/>
        </w:rPr>
        <w:t xml:space="preserve">ja Dale </w:t>
      </w:r>
      <w:r>
        <w:rPr>
          <w:color w:val="932C70"/>
        </w:rPr>
        <w:t xml:space="preserve">Lang </w:t>
      </w:r>
      <w:r>
        <w:t xml:space="preserve">pumppasivat </w:t>
      </w:r>
      <w:r>
        <w:t xml:space="preserve">800 000 dollaria </w:t>
      </w:r>
      <w:r>
        <w:rPr>
          <w:color w:val="248AD0"/>
        </w:rPr>
        <w:t xml:space="preserve">Matilda Publishingiin </w:t>
      </w:r>
      <w:r>
        <w:t xml:space="preserve">kaksi viikkoa sitten </w:t>
      </w:r>
      <w:r>
        <w:t xml:space="preserve">vain pitääkseen sen ovet auki. </w:t>
      </w:r>
      <w:r>
        <w:t xml:space="preserve">Alan tarkkailijat ovat onnitelleet </w:t>
      </w:r>
      <w:r>
        <w:rPr>
          <w:color w:val="310106"/>
        </w:rPr>
        <w:t xml:space="preserve">Langia </w:t>
      </w:r>
      <w:r>
        <w:t xml:space="preserve">hänen "rohkeasta" johtajuudestaan, mutta </w:t>
      </w:r>
      <w:r>
        <w:rPr>
          <w:color w:val="310106"/>
        </w:rPr>
        <w:t xml:space="preserve">hänen </w:t>
      </w:r>
      <w:r>
        <w:t xml:space="preserve">suorituksensa aikakauslehtijulkaisutoiminnassa yleisesti ottaen on arvioitu vaihtelevasti. </w:t>
      </w:r>
      <w:r>
        <w:rPr>
          <w:color w:val="0BC582"/>
        </w:rPr>
        <w:t xml:space="preserve">Ms:n ja </w:t>
      </w:r>
      <w:r>
        <w:rPr>
          <w:color w:val="B5AFC4"/>
        </w:rPr>
        <w:t xml:space="preserve">Sassy-lehden lisäksi </w:t>
      </w:r>
      <w:r>
        <w:rPr>
          <w:color w:val="D4C67A"/>
        </w:rPr>
        <w:t xml:space="preserve">Lang Communications, jonka omistajia on vain muutama, </w:t>
      </w:r>
      <w:r>
        <w:t xml:space="preserve">julkaisee </w:t>
      </w:r>
      <w:r>
        <w:rPr>
          <w:color w:val="AE7AA1"/>
        </w:rPr>
        <w:t xml:space="preserve">yrittäjille ja pienyrityksille suunnattua Success-lehteä </w:t>
      </w:r>
      <w:r>
        <w:t xml:space="preserve">sekä </w:t>
      </w:r>
      <w:r>
        <w:rPr>
          <w:color w:val="C2A393"/>
        </w:rPr>
        <w:t xml:space="preserve">kahta kuukausittain ilmestyvää lehteä, Working Womania ja Working Motheria</w:t>
      </w:r>
      <w:r>
        <w:t xml:space="preserve">. </w:t>
      </w:r>
      <w:r>
        <w:rPr>
          <w:color w:val="0232FD"/>
        </w:rPr>
        <w:t xml:space="preserve">Working Woman, jonka levikki on lähes miljoona</w:t>
      </w:r>
      <w:r>
        <w:rPr>
          <w:color w:val="6A3A35"/>
        </w:rPr>
        <w:t xml:space="preserve">, ja </w:t>
      </w:r>
      <w:r>
        <w:rPr>
          <w:color w:val="BA6801"/>
        </w:rPr>
        <w:t xml:space="preserve">Working Mother, jonka levikki on 625 000, </w:t>
      </w:r>
      <w:r>
        <w:rPr>
          <w:color w:val="168E5C"/>
        </w:rPr>
        <w:t xml:space="preserve">ovat todellisia esimerkkejä suuresta menestyksestä</w:t>
      </w:r>
      <w:r>
        <w:t xml:space="preserve">. </w:t>
      </w:r>
      <w:r>
        <w:rPr>
          <w:color w:val="AE7AA1"/>
        </w:rPr>
        <w:t xml:space="preserve">Success-lehti </w:t>
      </w:r>
      <w:r>
        <w:rPr>
          <w:color w:val="168E5C"/>
        </w:rPr>
        <w:t xml:space="preserve">taas </w:t>
      </w:r>
      <w:r>
        <w:t xml:space="preserve">on ollut vuosikausia pysähtynyt ja eloton. Vasta nyt se on muotoiltu houkuttelevasti uudelleen ja toimituksellisesti parannettu. </w:t>
      </w:r>
      <w:r>
        <w:rPr>
          <w:color w:val="AE7AA1"/>
        </w:rPr>
        <w:t xml:space="preserve">Success-lehden </w:t>
      </w:r>
      <w:r>
        <w:t xml:space="preserve">odotetaan menestyvän paremmin jo pelkästään siksi, että </w:t>
      </w:r>
      <w:r>
        <w:rPr>
          <w:color w:val="AE7AA1"/>
        </w:rPr>
        <w:t xml:space="preserve">sen </w:t>
      </w:r>
      <w:r>
        <w:t xml:space="preserve">kilpailija Venture, toinen kasvaville yrityksille suunnattu lehti, on laskenut. </w:t>
      </w:r>
      <w:r>
        <w:rPr>
          <w:color w:val="16C0D0"/>
        </w:rPr>
        <w:t xml:space="preserve">Working Woman </w:t>
      </w:r>
      <w:r>
        <w:rPr>
          <w:color w:val="C2A393"/>
        </w:rPr>
        <w:t xml:space="preserve">ja </w:t>
      </w:r>
      <w:r>
        <w:rPr>
          <w:color w:val="C62100"/>
        </w:rPr>
        <w:t xml:space="preserve">Working Mother </w:t>
      </w:r>
      <w:r>
        <w:t xml:space="preserve">toimivat osana </w:t>
      </w:r>
      <w:r>
        <w:rPr>
          <w:color w:val="014347"/>
        </w:rPr>
        <w:t xml:space="preserve">Working Woman/McCall'sia, joka oli </w:t>
      </w:r>
      <w:r>
        <w:rPr>
          <w:color w:val="233809"/>
        </w:rPr>
        <w:t xml:space="preserve">Dale Langin </w:t>
      </w:r>
      <w:r>
        <w:rPr>
          <w:color w:val="014347"/>
        </w:rPr>
        <w:t xml:space="preserve">ja </w:t>
      </w:r>
      <w:r>
        <w:rPr>
          <w:color w:val="42083B"/>
        </w:rPr>
        <w:t xml:space="preserve">Time Warner Inc:n </w:t>
      </w:r>
      <w:r>
        <w:rPr>
          <w:color w:val="014347"/>
        </w:rPr>
        <w:t xml:space="preserve">epäonnistunut yhteisyritys</w:t>
      </w:r>
      <w:r>
        <w:t xml:space="preserve">. </w:t>
      </w:r>
      <w:r>
        <w:rPr>
          <w:color w:val="014347"/>
        </w:rPr>
        <w:t xml:space="preserve">Yhteisyritys </w:t>
      </w:r>
      <w:r>
        <w:t xml:space="preserve">on hajoamassa, sillä </w:t>
      </w:r>
      <w:r>
        <w:rPr>
          <w:color w:val="82785D"/>
        </w:rPr>
        <w:t xml:space="preserve">McCall's-lehti </w:t>
      </w:r>
      <w:r>
        <w:t xml:space="preserve">myytiin viime kesänä New York Times Co. -lehtikonsernille noin 80 miljoonalla dollarilla ja </w:t>
      </w:r>
      <w:r>
        <w:rPr>
          <w:color w:val="023087"/>
        </w:rPr>
        <w:t xml:space="preserve">Time Warner </w:t>
      </w:r>
      <w:r>
        <w:t xml:space="preserve">suostui myymään </w:t>
      </w:r>
      <w:r>
        <w:t xml:space="preserve">50 prosentin osuutensa </w:t>
      </w:r>
      <w:r>
        <w:rPr>
          <w:color w:val="C2A393"/>
        </w:rPr>
        <w:t xml:space="preserve">Working Woman- ja Working Mother -nimikkeistä </w:t>
      </w:r>
      <w:r>
        <w:rPr>
          <w:color w:val="310106"/>
        </w:rPr>
        <w:t xml:space="preserve">Langille</w:t>
      </w:r>
      <w:r>
        <w:t xml:space="preserve">. </w:t>
      </w:r>
      <w:r>
        <w:rPr>
          <w:color w:val="B7DAD2"/>
        </w:rPr>
        <w:t xml:space="preserve">Time Inc</w:t>
      </w:r>
      <w:r>
        <w:t xml:space="preserve">.</w:t>
      </w:r>
      <w:r>
        <w:rPr>
          <w:color w:val="B7DAD2"/>
        </w:rPr>
        <w:t xml:space="preserve"> Magazine Co, </w:t>
      </w:r>
      <w:r>
        <w:rPr>
          <w:color w:val="196956"/>
        </w:rPr>
        <w:t xml:space="preserve">Time Warnerin</w:t>
      </w:r>
      <w:r>
        <w:rPr>
          <w:color w:val="B7DAD2"/>
        </w:rPr>
        <w:t xml:space="preserve"> tytäryhtiö</w:t>
      </w:r>
      <w:r>
        <w:t xml:space="preserve">, sanoi, että </w:t>
      </w:r>
      <w:r>
        <w:rPr>
          <w:color w:val="014347"/>
        </w:rPr>
        <w:t xml:space="preserve">yhteisyritys </w:t>
      </w:r>
      <w:r>
        <w:rPr>
          <w:color w:val="233809"/>
        </w:rPr>
        <w:t xml:space="preserve">Langin kanssa </w:t>
      </w:r>
      <w:r>
        <w:t xml:space="preserve">ei ollut hyvä. </w:t>
      </w:r>
      <w:r>
        <w:rPr>
          <w:color w:val="014347"/>
        </w:rPr>
        <w:t xml:space="preserve">Vuonna 1986 perustetun yrityksen oli </w:t>
      </w:r>
      <w:r>
        <w:t xml:space="preserve">tarkoitus olla </w:t>
      </w:r>
      <w:r>
        <w:rPr>
          <w:color w:val="023087"/>
        </w:rPr>
        <w:t xml:space="preserve">Time-yhtiölle</w:t>
      </w:r>
      <w:r>
        <w:t xml:space="preserve"> halpa ja turvallinen tapa päästä </w:t>
      </w:r>
      <w:r>
        <w:t xml:space="preserve">naistenlehtien </w:t>
      </w:r>
      <w:r>
        <w:t xml:space="preserve">markkinoille. </w:t>
      </w:r>
      <w:r>
        <w:rPr>
          <w:color w:val="310106"/>
        </w:rPr>
        <w:t xml:space="preserve">Lang </w:t>
      </w:r>
      <w:r>
        <w:t xml:space="preserve">yllätti </w:t>
      </w:r>
      <w:r>
        <w:rPr>
          <w:color w:val="023087"/>
        </w:rPr>
        <w:t xml:space="preserve">Timen </w:t>
      </w:r>
      <w:r>
        <w:t xml:space="preserve">pian </w:t>
      </w:r>
      <w:r>
        <w:rPr>
          <w:color w:val="8C41BB"/>
        </w:rPr>
        <w:t xml:space="preserve">joukkojensa</w:t>
      </w:r>
      <w:r>
        <w:t xml:space="preserve"> yhdistämisen jälkeen</w:t>
      </w:r>
      <w:r>
        <w:t xml:space="preserve">, kun hän sanoi </w:t>
      </w:r>
      <w:r>
        <w:rPr>
          <w:color w:val="ECEDFE"/>
        </w:rPr>
        <w:t xml:space="preserve">neuvottelevansa hinnoista mainostajien kanssa erikseen</w:t>
      </w:r>
      <w:r>
        <w:t xml:space="preserve">, </w:t>
      </w:r>
      <w:r>
        <w:rPr>
          <w:color w:val="ECEDFE"/>
        </w:rPr>
        <w:t xml:space="preserve">mikä on </w:t>
      </w:r>
      <w:r>
        <w:t xml:space="preserve">yleisradiotoiminnassa yleinen </w:t>
      </w:r>
      <w:r>
        <w:rPr>
          <w:color w:val="2B2D32"/>
        </w:rPr>
        <w:t xml:space="preserve">käytäntö</w:t>
      </w:r>
      <w:r>
        <w:t xml:space="preserve">, mutta lehtien kustantajien keskuudessa tabu. </w:t>
      </w:r>
      <w:r>
        <w:rPr>
          <w:color w:val="82785D"/>
        </w:rPr>
        <w:t xml:space="preserve">McCall's-lehti </w:t>
      </w:r>
      <w:r>
        <w:t xml:space="preserve">ei myöskään ole tehnyt aivan loistavia kauppoja. Ennen viimeaikaista paluutaan lehti oli menettänyt jyrkästi mainossivujaan ja levikkiään. </w:t>
      </w:r>
      <w:r>
        <w:rPr>
          <w:color w:val="023087"/>
        </w:rPr>
        <w:t xml:space="preserve">Time-johtajat </w:t>
      </w:r>
      <w:r>
        <w:t xml:space="preserve">valittivat julkaisutoiminnan huonosta laadusta, ja lopulta </w:t>
      </w:r>
      <w:r>
        <w:rPr>
          <w:color w:val="94C661"/>
        </w:rPr>
        <w:t xml:space="preserve">eräs </w:t>
      </w:r>
      <w:r>
        <w:rPr>
          <w:color w:val="F8907D"/>
        </w:rPr>
        <w:t xml:space="preserve">Time-johtaja</w:t>
      </w:r>
      <w:r>
        <w:rPr>
          <w:color w:val="94C661"/>
        </w:rPr>
        <w:t xml:space="preserve">, </w:t>
      </w:r>
      <w:r>
        <w:rPr>
          <w:color w:val="895E6B"/>
        </w:rPr>
        <w:t xml:space="preserve">joka </w:t>
      </w:r>
      <w:r>
        <w:rPr>
          <w:color w:val="94C661"/>
        </w:rPr>
        <w:t xml:space="preserve">ei halunnut nimeään mainita</w:t>
      </w:r>
      <w:r>
        <w:t xml:space="preserve">, sanoi: "</w:t>
      </w:r>
      <w:r>
        <w:rPr>
          <w:color w:val="788E95"/>
        </w:rPr>
        <w:t xml:space="preserve">Suoraan sanottuna </w:t>
      </w:r>
      <w:r>
        <w:rPr>
          <w:color w:val="FB6AB8"/>
        </w:rPr>
        <w:t xml:space="preserve">McCall's </w:t>
      </w:r>
      <w:r>
        <w:rPr>
          <w:color w:val="788E95"/>
        </w:rPr>
        <w:t xml:space="preserve">ja </w:t>
      </w:r>
      <w:r>
        <w:rPr>
          <w:color w:val="576094"/>
        </w:rPr>
        <w:t xml:space="preserve">yhteisyritys </w:t>
      </w:r>
      <w:r>
        <w:rPr>
          <w:color w:val="788E95"/>
        </w:rPr>
        <w:t xml:space="preserve">olivat yhtä sotkua</w:t>
      </w:r>
      <w:r>
        <w:t xml:space="preserve">." </w:t>
      </w:r>
      <w:r>
        <w:rPr>
          <w:color w:val="310106"/>
        </w:rPr>
        <w:t xml:space="preserve">Langin </w:t>
      </w:r>
      <w:r>
        <w:t xml:space="preserve">mielestä </w:t>
      </w:r>
      <w:r>
        <w:rPr>
          <w:color w:val="023087"/>
        </w:rPr>
        <w:t xml:space="preserve">Timen </w:t>
      </w:r>
      <w:r>
        <w:t xml:space="preserve">prioriteetit </w:t>
      </w:r>
      <w:r>
        <w:t xml:space="preserve">ovat muuttuneet. "</w:t>
      </w:r>
      <w:r>
        <w:rPr>
          <w:color w:val="023087"/>
        </w:rPr>
        <w:t xml:space="preserve">Heidän </w:t>
      </w:r>
      <w:r>
        <w:t xml:space="preserve">johtonsa vaihtui heti [</w:t>
      </w:r>
      <w:r>
        <w:rPr>
          <w:color w:val="014347"/>
        </w:rPr>
        <w:t xml:space="preserve">yhteisyrityksen </w:t>
      </w:r>
      <w:r>
        <w:t xml:space="preserve">perustamisen jälkeen</w:t>
      </w:r>
      <w:r>
        <w:t xml:space="preserve">], enkä usko, että he tunsivat olonsa mukavaksi lähteä mukaan kilpailuun naistenlehtien alalla." </w:t>
      </w:r>
      <w:r>
        <w:t xml:space="preserve">Nykyään </w:t>
      </w:r>
      <w:r>
        <w:rPr>
          <w:color w:val="310106"/>
        </w:rPr>
        <w:t xml:space="preserve">Lang </w:t>
      </w:r>
      <w:r>
        <w:t xml:space="preserve">uskoo </w:t>
      </w:r>
      <w:r>
        <w:rPr>
          <w:color w:val="8489AE"/>
        </w:rPr>
        <w:t xml:space="preserve">lehtensä </w:t>
      </w:r>
      <w:r>
        <w:t xml:space="preserve">tarjoavan </w:t>
      </w:r>
      <w:r>
        <w:rPr>
          <w:color w:val="860E04"/>
        </w:rPr>
        <w:t xml:space="preserve">jotain</w:t>
      </w:r>
      <w:r>
        <w:rPr>
          <w:color w:val="FBC206"/>
        </w:rPr>
        <w:t xml:space="preserve">, mitä </w:t>
      </w:r>
      <w:r>
        <w:rPr>
          <w:color w:val="860E04"/>
        </w:rPr>
        <w:t xml:space="preserve">monet muut naistenlehdet eivät tarjoa</w:t>
      </w:r>
      <w:r>
        <w:t xml:space="preserve">. "</w:t>
      </w:r>
      <w:r>
        <w:t xml:space="preserve">Kirjoitamme suoraan </w:t>
      </w:r>
      <w:r>
        <w:rPr>
          <w:color w:val="6EAB9B"/>
        </w:rPr>
        <w:t xml:space="preserve">naisille </w:t>
      </w:r>
      <w:r>
        <w:rPr>
          <w:color w:val="6EAB9B"/>
        </w:rPr>
        <w:t xml:space="preserve">heidän </w:t>
      </w:r>
      <w:r>
        <w:t xml:space="preserve">tasollaan", </w:t>
      </w:r>
      <w:r>
        <w:t xml:space="preserve">hän sanoi. "Meillä ei ole passiivista lukijakuntaa." </w:t>
      </w:r>
      <w:r>
        <w:rPr>
          <w:color w:val="310106"/>
        </w:rPr>
        <w:t xml:space="preserve">Lang huomauttaa</w:t>
      </w:r>
      <w:r>
        <w:t xml:space="preserve">, että jopa </w:t>
      </w:r>
      <w:r>
        <w:rPr>
          <w:color w:val="AE7AA1"/>
        </w:rPr>
        <w:t xml:space="preserve">Success </w:t>
      </w:r>
      <w:r>
        <w:t xml:space="preserve">sopii osittain </w:t>
      </w:r>
      <w:r>
        <w:rPr>
          <w:color w:val="D4C67A"/>
        </w:rPr>
        <w:t xml:space="preserve">yhtiön</w:t>
      </w:r>
      <w:r>
        <w:t xml:space="preserve"> imagoon</w:t>
      </w:r>
      <w:r>
        <w:t xml:space="preserve">, sillä noin 30 prosenttia </w:t>
      </w:r>
      <w:r>
        <w:rPr>
          <w:color w:val="AE7AA1"/>
        </w:rPr>
        <w:t xml:space="preserve">sen </w:t>
      </w:r>
      <w:r>
        <w:t xml:space="preserve">lukijoista on naisia. </w:t>
      </w:r>
      <w:r>
        <w:rPr>
          <w:color w:val="310106"/>
        </w:rPr>
        <w:t xml:space="preserve">Lang </w:t>
      </w:r>
      <w:r>
        <w:t xml:space="preserve">nimitti </w:t>
      </w:r>
      <w:r>
        <w:rPr>
          <w:color w:val="F2CDFE"/>
        </w:rPr>
        <w:t xml:space="preserve">Carol Taberin, 43, </w:t>
      </w:r>
      <w:r>
        <w:rPr>
          <w:color w:val="D4C67A"/>
        </w:rPr>
        <w:t xml:space="preserve">New Yorkissa sijaitsevan Lang Communicationsin ryhmätoimittajaksi</w:t>
      </w:r>
      <w:r>
        <w:t xml:space="preserve">. </w:t>
      </w:r>
      <w:r>
        <w:t xml:space="preserve">Hän valvoo </w:t>
      </w:r>
      <w:r>
        <w:rPr>
          <w:color w:val="645341"/>
        </w:rPr>
        <w:t xml:space="preserve">Working Woman-, Working Mother- ja Success-lehtiä </w:t>
      </w:r>
      <w:r>
        <w:t xml:space="preserve">ja </w:t>
      </w:r>
      <w:r>
        <w:rPr>
          <w:color w:val="F2CDFE"/>
        </w:rPr>
        <w:t xml:space="preserve">säilyttää </w:t>
      </w:r>
      <w:r>
        <w:t xml:space="preserve">asemansa </w:t>
      </w:r>
      <w:r>
        <w:rPr>
          <w:color w:val="61FC03"/>
        </w:rPr>
        <w:t xml:space="preserve">Working Womanin </w:t>
      </w:r>
      <w:r>
        <w:t xml:space="preserve">kustantajana</w:t>
      </w:r>
      <w:r>
        <w:t xml:space="preserve">. </w:t>
      </w:r>
      <w:r>
        <w:rPr>
          <w:color w:val="82785D"/>
        </w:rPr>
        <w:t xml:space="preserve">McCallin </w:t>
      </w:r>
      <w:r>
        <w:t xml:space="preserve">myyntihinnalla </w:t>
      </w:r>
      <w:r>
        <w:t xml:space="preserve">- joka on kaksinkertainen </w:t>
      </w:r>
      <w:r>
        <w:rPr>
          <w:color w:val="310106"/>
        </w:rPr>
        <w:t xml:space="preserve">Langin </w:t>
      </w:r>
      <w:r>
        <w:t xml:space="preserve">alun perin maksamaan </w:t>
      </w:r>
      <w:r>
        <w:t xml:space="preserve">hintaan verrattuna - </w:t>
      </w:r>
      <w:r>
        <w:t xml:space="preserve">rahoitetaan </w:t>
      </w:r>
      <w:r>
        <w:rPr>
          <w:color w:val="023087"/>
        </w:rPr>
        <w:t xml:space="preserve">Time Warnerin</w:t>
      </w:r>
      <w:r>
        <w:t xml:space="preserve"> 50 prosentin omistusosuuden takaisinostoa </w:t>
      </w:r>
      <w:r>
        <w:rPr>
          <w:color w:val="16C0D0"/>
        </w:rPr>
        <w:t xml:space="preserve">Working Womanista </w:t>
      </w:r>
      <w:r>
        <w:rPr>
          <w:color w:val="C2A393"/>
        </w:rPr>
        <w:t xml:space="preserve">ja </w:t>
      </w:r>
      <w:r>
        <w:rPr>
          <w:color w:val="C62100"/>
        </w:rPr>
        <w:t xml:space="preserve">Working Motherista</w:t>
      </w:r>
      <w:r>
        <w:t xml:space="preserve">. </w:t>
      </w:r>
      <w:r>
        <w:rPr>
          <w:color w:val="310106"/>
        </w:rPr>
        <w:t xml:space="preserve">Lang </w:t>
      </w:r>
      <w:r>
        <w:t xml:space="preserve">sanoo, ettei se ainakaan toistaiseksi etsi muita yritysostoja. "Meidän pitäisi </w:t>
      </w:r>
      <w:r>
        <w:t xml:space="preserve">lähteä hankkimaan rahaa pankeista, </w:t>
      </w:r>
      <w:r>
        <w:rPr>
          <w:color w:val="647A41"/>
        </w:rPr>
        <w:t xml:space="preserve">enkä ole valmis </w:t>
      </w:r>
      <w:r>
        <w:rPr>
          <w:color w:val="760035"/>
        </w:rPr>
        <w:t xml:space="preserve">siihen </w:t>
      </w:r>
      <w:r>
        <w:rPr>
          <w:color w:val="647A41"/>
        </w:rPr>
        <w:t xml:space="preserve">juuri nyt", </w:t>
      </w:r>
      <w:r>
        <w:t xml:space="preserve">hän sanoi. "Meillä on </w:t>
      </w:r>
      <w:r>
        <w:rPr>
          <w:color w:val="647A41"/>
        </w:rPr>
        <w:t xml:space="preserve">muutenkin </w:t>
      </w:r>
      <w:r>
        <w:t xml:space="preserve">tarpeeksi tekemistä. </w:t>
      </w:r>
      <w:r>
        <w:rPr>
          <w:color w:val="E3F894"/>
        </w:rPr>
        <w:t xml:space="preserve">Meillä </w:t>
      </w:r>
      <w:r>
        <w:rPr>
          <w:color w:val="496E76"/>
        </w:rPr>
        <w:t xml:space="preserve">on </w:t>
      </w:r>
      <w:r>
        <w:t xml:space="preserve">paljon työtä tehtävänä.</w:t>
      </w:r>
    </w:p>
    <w:p>
      <w:r>
        <w:rPr>
          <w:b/>
        </w:rPr>
        <w:t xml:space="preserve">Asiakirjan numero 1606</w:t>
      </w:r>
    </w:p>
    <w:p>
      <w:r>
        <w:rPr>
          <w:b/>
        </w:rPr>
        <w:t xml:space="preserve">Asiakirjan tunniste: wsj1904-001</w:t>
      </w:r>
    </w:p>
    <w:p>
      <w:r>
        <w:rPr>
          <w:color w:val="310106"/>
        </w:rPr>
        <w:t xml:space="preserve">Ison-Britannian monopoli- ja yrityskeskittymävirasto </w:t>
      </w:r>
      <w:r>
        <w:t xml:space="preserve">hyväksyi keskiviikkona </w:t>
      </w:r>
      <w:r>
        <w:rPr>
          <w:color w:val="04640D"/>
        </w:rPr>
        <w:t xml:space="preserve">Rhone-Poulenc S.A.:n </w:t>
      </w:r>
      <w:r>
        <w:rPr>
          <w:color w:val="FEFB0A"/>
        </w:rPr>
        <w:t xml:space="preserve">oston </w:t>
      </w:r>
      <w:r>
        <w:rPr>
          <w:color w:val="FB5514"/>
        </w:rPr>
        <w:t xml:space="preserve">Monsanto Co:lta </w:t>
      </w:r>
      <w:r>
        <w:rPr>
          <w:color w:val="FEFB0A"/>
        </w:rPr>
        <w:t xml:space="preserve">irtotavarana myytäviin kemikaaleihin erikoistuneen yksikön </w:t>
      </w:r>
      <w:r>
        <w:rPr>
          <w:color w:val="FEFB0A"/>
        </w:rPr>
        <w:t xml:space="preserve">oston, koska ostolla </w:t>
      </w:r>
      <w:r>
        <w:t xml:space="preserve">ei todennäköisesti ole pitkäaikaisia vaikutuksia Ison-Britannian teollisiin kuluttajiin. </w:t>
      </w:r>
      <w:r>
        <w:rPr>
          <w:color w:val="310106"/>
        </w:rPr>
        <w:t xml:space="preserve">Komissio, </w:t>
      </w:r>
      <w:r>
        <w:rPr>
          <w:color w:val="E115C0"/>
        </w:rPr>
        <w:t xml:space="preserve">jota </w:t>
      </w:r>
      <w:r>
        <w:rPr>
          <w:color w:val="310106"/>
        </w:rPr>
        <w:t xml:space="preserve">kauppa- ja teollisuusministeriö pyysi tarkastelemaan </w:t>
      </w:r>
      <w:r>
        <w:rPr>
          <w:color w:val="00587F"/>
        </w:rPr>
        <w:t xml:space="preserve">kauppaa</w:t>
      </w:r>
      <w:r>
        <w:rPr>
          <w:color w:val="310106"/>
        </w:rPr>
        <w:t xml:space="preserve"> helmikuisen ilmoituksen jälkeen</w:t>
      </w:r>
      <w:r>
        <w:t xml:space="preserve">, totesi, että </w:t>
      </w:r>
      <w:r>
        <w:rPr>
          <w:color w:val="0BC582"/>
        </w:rPr>
        <w:t xml:space="preserve">kipulääkkeiden valmistuksessa käytettävien kemikaalien maailmanlaajuisten lähteiden moninaisuus riittää </w:t>
      </w:r>
      <w:r>
        <w:t xml:space="preserve">kompensoimaan </w:t>
      </w:r>
      <w:r>
        <w:rPr>
          <w:color w:val="FEB8C8"/>
        </w:rPr>
        <w:t xml:space="preserve">hallitsevan markkinaosuuden</w:t>
      </w:r>
      <w:r>
        <w:rPr>
          <w:color w:val="9E8317"/>
        </w:rPr>
        <w:t xml:space="preserve">,</w:t>
      </w:r>
      <w:r>
        <w:rPr>
          <w:color w:val="FEB8C8"/>
        </w:rPr>
        <w:t xml:space="preserve"> jonka </w:t>
      </w:r>
      <w:r>
        <w:rPr>
          <w:color w:val="01190F"/>
        </w:rPr>
        <w:t xml:space="preserve">Rhone-Poulenc </w:t>
      </w:r>
      <w:r>
        <w:rPr>
          <w:color w:val="FEB8C8"/>
        </w:rPr>
        <w:t xml:space="preserve">saa Yhdistyneen kuningaskunnan </w:t>
      </w:r>
      <w:r>
        <w:rPr>
          <w:color w:val="FEB8C8"/>
        </w:rPr>
        <w:t xml:space="preserve">markkinoilla </w:t>
      </w:r>
      <w:r>
        <w:rPr>
          <w:color w:val="847D81"/>
        </w:rPr>
        <w:t xml:space="preserve">yrityskaupan myötä</w:t>
      </w:r>
      <w:r>
        <w:t xml:space="preserve">. </w:t>
      </w:r>
      <w:r>
        <w:rPr>
          <w:color w:val="04640D"/>
        </w:rPr>
        <w:t xml:space="preserve">Ranskalainen kemianjätti </w:t>
      </w:r>
      <w:r>
        <w:t xml:space="preserve">saisi 80 prosentin osuuden Yhdistyneen kuningaskunnan salisyylihapon, metyylisalisylaatin ja irtotavarana myytävän aspiriinin markkinoista. </w:t>
      </w:r>
      <w:r>
        <w:rPr>
          <w:color w:val="310106"/>
        </w:rPr>
        <w:t xml:space="preserve">Komissio </w:t>
      </w:r>
      <w:r>
        <w:t xml:space="preserve">totesi</w:t>
      </w:r>
      <w:r>
        <w:rPr>
          <w:color w:val="58018B"/>
        </w:rPr>
        <w:t xml:space="preserve">, että </w:t>
      </w:r>
      <w:r>
        <w:rPr>
          <w:color w:val="B70639"/>
        </w:rPr>
        <w:t xml:space="preserve">jos </w:t>
      </w:r>
      <w:r>
        <w:rPr>
          <w:color w:val="703B01"/>
        </w:rPr>
        <w:t xml:space="preserve">Yhdistyneen kuningaskunnan hallitus yrittäisi </w:t>
      </w:r>
      <w:r>
        <w:rPr>
          <w:color w:val="B70639"/>
        </w:rPr>
        <w:t xml:space="preserve">estää </w:t>
      </w:r>
      <w:r>
        <w:rPr>
          <w:color w:val="F7F1DF"/>
        </w:rPr>
        <w:t xml:space="preserve">sulautuman</w:t>
      </w:r>
      <w:r>
        <w:rPr>
          <w:color w:val="58018B"/>
        </w:rPr>
        <w:t xml:space="preserve">, </w:t>
      </w:r>
      <w:r>
        <w:rPr>
          <w:color w:val="118B8A"/>
        </w:rPr>
        <w:t xml:space="preserve">Rhone-Poulenc </w:t>
      </w:r>
      <w:r>
        <w:rPr>
          <w:color w:val="58018B"/>
        </w:rPr>
        <w:t xml:space="preserve">todennäköisesti vastaisi sulkemalla </w:t>
      </w:r>
      <w:r>
        <w:rPr>
          <w:color w:val="FCB164"/>
        </w:rPr>
        <w:t xml:space="preserve">salisylaattitehtaansa, </w:t>
      </w:r>
      <w:r>
        <w:rPr>
          <w:color w:val="796EE6"/>
        </w:rPr>
        <w:t xml:space="preserve">jota </w:t>
      </w:r>
      <w:r>
        <w:rPr>
          <w:color w:val="000D2C"/>
        </w:rPr>
        <w:t xml:space="preserve">Monsanto </w:t>
      </w:r>
      <w:r>
        <w:rPr>
          <w:color w:val="FCB164"/>
        </w:rPr>
        <w:t xml:space="preserve">käyttää Walesissa</w:t>
      </w:r>
      <w:r>
        <w:t xml:space="preserve">, </w:t>
      </w:r>
      <w:r>
        <w:rPr>
          <w:color w:val="58018B"/>
        </w:rPr>
        <w:t xml:space="preserve">jolloin </w:t>
      </w:r>
      <w:r>
        <w:t xml:space="preserve">asia jäisi Yhdistyneen kuningaskunnan toimivallan ulkopuolelle.</w:t>
      </w:r>
    </w:p>
    <w:p>
      <w:r>
        <w:rPr>
          <w:b/>
        </w:rPr>
        <w:t xml:space="preserve">Asiakirjan numero 1607</w:t>
      </w:r>
    </w:p>
    <w:p>
      <w:r>
        <w:rPr>
          <w:b/>
        </w:rPr>
        <w:t xml:space="preserve">Asiakirjan tunniste: wsj1905-001</w:t>
      </w:r>
    </w:p>
    <w:p>
      <w:r>
        <w:rPr>
          <w:color w:val="310106"/>
        </w:rPr>
        <w:t xml:space="preserve">Morrison Knudsen Corp. </w:t>
      </w:r>
      <w:r>
        <w:rPr>
          <w:color w:val="04640D"/>
        </w:rPr>
        <w:t xml:space="preserve">raportoi </w:t>
      </w:r>
      <w:r>
        <w:rPr>
          <w:color w:val="FEFB0A"/>
        </w:rPr>
        <w:t xml:space="preserve">kolmannen vuosineljänneksen </w:t>
      </w:r>
      <w:r>
        <w:rPr>
          <w:color w:val="04640D"/>
        </w:rPr>
        <w:t xml:space="preserve">nettotulokseksi </w:t>
      </w:r>
      <w:r>
        <w:rPr>
          <w:color w:val="04640D"/>
        </w:rPr>
        <w:t xml:space="preserve">7,9 miljoonaa dollaria eli 69 senttiä osakkeelta </w:t>
      </w:r>
      <w:r>
        <w:t xml:space="preserve">ja </w:t>
      </w:r>
      <w:r>
        <w:t xml:space="preserve">jatkoi elpymistään viime vuoden suurista tappioista. Viime vuoden kolmannella neljänneksellä </w:t>
      </w:r>
      <w:r>
        <w:rPr>
          <w:color w:val="FB5514"/>
        </w:rPr>
        <w:t xml:space="preserve">rakennus- ja suunnittelukonserni teki </w:t>
      </w:r>
      <w:r>
        <w:t xml:space="preserve">tappiota 51,2 miljoonaa dollaria eli 4,68 dollaria osakkeelta. </w:t>
      </w:r>
      <w:r>
        <w:rPr>
          <w:color w:val="E115C0"/>
        </w:rPr>
        <w:t xml:space="preserve">Viimeisimmän vuosineljänneksen </w:t>
      </w:r>
      <w:r>
        <w:t xml:space="preserve">liikevaihto </w:t>
      </w:r>
      <w:r>
        <w:t xml:space="preserve">nousi 14 % 598 miljoonaan dollariin 515,1 miljoonasta dollarista. New Yorkin pörssin kaupankäynnissä </w:t>
      </w:r>
      <w:r>
        <w:rPr>
          <w:color w:val="FB5514"/>
        </w:rPr>
        <w:t xml:space="preserve">Morrison </w:t>
      </w:r>
      <w:r>
        <w:t xml:space="preserve">nousi 2,25 dollaria 44 125 dollariin. </w:t>
      </w:r>
      <w:r>
        <w:rPr>
          <w:color w:val="FB5514"/>
        </w:rPr>
        <w:t xml:space="preserve">Morrisonin </w:t>
      </w:r>
      <w:r>
        <w:t xml:space="preserve">mukaan sen </w:t>
      </w:r>
      <w:r>
        <w:rPr>
          <w:color w:val="00587F"/>
        </w:rPr>
        <w:t xml:space="preserve">suunnittelu- ja rakennussegmentti suoriutui hyvin</w:t>
      </w:r>
      <w:r>
        <w:t xml:space="preserve">, ja </w:t>
      </w:r>
      <w:r>
        <w:t xml:space="preserve">MK-Ferguson-yksikön kaivostoiminta ja toiminnot vaikuttivat siihen merkittävästi. </w:t>
      </w:r>
      <w:r>
        <w:rPr>
          <w:color w:val="FB5514"/>
        </w:rPr>
        <w:t xml:space="preserve">Idahossa sijaitsevan Boiseen sijoittautuneen Morrisonin </w:t>
      </w:r>
      <w:r>
        <w:t xml:space="preserve">tappio oli 186 miljoonaa dollaria joulukuussa päättyneiden kahden vuoden aikana, mutta se palasi kannattavaksi kustannusten leikkausten ja kannattamattomien toimintojen myynnin ansiosta. </w:t>
      </w:r>
      <w:r>
        <w:rPr>
          <w:color w:val="FB5514"/>
        </w:rPr>
        <w:t xml:space="preserve">Yhtiön </w:t>
      </w:r>
      <w:r>
        <w:t xml:space="preserve">nettotulos </w:t>
      </w:r>
      <w:r>
        <w:t xml:space="preserve">yhdeksän kuukauden aikana </w:t>
      </w:r>
      <w:r>
        <w:t xml:space="preserve">oli 21,5 miljoonaa dollaria eli 1,88 dollaria osakkeelta, kun se viime vuonna oli 97,8 miljoonaa dollaria eli 8,96 dollaria osakkeelta tappiollinen. Liikevaihto kasvoi 17 % 1,62 miljardiin dollariin 1,39 miljardista dollarista.</w:t>
      </w:r>
    </w:p>
    <w:p>
      <w:r>
        <w:rPr>
          <w:b/>
        </w:rPr>
        <w:t xml:space="preserve">Asiakirjan numero 1608</w:t>
      </w:r>
    </w:p>
    <w:p>
      <w:r>
        <w:rPr>
          <w:b/>
        </w:rPr>
        <w:t xml:space="preserve">Asiakirjan tunniste: wsj1906-001</w:t>
      </w:r>
    </w:p>
    <w:p>
      <w:r>
        <w:rPr>
          <w:color w:val="310106"/>
        </w:rPr>
        <w:t xml:space="preserve">Edustajainhuoneen eettinen komitea </w:t>
      </w:r>
      <w:r>
        <w:rPr>
          <w:color w:val="04640D"/>
        </w:rPr>
        <w:t xml:space="preserve">syytti virallisesti </w:t>
      </w:r>
      <w:r>
        <w:rPr>
          <w:color w:val="FEFB0A"/>
        </w:rPr>
        <w:t xml:space="preserve">edustaja Jim Batesia (demokraatti, Kalifornia</w:t>
      </w:r>
      <w:r>
        <w:rPr>
          <w:color w:val="04640D"/>
        </w:rPr>
        <w:t xml:space="preserve">) </w:t>
      </w:r>
      <w:r>
        <w:rPr>
          <w:color w:val="E115C0"/>
        </w:rPr>
        <w:t xml:space="preserve">kahden naispuolisen työntekijän </w:t>
      </w:r>
      <w:r>
        <w:rPr>
          <w:color w:val="FB5514"/>
        </w:rPr>
        <w:t xml:space="preserve">seksuaalisesta ahdistelusta, </w:t>
      </w:r>
      <w:r>
        <w:rPr>
          <w:color w:val="04640D"/>
        </w:rPr>
        <w:t xml:space="preserve">mutta ei suositellut virallisia kurinpitotoimia</w:t>
      </w:r>
      <w:r>
        <w:t xml:space="preserve">. </w:t>
      </w:r>
      <w:r>
        <w:rPr>
          <w:color w:val="00587F"/>
        </w:rPr>
        <w:t xml:space="preserve">Edustaja Bates </w:t>
      </w:r>
      <w:r>
        <w:t xml:space="preserve">sanoi hyväksyvänsä päätöksen, mutta </w:t>
      </w:r>
      <w:r>
        <w:rPr>
          <w:color w:val="FEB8C8"/>
        </w:rPr>
        <w:t xml:space="preserve">yksi uhreista</w:t>
      </w:r>
      <w:r>
        <w:rPr>
          <w:color w:val="0BC582"/>
        </w:rPr>
        <w:t xml:space="preserve">, Dorena Bertussi</w:t>
      </w:r>
      <w:r>
        <w:t xml:space="preserve">, kutsui julkisesti </w:t>
      </w:r>
      <w:r>
        <w:rPr>
          <w:color w:val="01190F"/>
        </w:rPr>
        <w:t xml:space="preserve">eettisen lautakunnan </w:t>
      </w:r>
      <w:r>
        <w:rPr>
          <w:color w:val="9E8317"/>
        </w:rPr>
        <w:t xml:space="preserve">menettelyä </w:t>
      </w:r>
      <w:r>
        <w:t xml:space="preserve">"absurdiksi". Yli </w:t>
      </w:r>
      <w:r>
        <w:t xml:space="preserve">vuosi sen jälkeen, kun </w:t>
      </w:r>
      <w:r>
        <w:rPr>
          <w:color w:val="0BC582"/>
        </w:rPr>
        <w:t xml:space="preserve">Bertussi</w:t>
      </w:r>
      <w:r>
        <w:t xml:space="preserve"> oli </w:t>
      </w:r>
      <w:r>
        <w:t xml:space="preserve">kirjoittanut kantelunsa, </w:t>
      </w:r>
      <w:r>
        <w:rPr>
          <w:color w:val="01190F"/>
        </w:rPr>
        <w:t xml:space="preserve">johtokunta </w:t>
      </w:r>
      <w:r>
        <w:t xml:space="preserve">antoi </w:t>
      </w:r>
      <w:r>
        <w:t xml:space="preserve">"</w:t>
      </w:r>
      <w:r>
        <w:rPr>
          <w:color w:val="847D81"/>
        </w:rPr>
        <w:t xml:space="preserve">huomautuksen"</w:t>
      </w:r>
      <w:r>
        <w:rPr>
          <w:color w:val="58018B"/>
        </w:rPr>
        <w:t xml:space="preserve">, jossa todettiin</w:t>
      </w:r>
      <w:r>
        <w:rPr>
          <w:color w:val="847D81"/>
        </w:rPr>
        <w:t xml:space="preserve">, että </w:t>
      </w:r>
      <w:r>
        <w:rPr>
          <w:color w:val="B70639"/>
        </w:rPr>
        <w:t xml:space="preserve">edustaja Bates </w:t>
      </w:r>
      <w:r>
        <w:rPr>
          <w:color w:val="847D81"/>
        </w:rPr>
        <w:t xml:space="preserve">oli myöntänyt rikkoneensa </w:t>
      </w:r>
      <w:r>
        <w:rPr>
          <w:color w:val="703B01"/>
        </w:rPr>
        <w:t xml:space="preserve">parlamentin sääntöjä, joissa kielletään työntekijöiden syrjintä sukupuolen perusteella</w:t>
      </w:r>
      <w:r>
        <w:t xml:space="preserve">. </w:t>
      </w:r>
      <w:r>
        <w:rPr>
          <w:color w:val="01190F"/>
        </w:rPr>
        <w:t xml:space="preserve">Komissio </w:t>
      </w:r>
      <w:r>
        <w:t xml:space="preserve">kehotti </w:t>
      </w:r>
      <w:r>
        <w:rPr>
          <w:color w:val="00587F"/>
        </w:rPr>
        <w:t xml:space="preserve">edustaja Batesia </w:t>
      </w:r>
      <w:r>
        <w:t xml:space="preserve">kirjoittamaan </w:t>
      </w:r>
      <w:r>
        <w:rPr>
          <w:color w:val="4AFEFA"/>
        </w:rPr>
        <w:t xml:space="preserve">anteeksipyyntökirjeet </w:t>
      </w:r>
      <w:r>
        <w:rPr>
          <w:color w:val="F7F1DF"/>
        </w:rPr>
        <w:t xml:space="preserve">Bertussille </w:t>
      </w:r>
      <w:r>
        <w:rPr>
          <w:color w:val="118B8A"/>
        </w:rPr>
        <w:t xml:space="preserve">ja toiselle kantelijalle, Karen Drydenille</w:t>
      </w:r>
      <w:r>
        <w:t xml:space="preserve">. </w:t>
      </w:r>
      <w:r>
        <w:rPr>
          <w:color w:val="00587F"/>
        </w:rPr>
        <w:t xml:space="preserve">Jäsen Bates </w:t>
      </w:r>
      <w:r>
        <w:rPr>
          <w:color w:val="FCB164"/>
        </w:rPr>
        <w:t xml:space="preserve">ilmoitti </w:t>
      </w:r>
      <w:r>
        <w:rPr>
          <w:color w:val="FCB164"/>
        </w:rPr>
        <w:t xml:space="preserve">kirjoittavansa </w:t>
      </w:r>
      <w:r>
        <w:rPr>
          <w:color w:val="796EE6"/>
        </w:rPr>
        <w:t xml:space="preserve">kirjeet </w:t>
      </w:r>
      <w:r>
        <w:rPr>
          <w:color w:val="FCB164"/>
        </w:rPr>
        <w:t xml:space="preserve">tilauksen </w:t>
      </w:r>
      <w:r>
        <w:rPr>
          <w:color w:val="FCB164"/>
        </w:rPr>
        <w:t xml:space="preserve">mukaisesti</w:t>
      </w:r>
      <w:r>
        <w:t xml:space="preserve">. "</w:t>
      </w:r>
      <w:r>
        <w:t xml:space="preserve">Hyväksyn </w:t>
      </w:r>
      <w:r>
        <w:rPr>
          <w:color w:val="01190F"/>
        </w:rPr>
        <w:t xml:space="preserve">eettisen komitean </w:t>
      </w:r>
      <w:r>
        <w:t xml:space="preserve">päätöksen </w:t>
      </w:r>
      <w:r>
        <w:rPr>
          <w:color w:val="9E8317"/>
        </w:rPr>
        <w:t xml:space="preserve">tässä asiassa</w:t>
      </w:r>
      <w:r>
        <w:t xml:space="preserve">", hän sanoi. </w:t>
      </w:r>
      <w:r>
        <w:rPr>
          <w:color w:val="01190F"/>
        </w:rPr>
        <w:t xml:space="preserve">Komissio </w:t>
      </w:r>
      <w:r>
        <w:t xml:space="preserve">varoitti </w:t>
      </w:r>
      <w:r>
        <w:t xml:space="preserve">myös </w:t>
      </w:r>
      <w:r>
        <w:rPr>
          <w:color w:val="00587F"/>
        </w:rPr>
        <w:t xml:space="preserve">parlamentin jäsentä Batesia siitä, että </w:t>
      </w:r>
      <w:r>
        <w:t xml:space="preserve">kaikki uudet rikkomukset "voivat johtaa suositukseen harkita kurinpitotoimia". </w:t>
      </w:r>
      <w:r>
        <w:t xml:space="preserve">Mutta </w:t>
      </w:r>
      <w:r>
        <w:rPr>
          <w:color w:val="0BC582"/>
        </w:rPr>
        <w:t xml:space="preserve">Bertussi </w:t>
      </w:r>
      <w:r>
        <w:t xml:space="preserve">kysyi: "Kuka täysjärkinen tekisi toisen valituksen </w:t>
      </w:r>
      <w:r>
        <w:rPr>
          <w:color w:val="01190F"/>
        </w:rPr>
        <w:t xml:space="preserve">eettiselle toimikunnalle?</w:t>
      </w:r>
      <w:r>
        <w:t xml:space="preserve">" </w:t>
      </w:r>
      <w:r>
        <w:rPr>
          <w:color w:val="00587F"/>
        </w:rPr>
        <w:t xml:space="preserve">Kansanedustaja Bates </w:t>
      </w:r>
      <w:r>
        <w:t xml:space="preserve">pyysi julkisesti </w:t>
      </w:r>
      <w:r>
        <w:rPr>
          <w:color w:val="53495F"/>
        </w:rPr>
        <w:t xml:space="preserve">äänestäjiltä </w:t>
      </w:r>
      <w:r>
        <w:t xml:space="preserve">anteeksiantoa ja valittiin uudelleen viime marraskuussa 60 prosentin äänisaaliilla.</w:t>
      </w:r>
    </w:p>
    <w:p>
      <w:r>
        <w:rPr>
          <w:b/>
        </w:rPr>
        <w:t xml:space="preserve">Asiakirjan numero 1609</w:t>
      </w:r>
    </w:p>
    <w:p>
      <w:r>
        <w:rPr>
          <w:b/>
        </w:rPr>
        <w:t xml:space="preserve">Asiakirjan tunniste: wsj1907-001</w:t>
      </w:r>
    </w:p>
    <w:p>
      <w:r>
        <w:rPr>
          <w:color w:val="310106"/>
        </w:rPr>
        <w:t xml:space="preserve">Mesa Airlines </w:t>
      </w:r>
      <w:r>
        <w:t xml:space="preserve">ilmoitti, </w:t>
      </w:r>
      <w:r>
        <w:rPr>
          <w:color w:val="FB5514"/>
        </w:rPr>
        <w:t xml:space="preserve">että </w:t>
      </w:r>
      <w:r>
        <w:rPr>
          <w:color w:val="E115C0"/>
        </w:rPr>
        <w:t xml:space="preserve">StatesWest Airlinesilta aiemmin tällä viikolla </w:t>
      </w:r>
      <w:r>
        <w:rPr>
          <w:color w:val="04640D"/>
        </w:rPr>
        <w:t xml:space="preserve">saatu </w:t>
      </w:r>
      <w:r>
        <w:rPr>
          <w:color w:val="FEFB0A"/>
        </w:rPr>
        <w:t xml:space="preserve">ostotarjous </w:t>
      </w:r>
      <w:r>
        <w:t xml:space="preserve">koostuu käteismaksusta ja joukkovelkakirjalainoista, joiden arvoksi </w:t>
      </w:r>
      <w:r>
        <w:rPr>
          <w:color w:val="00587F"/>
        </w:rPr>
        <w:t xml:space="preserve">StatesWest </w:t>
      </w:r>
      <w:r>
        <w:t xml:space="preserve">arvioi </w:t>
      </w:r>
      <w:r>
        <w:t xml:space="preserve">10 dollaria </w:t>
      </w:r>
      <w:r>
        <w:rPr>
          <w:color w:val="310106"/>
        </w:rPr>
        <w:t xml:space="preserve">Mesa Airlinesin osaketta </w:t>
      </w:r>
      <w:r>
        <w:t xml:space="preserve">kohti</w:t>
      </w:r>
      <w:r>
        <w:t xml:space="preserve">. </w:t>
      </w:r>
      <w:r>
        <w:rPr>
          <w:color w:val="0BC582"/>
        </w:rPr>
        <w:t xml:space="preserve">Molemmat yhtiöt </w:t>
      </w:r>
      <w:r>
        <w:t xml:space="preserve">ovat alueellisia lentoyhtiöitä Lounais-Euroopassa. </w:t>
      </w:r>
      <w:r>
        <w:rPr>
          <w:color w:val="04640D"/>
        </w:rPr>
        <w:t xml:space="preserve">Tarjouksen </w:t>
      </w:r>
      <w:r>
        <w:t xml:space="preserve">tehtyään </w:t>
      </w:r>
      <w:r>
        <w:rPr>
          <w:color w:val="00587F"/>
        </w:rPr>
        <w:t xml:space="preserve">StatesWest </w:t>
      </w:r>
      <w:r>
        <w:t xml:space="preserve">kieltäytyi julkistamasta yksityiskohtia ja pyysi </w:t>
      </w:r>
      <w:r>
        <w:rPr>
          <w:color w:val="310106"/>
        </w:rPr>
        <w:t xml:space="preserve">Mesaa </w:t>
      </w:r>
      <w:r>
        <w:t xml:space="preserve">tekemään samoin</w:t>
      </w:r>
      <w:r>
        <w:t xml:space="preserve">. </w:t>
      </w:r>
      <w:r>
        <w:rPr>
          <w:color w:val="310106"/>
        </w:rPr>
        <w:t xml:space="preserve">New Mexicon Farmingtonissa sijaitseva Mesa </w:t>
      </w:r>
      <w:r>
        <w:t xml:space="preserve">kuitenkin </w:t>
      </w:r>
      <w:r>
        <w:t xml:space="preserve">sanoi, </w:t>
      </w:r>
      <w:r>
        <w:t xml:space="preserve">että </w:t>
      </w:r>
      <w:r>
        <w:rPr>
          <w:color w:val="FEB8C8"/>
        </w:rPr>
        <w:t xml:space="preserve">tarjous koski </w:t>
      </w:r>
      <w:r>
        <w:rPr>
          <w:color w:val="9E8317"/>
        </w:rPr>
        <w:t xml:space="preserve">7 dollaria käteisenä ja 3 dollaria määrittelemättöminä </w:t>
      </w:r>
      <w:r>
        <w:rPr>
          <w:color w:val="01190F"/>
        </w:rPr>
        <w:t xml:space="preserve">StatesWestin </w:t>
      </w:r>
      <w:r>
        <w:rPr>
          <w:color w:val="9E8317"/>
        </w:rPr>
        <w:t xml:space="preserve">joukkovelkakirjoina </w:t>
      </w:r>
      <w:r>
        <w:rPr>
          <w:color w:val="9E8317"/>
        </w:rPr>
        <w:t xml:space="preserve">osaketta kohti</w:t>
      </w:r>
      <w:r>
        <w:t xml:space="preserve">. </w:t>
      </w:r>
      <w:r>
        <w:rPr>
          <w:color w:val="F7F1DF"/>
        </w:rPr>
        <w:t xml:space="preserve">Ehdotetun yritysoston arvo olisi </w:t>
      </w:r>
      <w:r>
        <w:t xml:space="preserve">noin 15,3 miljoonaa dollaria sen </w:t>
      </w:r>
      <w:r>
        <w:rPr>
          <w:color w:val="847D81"/>
        </w:rPr>
        <w:t xml:space="preserve">ulkona olevien </w:t>
      </w:r>
      <w:r>
        <w:rPr>
          <w:color w:val="58018B"/>
        </w:rPr>
        <w:t xml:space="preserve">Mesa-osakkeiden </w:t>
      </w:r>
      <w:r>
        <w:t xml:space="preserve">määrän perusteella</w:t>
      </w:r>
      <w:r>
        <w:t xml:space="preserve">, </w:t>
      </w:r>
      <w:r>
        <w:rPr>
          <w:color w:val="B70639"/>
        </w:rPr>
        <w:t xml:space="preserve">jota </w:t>
      </w:r>
      <w:r>
        <w:rPr>
          <w:color w:val="703B01"/>
        </w:rPr>
        <w:t xml:space="preserve">StatesWest </w:t>
      </w:r>
      <w:r>
        <w:rPr>
          <w:color w:val="847D81"/>
        </w:rPr>
        <w:t xml:space="preserve">ei vielä omista. </w:t>
      </w:r>
      <w:r>
        <w:rPr>
          <w:color w:val="00587F"/>
        </w:rPr>
        <w:t xml:space="preserve">StatesWest </w:t>
      </w:r>
      <w:r>
        <w:t xml:space="preserve">omistaa </w:t>
      </w:r>
      <w:r>
        <w:rPr>
          <w:color w:val="310106"/>
        </w:rPr>
        <w:t xml:space="preserve">Mesasta </w:t>
      </w:r>
      <w:r>
        <w:t xml:space="preserve">7,25 prosenttia</w:t>
      </w:r>
      <w:r>
        <w:t xml:space="preserve">. </w:t>
      </w:r>
      <w:r>
        <w:rPr>
          <w:color w:val="310106"/>
        </w:rPr>
        <w:t xml:space="preserve">Mesa </w:t>
      </w:r>
      <w:r>
        <w:t xml:space="preserve">hylkäsi </w:t>
      </w:r>
      <w:r>
        <w:t xml:space="preserve">viime viikolla </w:t>
      </w:r>
      <w:r>
        <w:rPr>
          <w:color w:val="00587F"/>
        </w:rPr>
        <w:t xml:space="preserve">StatesWestin </w:t>
      </w:r>
      <w:r>
        <w:t xml:space="preserve">perustarjouksen </w:t>
      </w:r>
      <w:r>
        <w:rPr>
          <w:color w:val="0BC582"/>
        </w:rPr>
        <w:t xml:space="preserve">näiden kahden lentoyhtiön </w:t>
      </w:r>
      <w:r>
        <w:t xml:space="preserve">yhdistämisestä</w:t>
      </w:r>
      <w:r>
        <w:t xml:space="preserve">. </w:t>
      </w:r>
      <w:r>
        <w:rPr>
          <w:color w:val="310106"/>
        </w:rPr>
        <w:t xml:space="preserve">Mesan </w:t>
      </w:r>
      <w:r>
        <w:t xml:space="preserve">varatoimitusjohtaja Gary Risley </w:t>
      </w:r>
      <w:r>
        <w:t xml:space="preserve">sanoi, että vastauksena </w:t>
      </w:r>
      <w:r>
        <w:rPr>
          <w:color w:val="04640D"/>
        </w:rPr>
        <w:t xml:space="preserve">erityistarjoukseen </w:t>
      </w:r>
      <w:r>
        <w:rPr>
          <w:color w:val="310106"/>
        </w:rPr>
        <w:t xml:space="preserve">yhtiön </w:t>
      </w:r>
      <w:r>
        <w:t xml:space="preserve">johto pyytää </w:t>
      </w:r>
      <w:r>
        <w:rPr>
          <w:color w:val="118B8A"/>
        </w:rPr>
        <w:t xml:space="preserve">hallitusta </w:t>
      </w:r>
      <w:r>
        <w:t xml:space="preserve">käyttämään rahoitusneuvojan palveluja.</w:t>
      </w:r>
    </w:p>
    <w:p>
      <w:r>
        <w:rPr>
          <w:b/>
        </w:rPr>
        <w:t xml:space="preserve">Asiakirjan numero 1610</w:t>
      </w:r>
    </w:p>
    <w:p>
      <w:r>
        <w:rPr>
          <w:b/>
        </w:rPr>
        <w:t xml:space="preserve">Asiakirjan tunniste: wsj1908-001</w:t>
      </w:r>
    </w:p>
    <w:p>
      <w:r>
        <w:rPr>
          <w:color w:val="310106"/>
        </w:rPr>
        <w:t xml:space="preserve">Brittiläinen konepajayhtiö Hawker Siddeley Group PLC </w:t>
      </w:r>
      <w:r>
        <w:t xml:space="preserve">raportoi 16 prosentin noususta </w:t>
      </w:r>
      <w:r>
        <w:rPr>
          <w:color w:val="04640D"/>
        </w:rPr>
        <w:t xml:space="preserve">veroja edeltävässä tuloksessa </w:t>
      </w:r>
      <w:r>
        <w:rPr>
          <w:color w:val="FEFB0A"/>
        </w:rPr>
        <w:t xml:space="preserve">30. kesäkuuta päättyneeltä kuuden kuukauden jaksolta</w:t>
      </w:r>
      <w:r>
        <w:t xml:space="preserve">. </w:t>
      </w:r>
      <w:r>
        <w:rPr>
          <w:color w:val="FB5514"/>
        </w:rPr>
        <w:t xml:space="preserve">Tulos ennen veroja </w:t>
      </w:r>
      <w:r>
        <w:rPr>
          <w:color w:val="E115C0"/>
        </w:rPr>
        <w:t xml:space="preserve">nousi 93,2 miljoonaan puntaan (146,8 miljoonaa dollaria) 80,6 miljoonasta punnasta (127 miljoonaa dollaria), </w:t>
      </w:r>
      <w:r>
        <w:t xml:space="preserve">mikä </w:t>
      </w:r>
      <w:r>
        <w:rPr>
          <w:color w:val="E115C0"/>
        </w:rPr>
        <w:t xml:space="preserve">vastasi </w:t>
      </w:r>
      <w:r>
        <w:t xml:space="preserve">analyytikoiden odotuksia</w:t>
      </w:r>
      <w:r>
        <w:rPr>
          <w:color w:val="00587F"/>
        </w:rPr>
        <w:t xml:space="preserve">, jotka </w:t>
      </w:r>
      <w:r>
        <w:t xml:space="preserve">olivat 90-95 miljoonaa puntaa. </w:t>
      </w:r>
      <w:r>
        <w:rPr>
          <w:color w:val="0BC582"/>
        </w:rPr>
        <w:t xml:space="preserve">Tulos verojen ja vähemmistöosuuksien vähennysten jälkeen </w:t>
      </w:r>
      <w:r>
        <w:t xml:space="preserve">nousi 16 prosenttia 55,2 miljoonaan puntaan edellisvuoden 47,6 miljoonasta punnasta, ja osakekohtainen tulos nousi 16 prosenttia 27,9 penceen (44 senttiin) 24,1 pennistä (38 sentistä). </w:t>
      </w:r>
      <w:r>
        <w:rPr>
          <w:color w:val="310106"/>
        </w:rPr>
        <w:t xml:space="preserve">Hawker Siddeley </w:t>
      </w:r>
      <w:r>
        <w:t xml:space="preserve">kertoi, että </w:t>
      </w:r>
      <w:r>
        <w:rPr>
          <w:color w:val="310106"/>
        </w:rPr>
        <w:t xml:space="preserve">sen </w:t>
      </w:r>
      <w:r>
        <w:t xml:space="preserve">sähkötekniset tuotteet -divisioonan liikevoitto kasvoi vahvasti 20 prosenttia </w:t>
      </w:r>
      <w:r>
        <w:rPr>
          <w:color w:val="FEFB0A"/>
        </w:rPr>
        <w:t xml:space="preserve">kauden aikana</w:t>
      </w:r>
      <w:r>
        <w:t xml:space="preserve">.</w:t>
      </w:r>
    </w:p>
    <w:p>
      <w:r>
        <w:rPr>
          <w:b/>
        </w:rPr>
        <w:t xml:space="preserve">Asiakirjan numero 1611</w:t>
      </w:r>
    </w:p>
    <w:p>
      <w:r>
        <w:rPr>
          <w:b/>
        </w:rPr>
        <w:t xml:space="preserve">Asiakirjan tunniste: wsj1909-001</w:t>
      </w:r>
    </w:p>
    <w:p>
      <w:r>
        <w:rPr>
          <w:color w:val="310106"/>
        </w:rPr>
        <w:t xml:space="preserve">Fleet/Norstar Financial Group </w:t>
      </w:r>
      <w:r>
        <w:t xml:space="preserve">raportoi kolmannen neljänneksen nettotuloksensa kasvaneen 12 %, mikä johtui </w:t>
      </w:r>
      <w:r>
        <w:rPr>
          <w:color w:val="04640D"/>
        </w:rPr>
        <w:t xml:space="preserve">sen </w:t>
      </w:r>
      <w:r>
        <w:rPr>
          <w:color w:val="FEFB0A"/>
        </w:rPr>
        <w:t xml:space="preserve">rahoituspalveluryhmän </w:t>
      </w:r>
      <w:r>
        <w:t xml:space="preserve">43 %:n kasvusta</w:t>
      </w:r>
      <w:r>
        <w:t xml:space="preserve">. </w:t>
      </w:r>
      <w:r>
        <w:rPr>
          <w:color w:val="310106"/>
        </w:rPr>
        <w:t xml:space="preserve">Fleetin </w:t>
      </w:r>
      <w:r>
        <w:t xml:space="preserve">nettotulos </w:t>
      </w:r>
      <w:r>
        <w:t xml:space="preserve">oli 96,4 miljoonaa dollaria eli 86 senttiä kantaosaketta kohti, kun se viime vuonna oli 85,8 miljoonaa dollaria eli 79 senttiä osaketta kohti. </w:t>
      </w:r>
      <w:r>
        <w:rPr>
          <w:color w:val="FEFB0A"/>
        </w:rPr>
        <w:t xml:space="preserve">Providencessa, Rhode Islandissa sijaitsevan yhtiön </w:t>
      </w:r>
      <w:r>
        <w:rPr>
          <w:color w:val="FB5514"/>
        </w:rPr>
        <w:t xml:space="preserve">rahoituspalveluryhmä</w:t>
      </w:r>
      <w:r>
        <w:rPr>
          <w:color w:val="E115C0"/>
        </w:rPr>
        <w:t xml:space="preserve">, </w:t>
      </w:r>
      <w:r>
        <w:rPr>
          <w:color w:val="FB5514"/>
        </w:rPr>
        <w:t xml:space="preserve">johon kuuluvat kaupallinen luotonanto, leasing ja kiinnitysluottopankkitoiminta, tuotti </w:t>
      </w:r>
      <w:r>
        <w:t xml:space="preserve">nettotulosta 30,6 miljoonaa dollaria, kun se viime vuonna oli 21,3 miljoonaa dollaria. Samalla </w:t>
      </w:r>
      <w:r>
        <w:rPr>
          <w:color w:val="310106"/>
        </w:rPr>
        <w:t xml:space="preserve">Fleet </w:t>
      </w:r>
      <w:r>
        <w:t xml:space="preserve">totesi, että toisin kuin muut koillisosan pankkiyhtiöt, </w:t>
      </w:r>
      <w:r>
        <w:rPr>
          <w:color w:val="00587F"/>
        </w:rPr>
        <w:t xml:space="preserve">paikallisen kiinteistömarkkinan laskusuhdanteen </w:t>
      </w:r>
      <w:r>
        <w:rPr>
          <w:color w:val="0BC582"/>
        </w:rPr>
        <w:t xml:space="preserve">aiheuttamat </w:t>
      </w:r>
      <w:r>
        <w:rPr>
          <w:color w:val="00587F"/>
        </w:rPr>
        <w:t xml:space="preserve">maksamattomat lainat </w:t>
      </w:r>
      <w:r>
        <w:t xml:space="preserve">vaikuttivat siihen vain vähän</w:t>
      </w:r>
      <w:r>
        <w:t xml:space="preserve">. </w:t>
      </w:r>
      <w:r>
        <w:rPr>
          <w:color w:val="310106"/>
        </w:rPr>
        <w:t xml:space="preserve">Fleet </w:t>
      </w:r>
      <w:r>
        <w:t xml:space="preserve">raportoi yhdeksän kuukauden nettotulokseksi 279,0 miljoonaa dollaria eli 2,51 dollaria kantaosakkeelta, kun se viime vuonna oli 248,2 miljoonaa dollaria eli 2,28 dollaria osakkeelta.</w:t>
      </w:r>
    </w:p>
    <w:p>
      <w:r>
        <w:rPr>
          <w:b/>
        </w:rPr>
        <w:t xml:space="preserve">Asiakirjan numero 1612</w:t>
      </w:r>
    </w:p>
    <w:p>
      <w:r>
        <w:rPr>
          <w:b/>
        </w:rPr>
        <w:t xml:space="preserve">Asiakirjan tunniste: wsj1910-001</w:t>
      </w:r>
    </w:p>
    <w:p>
      <w:r>
        <w:rPr>
          <w:color w:val="310106"/>
        </w:rPr>
        <w:t xml:space="preserve">Benj. Franklin Federal Savings &amp; Loan Association </w:t>
      </w:r>
      <w:r>
        <w:t xml:space="preserve">ilmoitti, </w:t>
      </w:r>
      <w:r>
        <w:rPr>
          <w:color w:val="04640D"/>
        </w:rPr>
        <w:t xml:space="preserve">että se odottaa raportoivansa </w:t>
      </w:r>
      <w:r>
        <w:rPr>
          <w:color w:val="FEFB0A"/>
        </w:rPr>
        <w:t xml:space="preserve">kolmannen neljänneksen </w:t>
      </w:r>
      <w:r>
        <w:rPr>
          <w:color w:val="04640D"/>
        </w:rPr>
        <w:t xml:space="preserve">nettotappiota </w:t>
      </w:r>
      <w:r>
        <w:rPr>
          <w:color w:val="04640D"/>
        </w:rPr>
        <w:t xml:space="preserve">noin 8 miljoonaa dollaria eli 1,04 dollaria osaketta kohti</w:t>
      </w:r>
      <w:r>
        <w:t xml:space="preserve">, </w:t>
      </w:r>
      <w:r>
        <w:rPr>
          <w:color w:val="04640D"/>
        </w:rPr>
        <w:t xml:space="preserve">koska </w:t>
      </w:r>
      <w:r>
        <w:t xml:space="preserve">sen luottotappiovaraukset kasvoivat 11 miljoonaa dollaria. </w:t>
      </w:r>
      <w:r>
        <w:rPr>
          <w:color w:val="310106"/>
        </w:rPr>
        <w:t xml:space="preserve">Portlandissa, Oregonissa sijaitsevan luottoyhteisön</w:t>
      </w:r>
      <w:r>
        <w:rPr>
          <w:color w:val="FB5514"/>
        </w:rPr>
        <w:t xml:space="preserve">, </w:t>
      </w:r>
      <w:r>
        <w:rPr>
          <w:color w:val="310106"/>
        </w:rPr>
        <w:t xml:space="preserve">jonka omaisuuserät ovat 5,2 miljardia dollaria</w:t>
      </w:r>
      <w:r>
        <w:t xml:space="preserve">, nettotulos oli viime vuoden kolmannella neljänneksellä 1,8 miljoonaa dollaria eli 23 senttiä osakkeelta. </w:t>
      </w:r>
      <w:r>
        <w:rPr>
          <w:color w:val="310106"/>
        </w:rPr>
        <w:t xml:space="preserve">Franklin </w:t>
      </w:r>
      <w:r>
        <w:t xml:space="preserve">sanoi, että se </w:t>
      </w:r>
      <w:r>
        <w:t xml:space="preserve">odottaa </w:t>
      </w:r>
      <w:r>
        <w:t xml:space="preserve">julkaisevansa </w:t>
      </w:r>
      <w:r>
        <w:rPr>
          <w:color w:val="E115C0"/>
        </w:rPr>
        <w:t xml:space="preserve">viimeisimmän vuosineljänneksen </w:t>
      </w:r>
      <w:r>
        <w:t xml:space="preserve">tuloksen </w:t>
      </w:r>
      <w:r>
        <w:t xml:space="preserve">ensi viikolla. </w:t>
      </w:r>
      <w:r>
        <w:rPr>
          <w:color w:val="310106"/>
        </w:rPr>
        <w:t xml:space="preserve">Luottoyhteisön </w:t>
      </w:r>
      <w:r>
        <w:t xml:space="preserve">mukaan </w:t>
      </w:r>
      <w:r>
        <w:rPr>
          <w:color w:val="00587F"/>
        </w:rPr>
        <w:t xml:space="preserve">lisävaraukset perustuvat </w:t>
      </w:r>
      <w:r>
        <w:rPr>
          <w:color w:val="310106"/>
        </w:rPr>
        <w:t xml:space="preserve">Franklinin </w:t>
      </w:r>
      <w:r>
        <w:t xml:space="preserve">ja </w:t>
      </w:r>
      <w:r>
        <w:rPr>
          <w:color w:val="310106"/>
        </w:rPr>
        <w:t xml:space="preserve">sen </w:t>
      </w:r>
      <w:r>
        <w:t xml:space="preserve">tytäryhtiöiden </w:t>
      </w:r>
      <w:r>
        <w:t xml:space="preserve">tiettyjen omaisuuserien mahdollisiin arvonalennuksiin </w:t>
      </w:r>
      <w:r>
        <w:t xml:space="preserve">ja </w:t>
      </w:r>
      <w:r>
        <w:t xml:space="preserve">sijoitussalkun </w:t>
      </w:r>
      <w:r>
        <w:t xml:space="preserve">laiminlyönteihin. </w:t>
      </w:r>
      <w:r>
        <w:t xml:space="preserve">Tiedottaja sanoi myös, että ne liittyvät </w:t>
      </w:r>
      <w:r>
        <w:rPr>
          <w:color w:val="0BC582"/>
        </w:rPr>
        <w:t xml:space="preserve">kirjanpitomenettelyjen muutoksiin, </w:t>
      </w:r>
      <w:r>
        <w:rPr>
          <w:color w:val="FEB8C8"/>
        </w:rPr>
        <w:t xml:space="preserve">jotka </w:t>
      </w:r>
      <w:r>
        <w:rPr>
          <w:color w:val="9E8317"/>
        </w:rPr>
        <w:t xml:space="preserve">Franklinin </w:t>
      </w:r>
      <w:r>
        <w:rPr>
          <w:color w:val="0BC582"/>
        </w:rPr>
        <w:t xml:space="preserve">on tehtävä </w:t>
      </w:r>
      <w:r>
        <w:t xml:space="preserve">noudattaakseen uusia liittovaltion vaatimuksia luottoyhdistysten pääomittamisesta. </w:t>
      </w:r>
      <w:r>
        <w:rPr>
          <w:color w:val="310106"/>
        </w:rPr>
        <w:t xml:space="preserve">Yhtiön </w:t>
      </w:r>
      <w:r>
        <w:t xml:space="preserve">osakkeet </w:t>
      </w:r>
      <w:r>
        <w:t xml:space="preserve">sulkeutuivat eilen kansallisessa vapaassa kaupankäynnissä 4,25 dollariin eli 25 senttiä alemmas.</w:t>
      </w:r>
    </w:p>
    <w:p>
      <w:r>
        <w:rPr>
          <w:b/>
        </w:rPr>
        <w:t xml:space="preserve">Asiakirjan numero 1613</w:t>
      </w:r>
    </w:p>
    <w:p>
      <w:r>
        <w:rPr>
          <w:b/>
        </w:rPr>
        <w:t xml:space="preserve">Asiakirjan tunniste: wsj1911-001</w:t>
      </w:r>
    </w:p>
    <w:p>
      <w:r>
        <w:rPr>
          <w:color w:val="310106"/>
        </w:rPr>
        <w:t xml:space="preserve">Arkla Inc. </w:t>
      </w:r>
      <w:r>
        <w:t xml:space="preserve">ilmoitti, että osana kannattavuuden parantamiseen tähtäävää ohjelmaa sen </w:t>
      </w:r>
      <w:r>
        <w:rPr>
          <w:color w:val="04640D"/>
        </w:rPr>
        <w:t xml:space="preserve">verotuksen jälkeiset kulut ovat yhteensä 189 miljoonaa dollaria </w:t>
      </w:r>
      <w:r>
        <w:t xml:space="preserve">vuoden loppuun mennessä</w:t>
      </w:r>
      <w:r>
        <w:t xml:space="preserve">. Se </w:t>
      </w:r>
      <w:r>
        <w:t xml:space="preserve">ilmoitti myös </w:t>
      </w:r>
      <w:r>
        <w:rPr>
          <w:color w:val="FEFB0A"/>
        </w:rPr>
        <w:t xml:space="preserve">18 prosentin osuuden tarjoamisesta pörssilistalle </w:t>
      </w:r>
      <w:r>
        <w:rPr>
          <w:color w:val="E115C0"/>
        </w:rPr>
        <w:t xml:space="preserve">maakaasun etsintä- ja tuotantotoimintaa harjoittavasta tytäryhtiöstään</w:t>
      </w:r>
      <w:r>
        <w:t xml:space="preserve">. </w:t>
      </w:r>
      <w:r>
        <w:rPr>
          <w:color w:val="310106"/>
        </w:rPr>
        <w:t xml:space="preserve">Shreveportissa, Louisianassa sijaitseva maakaasuntuotantoyhtiö </w:t>
      </w:r>
      <w:r>
        <w:t xml:space="preserve">ilmoitti, että </w:t>
      </w:r>
      <w:r>
        <w:rPr>
          <w:color w:val="00587F"/>
        </w:rPr>
        <w:t xml:space="preserve">nämä kulut johtavat </w:t>
      </w:r>
      <w:r>
        <w:t xml:space="preserve">koko vuoden tappioon verojen jälkeen, vaikka niitä kompensoikin osittain </w:t>
      </w:r>
      <w:r>
        <w:rPr>
          <w:color w:val="FEFB0A"/>
        </w:rPr>
        <w:t xml:space="preserve">listautumisesta </w:t>
      </w:r>
      <w:r>
        <w:t xml:space="preserve">saatu kertaluonteinen voitto</w:t>
      </w:r>
      <w:r>
        <w:t xml:space="preserve">. </w:t>
      </w:r>
      <w:r>
        <w:rPr>
          <w:color w:val="310106"/>
        </w:rPr>
        <w:t xml:space="preserve">Yhtiön </w:t>
      </w:r>
      <w:r>
        <w:t xml:space="preserve">nettotulos </w:t>
      </w:r>
      <w:r>
        <w:t xml:space="preserve">oli </w:t>
      </w:r>
      <w:r>
        <w:t xml:space="preserve">viime vuonna </w:t>
      </w:r>
      <w:r>
        <w:t xml:space="preserve">117,3 miljoonaa dollaria eli 1,30 dollaria osakkeelta. </w:t>
      </w:r>
      <w:r>
        <w:rPr>
          <w:color w:val="310106"/>
        </w:rPr>
        <w:t xml:space="preserve">Arkla </w:t>
      </w:r>
      <w:r>
        <w:t xml:space="preserve">raportoi </w:t>
      </w:r>
      <w:r>
        <w:rPr>
          <w:color w:val="0BC582"/>
        </w:rPr>
        <w:t xml:space="preserve">179 miljoonan dollarin kertaluonteisista kuluista jatkuvassa toiminnassa kolmannella vuosineljänneksellä</w:t>
      </w:r>
      <w:r>
        <w:t xml:space="preserve">, </w:t>
      </w:r>
      <w:r>
        <w:rPr>
          <w:color w:val="0BC582"/>
        </w:rPr>
        <w:t xml:space="preserve">mikä johtui </w:t>
      </w:r>
      <w:r>
        <w:t xml:space="preserve">useiden maakaasusopimusten päättämisestä. </w:t>
      </w:r>
      <w:r>
        <w:rPr>
          <w:color w:val="310106"/>
        </w:rPr>
        <w:t xml:space="preserve">Yhtiö </w:t>
      </w:r>
      <w:r>
        <w:t xml:space="preserve">kertoi, että sille aiheutuu 10 miljoonan dollarin kulut neljännellä neljänneksellä </w:t>
      </w:r>
      <w:r>
        <w:rPr>
          <w:color w:val="FEB8C8"/>
        </w:rPr>
        <w:t xml:space="preserve">toiminnoista, jotka </w:t>
      </w:r>
      <w:r>
        <w:rPr>
          <w:color w:val="FEB8C8"/>
        </w:rPr>
        <w:t xml:space="preserve">eivät enää jatku, </w:t>
      </w:r>
      <w:r>
        <w:t xml:space="preserve">mikä johtuu tietyistä alaskirjauksista ja suunnitellusta </w:t>
      </w:r>
      <w:r>
        <w:rPr>
          <w:color w:val="01190F"/>
        </w:rPr>
        <w:t xml:space="preserve">yksikön </w:t>
      </w:r>
      <w:r>
        <w:t xml:space="preserve">myynnistä</w:t>
      </w:r>
      <w:r>
        <w:t xml:space="preserve">. </w:t>
      </w:r>
      <w:r>
        <w:rPr>
          <w:color w:val="310106"/>
        </w:rPr>
        <w:t xml:space="preserve">Arkla </w:t>
      </w:r>
      <w:r>
        <w:t xml:space="preserve">kertoi </w:t>
      </w:r>
      <w:r>
        <w:t xml:space="preserve">odottavansa </w:t>
      </w:r>
      <w:r>
        <w:rPr>
          <w:color w:val="FEFB0A"/>
        </w:rPr>
        <w:t xml:space="preserve">18 prosentin osuuden </w:t>
      </w:r>
      <w:r>
        <w:rPr>
          <w:color w:val="E115C0"/>
        </w:rPr>
        <w:t xml:space="preserve">Arkla Exploration Co. -yhtiön </w:t>
      </w:r>
      <w:r>
        <w:rPr>
          <w:color w:val="FEFB0A"/>
        </w:rPr>
        <w:t xml:space="preserve">osakkeiden listautumisannin </w:t>
      </w:r>
      <w:r>
        <w:t xml:space="preserve">tuottavan noin </w:t>
      </w:r>
      <w:r>
        <w:rPr>
          <w:color w:val="58018B"/>
        </w:rPr>
        <w:t xml:space="preserve">90 miljoonan </w:t>
      </w:r>
      <w:r>
        <w:rPr>
          <w:color w:val="58018B"/>
        </w:rPr>
        <w:t xml:space="preserve">dollarin</w:t>
      </w:r>
      <w:r>
        <w:t xml:space="preserve"> nettotuotot</w:t>
      </w:r>
      <w:r>
        <w:rPr>
          <w:color w:val="B70639"/>
        </w:rPr>
        <w:t xml:space="preserve">, jotka käytetään </w:t>
      </w:r>
      <w:r>
        <w:rPr>
          <w:color w:val="703B01"/>
        </w:rPr>
        <w:t xml:space="preserve">Arklan </w:t>
      </w:r>
      <w:r>
        <w:rPr>
          <w:color w:val="58018B"/>
        </w:rPr>
        <w:t xml:space="preserve">velkojen takaisinmaksuun</w:t>
      </w:r>
      <w:r>
        <w:t xml:space="preserve">. </w:t>
      </w:r>
      <w:r>
        <w:rPr>
          <w:color w:val="01190F"/>
        </w:rPr>
        <w:t xml:space="preserve">Arkla Exploration </w:t>
      </w:r>
      <w:r>
        <w:t xml:space="preserve">omistaa merkittäviä maakaasu- ja raakaöljyvarantoja etelässä ja lounaassa.</w:t>
      </w:r>
    </w:p>
    <w:p>
      <w:r>
        <w:rPr>
          <w:b/>
        </w:rPr>
        <w:t xml:space="preserve">Asiakirjan numero 1614</w:t>
      </w:r>
    </w:p>
    <w:p>
      <w:r>
        <w:rPr>
          <w:b/>
        </w:rPr>
        <w:t xml:space="preserve">Asiakirjan tunniste: wsj1912-001</w:t>
      </w:r>
    </w:p>
    <w:p>
      <w:r>
        <w:rPr>
          <w:color w:val="310106"/>
        </w:rPr>
        <w:t xml:space="preserve">Etelä-Afrikka </w:t>
      </w:r>
      <w:r>
        <w:rPr>
          <w:color w:val="04640D"/>
        </w:rPr>
        <w:t xml:space="preserve">on neuvotellut </w:t>
      </w:r>
      <w:r>
        <w:rPr>
          <w:color w:val="FB5514"/>
        </w:rPr>
        <w:t xml:space="preserve">tärkeimpien ulkomaisten velkojiensa </w:t>
      </w:r>
      <w:r>
        <w:rPr>
          <w:color w:val="FB5514"/>
        </w:rPr>
        <w:t xml:space="preserve">kanssa </w:t>
      </w:r>
      <w:r>
        <w:rPr>
          <w:color w:val="FEFB0A"/>
        </w:rPr>
        <w:t xml:space="preserve">uudesta sopimuksesta, joka </w:t>
      </w:r>
      <w:r>
        <w:rPr>
          <w:color w:val="04640D"/>
        </w:rPr>
        <w:t xml:space="preserve">koskee noin 8 miljardin dollarin arvosta maksamattomia saamisia</w:t>
      </w:r>
      <w:r>
        <w:rPr>
          <w:color w:val="04640D"/>
        </w:rPr>
        <w:t xml:space="preserve">, kertoi </w:t>
      </w:r>
      <w:r>
        <w:rPr>
          <w:color w:val="00587F"/>
        </w:rPr>
        <w:t xml:space="preserve">keskuspankin pääjohtaja </w:t>
      </w:r>
      <w:r>
        <w:rPr>
          <w:color w:val="0BC582"/>
        </w:rPr>
        <w:t xml:space="preserve">ja </w:t>
      </w:r>
      <w:r>
        <w:rPr>
          <w:color w:val="00587F"/>
        </w:rPr>
        <w:t xml:space="preserve">valtion saatavista vastaava pääneuvottelija </w:t>
      </w:r>
      <w:r>
        <w:rPr>
          <w:color w:val="00587F"/>
        </w:rPr>
        <w:t xml:space="preserve">Chris Stals</w:t>
      </w:r>
      <w:r>
        <w:t xml:space="preserve">. </w:t>
      </w:r>
      <w:r>
        <w:rPr>
          <w:color w:val="FEB8C8"/>
        </w:rPr>
        <w:t xml:space="preserve">Uusi sopimus on </w:t>
      </w:r>
      <w:r>
        <w:t xml:space="preserve">voimassa 3,5 vuotta </w:t>
      </w:r>
      <w:r>
        <w:rPr>
          <w:color w:val="9E8317"/>
        </w:rPr>
        <w:t xml:space="preserve">1. heinäkuuta 1990 </w:t>
      </w:r>
      <w:r>
        <w:t xml:space="preserve">alkaen</w:t>
      </w:r>
      <w:r>
        <w:rPr>
          <w:color w:val="9E8317"/>
        </w:rPr>
        <w:t xml:space="preserve">, </w:t>
      </w:r>
      <w:r>
        <w:rPr>
          <w:color w:val="01190F"/>
        </w:rPr>
        <w:t xml:space="preserve">jolloin </w:t>
      </w:r>
      <w:r>
        <w:rPr>
          <w:color w:val="9E8317"/>
        </w:rPr>
        <w:t xml:space="preserve">nykyinen </w:t>
      </w:r>
      <w:r>
        <w:rPr>
          <w:color w:val="847D81"/>
        </w:rPr>
        <w:t xml:space="preserve">sopimus </w:t>
      </w:r>
      <w:r>
        <w:rPr>
          <w:color w:val="9E8317"/>
        </w:rPr>
        <w:t xml:space="preserve">päättyy</w:t>
      </w:r>
      <w:r>
        <w:t xml:space="preserve">. </w:t>
      </w:r>
      <w:r>
        <w:rPr>
          <w:color w:val="04640D"/>
        </w:rPr>
        <w:t xml:space="preserve">Ilmoitus </w:t>
      </w:r>
      <w:r>
        <w:t xml:space="preserve">osuu samaan aikaan </w:t>
      </w:r>
      <w:r>
        <w:rPr>
          <w:color w:val="58018B"/>
        </w:rPr>
        <w:t xml:space="preserve">Kuala Lumpurissa </w:t>
      </w:r>
      <w:r>
        <w:t xml:space="preserve">alkavan </w:t>
      </w:r>
      <w:r>
        <w:rPr>
          <w:color w:val="58018B"/>
        </w:rPr>
        <w:t xml:space="preserve">Kansainyhteisön ministerikokouksen kanssa</w:t>
      </w:r>
      <w:r>
        <w:rPr>
          <w:color w:val="B70639"/>
        </w:rPr>
        <w:t xml:space="preserve">, jossa on </w:t>
      </w:r>
      <w:r>
        <w:rPr>
          <w:color w:val="58018B"/>
        </w:rPr>
        <w:t xml:space="preserve">tarkoitus keskustella </w:t>
      </w:r>
      <w:r>
        <w:rPr>
          <w:color w:val="703B01"/>
        </w:rPr>
        <w:t xml:space="preserve">Etelä-Afrikan vastaisten </w:t>
      </w:r>
      <w:r>
        <w:rPr>
          <w:color w:val="58018B"/>
        </w:rPr>
        <w:t xml:space="preserve">pakotteiden uusimista koskevista ehdotuksista, </w:t>
      </w:r>
      <w:r>
        <w:rPr>
          <w:color w:val="58018B"/>
        </w:rPr>
        <w:t xml:space="preserve">mukaan lukien ehdotukset </w:t>
      </w:r>
      <w:r>
        <w:rPr>
          <w:color w:val="F7F1DF"/>
        </w:rPr>
        <w:t xml:space="preserve">uuden korvaussopimuksen </w:t>
      </w:r>
      <w:r>
        <w:rPr>
          <w:color w:val="58018B"/>
        </w:rPr>
        <w:t xml:space="preserve">keskeyttämisestä</w:t>
      </w:r>
      <w:r>
        <w:t xml:space="preserve">. </w:t>
      </w:r>
      <w:r>
        <w:rPr>
          <w:color w:val="4AFEFA"/>
        </w:rPr>
        <w:t xml:space="preserve">Edellisen sopimuksen </w:t>
      </w:r>
      <w:r>
        <w:rPr>
          <w:color w:val="118B8A"/>
        </w:rPr>
        <w:t xml:space="preserve">tavoin </w:t>
      </w:r>
      <w:r>
        <w:rPr>
          <w:color w:val="118B8A"/>
        </w:rPr>
        <w:t xml:space="preserve">uusi sopimus kattaa </w:t>
      </w:r>
      <w:r>
        <w:rPr>
          <w:color w:val="FCB164"/>
        </w:rPr>
        <w:t xml:space="preserve">valtion saamiset "</w:t>
      </w:r>
      <w:r>
        <w:rPr>
          <w:color w:val="796EE6"/>
        </w:rPr>
        <w:t xml:space="preserve">verkon sisällä"</w:t>
      </w:r>
      <w:r>
        <w:t xml:space="preserve">, </w:t>
      </w:r>
      <w:r>
        <w:rPr>
          <w:color w:val="118B8A"/>
        </w:rPr>
        <w:t xml:space="preserve">mikä </w:t>
      </w:r>
      <w:r>
        <w:t xml:space="preserve">tarkoittaa lähinnä </w:t>
      </w:r>
      <w:r>
        <w:rPr>
          <w:color w:val="000D2C"/>
        </w:rPr>
        <w:t xml:space="preserve">yksityisen sektorin ulkomaisille velkojapankeille </w:t>
      </w:r>
      <w:r>
        <w:rPr>
          <w:color w:val="53495F"/>
        </w:rPr>
        <w:t xml:space="preserve">suorittamia </w:t>
      </w:r>
      <w:r>
        <w:rPr>
          <w:color w:val="000D2C"/>
        </w:rPr>
        <w:t xml:space="preserve">takaisinmaksuja</w:t>
      </w:r>
      <w:r>
        <w:t xml:space="preserve">. </w:t>
      </w:r>
      <w:r>
        <w:rPr>
          <w:color w:val="FEB8C8"/>
        </w:rPr>
        <w:t xml:space="preserve">Sopimuksen </w:t>
      </w:r>
      <w:r>
        <w:t xml:space="preserve">mukaan </w:t>
      </w:r>
      <w:r>
        <w:rPr>
          <w:color w:val="F95475"/>
        </w:rPr>
        <w:t xml:space="preserve">eteläafrikkalaisten velallisten </w:t>
      </w:r>
      <w:r>
        <w:t xml:space="preserve">on maksettava </w:t>
      </w:r>
      <w:r>
        <w:rPr>
          <w:color w:val="61FC03"/>
        </w:rPr>
        <w:t xml:space="preserve">velka </w:t>
      </w:r>
      <w:r>
        <w:t xml:space="preserve">takaisin </w:t>
      </w:r>
      <w:r>
        <w:t xml:space="preserve">kahdeksassa erässä ensi vuoden joulukuusta alkaen. </w:t>
      </w:r>
      <w:r>
        <w:rPr>
          <w:color w:val="61FC03"/>
        </w:rPr>
        <w:t xml:space="preserve">Velan </w:t>
      </w:r>
      <w:r>
        <w:t xml:space="preserve">takaisinmaksu </w:t>
      </w:r>
      <w:r>
        <w:t xml:space="preserve">on 1,5 % kokonaismäärästä, joka nousee 2,5 %:iin helmikuussa 1991 ja 3 %:iin kuuden kuukauden välein sen jälkeen. Siihen sisältyy tarkistettu järjestely lyhytaikaisten </w:t>
      </w:r>
      <w:r>
        <w:rPr>
          <w:color w:val="5D9608"/>
        </w:rPr>
        <w:t xml:space="preserve">verkon sisäisten </w:t>
      </w:r>
      <w:r>
        <w:t xml:space="preserve">velkojen muuntamiseksi </w:t>
      </w:r>
      <w:r>
        <w:rPr>
          <w:color w:val="DE98FD"/>
        </w:rPr>
        <w:t xml:space="preserve">pitkäaikaisiksi </w:t>
      </w:r>
      <w:r>
        <w:rPr>
          <w:color w:val="98A088"/>
        </w:rPr>
        <w:t xml:space="preserve">verkon ulkopuolisiksi</w:t>
      </w:r>
      <w:r>
        <w:rPr>
          <w:color w:val="DE98FD"/>
        </w:rPr>
        <w:t xml:space="preserve"> lainoiksi</w:t>
      </w:r>
      <w:r>
        <w:t xml:space="preserve">. </w:t>
      </w:r>
      <w:r>
        <w:rPr>
          <w:color w:val="DE98FD"/>
        </w:rPr>
        <w:t xml:space="preserve">Nämä saamiset </w:t>
      </w:r>
      <w:r>
        <w:t xml:space="preserve">erääntyvät kymmenen vuoden kuluttua. </w:t>
      </w:r>
      <w:r>
        <w:rPr>
          <w:color w:val="4F584E"/>
        </w:rPr>
        <w:t xml:space="preserve">Ulkomaiset saamiset, jotka jäävät </w:t>
      </w:r>
      <w:r>
        <w:rPr>
          <w:color w:val="248AD0"/>
        </w:rPr>
        <w:t xml:space="preserve">tästä johtuvan velkaantumisen </w:t>
      </w:r>
      <w:r>
        <w:rPr>
          <w:color w:val="248AD0"/>
        </w:rPr>
        <w:t xml:space="preserve">ulkopuolelle, </w:t>
      </w:r>
      <w:r>
        <w:rPr>
          <w:color w:val="9F6551"/>
        </w:rPr>
        <w:t xml:space="preserve">jonka </w:t>
      </w:r>
      <w:r>
        <w:rPr>
          <w:color w:val="BCFEC6"/>
        </w:rPr>
        <w:t xml:space="preserve">Stahl </w:t>
      </w:r>
      <w:r>
        <w:rPr>
          <w:color w:val="4F584E"/>
        </w:rPr>
        <w:t xml:space="preserve">arvioi olevan 12 miljardia dollaria, </w:t>
      </w:r>
      <w:r>
        <w:t xml:space="preserve">eivät </w:t>
      </w:r>
      <w:r>
        <w:t xml:space="preserve">sisälly </w:t>
      </w:r>
      <w:r>
        <w:rPr>
          <w:color w:val="FEB8C8"/>
        </w:rPr>
        <w:t xml:space="preserve">tähän saamissopimukseen.</w:t>
      </w:r>
    </w:p>
    <w:p>
      <w:r>
        <w:rPr>
          <w:b/>
        </w:rPr>
        <w:t xml:space="preserve">Asiakirjan numero 1615</w:t>
      </w:r>
    </w:p>
    <w:p>
      <w:r>
        <w:rPr>
          <w:b/>
        </w:rPr>
        <w:t xml:space="preserve">Asiakirjan tunniste: wsj1913-001</w:t>
      </w:r>
    </w:p>
    <w:p>
      <w:r>
        <w:rPr>
          <w:color w:val="310106"/>
        </w:rPr>
        <w:t xml:space="preserve">The New York Times Co. </w:t>
      </w:r>
      <w:r>
        <w:t xml:space="preserve">raportoi nettotuloksensa </w:t>
      </w:r>
      <w:r>
        <w:t xml:space="preserve">nousseen </w:t>
      </w:r>
      <w:r>
        <w:rPr>
          <w:color w:val="04640D"/>
        </w:rPr>
        <w:t xml:space="preserve">kolmannella neljänneksellä </w:t>
      </w:r>
      <w:r>
        <w:rPr>
          <w:color w:val="FB5514"/>
        </w:rPr>
        <w:t xml:space="preserve">kaapelitelevisiojärjestelmänsä </w:t>
      </w:r>
      <w:r>
        <w:t xml:space="preserve">myynnistä saadun kertaluonteisen myyntivoiton ansiosta</w:t>
      </w:r>
      <w:r>
        <w:t xml:space="preserve">. Nettotulos nousi 210,8 miljoonaan dollariin eli 2,68 dollariin osakkeelta viime vuoden 26,7 miljoonasta dollarista eli 33 sentistä osakkeelta. </w:t>
      </w:r>
      <w:r>
        <w:rPr>
          <w:color w:val="04640D"/>
        </w:rPr>
        <w:t xml:space="preserve">Viimeisin neljännes </w:t>
      </w:r>
      <w:r>
        <w:t xml:space="preserve">sisälsi </w:t>
      </w:r>
      <w:r>
        <w:rPr>
          <w:color w:val="E115C0"/>
        </w:rPr>
        <w:t xml:space="preserve">193,3 miljoonan dollarin eli 2,46 dollarin osakekohtaisen voiton </w:t>
      </w:r>
      <w:r>
        <w:rPr>
          <w:color w:val="00587F"/>
        </w:rPr>
        <w:t xml:space="preserve">New York Times Cable -yhtiön </w:t>
      </w:r>
      <w:r>
        <w:rPr>
          <w:color w:val="E115C0"/>
        </w:rPr>
        <w:t xml:space="preserve">myynnistä, </w:t>
      </w:r>
      <w:r>
        <w:rPr>
          <w:color w:val="E115C0"/>
        </w:rPr>
        <w:t xml:space="preserve">joka saatiin päätökseen elokuussa</w:t>
      </w:r>
      <w:r>
        <w:t xml:space="preserve">. </w:t>
      </w:r>
      <w:r>
        <w:rPr>
          <w:color w:val="0BC582"/>
        </w:rPr>
        <w:t xml:space="preserve">Liikevoitto, joka ei sisältynyt </w:t>
      </w:r>
      <w:r>
        <w:rPr>
          <w:color w:val="FEB8C8"/>
        </w:rPr>
        <w:t xml:space="preserve">tähän voittoon, </w:t>
      </w:r>
      <w:r>
        <w:rPr>
          <w:color w:val="0BC582"/>
        </w:rPr>
        <w:t xml:space="preserve">laski 35 prosenttia 16,4 miljoonaan dollariin eli 21 senttiin osaketta kohti 25,2 miljoonasta dollarista eli 31 sentistä osaketta kohti</w:t>
      </w:r>
      <w:r>
        <w:t xml:space="preserve">. </w:t>
      </w:r>
      <w:r>
        <w:rPr>
          <w:color w:val="0BC582"/>
        </w:rPr>
        <w:t xml:space="preserve">Lasku </w:t>
      </w:r>
      <w:r>
        <w:t xml:space="preserve">johtui pääasiassa McCall's-, (U.S.) Golf World- ja Sailing World -lehtien hankintojen aiheuttamasta heikkoudesta, metsätuoteryhmän alhaisemmista tuloista omalle pääomalle hinnanalennusten ja epäsuotuisten valuuttakurssien vuoksi sekä </w:t>
      </w:r>
      <w:r>
        <w:rPr>
          <w:color w:val="310106"/>
        </w:rPr>
        <w:t xml:space="preserve">yhtiön</w:t>
      </w:r>
      <w:r>
        <w:t xml:space="preserve"> lippulaivana toimivan sanomalehden The New York Timesin mainosmäärärahojen 8,7 prosentin laskusta</w:t>
      </w:r>
      <w:r>
        <w:t xml:space="preserve">. </w:t>
      </w:r>
      <w:r>
        <w:rPr>
          <w:color w:val="310106"/>
        </w:rPr>
        <w:t xml:space="preserve">Yhtiön </w:t>
      </w:r>
      <w:r>
        <w:t xml:space="preserve">35 alueellisessa sanomalehdessä mainonnan määrä </w:t>
      </w:r>
      <w:r>
        <w:t xml:space="preserve">laski 1,1 %. </w:t>
      </w:r>
      <w:r>
        <w:rPr>
          <w:color w:val="310106"/>
        </w:rPr>
        <w:t xml:space="preserve">Yhtiö </w:t>
      </w:r>
      <w:r>
        <w:t xml:space="preserve">sanoi odottavansa näiden kielteisten tekijöiden jatkuvan myös tulevana vuonna. Kokonaisliikevaihto nousi 6,4 % ja oli 415,3 miljoonaa dollaria 390,5 miljoonasta dollarista.</w:t>
      </w:r>
    </w:p>
    <w:p>
      <w:r>
        <w:rPr>
          <w:b/>
        </w:rPr>
        <w:t xml:space="preserve">Asiakirjan numero 1616</w:t>
      </w:r>
    </w:p>
    <w:p>
      <w:r>
        <w:rPr>
          <w:b/>
        </w:rPr>
        <w:t xml:space="preserve">Asiakirjan tunniste: wsj1914-001</w:t>
      </w:r>
    </w:p>
    <w:p>
      <w:r>
        <w:rPr>
          <w:color w:val="310106"/>
        </w:rPr>
        <w:t xml:space="preserve">Demokraatti Gene Taylor </w:t>
      </w:r>
      <w:r>
        <w:rPr>
          <w:color w:val="04640D"/>
        </w:rPr>
        <w:t xml:space="preserve">voitti ylimääräiset vaalit, jotka järjestettiin </w:t>
      </w:r>
      <w:r>
        <w:rPr>
          <w:color w:val="FB5514"/>
        </w:rPr>
        <w:t xml:space="preserve">republikaanisenaattori Larkin Smithin</w:t>
      </w:r>
      <w:r>
        <w:rPr>
          <w:color w:val="FEFB0A"/>
        </w:rPr>
        <w:t xml:space="preserve"> kuoleman vuoksi vapautuneen kongressipaikan täyttämiseksi</w:t>
      </w:r>
      <w:r>
        <w:t xml:space="preserve">, ja valloitti näin takaisin republikaanien ainoan tukikohdan Mississippin edustajainhuoneen jäsenten joukossa. </w:t>
      </w:r>
      <w:r>
        <w:rPr>
          <w:color w:val="00587F"/>
        </w:rPr>
        <w:t xml:space="preserve">Taylorin </w:t>
      </w:r>
      <w:r>
        <w:rPr>
          <w:color w:val="E115C0"/>
        </w:rPr>
        <w:t xml:space="preserve">murskavoitto </w:t>
      </w:r>
      <w:r>
        <w:rPr>
          <w:color w:val="0BC582"/>
        </w:rPr>
        <w:t xml:space="preserve">republikaanista Tom Andersonista </w:t>
      </w:r>
      <w:r>
        <w:t xml:space="preserve">toi takaisin </w:t>
      </w:r>
      <w:r>
        <w:rPr>
          <w:color w:val="FEB8C8"/>
        </w:rPr>
        <w:t xml:space="preserve">paikan, joka </w:t>
      </w:r>
      <w:r>
        <w:rPr>
          <w:color w:val="FEB8C8"/>
        </w:rPr>
        <w:t xml:space="preserve">on ollut GOP:n hallussa 17 vuotta, </w:t>
      </w:r>
      <w:r>
        <w:t xml:space="preserve">ja on </w:t>
      </w:r>
      <w:r>
        <w:rPr>
          <w:color w:val="01190F"/>
        </w:rPr>
        <w:t xml:space="preserve">demokraattien </w:t>
      </w:r>
      <w:r>
        <w:t xml:space="preserve">viides voitto seitsemässä tänä vuonna järjestetyssä edustajainhuoneen erityisvaalissa. </w:t>
      </w:r>
      <w:r>
        <w:rPr>
          <w:color w:val="847D81"/>
        </w:rPr>
        <w:t xml:space="preserve">Bay St. Louisista kotoisin oleva 36-vuotias osavaltion senaattori Taylor </w:t>
      </w:r>
      <w:r>
        <w:t xml:space="preserve">sai 65 prosenttia äänistä </w:t>
      </w:r>
      <w:r>
        <w:rPr>
          <w:color w:val="58018B"/>
        </w:rPr>
        <w:t xml:space="preserve">alueella, joka </w:t>
      </w:r>
      <w:r>
        <w:rPr>
          <w:color w:val="B70639"/>
        </w:rPr>
        <w:t xml:space="preserve">on </w:t>
      </w:r>
      <w:r>
        <w:rPr>
          <w:color w:val="58018B"/>
        </w:rPr>
        <w:t xml:space="preserve">äänestänyt republikaaneja viidessä viime presidentinvaalissa ja </w:t>
      </w:r>
      <w:r>
        <w:rPr>
          <w:color w:val="B70639"/>
        </w:rPr>
        <w:t xml:space="preserve">jota </w:t>
      </w:r>
      <w:r>
        <w:rPr>
          <w:color w:val="58018B"/>
        </w:rPr>
        <w:t xml:space="preserve">edusti aikoinaan </w:t>
      </w:r>
      <w:r>
        <w:rPr>
          <w:color w:val="703B01"/>
        </w:rPr>
        <w:t xml:space="preserve">republikaanisenaattori Trent Lott</w:t>
      </w:r>
      <w:r>
        <w:t xml:space="preserve">. </w:t>
      </w:r>
      <w:r>
        <w:rPr>
          <w:color w:val="00587F"/>
        </w:rPr>
        <w:t xml:space="preserve">Taylorin </w:t>
      </w:r>
      <w:r>
        <w:rPr>
          <w:color w:val="E115C0"/>
        </w:rPr>
        <w:t xml:space="preserve">voitto </w:t>
      </w:r>
      <w:r>
        <w:t xml:space="preserve">aiheutti hämmennystä republikaanien keskuudessa sekä valtakunnallisesti että osavaltion tasolla. </w:t>
      </w:r>
      <w:r>
        <w:rPr>
          <w:color w:val="F7F1DF"/>
        </w:rPr>
        <w:t xml:space="preserve">Anderson, </w:t>
      </w:r>
      <w:r>
        <w:rPr>
          <w:color w:val="118B8A"/>
        </w:rPr>
        <w:t xml:space="preserve">Lottin</w:t>
      </w:r>
      <w:r>
        <w:rPr>
          <w:color w:val="F7F1DF"/>
        </w:rPr>
        <w:t xml:space="preserve"> entinen </w:t>
      </w:r>
      <w:r>
        <w:rPr>
          <w:color w:val="F7F1DF"/>
        </w:rPr>
        <w:t xml:space="preserve">avustaja, </w:t>
      </w:r>
      <w:r>
        <w:t xml:space="preserve">sai kampanjatukea </w:t>
      </w:r>
      <w:r>
        <w:rPr>
          <w:color w:val="4AFEFA"/>
        </w:rPr>
        <w:t xml:space="preserve">sekä senaattorilta </w:t>
      </w:r>
      <w:r>
        <w:t xml:space="preserve">että </w:t>
      </w:r>
      <w:r>
        <w:rPr>
          <w:color w:val="FCB164"/>
        </w:rPr>
        <w:t xml:space="preserve">presidentti Bushilta, </w:t>
      </w:r>
      <w:r>
        <w:rPr>
          <w:color w:val="796EE6"/>
        </w:rPr>
        <w:t xml:space="preserve">joka </w:t>
      </w:r>
      <w:r>
        <w:rPr>
          <w:color w:val="FCB164"/>
        </w:rPr>
        <w:t xml:space="preserve">vieraili alueella viime viikolla</w:t>
      </w:r>
      <w:r>
        <w:t xml:space="preserve">. </w:t>
      </w:r>
      <w:r>
        <w:t xml:space="preserve">Silti </w:t>
      </w:r>
      <w:r>
        <w:rPr>
          <w:color w:val="847D81"/>
        </w:rPr>
        <w:t xml:space="preserve">Taylor </w:t>
      </w:r>
      <w:r>
        <w:t xml:space="preserve">ei voittanut yhtäkään 12 piiristä. </w:t>
      </w:r>
      <w:r>
        <w:rPr>
          <w:color w:val="53495F"/>
        </w:rPr>
        <w:t xml:space="preserve">Edustaja Smith </w:t>
      </w:r>
      <w:r>
        <w:t xml:space="preserve">kuoli lento-onnettomuudessa 13. elokuuta.</w:t>
      </w:r>
    </w:p>
    <w:p>
      <w:r>
        <w:rPr>
          <w:b/>
        </w:rPr>
        <w:t xml:space="preserve">Asiakirjan numero 1617</w:t>
      </w:r>
    </w:p>
    <w:p>
      <w:r>
        <w:rPr>
          <w:b/>
        </w:rPr>
        <w:t xml:space="preserve">Asiakirjan tunniste: wsj1915-001</w:t>
      </w:r>
    </w:p>
    <w:p>
      <w:r>
        <w:rPr>
          <w:color w:val="310106"/>
        </w:rPr>
        <w:t xml:space="preserve">Wall Street Journalin toimittajat pyysivät </w:t>
      </w:r>
      <w:r>
        <w:rPr>
          <w:color w:val="04640D"/>
        </w:rPr>
        <w:t xml:space="preserve">yrityksiä, joilla on pääkonttori tai toimitiloja </w:t>
      </w:r>
      <w:r>
        <w:rPr>
          <w:color w:val="FEFB0A"/>
        </w:rPr>
        <w:t xml:space="preserve">Bay Arealla</w:t>
      </w:r>
      <w:r>
        <w:rPr>
          <w:color w:val="310106"/>
        </w:rPr>
        <w:t xml:space="preserve">, </w:t>
      </w:r>
      <w:r>
        <w:t xml:space="preserve">arvioimaan </w:t>
      </w:r>
      <w:r>
        <w:rPr>
          <w:color w:val="E115C0"/>
        </w:rPr>
        <w:t xml:space="preserve">tiistain maanjäristyksen </w:t>
      </w:r>
      <w:r>
        <w:t xml:space="preserve">aiheuttamat </w:t>
      </w:r>
      <w:r>
        <w:t xml:space="preserve">vahingot </w:t>
      </w:r>
      <w:r>
        <w:t xml:space="preserve">toiminnalleen</w:t>
      </w:r>
      <w:r>
        <w:t xml:space="preserve">. </w:t>
      </w:r>
      <w:r>
        <w:rPr>
          <w:color w:val="00587F"/>
        </w:rPr>
        <w:t xml:space="preserve">Pyyntö lähetettiin </w:t>
      </w:r>
      <w:r>
        <w:t xml:space="preserve">monille, mutta ei suinkaan kaikille julkisesti omistetuille yrityksille, joilla on toimintaa </w:t>
      </w:r>
      <w:r>
        <w:rPr>
          <w:color w:val="0BC582"/>
        </w:rPr>
        <w:t xml:space="preserve">alueella</w:t>
      </w:r>
      <w:r>
        <w:t xml:space="preserve">. Useimmissa tapauksissa yritysten laitteille ja toiminnalle aiheutuneet vahingot olivat vähäisiä. </w:t>
      </w:r>
      <w:r>
        <w:rPr>
          <w:color w:val="FEB8C8"/>
        </w:rPr>
        <w:t xml:space="preserve">Menlo Parkissa</w:t>
      </w:r>
      <w:r>
        <w:t xml:space="preserve"> sijaitseva ADIA SERVICES INC., joka on </w:t>
      </w:r>
      <w:r>
        <w:t xml:space="preserve">504 miljoonan dollarin vuosimyynnillä toimiva, </w:t>
      </w:r>
      <w:r>
        <w:rPr>
          <w:color w:val="9E8317"/>
        </w:rPr>
        <w:t xml:space="preserve">pörssin ulkopuolisille markkinoille </w:t>
      </w:r>
      <w:r>
        <w:t xml:space="preserve">rekisteröity henkilöstövuokrausyritys, </w:t>
      </w:r>
      <w:r>
        <w:t xml:space="preserve">sanoi, että </w:t>
      </w:r>
      <w:r>
        <w:rPr>
          <w:color w:val="01190F"/>
        </w:rPr>
        <w:t xml:space="preserve">kaikki 30 </w:t>
      </w:r>
      <w:r>
        <w:rPr>
          <w:color w:val="847D81"/>
        </w:rPr>
        <w:t xml:space="preserve">Bay Arean </w:t>
      </w:r>
      <w:r>
        <w:rPr>
          <w:color w:val="01190F"/>
        </w:rPr>
        <w:t xml:space="preserve">toimistoa ovat toiminnassa, </w:t>
      </w:r>
      <w:r>
        <w:t xml:space="preserve">mutta </w:t>
      </w:r>
      <w:r>
        <w:rPr>
          <w:color w:val="01190F"/>
        </w:rPr>
        <w:t xml:space="preserve">siellä vallitsee </w:t>
      </w:r>
      <w:r>
        <w:t xml:space="preserve">enemmän tai vähemmän sekasorto. Kaupankäyntiä hidasti se, että monet yritykset olivat </w:t>
      </w:r>
      <w:r>
        <w:rPr>
          <w:color w:val="58018B"/>
        </w:rPr>
        <w:t xml:space="preserve">eilen </w:t>
      </w:r>
      <w:r>
        <w:t xml:space="preserve">kiinni. </w:t>
      </w:r>
      <w:r>
        <w:rPr>
          <w:color w:val="B70639"/>
        </w:rPr>
        <w:t xml:space="preserve">ADVANCED MICRO DEVICES INC. </w:t>
      </w:r>
      <w:r>
        <w:rPr>
          <w:color w:val="703B01"/>
        </w:rPr>
        <w:t xml:space="preserve">Sunnyvalessa sijaitseva</w:t>
      </w:r>
      <w:r>
        <w:rPr>
          <w:color w:val="B70639"/>
        </w:rPr>
        <w:t xml:space="preserve"> ADVANCED MICRO DEVICES INC.</w:t>
      </w:r>
      <w:r>
        <w:rPr>
          <w:color w:val="B70639"/>
        </w:rPr>
        <w:t xml:space="preserve">, joka on </w:t>
      </w:r>
      <w:r>
        <w:rPr>
          <w:color w:val="F7F1DF"/>
        </w:rPr>
        <w:t xml:space="preserve">New Yorkin pörssissä </w:t>
      </w:r>
      <w:r>
        <w:rPr>
          <w:color w:val="B70639"/>
        </w:rPr>
        <w:t xml:space="preserve">noteerattu integroitujen piirien valmistaja ja jonka liikevaihto on 1,12 miljardia dollaria vuodessa, </w:t>
      </w:r>
      <w:r>
        <w:t xml:space="preserve">kärsi vain vähän vahinkoa rakennuksen rakenteille. Suurin osa </w:t>
      </w:r>
      <w:r>
        <w:rPr>
          <w:color w:val="B70639"/>
        </w:rPr>
        <w:t xml:space="preserve">sen </w:t>
      </w:r>
      <w:r>
        <w:t xml:space="preserve">4 500 työntekijästä oli </w:t>
      </w:r>
      <w:r>
        <w:rPr>
          <w:color w:val="58018B"/>
        </w:rPr>
        <w:t xml:space="preserve">eilen töissä, </w:t>
      </w:r>
      <w:r>
        <w:t xml:space="preserve">eikä tuotannon odoteta hidastuvan niin kauan kuin sähköä on saatavilla. </w:t>
      </w:r>
      <w:r>
        <w:rPr>
          <w:color w:val="4AFEFA"/>
        </w:rPr>
        <w:t xml:space="preserve">Sunnyvalessa sijaitseva</w:t>
      </w:r>
      <w:r>
        <w:rPr>
          <w:color w:val="118B8A"/>
        </w:rPr>
        <w:t xml:space="preserve"> AMDAHL CORP., joka on </w:t>
      </w:r>
      <w:r>
        <w:rPr>
          <w:color w:val="118B8A"/>
        </w:rPr>
        <w:t xml:space="preserve">1,8 miljardin dollarin arvoinen ja vuosittain </w:t>
      </w:r>
      <w:r>
        <w:rPr>
          <w:color w:val="FCB164"/>
        </w:rPr>
        <w:t xml:space="preserve">Amerikan </w:t>
      </w:r>
      <w:r>
        <w:rPr>
          <w:color w:val="118B8A"/>
        </w:rPr>
        <w:t xml:space="preserve">pörssissä </w:t>
      </w:r>
      <w:r>
        <w:rPr>
          <w:color w:val="118B8A"/>
        </w:rPr>
        <w:t xml:space="preserve">noteerattu tietokonevalmistaja, oli </w:t>
      </w:r>
      <w:r>
        <w:rPr>
          <w:color w:val="58018B"/>
        </w:rPr>
        <w:t xml:space="preserve">eilen suljettu</w:t>
      </w:r>
      <w:r>
        <w:t xml:space="preserve">, eikä vahinkoarvioita ollut saatavilla. </w:t>
      </w:r>
      <w:r>
        <w:rPr>
          <w:color w:val="796EE6"/>
        </w:rPr>
        <w:t xml:space="preserve">AMERICAN BUILDING MAINTENANCE INDUSTRIES INC. </w:t>
      </w:r>
      <w:r>
        <w:rPr>
          <w:color w:val="000D2C"/>
        </w:rPr>
        <w:t xml:space="preserve">San Franciscossa</w:t>
      </w:r>
      <w:r>
        <w:rPr>
          <w:color w:val="796EE6"/>
        </w:rPr>
        <w:t xml:space="preserve"> sijaitseva </w:t>
      </w:r>
      <w:r>
        <w:rPr>
          <w:color w:val="796EE6"/>
        </w:rPr>
        <w:t xml:space="preserve">huoltopalvelujen tarjoaja, jonka vuosimyynti on 582 miljoonaa dollaria ja joka on noteerattu </w:t>
      </w:r>
      <w:r>
        <w:rPr>
          <w:color w:val="53495F"/>
        </w:rPr>
        <w:t xml:space="preserve">New Yorkin pörssissä</w:t>
      </w:r>
      <w:r>
        <w:t xml:space="preserve">, kärsi jonkin verran vaurioita </w:t>
      </w:r>
      <w:r>
        <w:rPr>
          <w:color w:val="796EE6"/>
        </w:rPr>
        <w:t xml:space="preserve">pääkonttorissaan </w:t>
      </w:r>
      <w:r>
        <w:t xml:space="preserve">ja menetti puhelinpalvelunsa, mutta </w:t>
      </w:r>
      <w:r>
        <w:rPr>
          <w:color w:val="F95475"/>
        </w:rPr>
        <w:t xml:space="preserve">toiminta </w:t>
      </w:r>
      <w:r>
        <w:t xml:space="preserve">on siirretty sivukonttoreihin ja toimii sujuvasti </w:t>
      </w:r>
      <w:r>
        <w:rPr>
          <w:color w:val="DE98FD"/>
        </w:rPr>
        <w:t xml:space="preserve">yhtiön </w:t>
      </w:r>
      <w:r>
        <w:rPr>
          <w:color w:val="61FC03"/>
        </w:rPr>
        <w:t xml:space="preserve">ennen </w:t>
      </w:r>
      <w:r>
        <w:rPr>
          <w:color w:val="98A088"/>
        </w:rPr>
        <w:t xml:space="preserve">maanjäristystä</w:t>
      </w:r>
      <w:r>
        <w:rPr>
          <w:color w:val="61FC03"/>
        </w:rPr>
        <w:t xml:space="preserve"> kehittämän </w:t>
      </w:r>
      <w:r>
        <w:rPr>
          <w:color w:val="61FC03"/>
        </w:rPr>
        <w:t xml:space="preserve">hajautetun tietokonejärjestelmän ansiosta</w:t>
      </w:r>
      <w:r>
        <w:t xml:space="preserve">. </w:t>
      </w:r>
      <w:r>
        <w:rPr>
          <w:color w:val="248AD0"/>
        </w:rPr>
        <w:t xml:space="preserve">Oaklandissa toimiva</w:t>
      </w:r>
      <w:r>
        <w:rPr>
          <w:color w:val="4F584E"/>
        </w:rPr>
        <w:t xml:space="preserve"> AMERICAN PRESIDENT COS. </w:t>
      </w:r>
      <w:r>
        <w:rPr>
          <w:color w:val="4F584E"/>
        </w:rPr>
        <w:t xml:space="preserve">-varustamo, jonka vuosimyynti on 2,2 miljardia dollaria ja joka on noteerattu </w:t>
      </w:r>
      <w:r>
        <w:rPr>
          <w:color w:val="5C5300"/>
        </w:rPr>
        <w:t xml:space="preserve">New Yorkin pörssissä </w:t>
      </w:r>
      <w:r>
        <w:t xml:space="preserve">- kärsi vähäisiä vahinkoja nostureille, kiinnityspisteille ja rautatiekiskoille konttilaivalaitoksessa lähellä valtatie 880:n romahtanutta ylikulkusiltaa. </w:t>
      </w:r>
      <w:r>
        <w:rPr>
          <w:color w:val="4F584E"/>
        </w:rPr>
        <w:t xml:space="preserve">Yhtiö </w:t>
      </w:r>
      <w:r>
        <w:t xml:space="preserve">uskoo, että </w:t>
      </w:r>
      <w:r>
        <w:rPr>
          <w:color w:val="932C70"/>
        </w:rPr>
        <w:t xml:space="preserve">tänään </w:t>
      </w:r>
      <w:r>
        <w:rPr>
          <w:color w:val="9F6551"/>
        </w:rPr>
        <w:t xml:space="preserve">saapuvan </w:t>
      </w:r>
      <w:r>
        <w:rPr>
          <w:color w:val="9F6551"/>
        </w:rPr>
        <w:t xml:space="preserve">aluksen </w:t>
      </w:r>
      <w:r>
        <w:t xml:space="preserve">purkaminen </w:t>
      </w:r>
      <w:r>
        <w:t xml:space="preserve">onnistuu </w:t>
      </w:r>
      <w:r>
        <w:t xml:space="preserve">vähäisin viivästyksin huolimatta satunnaisista sähkökatkoksista. </w:t>
      </w:r>
      <w:r>
        <w:rPr>
          <w:color w:val="2B1B04"/>
        </w:rPr>
        <w:t xml:space="preserve">Indianapolisin ANACOMP INC., </w:t>
      </w:r>
      <w:r>
        <w:rPr>
          <w:color w:val="B5AFC4"/>
        </w:rPr>
        <w:t xml:space="preserve">New Yorkin pörssissä noteerattu</w:t>
      </w:r>
      <w:r>
        <w:rPr>
          <w:color w:val="2B1B04"/>
        </w:rPr>
        <w:t xml:space="preserve"> yhtiö</w:t>
      </w:r>
      <w:r>
        <w:t xml:space="preserve">, kertoi, että </w:t>
      </w:r>
      <w:r>
        <w:rPr>
          <w:color w:val="2B1B04"/>
        </w:rPr>
        <w:t xml:space="preserve">sen </w:t>
      </w:r>
      <w:r>
        <w:rPr>
          <w:color w:val="D4C67A"/>
        </w:rPr>
        <w:t xml:space="preserve">Sunnyvalen </w:t>
      </w:r>
      <w:r>
        <w:t xml:space="preserve">yksikkö Xidex Corp. </w:t>
      </w:r>
      <w:r>
        <w:t xml:space="preserve">637 miljoonan dollarin vuosittainen </w:t>
      </w:r>
      <w:r>
        <w:t xml:space="preserve">tietokonelevyjen ja mikrofilmien valmistaja </w:t>
      </w:r>
      <w:r>
        <w:t xml:space="preserve">kärsi vain vähän vahinkoa ja on täysin toimintakykyinen. </w:t>
      </w:r>
      <w:r>
        <w:rPr>
          <w:color w:val="C2A393"/>
        </w:rPr>
        <w:t xml:space="preserve">San </w:t>
      </w:r>
      <w:r>
        <w:rPr>
          <w:color w:val="AE7AA1"/>
        </w:rPr>
        <w:t xml:space="preserve">Josessa sijaitseva ANTHEM ELECTRONICS INC, joka on </w:t>
      </w:r>
      <w:r>
        <w:rPr>
          <w:color w:val="0232FD"/>
        </w:rPr>
        <w:t xml:space="preserve">New Yorkin pörssissä </w:t>
      </w:r>
      <w:r>
        <w:rPr>
          <w:color w:val="AE7AA1"/>
        </w:rPr>
        <w:t xml:space="preserve">noteerattu elektroniikkakomponenttien jakelija, jonka vuosimyynti on noin 300 miljoonaa dollaria</w:t>
      </w:r>
      <w:r>
        <w:t xml:space="preserve">, kärsi hyvin vähän vahinkoa ja odottaa olevansa "100-prosenttisesti toimintakykyinen" puolenpäivän aikaan. </w:t>
      </w:r>
      <w:r>
        <w:rPr>
          <w:color w:val="BA6801"/>
        </w:rPr>
        <w:t xml:space="preserve">Cupertinossa sijaitseva</w:t>
      </w:r>
      <w:r>
        <w:rPr>
          <w:color w:val="6A3A35"/>
        </w:rPr>
        <w:t xml:space="preserve"> APPLE COMPUTER CO., </w:t>
      </w:r>
      <w:r>
        <w:rPr>
          <w:color w:val="6A3A35"/>
        </w:rPr>
        <w:t xml:space="preserve">tietokonevalmistaja, jonka vuosimyynti on 4,07 miljardia dollaria ja joka on noteerattu </w:t>
      </w:r>
      <w:r>
        <w:rPr>
          <w:color w:val="168E5C"/>
        </w:rPr>
        <w:t xml:space="preserve">pörssilistalla</w:t>
      </w:r>
      <w:r>
        <w:t xml:space="preserve">, kärsi jonkin verran vaurioita rakennuksen rakenteissa. Toimistot olivat </w:t>
      </w:r>
      <w:r>
        <w:rPr>
          <w:color w:val="58018B"/>
        </w:rPr>
        <w:t xml:space="preserve">eilen suljettuina</w:t>
      </w:r>
      <w:r>
        <w:t xml:space="preserve">. </w:t>
      </w:r>
      <w:r>
        <w:rPr>
          <w:color w:val="C62100"/>
        </w:rPr>
        <w:t xml:space="preserve">Santa Clarassa</w:t>
      </w:r>
      <w:r>
        <w:rPr>
          <w:color w:val="16C0D0"/>
        </w:rPr>
        <w:t xml:space="preserve"> sijaitseva APPLIED MATERIALS INC., joka </w:t>
      </w:r>
      <w:r>
        <w:rPr>
          <w:color w:val="16C0D0"/>
        </w:rPr>
        <w:t xml:space="preserve">valmistaa vuosittain 490 miljoonan dollarin arvosta tietokonesirujen konejärjestelmiä ja joka on listattu </w:t>
      </w:r>
      <w:r>
        <w:rPr>
          <w:color w:val="014347"/>
        </w:rPr>
        <w:t xml:space="preserve">pörssilistalla, </w:t>
      </w:r>
      <w:r>
        <w:t xml:space="preserve">kärsi lieviä vahinkoja </w:t>
      </w:r>
      <w:r>
        <w:rPr>
          <w:color w:val="16C0D0"/>
        </w:rPr>
        <w:t xml:space="preserve">pääkonttorilleen</w:t>
      </w:r>
      <w:r>
        <w:t xml:space="preserve">, mutta ei vahinkoja tuotantolaitoksilleen. </w:t>
      </w:r>
      <w:r>
        <w:rPr>
          <w:color w:val="16C0D0"/>
        </w:rPr>
        <w:t xml:space="preserve">Yritys, jolla on </w:t>
      </w:r>
      <w:r>
        <w:rPr>
          <w:color w:val="233809"/>
        </w:rPr>
        <w:t xml:space="preserve">alueella</w:t>
      </w:r>
      <w:r>
        <w:rPr>
          <w:color w:val="16C0D0"/>
        </w:rPr>
        <w:t xml:space="preserve"> 1 750 työntekijää, </w:t>
      </w:r>
      <w:r>
        <w:t xml:space="preserve">on täysin toimintakykyinen. </w:t>
      </w:r>
      <w:r>
        <w:rPr>
          <w:color w:val="82785D"/>
        </w:rPr>
        <w:t xml:space="preserve">Sunnyvalessa sijaitseva</w:t>
      </w:r>
      <w:r>
        <w:rPr>
          <w:color w:val="42083B"/>
        </w:rPr>
        <w:t xml:space="preserve"> ATARI CORP., joka on </w:t>
      </w:r>
      <w:r>
        <w:rPr>
          <w:color w:val="42083B"/>
        </w:rPr>
        <w:t xml:space="preserve">700 miljoonan dollarin vuosituloilla toimiva, </w:t>
      </w:r>
      <w:r>
        <w:rPr>
          <w:color w:val="023087"/>
        </w:rPr>
        <w:t xml:space="preserve">Amerikan pörssissä </w:t>
      </w:r>
      <w:r>
        <w:rPr>
          <w:color w:val="42083B"/>
        </w:rPr>
        <w:t xml:space="preserve">noteerattu henkilökohtaisten tietokoneiden ja ohjelmistojen valmistaja, </w:t>
      </w:r>
      <w:r>
        <w:t xml:space="preserve">kärsi vähäisiä vahinkoja, ja sen </w:t>
      </w:r>
      <w:r>
        <w:t xml:space="preserve">odotetaan saavan toimintansa täysin palautettua </w:t>
      </w:r>
      <w:r>
        <w:rPr>
          <w:color w:val="B7DAD2"/>
        </w:rPr>
        <w:t xml:space="preserve">huomenna. </w:t>
      </w:r>
      <w:r>
        <w:rPr>
          <w:color w:val="8C41BB"/>
        </w:rPr>
        <w:t xml:space="preserve">San Franciscon</w:t>
      </w:r>
      <w:r>
        <w:rPr>
          <w:color w:val="196956"/>
        </w:rPr>
        <w:t xml:space="preserve"> BANKAMERICA Corp., joka on </w:t>
      </w:r>
      <w:r>
        <w:rPr>
          <w:color w:val="196956"/>
        </w:rPr>
        <w:t xml:space="preserve">10,2 miljardin dollarin vuosimyynnin omaava ja </w:t>
      </w:r>
      <w:r>
        <w:rPr>
          <w:color w:val="ECEDFE"/>
        </w:rPr>
        <w:t xml:space="preserve">New Yorkin pörssissä </w:t>
      </w:r>
      <w:r>
        <w:rPr>
          <w:color w:val="196956"/>
        </w:rPr>
        <w:t xml:space="preserve">noteerattu pankkiholdingyhtiö, </w:t>
      </w:r>
      <w:r>
        <w:t xml:space="preserve">oli </w:t>
      </w:r>
      <w:r>
        <w:rPr>
          <w:color w:val="58018B"/>
        </w:rPr>
        <w:t xml:space="preserve">eilen </w:t>
      </w:r>
      <w:r>
        <w:t xml:space="preserve">ilman sähköä </w:t>
      </w:r>
      <w:r>
        <w:rPr>
          <w:color w:val="196956"/>
        </w:rPr>
        <w:t xml:space="preserve">pääkonttorissaan</w:t>
      </w:r>
      <w:r>
        <w:t xml:space="preserve">, 80 </w:t>
      </w:r>
      <w:r>
        <w:rPr>
          <w:color w:val="196956"/>
        </w:rPr>
        <w:t xml:space="preserve">sen </w:t>
      </w:r>
      <w:r>
        <w:t xml:space="preserve">433:sta </w:t>
      </w:r>
      <w:r>
        <w:rPr>
          <w:color w:val="2B2D32"/>
        </w:rPr>
        <w:t xml:space="preserve">Pohjois-Kaliforniassa sijaitsevasta</w:t>
      </w:r>
      <w:r>
        <w:t xml:space="preserve"> konttorista </w:t>
      </w:r>
      <w:r>
        <w:t xml:space="preserve">oli suljettu ja 250 </w:t>
      </w:r>
      <w:r>
        <w:rPr>
          <w:color w:val="0BC582"/>
        </w:rPr>
        <w:t xml:space="preserve">alueen</w:t>
      </w:r>
      <w:r>
        <w:t xml:space="preserve"> 750:stä pankkiautomaatista </w:t>
      </w:r>
      <w:r>
        <w:t xml:space="preserve">oli suljettu.</w:t>
      </w:r>
      <w:r>
        <w:t xml:space="preserve"> Arvopaperikauppaa käytiin Concordissa sijaitsevasta varakeskuksesta käsin. </w:t>
      </w:r>
      <w:r>
        <w:rPr>
          <w:color w:val="F8907D"/>
        </w:rPr>
        <w:t xml:space="preserve">San Franciscossa </w:t>
      </w:r>
      <w:r>
        <w:rPr>
          <w:color w:val="94C661"/>
        </w:rPr>
        <w:t xml:space="preserve">toimiva BECHTEL CORP., joka on </w:t>
      </w:r>
      <w:r>
        <w:rPr>
          <w:color w:val="94C661"/>
        </w:rPr>
        <w:t xml:space="preserve">4 miljardin </w:t>
      </w:r>
      <w:r>
        <w:rPr>
          <w:color w:val="94C661"/>
        </w:rPr>
        <w:t xml:space="preserve">dollarin vuosimyynnillä toimiva suunnittelu- ja rakennusalan yritys</w:t>
      </w:r>
      <w:r>
        <w:t xml:space="preserve">, kärsi vain vähän rakenteellisia vahinkoja </w:t>
      </w:r>
      <w:r>
        <w:t xml:space="preserve">kolmessa rakennuksessaan </w:t>
      </w:r>
      <w:r>
        <w:rPr>
          <w:color w:val="895E6B"/>
        </w:rPr>
        <w:t xml:space="preserve">kaupungissa, </w:t>
      </w:r>
      <w:r>
        <w:t xml:space="preserve">mutta </w:t>
      </w:r>
      <w:r>
        <w:rPr>
          <w:color w:val="94C661"/>
        </w:rPr>
        <w:t xml:space="preserve">sen </w:t>
      </w:r>
      <w:r>
        <w:t xml:space="preserve">tietokoneet menivät epäkuntoon. Varmuuskopiointinauhat siirrettiin manuaalisesti </w:t>
      </w:r>
      <w:r>
        <w:rPr>
          <w:color w:val="788E95"/>
        </w:rPr>
        <w:t xml:space="preserve">IBM:n Philadelphian </w:t>
      </w:r>
      <w:r>
        <w:t xml:space="preserve">toimistoon, </w:t>
      </w:r>
      <w:r>
        <w:t xml:space="preserve">ja </w:t>
      </w:r>
      <w:r>
        <w:rPr>
          <w:color w:val="94C661"/>
        </w:rPr>
        <w:t xml:space="preserve">yritys </w:t>
      </w:r>
      <w:r>
        <w:t xml:space="preserve">odottaa, että </w:t>
      </w:r>
      <w:r>
        <w:rPr>
          <w:color w:val="94C661"/>
        </w:rPr>
        <w:t xml:space="preserve">sen </w:t>
      </w:r>
      <w:r>
        <w:t xml:space="preserve">keskusyksikkö on toimintavalmis muutaman päivän kuluttua. </w:t>
      </w:r>
      <w:r>
        <w:rPr>
          <w:color w:val="FB6AB8"/>
        </w:rPr>
        <w:t xml:space="preserve">Muita työntekijöitä kuin ylempää johtoa </w:t>
      </w:r>
      <w:r>
        <w:t xml:space="preserve">pyydettiin olemaan tulematta töihin </w:t>
      </w:r>
      <w:r>
        <w:rPr>
          <w:color w:val="58018B"/>
        </w:rPr>
        <w:t xml:space="preserve">eilen. </w:t>
      </w:r>
      <w:r>
        <w:rPr>
          <w:color w:val="576094"/>
        </w:rPr>
        <w:t xml:space="preserve">BIO-RAD LABORATORIES INC. Herculesissa, joka on johtava 200 miljoonan dollarin vuosittainen biologisten lääkkeiden tutkimukseen ja kliinisiin tuotteisiin erikoistunut yritys, joka on listattu </w:t>
      </w:r>
      <w:r>
        <w:rPr>
          <w:color w:val="DB1474"/>
        </w:rPr>
        <w:t xml:space="preserve">Yhdysvaltain pörssissä</w:t>
      </w:r>
      <w:r>
        <w:t xml:space="preserve">, ilmoitti, että </w:t>
      </w:r>
      <w:r>
        <w:rPr>
          <w:color w:val="576094"/>
        </w:rPr>
        <w:t xml:space="preserve">sen </w:t>
      </w:r>
      <w:r>
        <w:t xml:space="preserve">varasto Richmondissa, </w:t>
      </w:r>
      <w:r>
        <w:rPr>
          <w:color w:val="895E6B"/>
        </w:rPr>
        <w:t xml:space="preserve">San Franciscon </w:t>
      </w:r>
      <w:r>
        <w:t xml:space="preserve">pohjoispuolella, </w:t>
      </w:r>
      <w:r>
        <w:t xml:space="preserve">oli suljettu roskien ja pudonneiden hyllyjen vuoksi. Sen </w:t>
      </w:r>
      <w:r>
        <w:t xml:space="preserve">odotetaan </w:t>
      </w:r>
      <w:r>
        <w:t xml:space="preserve">olevan täysin toimintakunnossa </w:t>
      </w:r>
      <w:r>
        <w:rPr>
          <w:color w:val="8489AE"/>
        </w:rPr>
        <w:t xml:space="preserve">ensi viikolla. </w:t>
      </w:r>
      <w:r>
        <w:rPr>
          <w:color w:val="FBC206"/>
        </w:rPr>
        <w:t xml:space="preserve">Scotts Valleyssa</w:t>
      </w:r>
      <w:r>
        <w:rPr>
          <w:color w:val="860E04"/>
        </w:rPr>
        <w:t xml:space="preserve"> sijaitseva BORLAND INTERNATIONAL, joka </w:t>
      </w:r>
      <w:r>
        <w:rPr>
          <w:color w:val="860E04"/>
        </w:rPr>
        <w:t xml:space="preserve">valmistaa henkilökohtaisia tietokoneita ja ohjelmistoja 72 miljoonan dollarin vuosimyynnillä</w:t>
      </w:r>
      <w:r>
        <w:t xml:space="preserve">, kärsi vakavia vahinkoja </w:t>
      </w:r>
      <w:r>
        <w:rPr>
          <w:color w:val="860E04"/>
        </w:rPr>
        <w:t xml:space="preserve">pääkonttorissaan </w:t>
      </w:r>
      <w:r>
        <w:t xml:space="preserve">ja harjoitti liiketoimintaa </w:t>
      </w:r>
      <w:r>
        <w:t xml:space="preserve">parkkipaikalta</w:t>
      </w:r>
      <w:r>
        <w:t xml:space="preserve"> käsin. </w:t>
      </w:r>
      <w:r>
        <w:rPr>
          <w:color w:val="860E04"/>
        </w:rPr>
        <w:t xml:space="preserve">Yhtiö </w:t>
      </w:r>
      <w:r>
        <w:t xml:space="preserve">ei odota toimitusviivästyksiä. </w:t>
      </w:r>
      <w:r>
        <w:rPr>
          <w:color w:val="F2CDFE"/>
        </w:rPr>
        <w:t xml:space="preserve">San Josessa</w:t>
      </w:r>
      <w:r>
        <w:rPr>
          <w:color w:val="6EAB9B"/>
        </w:rPr>
        <w:t xml:space="preserve"> sijaitseva BUSINESSLAND INC.</w:t>
      </w:r>
      <w:r>
        <w:rPr>
          <w:color w:val="6EAB9B"/>
        </w:rPr>
        <w:t xml:space="preserve">, joka on </w:t>
      </w:r>
      <w:r>
        <w:rPr>
          <w:color w:val="645341"/>
        </w:rPr>
        <w:t xml:space="preserve">New Yorkin pörssissä </w:t>
      </w:r>
      <w:r>
        <w:rPr>
          <w:color w:val="6EAB9B"/>
        </w:rPr>
        <w:t xml:space="preserve">noteerattu 1,1 miljardin dollarin arvoinen tietokoneiden vähittäismyyjä</w:t>
      </w:r>
      <w:r>
        <w:t xml:space="preserve">, ilmoitti, että kaikki sen 16 yritystoimistoa ja myymälää </w:t>
      </w:r>
      <w:r>
        <w:rPr>
          <w:color w:val="0BC582"/>
        </w:rPr>
        <w:t xml:space="preserve">alueella </w:t>
      </w:r>
      <w:r>
        <w:t xml:space="preserve">olivat avoinna </w:t>
      </w:r>
      <w:r>
        <w:rPr>
          <w:color w:val="760035"/>
        </w:rPr>
        <w:t xml:space="preserve">lukuun ottamatta yhtä myyntikeskusta </w:t>
      </w:r>
      <w:r>
        <w:rPr>
          <w:color w:val="647A41"/>
        </w:rPr>
        <w:t xml:space="preserve">San Franciscon </w:t>
      </w:r>
      <w:r>
        <w:rPr>
          <w:color w:val="760035"/>
        </w:rPr>
        <w:t xml:space="preserve">liikealueella</w:t>
      </w:r>
      <w:r>
        <w:t xml:space="preserve">. </w:t>
      </w:r>
      <w:r>
        <w:rPr>
          <w:color w:val="760035"/>
        </w:rPr>
        <w:t xml:space="preserve">Kyseinen </w:t>
      </w:r>
      <w:r>
        <w:t xml:space="preserve">laitos </w:t>
      </w:r>
      <w:r>
        <w:t xml:space="preserve">avataan </w:t>
      </w:r>
      <w:r>
        <w:rPr>
          <w:color w:val="496E76"/>
        </w:rPr>
        <w:t xml:space="preserve">tänään </w:t>
      </w:r>
      <w:r>
        <w:t xml:space="preserve">uudelleen. </w:t>
      </w:r>
      <w:r>
        <w:rPr>
          <w:color w:val="E3F894"/>
        </w:rPr>
        <w:t xml:space="preserve">CARTER HAWLEY HALE STORES Inc, </w:t>
      </w:r>
      <w:r>
        <w:rPr>
          <w:color w:val="F9D7CD"/>
        </w:rPr>
        <w:t xml:space="preserve">New Yorkin pörssissä </w:t>
      </w:r>
      <w:r>
        <w:rPr>
          <w:color w:val="E3F894"/>
        </w:rPr>
        <w:t xml:space="preserve">noteerattu Los Angelesin vähittäiskaupan yritys, jonka vuosimyynti on 2,79 miljardia dollaria</w:t>
      </w:r>
      <w:r>
        <w:t xml:space="preserve">, ilmoitti, että yhdeksän </w:t>
      </w:r>
      <w:r>
        <w:rPr>
          <w:color w:val="A1A711"/>
        </w:rPr>
        <w:t xml:space="preserve">sen </w:t>
      </w:r>
      <w:r>
        <w:rPr>
          <w:color w:val="876128"/>
        </w:rPr>
        <w:t xml:space="preserve">22:sta </w:t>
      </w:r>
      <w:r>
        <w:rPr>
          <w:color w:val="01FB92"/>
        </w:rPr>
        <w:t xml:space="preserve">alueella sijaitsevasta</w:t>
      </w:r>
      <w:r>
        <w:rPr>
          <w:color w:val="876128"/>
        </w:rPr>
        <w:t xml:space="preserve"> Emporium-myymälästä </w:t>
      </w:r>
      <w:r>
        <w:t xml:space="preserve">oli suljettu vesivahinkojen, rikkoutuneiden ikkunoiden ja pudonneen tavaran vuoksi.</w:t>
      </w:r>
      <w:r>
        <w:t xml:space="preserve"> Tiedottajan mukaan odotetaan myynnin vähenevän, mutta tappiot katetaan vakuutuksella. </w:t>
      </w:r>
      <w:r>
        <w:rPr>
          <w:color w:val="BE8485"/>
        </w:rPr>
        <w:t xml:space="preserve">San Francis</w:t>
      </w:r>
      <w:r>
        <w:rPr>
          <w:color w:val="FD0F31"/>
        </w:rPr>
        <w:t xml:space="preserve">con öljy-yhtiö CHEVRON CORP, </w:t>
      </w:r>
      <w:r>
        <w:rPr>
          <w:color w:val="FD0F31"/>
        </w:rPr>
        <w:t xml:space="preserve">jonka vuosimyynti on 25,2 miljardia dollaria ja joka on noteerattu </w:t>
      </w:r>
      <w:r>
        <w:rPr>
          <w:color w:val="C660FB"/>
        </w:rPr>
        <w:t xml:space="preserve">New Yorkin pörssissä</w:t>
      </w:r>
      <w:r>
        <w:t xml:space="preserve">, kärsi vähäisiä vahinkoja </w:t>
      </w:r>
      <w:r>
        <w:rPr>
          <w:color w:val="D48958"/>
        </w:rPr>
        <w:t xml:space="preserve">keskustan</w:t>
      </w:r>
      <w:r>
        <w:t xml:space="preserve"> </w:t>
      </w:r>
      <w:r>
        <w:rPr>
          <w:color w:val="FD0F31"/>
        </w:rPr>
        <w:t xml:space="preserve">pääkonttorissaan, </w:t>
      </w:r>
      <w:r>
        <w:t xml:space="preserve">mutta rakenteelliset vauriot aiheuttivat kahden </w:t>
      </w:r>
      <w:r>
        <w:t xml:space="preserve">rakennuksen </w:t>
      </w:r>
      <w:r>
        <w:t xml:space="preserve">sulkemisen </w:t>
      </w:r>
      <w:r>
        <w:t xml:space="preserve">seitsemästä rakennuksesta San Ramonin teollisuusalueella. </w:t>
      </w:r>
      <w:r>
        <w:rPr>
          <w:color w:val="FD0F31"/>
        </w:rPr>
        <w:t xml:space="preserve">Yhtiö </w:t>
      </w:r>
      <w:r>
        <w:t xml:space="preserve">odottaa </w:t>
      </w:r>
      <w:r>
        <w:t xml:space="preserve">olevansa täysin toimintakykyinen </w:t>
      </w:r>
      <w:r>
        <w:rPr>
          <w:color w:val="8489AE"/>
        </w:rPr>
        <w:t xml:space="preserve">ensi viikolla. </w:t>
      </w:r>
      <w:r>
        <w:rPr>
          <w:color w:val="9F98F8"/>
        </w:rPr>
        <w:t xml:space="preserve">New Yorkin pörssissä </w:t>
      </w:r>
      <w:r>
        <w:rPr>
          <w:color w:val="05AEE8"/>
        </w:rPr>
        <w:t xml:space="preserve">noteerattu </w:t>
      </w:r>
      <w:r>
        <w:rPr>
          <w:color w:val="C3C1BE"/>
        </w:rPr>
        <w:t xml:space="preserve">oaklandilainen </w:t>
      </w:r>
      <w:r>
        <w:rPr>
          <w:color w:val="05AEE8"/>
        </w:rPr>
        <w:t xml:space="preserve">kuluttajatuoteyhtiö CLOROX Co., </w:t>
      </w:r>
      <w:r>
        <w:rPr>
          <w:color w:val="05AEE8"/>
        </w:rPr>
        <w:t xml:space="preserve">jonka vuosimyynti on 1,36 miljardia dollaria</w:t>
      </w:r>
      <w:r>
        <w:t xml:space="preserve">, oli </w:t>
      </w:r>
      <w:r>
        <w:rPr>
          <w:color w:val="58018B"/>
        </w:rPr>
        <w:t xml:space="preserve">eilen</w:t>
      </w:r>
      <w:r>
        <w:t xml:space="preserve"> suljettu</w:t>
      </w:r>
      <w:r>
        <w:t xml:space="preserve">, mutta </w:t>
      </w:r>
      <w:r>
        <w:t xml:space="preserve">aikoo jatkaa toimintaansa </w:t>
      </w:r>
      <w:r>
        <w:rPr>
          <w:color w:val="496E76"/>
        </w:rPr>
        <w:t xml:space="preserve">tänään </w:t>
      </w:r>
      <w:r>
        <w:t xml:space="preserve">tai </w:t>
      </w:r>
      <w:r>
        <w:rPr>
          <w:color w:val="B7DAD2"/>
        </w:rPr>
        <w:t xml:space="preserve">huomenna.</w:t>
      </w:r>
      <w:r>
        <w:t xml:space="preserve"> Tilaukset tehdään toistaiseksi Kingsford Productsin kautta Louisvillessä, Kentuckyssa, mutta tietokoneongelmien vuoksi ne on käsiteltävä manuaalisesti. Sen </w:t>
      </w:r>
      <w:r>
        <w:t xml:space="preserve">odotetaan </w:t>
      </w:r>
      <w:r>
        <w:t xml:space="preserve">olevan täysin toimintakunnossa </w:t>
      </w:r>
      <w:r>
        <w:rPr>
          <w:color w:val="8489AE"/>
        </w:rPr>
        <w:t xml:space="preserve">ensi viikon alussa. </w:t>
      </w:r>
      <w:r>
        <w:rPr>
          <w:color w:val="D19012"/>
        </w:rPr>
        <w:t xml:space="preserve">Palo Altossa</w:t>
      </w:r>
      <w:r>
        <w:rPr>
          <w:color w:val="1167D9"/>
        </w:rPr>
        <w:t xml:space="preserve"> sijaitseva COHERENT INC., </w:t>
      </w:r>
      <w:r>
        <w:rPr>
          <w:color w:val="1167D9"/>
        </w:rPr>
        <w:t xml:space="preserve">laservalmistaja, jonka vuosimyynti on 159 miljoonaa dollaria, </w:t>
      </w:r>
      <w:r>
        <w:t xml:space="preserve">on suljettu, mutta sen odotetaan </w:t>
      </w:r>
      <w:r>
        <w:t xml:space="preserve">aloittavan toimintansa uudelleen </w:t>
      </w:r>
      <w:r>
        <w:rPr>
          <w:color w:val="496E76"/>
        </w:rPr>
        <w:t xml:space="preserve">tänään. </w:t>
      </w:r>
      <w:r>
        <w:rPr>
          <w:color w:val="B7D802"/>
        </w:rPr>
        <w:t xml:space="preserve">CONSOLIDATED FREIGHTWAYS INC, </w:t>
      </w:r>
      <w:r>
        <w:rPr>
          <w:color w:val="826392"/>
        </w:rPr>
        <w:t xml:space="preserve">Menlo Parkissa sijaitseva, </w:t>
      </w:r>
      <w:r>
        <w:rPr>
          <w:color w:val="5E7A6A"/>
        </w:rPr>
        <w:t xml:space="preserve">New Yorkin pörssissä </w:t>
      </w:r>
      <w:r>
        <w:rPr>
          <w:color w:val="B7D802"/>
        </w:rPr>
        <w:t xml:space="preserve">noteerattu 2,69 miljardin dollarin vuosimyynnin omaava </w:t>
      </w:r>
      <w:r>
        <w:rPr>
          <w:color w:val="B7D802"/>
        </w:rPr>
        <w:t xml:space="preserve">kuorma-autoyritys</w:t>
      </w:r>
      <w:r>
        <w:t xml:space="preserve">, kärsi rakenteellisia vahinkoja </w:t>
      </w:r>
      <w:r>
        <w:rPr>
          <w:color w:val="B29869"/>
        </w:rPr>
        <w:t xml:space="preserve">Palo Altossa</w:t>
      </w:r>
      <w:r>
        <w:t xml:space="preserve"> sijaitsevan CF Motor Freight -tytäryhtiönsä </w:t>
      </w:r>
      <w:r>
        <w:t xml:space="preserve">toimistoissa</w:t>
      </w:r>
      <w:r>
        <w:t xml:space="preserve">; </w:t>
      </w:r>
      <w:r>
        <w:rPr>
          <w:color w:val="FEB8C8"/>
        </w:rPr>
        <w:t xml:space="preserve">Menlo Parkissa </w:t>
      </w:r>
      <w:r>
        <w:t xml:space="preserve">vahinkoja ei sattunut. </w:t>
      </w:r>
      <w:r>
        <w:rPr>
          <w:color w:val="B29869"/>
        </w:rPr>
        <w:t xml:space="preserve">Palo</w:t>
      </w:r>
      <w:r>
        <w:t xml:space="preserve"> Altossa sijaitseva COOPER COMPANIES INC</w:t>
      </w:r>
      <w:r>
        <w:t xml:space="preserve">, joka on 628 miljoonan dollarin arvoinen, </w:t>
      </w:r>
      <w:r>
        <w:rPr>
          <w:color w:val="1D0051"/>
        </w:rPr>
        <w:t xml:space="preserve">New Yorkin pörssissä </w:t>
      </w:r>
      <w:r>
        <w:t xml:space="preserve">noteerattu lääkevalmistaja, </w:t>
      </w:r>
      <w:r>
        <w:t xml:space="preserve">kärsi vähäisiä vahinkoja ja </w:t>
      </w:r>
      <w:r>
        <w:t xml:space="preserve">oli </w:t>
      </w:r>
      <w:r>
        <w:rPr>
          <w:color w:val="58018B"/>
        </w:rPr>
        <w:t xml:space="preserve">eilen </w:t>
      </w:r>
      <w:r>
        <w:t xml:space="preserve">täysin toimintakykyinen. </w:t>
      </w:r>
      <w:r>
        <w:rPr>
          <w:color w:val="8BE7FC"/>
        </w:rPr>
        <w:t xml:space="preserve">DAYTON HUDSON CORP. 12,2 miljardin dollarin vuosimyynnin omaava, </w:t>
      </w:r>
      <w:r>
        <w:rPr>
          <w:color w:val="76E0C1"/>
        </w:rPr>
        <w:t xml:space="preserve">New Yorkin pörssissä </w:t>
      </w:r>
      <w:r>
        <w:rPr>
          <w:color w:val="8BE7FC"/>
        </w:rPr>
        <w:t xml:space="preserve">noteerattu minneapolilainen vähittäiskauppias </w:t>
      </w:r>
      <w:r>
        <w:t xml:space="preserve">sulki seitsemän </w:t>
      </w:r>
      <w:r>
        <w:t xml:space="preserve">13:sta </w:t>
      </w:r>
      <w:r>
        <w:rPr>
          <w:color w:val="0BC582"/>
        </w:rPr>
        <w:t xml:space="preserve">Bay Arean </w:t>
      </w:r>
      <w:r>
        <w:t xml:space="preserve">Target-alennusmyymälästään </w:t>
      </w:r>
      <w:r>
        <w:t xml:space="preserve">ja yhdeksän </w:t>
      </w:r>
      <w:r>
        <w:t xml:space="preserve">20:stä Mervyn's-tavaratalostaan, koska rakennesuunnittelijat eivät olleet tehneet keskeneräisiä tarkistuksia tai koska </w:t>
      </w:r>
      <w:r>
        <w:rPr>
          <w:color w:val="BACFA7"/>
        </w:rPr>
        <w:t xml:space="preserve">viranomaiset </w:t>
      </w:r>
      <w:r>
        <w:rPr>
          <w:color w:val="11BA09"/>
        </w:rPr>
        <w:t xml:space="preserve">pyysivät </w:t>
      </w:r>
      <w:r>
        <w:rPr>
          <w:color w:val="BACFA7"/>
        </w:rPr>
        <w:t xml:space="preserve">pitämään asiakkaat poissa valtateiltä</w:t>
      </w:r>
      <w:r>
        <w:t xml:space="preserve">. </w:t>
      </w:r>
      <w:r>
        <w:rPr>
          <w:color w:val="8BE7FC"/>
        </w:rPr>
        <w:t xml:space="preserve">Yhtiö </w:t>
      </w:r>
      <w:r>
        <w:t xml:space="preserve">odottaa </w:t>
      </w:r>
      <w:r>
        <w:t xml:space="preserve">avaavansa kolme Target-myymälää ja kahta lukuun ottamatta kaikki Mervyn's-tavaratalot uudelleen </w:t>
      </w:r>
      <w:r>
        <w:rPr>
          <w:color w:val="496E76"/>
        </w:rPr>
        <w:t xml:space="preserve">tänään </w:t>
      </w:r>
      <w:r>
        <w:t xml:space="preserve">tai </w:t>
      </w:r>
      <w:r>
        <w:rPr>
          <w:color w:val="B7DAD2"/>
        </w:rPr>
        <w:t xml:space="preserve">huomenna. </w:t>
      </w:r>
      <w:r>
        <w:rPr>
          <w:color w:val="65407D"/>
        </w:rPr>
        <w:t xml:space="preserve">Etelä-San Franciscossa</w:t>
      </w:r>
      <w:r>
        <w:rPr>
          <w:color w:val="462C36"/>
        </w:rPr>
        <w:t xml:space="preserve"> sijaitseva DIASONICS INC.</w:t>
      </w:r>
      <w:r>
        <w:rPr>
          <w:color w:val="462C36"/>
        </w:rPr>
        <w:t xml:space="preserve">, joka valmistaa vuosittain 281 miljoonan dollarin arvosta magneettikuvauslaitteita ja on listattu </w:t>
      </w:r>
      <w:r>
        <w:rPr>
          <w:color w:val="491803"/>
        </w:rPr>
        <w:t xml:space="preserve">Yhdysvaltain pörssiin</w:t>
      </w:r>
      <w:r>
        <w:t xml:space="preserve">, kärsi vähäisiä vahinkoja lähinnä varastossaan. </w:t>
      </w:r>
      <w:r>
        <w:rPr>
          <w:color w:val="462C36"/>
        </w:rPr>
        <w:t xml:space="preserve">Yhtiö </w:t>
      </w:r>
      <w:r>
        <w:t xml:space="preserve">odottaa </w:t>
      </w:r>
      <w:r>
        <w:t xml:space="preserve">olevansa täysin toimintakykyinen </w:t>
      </w:r>
      <w:r>
        <w:rPr>
          <w:color w:val="496E76"/>
        </w:rPr>
        <w:t xml:space="preserve">tänään. </w:t>
      </w:r>
      <w:r>
        <w:rPr>
          <w:color w:val="F5D2A8"/>
        </w:rPr>
        <w:t xml:space="preserve">Massachusettsin Maynardissa sijaitseva DIGITAL EQUIPMENT CORP., joka on </w:t>
      </w:r>
      <w:r>
        <w:rPr>
          <w:color w:val="03422C"/>
        </w:rPr>
        <w:t xml:space="preserve">New Yorkin pörssissä </w:t>
      </w:r>
      <w:r>
        <w:rPr>
          <w:color w:val="F5D2A8"/>
        </w:rPr>
        <w:t xml:space="preserve">noteerattu 12,7 miljardin dollarin arvoinen tietokonevalmistaja, </w:t>
      </w:r>
      <w:r>
        <w:t xml:space="preserve">kärsi rakenteellisia vahinkoja </w:t>
      </w:r>
      <w:r>
        <w:rPr>
          <w:color w:val="895E6B"/>
        </w:rPr>
        <w:t xml:space="preserve">San </w:t>
      </w:r>
      <w:r>
        <w:rPr>
          <w:color w:val="F5D2A8"/>
        </w:rPr>
        <w:t xml:space="preserve">Franciscon </w:t>
      </w:r>
      <w:r>
        <w:t xml:space="preserve">myyntitoimistoissaan</w:t>
      </w:r>
      <w:r>
        <w:t xml:space="preserve">, mutta ei havaittavia vahinkoja muualla alueella</w:t>
      </w:r>
      <w:r>
        <w:rPr>
          <w:color w:val="0BC582"/>
        </w:rPr>
        <w:t xml:space="preserve">, mukaan lukien </w:t>
      </w:r>
      <w:r>
        <w:rPr>
          <w:color w:val="128EAC"/>
        </w:rPr>
        <w:t xml:space="preserve">Cupertinon </w:t>
      </w:r>
      <w:r>
        <w:rPr>
          <w:color w:val="0BC582"/>
        </w:rPr>
        <w:t xml:space="preserve">tehdas</w:t>
      </w:r>
      <w:r>
        <w:t xml:space="preserve">. </w:t>
      </w:r>
      <w:r>
        <w:rPr>
          <w:color w:val="B95C69"/>
        </w:rPr>
        <w:t xml:space="preserve">Oaklandissa sijaitseva</w:t>
      </w:r>
      <w:r>
        <w:rPr>
          <w:color w:val="47545E"/>
        </w:rPr>
        <w:t xml:space="preserve"> DREYER'S GRAND ICE CREAM INC., joka </w:t>
      </w:r>
      <w:r>
        <w:rPr>
          <w:color w:val="47545E"/>
        </w:rPr>
        <w:t xml:space="preserve">valmistaa jäätelöä 225 miljoonan dollarin vuosimyynnillä ja joka on listattu </w:t>
      </w:r>
      <w:r>
        <w:rPr>
          <w:color w:val="A14D12"/>
        </w:rPr>
        <w:t xml:space="preserve">pörssilistalle, </w:t>
      </w:r>
      <w:r>
        <w:t xml:space="preserve">sanoi toimittavansa jäätelöä kaikkialle, missä tiet ovat kulkukelpoisia. </w:t>
      </w:r>
      <w:r>
        <w:rPr>
          <w:color w:val="C4C8FA"/>
        </w:rPr>
        <w:t xml:space="preserve">Fremontissa sijaitseva </w:t>
      </w:r>
      <w:r>
        <w:t xml:space="preserve">EVEREX SYSTEMS INC., joka </w:t>
      </w:r>
      <w:r>
        <w:t xml:space="preserve">valmistaa vuosittain 377 miljoonan dollarin arvosta henkilökohtaisia tietokoneita ja oheislaitteita ja joka on listattu pörssin </w:t>
      </w:r>
      <w:r>
        <w:rPr>
          <w:color w:val="9E8317"/>
        </w:rPr>
        <w:t xml:space="preserve">ulkopuolisille markkinoille, </w:t>
      </w:r>
      <w:r>
        <w:t xml:space="preserve">kärsi </w:t>
      </w:r>
      <w:r>
        <w:rPr>
          <w:color w:val="58018B"/>
        </w:rPr>
        <w:t xml:space="preserve">eilen</w:t>
      </w:r>
      <w:r>
        <w:t xml:space="preserve"> lieviä vahinkoja ja </w:t>
      </w:r>
      <w:r>
        <w:t xml:space="preserve">oli lähes täysin toimintakykyinen. </w:t>
      </w:r>
      <w:r>
        <w:rPr>
          <w:color w:val="3F3610"/>
        </w:rPr>
        <w:t xml:space="preserve">New Yorkin </w:t>
      </w:r>
      <w:r>
        <w:rPr>
          <w:color w:val="D3A2C6"/>
        </w:rPr>
        <w:t xml:space="preserve">pörssissä </w:t>
      </w:r>
      <w:r>
        <w:rPr>
          <w:color w:val="372A55"/>
        </w:rPr>
        <w:t xml:space="preserve">noteerattu </w:t>
      </w:r>
      <w:r>
        <w:rPr>
          <w:color w:val="3F3610"/>
        </w:rPr>
        <w:t xml:space="preserve">newyorkilainen </w:t>
      </w:r>
      <w:r>
        <w:rPr>
          <w:color w:val="372A55"/>
        </w:rPr>
        <w:t xml:space="preserve">öljy-yhtiö EXXON Corp </w:t>
      </w:r>
      <w:r>
        <w:t xml:space="preserve">ilmoitti, että </w:t>
      </w:r>
      <w:r>
        <w:rPr>
          <w:color w:val="372A55"/>
        </w:rPr>
        <w:t xml:space="preserve">sen </w:t>
      </w:r>
      <w:r>
        <w:t xml:space="preserve">jalostamo </w:t>
      </w:r>
      <w:r>
        <w:rPr>
          <w:color w:val="895E6B"/>
        </w:rPr>
        <w:t xml:space="preserve">San Franciscon </w:t>
      </w:r>
      <w:r>
        <w:t xml:space="preserve">koillisosassa </w:t>
      </w:r>
      <w:r>
        <w:t xml:space="preserve">toimi hieman supistetulla kapasiteetilla varotoimenpiteenä </w:t>
      </w:r>
      <w:r>
        <w:rPr>
          <w:color w:val="719FFA"/>
        </w:rPr>
        <w:t xml:space="preserve">uusien järistysten varalta</w:t>
      </w:r>
      <w:r>
        <w:t xml:space="preserve">. </w:t>
      </w:r>
      <w:r>
        <w:rPr>
          <w:color w:val="0D841A"/>
        </w:rPr>
        <w:t xml:space="preserve">Michiganin Dearbornissa sijaitseva FORD MOTOR CO., joka on vuosittain 92,4 miljardin dollarin arvoinen, </w:t>
      </w:r>
      <w:r>
        <w:rPr>
          <w:color w:val="4C5B32"/>
        </w:rPr>
        <w:t xml:space="preserve">New Yorkin pörssissä </w:t>
      </w:r>
      <w:r>
        <w:rPr>
          <w:color w:val="0D841A"/>
        </w:rPr>
        <w:t xml:space="preserve">noteerattu autonvalmistaja, </w:t>
      </w:r>
      <w:r>
        <w:t xml:space="preserve">ilmoitti, että </w:t>
      </w:r>
      <w:r>
        <w:rPr>
          <w:color w:val="0D841A"/>
        </w:rPr>
        <w:t xml:space="preserve">sen </w:t>
      </w:r>
      <w:r>
        <w:t xml:space="preserve">kolme </w:t>
      </w:r>
      <w:r>
        <w:rPr>
          <w:color w:val="0BC582"/>
        </w:rPr>
        <w:t xml:space="preserve">Bay Arean </w:t>
      </w:r>
      <w:r>
        <w:t xml:space="preserve">Ford Aerospace -yksikköä</w:t>
      </w:r>
      <w:r>
        <w:t xml:space="preserve">, mukaan lukien </w:t>
      </w:r>
      <w:r>
        <w:rPr>
          <w:color w:val="B29869"/>
        </w:rPr>
        <w:t xml:space="preserve">Palo Altossa</w:t>
      </w:r>
      <w:r>
        <w:t xml:space="preserve"> sijaitseva satelliittikokoonpanotehdas, </w:t>
      </w:r>
      <w:r>
        <w:t xml:space="preserve">eivät kärsineet suuria vahinkoja. </w:t>
      </w:r>
      <w:r>
        <w:rPr>
          <w:color w:val="9DB3B7"/>
        </w:rPr>
        <w:t xml:space="preserve">San Brunossa sijaitseva GAP Inc, joka on </w:t>
      </w:r>
      <w:r>
        <w:rPr>
          <w:color w:val="B14F8F"/>
        </w:rPr>
        <w:t xml:space="preserve">New Yorkin pörssissä </w:t>
      </w:r>
      <w:r>
        <w:rPr>
          <w:color w:val="9DB3B7"/>
        </w:rPr>
        <w:t xml:space="preserve">noteerattu 1,25 miljardin dollarin vuotuinen vaatteiden vähittäismyyjä, </w:t>
      </w:r>
      <w:r>
        <w:t xml:space="preserve">odottaa useimpien </w:t>
      </w:r>
      <w:r>
        <w:t xml:space="preserve">myymälöidensä </w:t>
      </w:r>
      <w:r>
        <w:t xml:space="preserve">palaavan </w:t>
      </w:r>
      <w:r>
        <w:rPr>
          <w:color w:val="496E76"/>
        </w:rPr>
        <w:t xml:space="preserve">tänään </w:t>
      </w:r>
      <w:r>
        <w:t xml:space="preserve">ja kaikkien </w:t>
      </w:r>
      <w:r>
        <w:t xml:space="preserve">2 500 </w:t>
      </w:r>
      <w:r>
        <w:rPr>
          <w:color w:val="0BC582"/>
        </w:rPr>
        <w:t xml:space="preserve">Bay Area -alueen</w:t>
      </w:r>
      <w:r>
        <w:t xml:space="preserve"> työntekijänsä palaavan </w:t>
      </w:r>
      <w:r>
        <w:t xml:space="preserve">töihin. </w:t>
      </w:r>
      <w:r>
        <w:rPr>
          <w:color w:val="747103"/>
        </w:rPr>
        <w:t xml:space="preserve">GENENTECH INC., </w:t>
      </w:r>
      <w:r>
        <w:rPr>
          <w:color w:val="9F816D"/>
        </w:rPr>
        <w:t xml:space="preserve">Etelä-San Fransiscossa sijaitseva </w:t>
      </w:r>
      <w:r>
        <w:rPr>
          <w:color w:val="747103"/>
        </w:rPr>
        <w:t xml:space="preserve">biotekniikkayhtiö, </w:t>
      </w:r>
      <w:r>
        <w:rPr>
          <w:color w:val="747103"/>
        </w:rPr>
        <w:t xml:space="preserve">jonka vuosimyynti on 334,8 miljoonaa dollaria ja joka on listattu </w:t>
      </w:r>
      <w:r>
        <w:rPr>
          <w:color w:val="D26A5B"/>
        </w:rPr>
        <w:t xml:space="preserve">New Yorkin pörssiin</w:t>
      </w:r>
      <w:r>
        <w:t xml:space="preserve">, ei kärsinyt suuria vahinkoja ja arvioi </w:t>
      </w:r>
      <w:r>
        <w:t xml:space="preserve">olevansa täysin toimintakykyinen </w:t>
      </w:r>
      <w:r>
        <w:rPr>
          <w:color w:val="496E76"/>
        </w:rPr>
        <w:t xml:space="preserve">tänään. </w:t>
      </w:r>
      <w:r>
        <w:rPr>
          <w:color w:val="8B934B"/>
        </w:rPr>
        <w:t xml:space="preserve">GENERAL ELECTRIC CO. Fairfieldissä, Connecticutissa sijaitseva kuluttaja- ja teollisuustuotteiden monialayritys ja radioyhtiö, jonka vuosimyynti on 50 miljardia dollaria ja joka on listattu </w:t>
      </w:r>
      <w:r>
        <w:rPr>
          <w:color w:val="F98500"/>
        </w:rPr>
        <w:t xml:space="preserve">New Yorkin pörssissä</w:t>
      </w:r>
      <w:r>
        <w:t xml:space="preserve">, ilmoitti</w:t>
      </w:r>
      <w:r>
        <w:rPr>
          <w:color w:val="002935"/>
        </w:rPr>
        <w:t xml:space="preserve">, että </w:t>
      </w:r>
      <w:r>
        <w:rPr>
          <w:color w:val="D7F3FE"/>
        </w:rPr>
        <w:t xml:space="preserve">sen </w:t>
      </w:r>
      <w:r>
        <w:rPr>
          <w:color w:val="002935"/>
        </w:rPr>
        <w:t xml:space="preserve">GE Nuclear Energy -yksikkö, jolla on 1 600 työntekijää </w:t>
      </w:r>
      <w:r>
        <w:rPr>
          <w:color w:val="FCB899"/>
        </w:rPr>
        <w:t xml:space="preserve">Bay Area -alueella, </w:t>
      </w:r>
      <w:r>
        <w:rPr>
          <w:color w:val="002935"/>
        </w:rPr>
        <w:t xml:space="preserve">kärsi vain vähäisiä vahinkoja </w:t>
      </w:r>
      <w:r>
        <w:rPr>
          <w:color w:val="1C0720"/>
        </w:rPr>
        <w:t xml:space="preserve">San</w:t>
      </w:r>
      <w:r>
        <w:rPr>
          <w:color w:val="002935"/>
        </w:rPr>
        <w:t xml:space="preserve"> </w:t>
      </w:r>
      <w:r>
        <w:rPr>
          <w:color w:val="002935"/>
        </w:rPr>
        <w:t xml:space="preserve">Josen</w:t>
      </w:r>
      <w:r>
        <w:rPr>
          <w:color w:val="002935"/>
        </w:rPr>
        <w:t xml:space="preserve"> </w:t>
      </w:r>
      <w:r>
        <w:rPr>
          <w:color w:val="D7F3FE"/>
        </w:rPr>
        <w:t xml:space="preserve">pääkonttorissaan</w:t>
      </w:r>
      <w:r>
        <w:t xml:space="preserve">. Toiminta ei häiriintynyt. </w:t>
      </w:r>
      <w:r>
        <w:rPr>
          <w:color w:val="6B5F61"/>
        </w:rPr>
        <w:t xml:space="preserve">Detroitilainen GENERAL MOTORS CORP., joka on 123,6 miljardin dollarin vuotuinen autonvalmistaja ja joka on listattu </w:t>
      </w:r>
      <w:r>
        <w:rPr>
          <w:color w:val="F98A9D"/>
        </w:rPr>
        <w:t xml:space="preserve">New Yorkin pörssissä, </w:t>
      </w:r>
      <w:r>
        <w:t xml:space="preserve">vahvisti 10 loukkaantunutta työntekijää ja useita vesiputkien rikkoutumisia </w:t>
      </w:r>
      <w:r>
        <w:rPr>
          <w:color w:val="9B72C2"/>
        </w:rPr>
        <w:t xml:space="preserve">New United Motor Manufacturing Inc. -laitoksessaan </w:t>
      </w:r>
      <w:r>
        <w:rPr>
          <w:color w:val="2C3729"/>
        </w:rPr>
        <w:t xml:space="preserve">Fremontissa</w:t>
      </w:r>
      <w:r>
        <w:rPr>
          <w:color w:val="9B72C2"/>
        </w:rPr>
        <w:t xml:space="preserve">, joka on yhteisyritys Toyota Motor Corp:n kanssa</w:t>
      </w:r>
      <w:r>
        <w:t xml:space="preserve">. </w:t>
      </w:r>
      <w:r>
        <w:t xml:space="preserve">Joidenkin mallien rajoitettu tuotanto oli </w:t>
      </w:r>
      <w:r>
        <w:rPr>
          <w:color w:val="58018B"/>
        </w:rPr>
        <w:t xml:space="preserve">eilen käynnissä, </w:t>
      </w:r>
      <w:r>
        <w:t xml:space="preserve">mutta oli epäselvää, milloin normaali 750 auton päivävauhti jatkuu. </w:t>
      </w:r>
      <w:r>
        <w:rPr>
          <w:color w:val="9B72C2"/>
        </w:rPr>
        <w:t xml:space="preserve">Tehtaan </w:t>
      </w:r>
      <w:r>
        <w:t xml:space="preserve">johto </w:t>
      </w:r>
      <w:r>
        <w:t xml:space="preserve">arvioi edelleen </w:t>
      </w:r>
      <w:r>
        <w:t xml:space="preserve">vahinkoja varaosatoimittajille ja </w:t>
      </w:r>
      <w:r>
        <w:rPr>
          <w:color w:val="9F9992"/>
        </w:rPr>
        <w:t xml:space="preserve">Oaklandin </w:t>
      </w:r>
      <w:r>
        <w:rPr>
          <w:color w:val="D7C70B"/>
        </w:rPr>
        <w:t xml:space="preserve">sataman laitoksille, </w:t>
      </w:r>
      <w:r>
        <w:rPr>
          <w:color w:val="EFFBD0"/>
        </w:rPr>
        <w:t xml:space="preserve">jotka </w:t>
      </w:r>
      <w:r>
        <w:rPr>
          <w:color w:val="D7C70B"/>
        </w:rPr>
        <w:t xml:space="preserve">välittävät toimituksia </w:t>
      </w:r>
      <w:r>
        <w:rPr>
          <w:color w:val="FDE2F1"/>
        </w:rPr>
        <w:t xml:space="preserve">tehtaalle</w:t>
      </w:r>
      <w:r>
        <w:t xml:space="preserve">. </w:t>
      </w:r>
      <w:r>
        <w:rPr>
          <w:color w:val="923A52"/>
        </w:rPr>
        <w:t xml:space="preserve">Oaklandissa sijaitseva</w:t>
      </w:r>
      <w:r>
        <w:t xml:space="preserve"> GOLDEN WEST FINANCIAL CORP., joka on </w:t>
      </w:r>
      <w:r>
        <w:rPr>
          <w:color w:val="1D0051"/>
        </w:rPr>
        <w:t xml:space="preserve">New Yorkin pörssissä </w:t>
      </w:r>
      <w:r>
        <w:t xml:space="preserve">noteerattu 1,4 miljardin dollarin säästö- ja lainayhtiö</w:t>
      </w:r>
      <w:r>
        <w:t xml:space="preserve">, kärsi vain vähäisiä vahinkoja useissa konttoreissaan, eikä sillä ollut loukkaantuneita työntekijöitä. </w:t>
      </w:r>
      <w:r>
        <w:rPr>
          <w:color w:val="BC14FD"/>
        </w:rPr>
        <w:t xml:space="preserve">Palo Altossa</w:t>
      </w:r>
      <w:r>
        <w:rPr>
          <w:color w:val="5140A7"/>
        </w:rPr>
        <w:t xml:space="preserve"> sijaitseva HEWLETT-PACKARD Co., joka </w:t>
      </w:r>
      <w:r>
        <w:rPr>
          <w:color w:val="5140A7"/>
        </w:rPr>
        <w:t xml:space="preserve">valmistaa vuosittain 9,8 miljardin dollarin arvosta henkilökohtaisia tietokoneita ja elektroniikkalaitteita ja joka on listattu </w:t>
      </w:r>
      <w:r>
        <w:rPr>
          <w:color w:val="6D706C"/>
        </w:rPr>
        <w:t xml:space="preserve">New Yorkin pörssiin, </w:t>
      </w:r>
      <w:r>
        <w:t xml:space="preserve">ilmoitti, että se tekisi vain "minimaalisia häiriöitä" tuotannossaan määrittelemättömän ajanjakson ajan. Tietokonejärjestelmä oli toiminnassa, ja tilauksia voitiin ottaa vastaan. </w:t>
      </w:r>
      <w:r>
        <w:rPr>
          <w:color w:val="5140A7"/>
        </w:rPr>
        <w:t xml:space="preserve">Yhtiöllä </w:t>
      </w:r>
      <w:r>
        <w:t xml:space="preserve">on </w:t>
      </w:r>
      <w:r>
        <w:t xml:space="preserve">18 000 työntekijää ja yli 70 rakennusta </w:t>
      </w:r>
      <w:r>
        <w:rPr>
          <w:color w:val="0BC582"/>
        </w:rPr>
        <w:t xml:space="preserve">Bayn alueella. </w:t>
      </w:r>
      <w:r>
        <w:t xml:space="preserve">Yksi </w:t>
      </w:r>
      <w:r>
        <w:rPr>
          <w:color w:val="B29869"/>
        </w:rPr>
        <w:t xml:space="preserve">Palo Altossa</w:t>
      </w:r>
      <w:r>
        <w:t xml:space="preserve"> sijaitseva rakennus </w:t>
      </w:r>
      <w:r>
        <w:t xml:space="preserve">näyttää vaurioituneen korjaamattomasti. Muut vahingoittuivat lievästi, eivätkä työntekijät loukkaantuneet. </w:t>
      </w:r>
      <w:r>
        <w:rPr>
          <w:color w:val="5140A7"/>
        </w:rPr>
        <w:t xml:space="preserve">Yhtiön </w:t>
      </w:r>
      <w:r>
        <w:t xml:space="preserve">mukaan vahingot nousevat nopeasti miljooniin." </w:t>
      </w:r>
      <w:r>
        <w:t xml:space="preserve">Dublinilainen HEXCEL Corp., joka valmistaa vuosittain 399 miljoonan dollarin arvosta teknisiä komponentteja ja on listattu </w:t>
      </w:r>
      <w:r>
        <w:rPr>
          <w:color w:val="1D0051"/>
        </w:rPr>
        <w:t xml:space="preserve">New Yorkin pörssiin, </w:t>
      </w:r>
      <w:r>
        <w:t xml:space="preserve">kärsi vähäisiä vahinkoja lukuun ottamatta ongelmia puhelimissaan. </w:t>
      </w:r>
      <w:r>
        <w:rPr>
          <w:color w:val="0007C4"/>
        </w:rPr>
        <w:t xml:space="preserve">HOMESTAKE MINING CO. </w:t>
      </w:r>
      <w:r>
        <w:rPr>
          <w:color w:val="C6A62F"/>
        </w:rPr>
        <w:t xml:space="preserve">San Franciscossa, </w:t>
      </w:r>
      <w:r>
        <w:rPr>
          <w:color w:val="000C14"/>
        </w:rPr>
        <w:t xml:space="preserve">New Yorkin pörssissä </w:t>
      </w:r>
      <w:r>
        <w:rPr>
          <w:color w:val="0007C4"/>
        </w:rPr>
        <w:t xml:space="preserve">noteerattu kultakaivos- ja yleinen kaivosyhtiö, jonka vuosimyynti on 432,6 miljoonaa dollaria</w:t>
      </w:r>
      <w:r>
        <w:t xml:space="preserve">, kertoi, että </w:t>
      </w:r>
      <w:r>
        <w:rPr>
          <w:color w:val="0007C4"/>
        </w:rPr>
        <w:t xml:space="preserve">sen </w:t>
      </w:r>
      <w:r>
        <w:t xml:space="preserve">pääkonttori oli suljettu sähkökatkosten ja vesipulan vuoksi, mutta sen </w:t>
      </w:r>
      <w:r>
        <w:t xml:space="preserve">odotetaan avautuvan uudelleen </w:t>
      </w:r>
      <w:r>
        <w:rPr>
          <w:color w:val="496E76"/>
        </w:rPr>
        <w:t xml:space="preserve">tänään.</w:t>
      </w:r>
      <w:r>
        <w:t xml:space="preserve"> Se arvioi, että mahdolliset vaikutukset toimintaan ovat vähäisiä. </w:t>
      </w:r>
      <w:r>
        <w:rPr>
          <w:color w:val="904431"/>
        </w:rPr>
        <w:t xml:space="preserve">Millbraen HOMESTEAD FINANCIAL CORP., joka on vuosittain 562 miljoonan dollarin arvoinen, </w:t>
      </w:r>
      <w:r>
        <w:rPr>
          <w:color w:val="600013"/>
        </w:rPr>
        <w:t xml:space="preserve">pörssin ulkopuolisille markkinoille </w:t>
      </w:r>
      <w:r>
        <w:rPr>
          <w:color w:val="904431"/>
        </w:rPr>
        <w:t xml:space="preserve">rekisteröity rahoituspalvelukonserni</w:t>
      </w:r>
      <w:r>
        <w:t xml:space="preserve">, ilmoitti, että kolme </w:t>
      </w:r>
      <w:r>
        <w:rPr>
          <w:color w:val="904431"/>
        </w:rPr>
        <w:t xml:space="preserve">sen </w:t>
      </w:r>
      <w:r>
        <w:rPr>
          <w:color w:val="0BC582"/>
        </w:rPr>
        <w:t xml:space="preserve">Bay Area </w:t>
      </w:r>
      <w:r>
        <w:t xml:space="preserve">-konttoria </w:t>
      </w:r>
      <w:r>
        <w:t xml:space="preserve">suljettiin </w:t>
      </w:r>
      <w:r>
        <w:rPr>
          <w:color w:val="58018B"/>
        </w:rPr>
        <w:t xml:space="preserve">eilen. </w:t>
      </w:r>
      <w:r>
        <w:rPr>
          <w:color w:val="904431"/>
        </w:rPr>
        <w:t xml:space="preserve">Yhtiö </w:t>
      </w:r>
      <w:r>
        <w:t xml:space="preserve">odottaa</w:t>
      </w:r>
      <w:r>
        <w:t xml:space="preserve">, että kaikki konttorit avataan uudelleen </w:t>
      </w:r>
      <w:r>
        <w:rPr>
          <w:color w:val="496E76"/>
        </w:rPr>
        <w:t xml:space="preserve">tänään. </w:t>
      </w:r>
      <w:r>
        <w:rPr>
          <w:color w:val="693955"/>
        </w:rPr>
        <w:t xml:space="preserve">Santa Clarassa</w:t>
      </w:r>
      <w:r>
        <w:rPr>
          <w:color w:val="1C1B08"/>
        </w:rPr>
        <w:t xml:space="preserve"> toimiva INMAC CORP.</w:t>
      </w:r>
      <w:r>
        <w:rPr>
          <w:color w:val="1C1B08"/>
        </w:rPr>
        <w:t xml:space="preserve">, joka on 250 miljoonan dollarin arvoinen tietokonetarvikevalmistaja ja joka on rekisteröity </w:t>
      </w:r>
      <w:r>
        <w:rPr>
          <w:color w:val="5E7C99"/>
        </w:rPr>
        <w:t xml:space="preserve">pörssin ulkopuolisille markkinoille, </w:t>
      </w:r>
      <w:r>
        <w:t xml:space="preserve">ilmoitti, että </w:t>
      </w:r>
      <w:r>
        <w:rPr>
          <w:color w:val="1C1B08"/>
        </w:rPr>
        <w:t xml:space="preserve">yhtiön </w:t>
      </w:r>
      <w:r>
        <w:t xml:space="preserve">pääkonttorin puhelimet </w:t>
      </w:r>
      <w:r>
        <w:t xml:space="preserve">olivat poikki, mutta yhteydet </w:t>
      </w:r>
      <w:r>
        <w:t xml:space="preserve">odotettiin palautettavan </w:t>
      </w:r>
      <w:r>
        <w:rPr>
          <w:color w:val="496E76"/>
        </w:rPr>
        <w:t xml:space="preserve">tänään. </w:t>
      </w:r>
      <w:r>
        <w:rPr>
          <w:color w:val="1C1B08"/>
        </w:rPr>
        <w:t xml:space="preserve">Yhtiön </w:t>
      </w:r>
      <w:r>
        <w:t xml:space="preserve">mukaan tietokoneiden iskusuojalaitteiden, kaapeleiden ja keskeytymättömien virtalähteiden myynti oli vilkasta. </w:t>
      </w:r>
      <w:r>
        <w:rPr>
          <w:color w:val="6C6E82"/>
        </w:rPr>
        <w:t xml:space="preserve">Santa Clarassa sijaitseva</w:t>
      </w:r>
      <w:r>
        <w:t xml:space="preserve"> INTEL Corp, joka on </w:t>
      </w:r>
      <w:r>
        <w:t xml:space="preserve">2,87 miljardin dollarin vuosimyynnin omaava, </w:t>
      </w:r>
      <w:r>
        <w:rPr>
          <w:color w:val="9E8317"/>
        </w:rPr>
        <w:t xml:space="preserve">pörssissä</w:t>
      </w:r>
      <w:r>
        <w:t xml:space="preserve"> noteerattu puolijohdevalmistaja</w:t>
      </w:r>
      <w:r>
        <w:t xml:space="preserve">, kärsi </w:t>
      </w:r>
      <w:r>
        <w:rPr>
          <w:color w:val="58018B"/>
        </w:rPr>
        <w:t xml:space="preserve">eilen</w:t>
      </w:r>
      <w:r>
        <w:t xml:space="preserve"> jonkin verran vahinkoja, ja </w:t>
      </w:r>
      <w:r>
        <w:t xml:space="preserve">vain harvat ihmiset olivat töissä. </w:t>
      </w:r>
      <w:r>
        <w:rPr>
          <w:color w:val="788E95"/>
        </w:rPr>
        <w:t xml:space="preserve">INTERNATIONAL BUSINESS MACHINES Corp, Armonk, New Yorkin </w:t>
      </w:r>
      <w:r>
        <w:rPr>
          <w:color w:val="D0AFB3"/>
        </w:rPr>
        <w:t xml:space="preserve">pörssissä noteerattu</w:t>
      </w:r>
      <w:r>
        <w:rPr>
          <w:color w:val="788E95"/>
        </w:rPr>
        <w:t xml:space="preserve"> toimistokonevalmistaja, </w:t>
      </w:r>
      <w:r>
        <w:t xml:space="preserve">ilmoitti sulkeneensa </w:t>
      </w:r>
      <w:r>
        <w:rPr>
          <w:color w:val="C4BA9C"/>
        </w:rPr>
        <w:t xml:space="preserve">San Jos</w:t>
      </w:r>
      <w:r>
        <w:rPr>
          <w:color w:val="AC93CE"/>
        </w:rPr>
        <w:t xml:space="preserve">en tehtaan, </w:t>
      </w:r>
      <w:r>
        <w:rPr>
          <w:color w:val="09C4B8"/>
        </w:rPr>
        <w:t xml:space="preserve">joka </w:t>
      </w:r>
      <w:r>
        <w:rPr>
          <w:color w:val="AC93CE"/>
        </w:rPr>
        <w:t xml:space="preserve">valmistaa huipputekniikan tietojen tallennuslaitteita, </w:t>
      </w:r>
      <w:r>
        <w:t xml:space="preserve">vaurioituneen vesiputken aiheuttaman tulvan vuoksi</w:t>
      </w:r>
      <w:r>
        <w:t xml:space="preserve">. </w:t>
      </w:r>
      <w:r>
        <w:rPr>
          <w:color w:val="788E95"/>
        </w:rPr>
        <w:t xml:space="preserve">Yhtiön </w:t>
      </w:r>
      <w:r>
        <w:t xml:space="preserve">mukaan </w:t>
      </w:r>
      <w:r>
        <w:rPr>
          <w:color w:val="AC93CE"/>
        </w:rPr>
        <w:t xml:space="preserve">tehdas, </w:t>
      </w:r>
      <w:r>
        <w:rPr>
          <w:color w:val="09C4B8"/>
        </w:rPr>
        <w:t xml:space="preserve">jossa</w:t>
      </w:r>
      <w:r>
        <w:rPr>
          <w:color w:val="AC93CE"/>
        </w:rPr>
        <w:t xml:space="preserve"> työskentelee </w:t>
      </w:r>
      <w:r>
        <w:rPr>
          <w:color w:val="AC93CE"/>
        </w:rPr>
        <w:t xml:space="preserve">8500 työntekijää, </w:t>
      </w:r>
      <w:r>
        <w:t xml:space="preserve">palautetaan vähitellen toimintaan lähipäivinä. Myös </w:t>
      </w:r>
      <w:r>
        <w:rPr>
          <w:color w:val="788E95"/>
        </w:rPr>
        <w:t xml:space="preserve">sen </w:t>
      </w:r>
      <w:r>
        <w:t xml:space="preserve">ohjelmistokehityslaboratorio Santa Teresassa ja tutkimuskeskus Almadenissa </w:t>
      </w:r>
      <w:r>
        <w:t xml:space="preserve">suljettiin </w:t>
      </w:r>
      <w:r>
        <w:rPr>
          <w:color w:val="58018B"/>
        </w:rPr>
        <w:t xml:space="preserve">eilen. Yhtiön </w:t>
      </w:r>
      <w:r>
        <w:t xml:space="preserve">kansallinen </w:t>
      </w:r>
      <w:r>
        <w:rPr>
          <w:color w:val="788E95"/>
        </w:rPr>
        <w:t xml:space="preserve">huolto-osasto </w:t>
      </w:r>
      <w:r>
        <w:t xml:space="preserve">avasi </w:t>
      </w:r>
      <w:r>
        <w:rPr>
          <w:color w:val="69A5B8"/>
        </w:rPr>
        <w:t xml:space="preserve">Walnut Creekiin</w:t>
      </w:r>
      <w:r>
        <w:t xml:space="preserve"> hätäkorjauskeskuksen </w:t>
      </w:r>
      <w:r>
        <w:t xml:space="preserve">osana </w:t>
      </w:r>
      <w:r>
        <w:rPr>
          <w:color w:val="E115C0"/>
        </w:rPr>
        <w:t xml:space="preserve">katastrofivalmiussuunnitelmaansa</w:t>
      </w:r>
      <w:r>
        <w:t xml:space="preserve">. </w:t>
      </w:r>
      <w:r>
        <w:rPr>
          <w:color w:val="F868ED"/>
        </w:rPr>
        <w:t xml:space="preserve">Oaklandissa sijaitseva </w:t>
      </w:r>
      <w:r>
        <w:rPr>
          <w:color w:val="374869"/>
        </w:rPr>
        <w:t xml:space="preserve">metalli- ja kemikaalivalmistaja </w:t>
      </w:r>
      <w:r>
        <w:rPr>
          <w:color w:val="374869"/>
        </w:rPr>
        <w:t xml:space="preserve">KAISER ALUMINUM &amp; CHEMICAL, </w:t>
      </w:r>
      <w:r>
        <w:rPr>
          <w:color w:val="374869"/>
        </w:rPr>
        <w:t xml:space="preserve">jonka vuosimyynti on 2,22 miljardia dollaria</w:t>
      </w:r>
      <w:r>
        <w:t xml:space="preserve">, kärsi lieviä vaurioita </w:t>
      </w:r>
      <w:r>
        <w:t xml:space="preserve">pääkonttorinsa </w:t>
      </w:r>
      <w:r>
        <w:t xml:space="preserve">28-kerroksisessa rakennuksessa, </w:t>
      </w:r>
      <w:r>
        <w:t xml:space="preserve">ja </w:t>
      </w:r>
      <w:r>
        <w:rPr>
          <w:color w:val="E70850"/>
        </w:rPr>
        <w:t xml:space="preserve">työntekijät </w:t>
      </w:r>
      <w:r>
        <w:t xml:space="preserve">jäivät </w:t>
      </w:r>
      <w:r>
        <w:rPr>
          <w:color w:val="58018B"/>
        </w:rPr>
        <w:t xml:space="preserve">eilen </w:t>
      </w:r>
      <w:r>
        <w:t xml:space="preserve">kotiin, jotta siivousryhmät voisivat työskennellä. </w:t>
      </w:r>
      <w:r>
        <w:rPr>
          <w:color w:val="C04841"/>
        </w:rPr>
        <w:t xml:space="preserve">Calabasasin LOCKHEED CORP., joka on 10,59 miljardin dollarin arvoinen, </w:t>
      </w:r>
      <w:r>
        <w:rPr>
          <w:color w:val="C36333"/>
        </w:rPr>
        <w:t xml:space="preserve">New Yorkin pörssissä </w:t>
      </w:r>
      <w:r>
        <w:rPr>
          <w:color w:val="C04841"/>
        </w:rPr>
        <w:t xml:space="preserve">noteerattu ilmailu- ja avaruusteollisuuden puolustusalan yritys</w:t>
      </w:r>
      <w:r>
        <w:t xml:space="preserve">, ilmoitti</w:t>
      </w:r>
      <w:r>
        <w:rPr>
          <w:color w:val="700366"/>
        </w:rPr>
        <w:t xml:space="preserve">, että </w:t>
      </w:r>
      <w:r>
        <w:rPr>
          <w:color w:val="8A7A93"/>
        </w:rPr>
        <w:t xml:space="preserve">sen </w:t>
      </w:r>
      <w:r>
        <w:rPr>
          <w:color w:val="52351D"/>
        </w:rPr>
        <w:t xml:space="preserve">Lockheed Missiles &amp; Space -yksikkö </w:t>
      </w:r>
      <w:r>
        <w:rPr>
          <w:color w:val="700366"/>
        </w:rPr>
        <w:t xml:space="preserve">sulki </w:t>
      </w:r>
      <w:r>
        <w:rPr>
          <w:color w:val="A0F086"/>
        </w:rPr>
        <w:t xml:space="preserve">Santa Cruzissa </w:t>
      </w:r>
      <w:r>
        <w:rPr>
          <w:color w:val="B503A2"/>
        </w:rPr>
        <w:t xml:space="preserve">sijaitsevan </w:t>
      </w:r>
      <w:r>
        <w:rPr>
          <w:color w:val="D17190"/>
        </w:rPr>
        <w:t xml:space="preserve">testilaitoksensa </w:t>
      </w:r>
      <w:r>
        <w:rPr>
          <w:color w:val="700366"/>
        </w:rPr>
        <w:t xml:space="preserve">sähkökatkosten ja </w:t>
      </w:r>
      <w:r>
        <w:rPr>
          <w:color w:val="0EA64F"/>
        </w:rPr>
        <w:t xml:space="preserve">maanvyöryjen </w:t>
      </w:r>
      <w:r>
        <w:rPr>
          <w:color w:val="7B41FC"/>
        </w:rPr>
        <w:t xml:space="preserve">vuoksi</w:t>
      </w:r>
      <w:r>
        <w:t xml:space="preserve">. </w:t>
      </w:r>
      <w:r>
        <w:t xml:space="preserve">Sulkeminen, </w:t>
      </w:r>
      <w:r>
        <w:rPr>
          <w:color w:val="700366"/>
        </w:rPr>
        <w:t xml:space="preserve">joka </w:t>
      </w:r>
      <w:r>
        <w:t xml:space="preserve">koski 226 työntekijää, jatkuu ainakin siihen asti, kunnes tiet on raivattu. Ei ollut tiedossa, missä </w:t>
      </w:r>
      <w:r>
        <w:rPr>
          <w:color w:val="017499"/>
        </w:rPr>
        <w:t xml:space="preserve">määrin </w:t>
      </w:r>
      <w:r>
        <w:rPr>
          <w:color w:val="08A882"/>
        </w:rPr>
        <w:t xml:space="preserve">laitos </w:t>
      </w:r>
      <w:r>
        <w:rPr>
          <w:color w:val="017499"/>
        </w:rPr>
        <w:t xml:space="preserve">vaurioitui</w:t>
      </w:r>
      <w:r>
        <w:rPr>
          <w:color w:val="017499"/>
        </w:rPr>
        <w:t xml:space="preserve">, jos vaurioitui ollenkaan</w:t>
      </w:r>
      <w:r>
        <w:t xml:space="preserve">. Samaan aikaan </w:t>
      </w:r>
      <w:r>
        <w:t xml:space="preserve">ei tiedetty, millaisia vaikutuksia </w:t>
      </w:r>
      <w:r>
        <w:rPr>
          <w:color w:val="017499"/>
        </w:rPr>
        <w:t xml:space="preserve">sillä olisi </w:t>
      </w:r>
      <w:r>
        <w:rPr>
          <w:color w:val="7300CD"/>
        </w:rPr>
        <w:t xml:space="preserve">divisioonan </w:t>
      </w:r>
      <w:r>
        <w:t xml:space="preserve">toimintaan</w:t>
      </w:r>
      <w:r>
        <w:rPr>
          <w:color w:val="A9B074"/>
        </w:rPr>
        <w:t xml:space="preserve">, </w:t>
      </w:r>
      <w:r>
        <w:rPr>
          <w:color w:val="7300CD"/>
        </w:rPr>
        <w:t xml:space="preserve">johon kuuluvat Trident-ohjusohjelma ja ilmavoimien strategista puolustusta koskeva aloite</w:t>
      </w:r>
      <w:r>
        <w:t xml:space="preserve">. </w:t>
      </w:r>
      <w:r>
        <w:rPr>
          <w:color w:val="7300CD"/>
        </w:rPr>
        <w:t xml:space="preserve">Divisioonan </w:t>
      </w:r>
      <w:r>
        <w:rPr>
          <w:color w:val="D4C67A"/>
        </w:rPr>
        <w:t xml:space="preserve">Sunnyvalen </w:t>
      </w:r>
      <w:r>
        <w:t xml:space="preserve">pääkonttori </w:t>
      </w:r>
      <w:r>
        <w:t xml:space="preserve">ja </w:t>
      </w:r>
      <w:r>
        <w:rPr>
          <w:color w:val="B29869"/>
        </w:rPr>
        <w:t xml:space="preserve">Palo Alton </w:t>
      </w:r>
      <w:r>
        <w:t xml:space="preserve">tehdas </w:t>
      </w:r>
      <w:r>
        <w:t xml:space="preserve">kärsivät vain vähän vahinkoa</w:t>
      </w:r>
      <w:r>
        <w:t xml:space="preserve">, eikä toimitusten odoteta viivästyvän. </w:t>
      </w:r>
      <w:r>
        <w:rPr>
          <w:color w:val="AB7E41"/>
        </w:rPr>
        <w:t xml:space="preserve">Walnut Creekissä</w:t>
      </w:r>
      <w:r>
        <w:rPr>
          <w:color w:val="4E6301"/>
        </w:rPr>
        <w:t xml:space="preserve"> sijaitseva LONGS DRUG STORES INC.</w:t>
      </w:r>
      <w:r>
        <w:rPr>
          <w:color w:val="4E6301"/>
        </w:rPr>
        <w:t xml:space="preserve">, joka on </w:t>
      </w:r>
      <w:r>
        <w:rPr>
          <w:color w:val="547FF4"/>
        </w:rPr>
        <w:t xml:space="preserve">New Yorkin pörssissä </w:t>
      </w:r>
      <w:r>
        <w:rPr>
          <w:color w:val="4E6301"/>
        </w:rPr>
        <w:t xml:space="preserve">noteerattu 1,9 miljardin dollarin vuotuinen apteekkiketju, </w:t>
      </w:r>
      <w:r>
        <w:t xml:space="preserve">kärsi vain vähän vahinkoa, ja </w:t>
      </w:r>
      <w:r>
        <w:rPr>
          <w:color w:val="FDEC87"/>
        </w:rPr>
        <w:t xml:space="preserve">sen </w:t>
      </w:r>
      <w:r>
        <w:rPr>
          <w:color w:val="134DAC"/>
        </w:rPr>
        <w:t xml:space="preserve">75:stä </w:t>
      </w:r>
      <w:r>
        <w:rPr>
          <w:color w:val="056164"/>
        </w:rPr>
        <w:t xml:space="preserve">Bay Area</w:t>
      </w:r>
      <w:r>
        <w:rPr>
          <w:color w:val="134DAC"/>
        </w:rPr>
        <w:t xml:space="preserve"> -myymälästä </w:t>
      </w:r>
      <w:r>
        <w:rPr>
          <w:color w:val="134DAC"/>
        </w:rPr>
        <w:t xml:space="preserve">vain neljä</w:t>
      </w:r>
      <w:r>
        <w:rPr>
          <w:color w:val="134DAC"/>
        </w:rPr>
        <w:t xml:space="preserve">, </w:t>
      </w:r>
      <w:r>
        <w:rPr>
          <w:color w:val="FE12A0"/>
        </w:rPr>
        <w:t xml:space="preserve">kaikki Santa Cruzin alueella, </w:t>
      </w:r>
      <w:r>
        <w:t xml:space="preserve">suljettiin. Kaikkien odotetaan avautuvan pian uudelleen. </w:t>
      </w:r>
      <w:r>
        <w:rPr>
          <w:color w:val="939DAD"/>
        </w:rPr>
        <w:t xml:space="preserve">Milpitasilainen</w:t>
      </w:r>
      <w:r>
        <w:rPr>
          <w:color w:val="C264BA"/>
        </w:rPr>
        <w:t xml:space="preserve"> LSI LOGIC CORP., joka on </w:t>
      </w:r>
      <w:r>
        <w:rPr>
          <w:color w:val="C264BA"/>
        </w:rPr>
        <w:t xml:space="preserve">550 miljoonan dollarin vuosituloilla toimiva, </w:t>
      </w:r>
      <w:r>
        <w:rPr>
          <w:color w:val="0BCDFA"/>
        </w:rPr>
        <w:t xml:space="preserve">New Yorkin pörssissä noteerattu</w:t>
      </w:r>
      <w:r>
        <w:rPr>
          <w:color w:val="C264BA"/>
        </w:rPr>
        <w:t xml:space="preserve"> integroitujen piirien valmistaja, on </w:t>
      </w:r>
      <w:r>
        <w:t xml:space="preserve">pysäyttänyt tuotannon </w:t>
      </w:r>
      <w:r>
        <w:rPr>
          <w:color w:val="277442"/>
        </w:rPr>
        <w:t xml:space="preserve">kolmessa tehtaassaan </w:t>
      </w:r>
      <w:r>
        <w:rPr>
          <w:color w:val="826958"/>
        </w:rPr>
        <w:t xml:space="preserve">alueella, kunnes on </w:t>
      </w:r>
      <w:r>
        <w:t xml:space="preserve">tehty tarkastus, jossa selvitetään, onko </w:t>
      </w:r>
      <w:r>
        <w:rPr>
          <w:color w:val="277442"/>
        </w:rPr>
        <w:t xml:space="preserve">rakennuksissa tapahtunut </w:t>
      </w:r>
      <w:r>
        <w:t xml:space="preserve">rakenteellisia vaurioita</w:t>
      </w:r>
      <w:r>
        <w:t xml:space="preserve">. </w:t>
      </w:r>
      <w:r>
        <w:rPr>
          <w:color w:val="C264BA"/>
        </w:rPr>
        <w:t xml:space="preserve">Yhtiö </w:t>
      </w:r>
      <w:r>
        <w:t xml:space="preserve">odottaa voivansa jatkaa </w:t>
      </w:r>
      <w:r>
        <w:t xml:space="preserve">täyttä toimintaa </w:t>
      </w:r>
      <w:r>
        <w:rPr>
          <w:color w:val="496E76"/>
        </w:rPr>
        <w:t xml:space="preserve">myöhemmin tänään. </w:t>
      </w:r>
      <w:r>
        <w:rPr>
          <w:color w:val="BAFCE8"/>
        </w:rPr>
        <w:t xml:space="preserve">Newyorkilainen </w:t>
      </w:r>
      <w:r>
        <w:rPr>
          <w:color w:val="977678"/>
        </w:rPr>
        <w:t xml:space="preserve">R.H. MACY &amp; Co., joka on </w:t>
      </w:r>
      <w:r>
        <w:rPr>
          <w:color w:val="977678"/>
        </w:rPr>
        <w:t xml:space="preserve">7 miljardin dollarin vuotuinen </w:t>
      </w:r>
      <w:r>
        <w:rPr>
          <w:color w:val="977678"/>
        </w:rPr>
        <w:t xml:space="preserve">vähittäismyyjä</w:t>
      </w:r>
      <w:r>
        <w:t xml:space="preserve">, kertoi kärsineensä lieviä vahinkoja </w:t>
      </w:r>
      <w:r>
        <w:t xml:space="preserve">24 Macy's-myymälässään ja yhdeksässä I. Magnin </w:t>
      </w:r>
      <w:r>
        <w:rPr>
          <w:color w:val="7D8475"/>
        </w:rPr>
        <w:t xml:space="preserve">Bay Arealla</w:t>
      </w:r>
      <w:r>
        <w:t xml:space="preserve">. </w:t>
      </w:r>
      <w:r>
        <w:rPr>
          <w:color w:val="8CCF95"/>
        </w:rPr>
        <w:t xml:space="preserve">Cupertinolainen</w:t>
      </w:r>
      <w:r>
        <w:t xml:space="preserve"> MEASUREX CORP., joka on </w:t>
      </w:r>
      <w:r>
        <w:t xml:space="preserve">265 miljoonan dollarin vuosittainen, </w:t>
      </w:r>
      <w:r>
        <w:rPr>
          <w:color w:val="1D0051"/>
        </w:rPr>
        <w:t xml:space="preserve">New Yorkin pörssissä noteerattu</w:t>
      </w:r>
      <w:r>
        <w:t xml:space="preserve"> tietokoneisiin integroitujen valmistusprosessien valmistaja, </w:t>
      </w:r>
      <w:r>
        <w:t xml:space="preserve">kärsi vain vähäisiä vahinkoja, mutta </w:t>
      </w:r>
      <w:r>
        <w:rPr>
          <w:color w:val="726638"/>
        </w:rPr>
        <w:t xml:space="preserve">työntekijät </w:t>
      </w:r>
      <w:r>
        <w:t xml:space="preserve">viettivät suurimman osan </w:t>
      </w:r>
      <w:r>
        <w:rPr>
          <w:color w:val="58018B"/>
        </w:rPr>
        <w:t xml:space="preserve">eilisestä </w:t>
      </w:r>
      <w:r>
        <w:t xml:space="preserve">siivoamisesta. </w:t>
      </w:r>
      <w:r>
        <w:rPr>
          <w:color w:val="EAFEF0"/>
        </w:rPr>
        <w:t xml:space="preserve">Santa Clarassa</w:t>
      </w:r>
      <w:r>
        <w:rPr>
          <w:color w:val="FEA8EB"/>
        </w:rPr>
        <w:t xml:space="preserve"> sijaitseva NATIONAL SEMICONDUCTOR CORP., joka on </w:t>
      </w:r>
      <w:r>
        <w:rPr>
          <w:color w:val="6B9279"/>
        </w:rPr>
        <w:t xml:space="preserve">New Yorkin pörssissä </w:t>
      </w:r>
      <w:r>
        <w:rPr>
          <w:color w:val="FEA8EB"/>
        </w:rPr>
        <w:t xml:space="preserve">noteerattu 1,65 miljardin dollarin arvoinen puolijohdevalmistaja, </w:t>
      </w:r>
      <w:r>
        <w:t xml:space="preserve">ilmoitti, että </w:t>
      </w:r>
      <w:r>
        <w:rPr>
          <w:color w:val="FEA8EB"/>
        </w:rPr>
        <w:t xml:space="preserve">sen </w:t>
      </w:r>
      <w:r>
        <w:t xml:space="preserve">30 rakennusta </w:t>
      </w:r>
      <w:r>
        <w:rPr>
          <w:color w:val="7D8475"/>
        </w:rPr>
        <w:t xml:space="preserve">Bay Area -alueella </w:t>
      </w:r>
      <w:r>
        <w:t xml:space="preserve">eivät kärsineet merkittäviä rakenteellisia vahinkoja, mutta kaksi työntekijää loukkaantui. Tuotanto jatkui </w:t>
      </w:r>
      <w:r>
        <w:rPr>
          <w:color w:val="58018B"/>
        </w:rPr>
        <w:t xml:space="preserve">eilen</w:t>
      </w:r>
      <w:r>
        <w:t xml:space="preserve">. </w:t>
      </w:r>
      <w:r>
        <w:rPr>
          <w:color w:val="C2FE4B"/>
        </w:rPr>
        <w:t xml:space="preserve">Jätteenkäsittelylaitoksen </w:t>
      </w:r>
      <w:r>
        <w:t xml:space="preserve">putkisto </w:t>
      </w:r>
      <w:r>
        <w:t xml:space="preserve">vaati välitöntä korjausta. </w:t>
      </w:r>
      <w:r>
        <w:rPr>
          <w:color w:val="304041"/>
        </w:rPr>
        <w:t xml:space="preserve">NORDSTROM INC, Seattlessa sijaitseva vähittäiskauppayhtiö, jonka vuosimyynti on 2,33 miljardia dollaria ja joka on listattu </w:t>
      </w:r>
      <w:r>
        <w:rPr>
          <w:color w:val="1EA6A7"/>
        </w:rPr>
        <w:t xml:space="preserve">pörssilistalle</w:t>
      </w:r>
      <w:r>
        <w:t xml:space="preserve">, </w:t>
      </w:r>
      <w:r>
        <w:t xml:space="preserve">sulki </w:t>
      </w:r>
      <w:r>
        <w:rPr>
          <w:color w:val="58018B"/>
        </w:rPr>
        <w:t xml:space="preserve">eilen </w:t>
      </w:r>
      <w:r>
        <w:t xml:space="preserve">viisi yhdeksästä </w:t>
      </w:r>
      <w:r>
        <w:rPr>
          <w:color w:val="7D8475"/>
        </w:rPr>
        <w:t xml:space="preserve">Bay Arean </w:t>
      </w:r>
      <w:r>
        <w:t xml:space="preserve">myymälästä 59 myymälän </w:t>
      </w:r>
      <w:r>
        <w:t xml:space="preserve">ketjussaan, ja </w:t>
      </w:r>
      <w:r>
        <w:rPr>
          <w:color w:val="022403"/>
        </w:rPr>
        <w:t xml:space="preserve">vauriot näyttävät </w:t>
      </w:r>
      <w:r>
        <w:t xml:space="preserve">olevan enimmäkseen pintapuolisia. </w:t>
      </w:r>
      <w:r>
        <w:rPr>
          <w:color w:val="304041"/>
        </w:rPr>
        <w:t xml:space="preserve">Yhtiö </w:t>
      </w:r>
      <w:r>
        <w:t xml:space="preserve">toivoo voivansa </w:t>
      </w:r>
      <w:r>
        <w:t xml:space="preserve">avata neljä myymälää </w:t>
      </w:r>
      <w:r>
        <w:rPr>
          <w:color w:val="496E76"/>
        </w:rPr>
        <w:t xml:space="preserve">tänään </w:t>
      </w:r>
      <w:r>
        <w:t xml:space="preserve">ja viidennen myymälän lauantaihin mennessä. </w:t>
      </w:r>
      <w:r>
        <w:rPr>
          <w:color w:val="062A47"/>
        </w:rPr>
        <w:t xml:space="preserve">ORACLE SYSTEMS CORP., </w:t>
      </w:r>
      <w:r>
        <w:rPr>
          <w:color w:val="054B17"/>
        </w:rPr>
        <w:t xml:space="preserve">Belmont, </w:t>
      </w:r>
      <w:r>
        <w:rPr>
          <w:color w:val="062A47"/>
        </w:rPr>
        <w:t xml:space="preserve">584 miljoonan dollarin vuosittainen tietokoneohjelmistopalvelujen ja ohjelmoinnin tarjoaja, </w:t>
      </w:r>
      <w:r>
        <w:t xml:space="preserve">on sulkenut neljä 12 toimistostaan ja rakennuksestaan </w:t>
      </w:r>
      <w:r>
        <w:rPr>
          <w:color w:val="F4C673"/>
        </w:rPr>
        <w:t xml:space="preserve">Belmontin </w:t>
      </w:r>
      <w:r>
        <w:t xml:space="preserve">ja San Mateon alueella. 95 prosenttia sen tietokone- ja puhelinjärjestelmistä on toiminnassa, ja </w:t>
      </w:r>
      <w:r>
        <w:rPr>
          <w:color w:val="062A47"/>
        </w:rPr>
        <w:t xml:space="preserve">yhtiö </w:t>
      </w:r>
      <w:r>
        <w:t xml:space="preserve">odottaa, että se on täysin toimintakunnossa </w:t>
      </w:r>
      <w:r>
        <w:t xml:space="preserve">viikon loppuun mennessä. </w:t>
      </w:r>
      <w:r>
        <w:rPr>
          <w:color w:val="02FEC7"/>
        </w:rPr>
        <w:t xml:space="preserve">PACIFIC GAS &amp; ELECTRIC CO. </w:t>
      </w:r>
      <w:r>
        <w:rPr>
          <w:color w:val="9DBAA8"/>
        </w:rPr>
        <w:t xml:space="preserve">San Franciscossa</w:t>
      </w:r>
      <w:r>
        <w:rPr>
          <w:color w:val="02FEC7"/>
        </w:rPr>
        <w:t xml:space="preserve">, sähkö-, kaasu- ja vesilaitos, jonka vuosimyynti on 7 dollaria.</w:t>
      </w:r>
      <w:r>
        <w:t xml:space="preserve">on kärsinyt lieviä vahinkoja </w:t>
      </w:r>
      <w:r>
        <w:rPr>
          <w:color w:val="02FEC7"/>
        </w:rPr>
        <w:t xml:space="preserve">pääkonttorissaan</w:t>
      </w:r>
      <w:r>
        <w:t xml:space="preserve">, määrittelemättömiä vahinkoja neljässä lähellä sijaitsevassa sähköasemassa, vakavia vahinkoja Moss Landingissa sijaitsevan päävoimalarakennuksen rakenteissa, laajoja vahinkoja kaasu- ja sähkölinjoissa, 400 000 kotia on ilman sähköä ja 69 000 kotia ilman kaasutoimituksia, </w:t>
      </w:r>
      <w:r>
        <w:t xml:space="preserve">eikä </w:t>
      </w:r>
      <w:r>
        <w:rPr>
          <w:color w:val="02FEC7"/>
        </w:rPr>
        <w:t xml:space="preserve">yhtiö </w:t>
      </w:r>
      <w:r>
        <w:t xml:space="preserve">voi palauttaa sähkölinjoja </w:t>
      </w:r>
      <w:r>
        <w:rPr>
          <w:color w:val="775551"/>
        </w:rPr>
        <w:t xml:space="preserve">ennen kuin se on varma, ettei missään ole kaasuvuotoja, </w:t>
      </w:r>
      <w:r>
        <w:t xml:space="preserve">eikä ole olemassa alustavia arvioita siitä, milloin </w:t>
      </w:r>
      <w:r>
        <w:rPr>
          <w:color w:val="775551"/>
        </w:rPr>
        <w:t xml:space="preserve">se </w:t>
      </w:r>
      <w:r>
        <w:t xml:space="preserve">tapahtuu. </w:t>
      </w:r>
      <w:r>
        <w:rPr>
          <w:color w:val="835536"/>
        </w:rPr>
        <w:t xml:space="preserve">PACIFIC TELESIS GROUP </w:t>
      </w:r>
      <w:r>
        <w:rPr>
          <w:color w:val="565BCC"/>
        </w:rPr>
        <w:t xml:space="preserve">San Franciscossa</w:t>
      </w:r>
      <w:r>
        <w:rPr>
          <w:color w:val="835536"/>
        </w:rPr>
        <w:t xml:space="preserve">, televiestintäalan holdingyhtiö, jonka vuosimyynti on 9.5 miljardia dollaria</w:t>
      </w:r>
      <w:r>
        <w:t xml:space="preserve">, ei ole kärsinyt vahinkoa </w:t>
      </w:r>
      <w:r>
        <w:rPr>
          <w:color w:val="835536"/>
        </w:rPr>
        <w:t xml:space="preserve">yhtiön </w:t>
      </w:r>
      <w:r>
        <w:t xml:space="preserve">pääkonttorille</w:t>
      </w:r>
      <w:r>
        <w:t xml:space="preserve">, mutta on ilman sähköä, ja sähkökatkos on aiheuttanut viivästyksen </w:t>
      </w:r>
      <w:r>
        <w:rPr>
          <w:color w:val="835536"/>
        </w:rPr>
        <w:t xml:space="preserve">yhtiön</w:t>
      </w:r>
      <w:r>
        <w:t xml:space="preserve"> tulosraportin julkaisemisessa</w:t>
      </w:r>
      <w:r>
        <w:t xml:space="preserve">, mutta suurta huolta aiheuttavat kuitenkin </w:t>
      </w:r>
      <w:r>
        <w:rPr>
          <w:color w:val="80D7D2"/>
        </w:rPr>
        <w:t xml:space="preserve">tytäryhtiöt Pacific Bell ja Pacific Telesis Cellular</w:t>
      </w:r>
      <w:r>
        <w:t xml:space="preserve">, koska </w:t>
      </w:r>
      <w:r>
        <w:rPr>
          <w:color w:val="80D7D2"/>
        </w:rPr>
        <w:t xml:space="preserve">molemmat </w:t>
      </w:r>
      <w:r>
        <w:t xml:space="preserve">ovat kärsineet vahinkoa </w:t>
      </w:r>
      <w:r>
        <w:rPr>
          <w:color w:val="7AD607"/>
        </w:rPr>
        <w:t xml:space="preserve">rakennuksille, useiden </w:t>
      </w:r>
      <w:r>
        <w:rPr>
          <w:color w:val="696F54"/>
        </w:rPr>
        <w:t xml:space="preserve">Santa Cruzissa</w:t>
      </w:r>
      <w:r>
        <w:rPr>
          <w:color w:val="7AD607"/>
        </w:rPr>
        <w:t xml:space="preserve"> sijaitsevien matkapuhelinverkkoasemien staattisuudelle </w:t>
      </w:r>
      <w:r>
        <w:t xml:space="preserve">ja koska matkapuhelujen määrä on vähentynyt, </w:t>
      </w:r>
      <w:r>
        <w:rPr>
          <w:color w:val="7AD607"/>
        </w:rPr>
        <w:t xml:space="preserve">mikä on aiheuttanut </w:t>
      </w:r>
      <w:r>
        <w:t xml:space="preserve">merkittävän hidastumisen. </w:t>
      </w:r>
      <w:r>
        <w:rPr>
          <w:color w:val="87089A"/>
        </w:rPr>
        <w:t xml:space="preserve">Cincinnati-pohjaisen PROCTER &amp; GAMBLE CO:</w:t>
      </w:r>
      <w:r>
        <w:rPr>
          <w:color w:val="664B19"/>
        </w:rPr>
        <w:t xml:space="preserve">n </w:t>
      </w:r>
      <w:r>
        <w:rPr>
          <w:color w:val="7DB00D"/>
        </w:rPr>
        <w:t xml:space="preserve">Etelä-San Franciscossa</w:t>
      </w:r>
      <w:r>
        <w:rPr>
          <w:color w:val="242235"/>
        </w:rPr>
        <w:t xml:space="preserve"> sijaitseva Folgers Coffee -tehdas </w:t>
      </w:r>
      <w:r>
        <w:t xml:space="preserve">suljettiin heti </w:t>
      </w:r>
      <w:r>
        <w:rPr>
          <w:color w:val="E115C0"/>
        </w:rPr>
        <w:t xml:space="preserve">järistyksen jälkeen, mutta se </w:t>
      </w:r>
      <w:r>
        <w:t xml:space="preserve">ei kärsinyt suuria vahinkoja, kukaan ei loukkaantunut ja tuotantotappiot voidaan korvata </w:t>
      </w:r>
      <w:r>
        <w:rPr>
          <w:color w:val="BFC7D6"/>
        </w:rPr>
        <w:t xml:space="preserve">muilla tehtailla ympäri maata</w:t>
      </w:r>
      <w:r>
        <w:t xml:space="preserve">. </w:t>
      </w:r>
      <w:r>
        <w:rPr>
          <w:color w:val="D5A97E"/>
        </w:rPr>
        <w:t xml:space="preserve">Milpitasissa sijaitseva</w:t>
      </w:r>
      <w:r>
        <w:t xml:space="preserve"> QUANTUM CORP., joka </w:t>
      </w:r>
      <w:r>
        <w:t xml:space="preserve">valmistaa vuosittain 120</w:t>
      </w:r>
      <w:r>
        <w:t xml:space="preserve">,8 miljoonan dollarin </w:t>
      </w:r>
      <w:r>
        <w:t xml:space="preserve">arvosta kiintolevyasemia pienyritysten tietokoneisiin ja tekstinkäsittelylaitteisiin ja joka on listattu </w:t>
      </w:r>
      <w:r>
        <w:rPr>
          <w:color w:val="9E8317"/>
        </w:rPr>
        <w:t xml:space="preserve">pörssilistalle, </w:t>
      </w:r>
      <w:r>
        <w:t xml:space="preserve">on avoinna ja on kärsinyt vain vähäisiä rakenteellisia vahinkoja. </w:t>
      </w:r>
      <w:r>
        <w:rPr>
          <w:color w:val="311A18"/>
        </w:rPr>
        <w:t xml:space="preserve">Menlo Parkissa</w:t>
      </w:r>
      <w:r>
        <w:rPr>
          <w:color w:val="433F31"/>
        </w:rPr>
        <w:t xml:space="preserve"> sijaitseva RAYCHEM CORP., joka </w:t>
      </w:r>
      <w:r>
        <w:rPr>
          <w:color w:val="433F31"/>
        </w:rPr>
        <w:t xml:space="preserve">valmistaa muovia 1 miljardin dollarin vuosimyynnillä, </w:t>
      </w:r>
      <w:r>
        <w:t xml:space="preserve">ei kärsinyt suurista vahingoista, eikä tuotannon odoteta hidastuvan. Newarkissa sijaitseva ROSS STORES INC., alennusvaateketju, jonka vuosimyynti on 576 miljoonaa dollaria, on sulkenut </w:t>
      </w:r>
      <w:r>
        <w:rPr>
          <w:color w:val="FDB2AB"/>
        </w:rPr>
        <w:t xml:space="preserve">kaksi </w:t>
      </w:r>
      <w:r>
        <w:rPr>
          <w:color w:val="D586C9"/>
        </w:rPr>
        <w:t xml:space="preserve">Bay Arean </w:t>
      </w:r>
      <w:r>
        <w:rPr>
          <w:color w:val="FDB2AB"/>
        </w:rPr>
        <w:t xml:space="preserve">28 myymälästä, </w:t>
      </w:r>
      <w:r>
        <w:t xml:space="preserve">mutta </w:t>
      </w:r>
      <w:r>
        <w:rPr>
          <w:color w:val="FDB2AB"/>
        </w:rPr>
        <w:t xml:space="preserve">molempien </w:t>
      </w:r>
      <w:r>
        <w:t xml:space="preserve">odotetaan avautuvan </w:t>
      </w:r>
      <w:r>
        <w:rPr>
          <w:color w:val="496E76"/>
        </w:rPr>
        <w:t xml:space="preserve">tänään</w:t>
      </w:r>
      <w:r>
        <w:t xml:space="preserve">. </w:t>
      </w:r>
      <w:r>
        <w:rPr>
          <w:color w:val="32544A"/>
        </w:rPr>
        <w:t xml:space="preserve">Oaklandissa sijaitseva</w:t>
      </w:r>
      <w:r>
        <w:rPr>
          <w:color w:val="7A5FB1"/>
        </w:rPr>
        <w:t xml:space="preserve"> SAFEWAY STORES INC., päivittäistavarakaupan </w:t>
      </w:r>
      <w:r>
        <w:rPr>
          <w:color w:val="7A5FB1"/>
        </w:rPr>
        <w:t xml:space="preserve">vähittäismyyntiketju, jonka vuosimyynti on 13,6 miljardia dollaria</w:t>
      </w:r>
      <w:r>
        <w:t xml:space="preserve">, on kärsinyt jonkin verran vaurioita </w:t>
      </w:r>
      <w:r>
        <w:rPr>
          <w:color w:val="7A5FB1"/>
        </w:rPr>
        <w:t xml:space="preserve">pääkonttorinsa</w:t>
      </w:r>
      <w:r>
        <w:t xml:space="preserve"> rakenteissa</w:t>
      </w:r>
      <w:r>
        <w:t xml:space="preserve">, ja se on ilman sähköä, ja sillä on vakavia ongelmia toimittaa tavaroita </w:t>
      </w:r>
      <w:r>
        <w:rPr>
          <w:color w:val="EFE3AF"/>
        </w:rPr>
        <w:t xml:space="preserve">niihin myymälöihin</w:t>
      </w:r>
      <w:r>
        <w:rPr>
          <w:color w:val="859D96"/>
        </w:rPr>
        <w:t xml:space="preserve">, jotka </w:t>
      </w:r>
      <w:r>
        <w:rPr>
          <w:color w:val="EFE3AF"/>
        </w:rPr>
        <w:t xml:space="preserve">ovat vielä auki</w:t>
      </w:r>
      <w:r>
        <w:t xml:space="preserve">; ei ole tiedossa, kuinka monta myymälää on suljettu. </w:t>
      </w:r>
      <w:r>
        <w:rPr>
          <w:color w:val="2B8570"/>
        </w:rPr>
        <w:t xml:space="preserve">CHARLES SCHWAB &amp; CO. </w:t>
      </w:r>
      <w:r>
        <w:rPr>
          <w:color w:val="8B282D"/>
        </w:rPr>
        <w:t xml:space="preserve">San Franciscossa</w:t>
      </w:r>
      <w:r>
        <w:rPr>
          <w:color w:val="2B8570"/>
        </w:rPr>
        <w:t xml:space="preserve"> sijaitseva </w:t>
      </w:r>
      <w:r>
        <w:rPr>
          <w:color w:val="2B8570"/>
        </w:rPr>
        <w:t xml:space="preserve">alennusmeklari, jonka vuosimyynti on 392 miljoonaa dollaria</w:t>
      </w:r>
      <w:r>
        <w:t xml:space="preserve">, kärsi vain vähän vahinkoa </w:t>
      </w:r>
      <w:r>
        <w:rPr>
          <w:color w:val="2B8570"/>
        </w:rPr>
        <w:t xml:space="preserve">yhtiön </w:t>
      </w:r>
      <w:r>
        <w:t xml:space="preserve">pääkonttorirakennuksessa </w:t>
      </w:r>
      <w:r>
        <w:t xml:space="preserve">ja </w:t>
      </w:r>
      <w:r>
        <w:t xml:space="preserve">kävi </w:t>
      </w:r>
      <w:r>
        <w:rPr>
          <w:color w:val="58018B"/>
        </w:rPr>
        <w:t xml:space="preserve">eilen </w:t>
      </w:r>
      <w:r>
        <w:t xml:space="preserve">tasaista kauppaa markkinoilla. </w:t>
      </w:r>
      <w:r>
        <w:rPr>
          <w:color w:val="2B8570"/>
        </w:rPr>
        <w:t xml:space="preserve">Yhtiö </w:t>
      </w:r>
      <w:r>
        <w:t xml:space="preserve">ei kuitenkaan jatka ympärivuorokautista palvelua ennen </w:t>
      </w:r>
      <w:r>
        <w:t xml:space="preserve">kuin sähköt on palautettu </w:t>
      </w:r>
      <w:r>
        <w:rPr>
          <w:color w:val="895E6B"/>
        </w:rPr>
        <w:t xml:space="preserve">kaupunkiin. </w:t>
      </w:r>
      <w:r>
        <w:rPr>
          <w:color w:val="2B8570"/>
        </w:rPr>
        <w:t xml:space="preserve">Toimisto </w:t>
      </w:r>
      <w:r>
        <w:t xml:space="preserve">suljettiin </w:t>
      </w:r>
      <w:r>
        <w:rPr>
          <w:color w:val="58018B"/>
        </w:rPr>
        <w:t xml:space="preserve">eilen </w:t>
      </w:r>
      <w:r>
        <w:t xml:space="preserve">klo 16.30 itäistä aikaa. </w:t>
      </w:r>
      <w:r>
        <w:rPr>
          <w:color w:val="021083"/>
        </w:rPr>
        <w:t xml:space="preserve">Scotts </w:t>
      </w:r>
      <w:r>
        <w:rPr>
          <w:color w:val="4B0125"/>
        </w:rPr>
        <w:t xml:space="preserve">Valleyssa sijaitseva </w:t>
      </w:r>
      <w:r>
        <w:rPr>
          <w:color w:val="E16A07"/>
        </w:rPr>
        <w:t xml:space="preserve">SEAGATE </w:t>
      </w:r>
      <w:r>
        <w:rPr>
          <w:color w:val="4B0125"/>
        </w:rPr>
        <w:t xml:space="preserve">TECHNOLOGY</w:t>
      </w:r>
      <w:r>
        <w:rPr>
          <w:color w:val="4B0125"/>
        </w:rPr>
        <w:t xml:space="preserve">, joka valmistaa vuosittain 1,37 miljardin dollarin arvosta tietokoneiden kiintolevyjä ja joka on listattu </w:t>
      </w:r>
      <w:r>
        <w:rPr>
          <w:color w:val="114558"/>
        </w:rPr>
        <w:t xml:space="preserve">pörssilistalle, sulki ovensa </w:t>
      </w:r>
      <w:r>
        <w:t xml:space="preserve">arvioidakseen joihinkin </w:t>
      </w:r>
      <w:r>
        <w:t xml:space="preserve">20 rakennukseensa</w:t>
      </w:r>
      <w:r>
        <w:t xml:space="preserve"> kohdistuneita näennäisesti lieviä vahinkoja. </w:t>
      </w:r>
      <w:r>
        <w:rPr>
          <w:color w:val="C78571"/>
        </w:rPr>
        <w:t xml:space="preserve">SOUTHERN PACIFIC TRANSPORTATION CO., </w:t>
      </w:r>
      <w:r>
        <w:rPr>
          <w:color w:val="7FB9BC"/>
        </w:rPr>
        <w:t xml:space="preserve">San Franciscon </w:t>
      </w:r>
      <w:r>
        <w:rPr>
          <w:color w:val="C78571"/>
        </w:rPr>
        <w:t xml:space="preserve">rautatieyhtiö, </w:t>
      </w:r>
      <w:r>
        <w:rPr>
          <w:color w:val="C78571"/>
        </w:rPr>
        <w:t xml:space="preserve">jonka vuosimyynti on 2,41 miljardia dollaria</w:t>
      </w:r>
      <w:r>
        <w:t xml:space="preserve">, kärsi vain vähäisiä vahinkoja </w:t>
      </w:r>
      <w:r>
        <w:rPr>
          <w:color w:val="C78571"/>
        </w:rPr>
        <w:t xml:space="preserve">pääkonttorissaan </w:t>
      </w:r>
      <w:r>
        <w:t xml:space="preserve">ja raiteillaan ja odottaa </w:t>
      </w:r>
      <w:r>
        <w:t xml:space="preserve">olevansa täysin toimintakykyinen </w:t>
      </w:r>
      <w:r>
        <w:rPr>
          <w:color w:val="B7DAD2"/>
        </w:rPr>
        <w:t xml:space="preserve">huomenna. </w:t>
      </w:r>
      <w:r>
        <w:t xml:space="preserve">St. Louis Southwestern Railway Co:n yksikkö pysäytti </w:t>
      </w:r>
      <w:r>
        <w:rPr>
          <w:color w:val="FC7F4B"/>
        </w:rPr>
        <w:t xml:space="preserve">tiistai-iltana </w:t>
      </w:r>
      <w:r>
        <w:t xml:space="preserve">kaiken liikenteen, mutta on </w:t>
      </w:r>
      <w:r>
        <w:rPr>
          <w:color w:val="FC7F4B"/>
        </w:rPr>
        <w:t xml:space="preserve">sittemmin </w:t>
      </w:r>
      <w:r>
        <w:t xml:space="preserve">palauttanut joitakin tavaraliikenteen linjoja ja rajoitetun määrän lähiliikenteen linjoja </w:t>
      </w:r>
      <w:r>
        <w:rPr>
          <w:color w:val="895E6B"/>
        </w:rPr>
        <w:t xml:space="preserve">San Franciscon </w:t>
      </w:r>
      <w:r>
        <w:t xml:space="preserve">ja San </w:t>
      </w:r>
      <w:r>
        <w:rPr>
          <w:color w:val="8D4A92"/>
        </w:rPr>
        <w:t xml:space="preserve">Josen </w:t>
      </w:r>
      <w:r>
        <w:t xml:space="preserve">välillä</w:t>
      </w:r>
      <w:r>
        <w:t xml:space="preserve">. </w:t>
      </w:r>
      <w:r>
        <w:rPr>
          <w:color w:val="6B3119"/>
        </w:rPr>
        <w:t xml:space="preserve">Mountain View'ssa sijaitsevalla SUN MICROSYSTEMS INC:llä, joka valmistaa vuosittain 1,77 miljardin dollarin arvosta pöytätietokoneita ja joka on listattu </w:t>
      </w:r>
      <w:r>
        <w:rPr>
          <w:color w:val="884F74"/>
        </w:rPr>
        <w:t xml:space="preserve">pörssilistalle, </w:t>
      </w:r>
      <w:r>
        <w:t xml:space="preserve">ei ollut loukkaantuneita työntekijöitä, ja rakennukset kärsivät hyvin vähän vahinkoa. Se suljettiin </w:t>
      </w:r>
      <w:r>
        <w:rPr>
          <w:color w:val="58018B"/>
        </w:rPr>
        <w:t xml:space="preserve">eilen </w:t>
      </w:r>
      <w:r>
        <w:t xml:space="preserve">virtalähdeongelmien vuoksi. </w:t>
      </w:r>
      <w:r>
        <w:rPr>
          <w:color w:val="9DA9D3"/>
        </w:rPr>
        <w:t xml:space="preserve">Cupertinossa sijaitseva</w:t>
      </w:r>
      <w:r>
        <w:rPr>
          <w:color w:val="994E4F"/>
        </w:rPr>
        <w:t xml:space="preserve"> TANDEM COMPUTERS INC., joka on </w:t>
      </w:r>
      <w:r>
        <w:rPr>
          <w:color w:val="867B40"/>
        </w:rPr>
        <w:t xml:space="preserve">New Yorkin pörssissä </w:t>
      </w:r>
      <w:r>
        <w:rPr>
          <w:color w:val="994E4F"/>
        </w:rPr>
        <w:t xml:space="preserve">noteerattu 1,6 miljardin dollarin arvoinen tietokonevalmistaja, </w:t>
      </w:r>
      <w:r>
        <w:t xml:space="preserve">sanoi, ettei se kärsinyt merkittäviä vahinkoja ja että sen pitäisi olla täysin toimintakykyinen viikon kuluessa. Monet työntekijät </w:t>
      </w:r>
      <w:r>
        <w:t xml:space="preserve">jäivät </w:t>
      </w:r>
      <w:r>
        <w:rPr>
          <w:color w:val="58018B"/>
        </w:rPr>
        <w:t xml:space="preserve">eilen </w:t>
      </w:r>
      <w:r>
        <w:t xml:space="preserve">kotiin, mutta asiakaspalvelu säilyi. </w:t>
      </w:r>
      <w:r>
        <w:rPr>
          <w:color w:val="CED5C4"/>
        </w:rPr>
        <w:t xml:space="preserve">TRANSAMERICA CORP., </w:t>
      </w:r>
      <w:r>
        <w:rPr>
          <w:color w:val="1CA2FE"/>
        </w:rPr>
        <w:t xml:space="preserve">San Franciscossa </w:t>
      </w:r>
      <w:r>
        <w:rPr>
          <w:color w:val="CED5C4"/>
        </w:rPr>
        <w:t xml:space="preserve">sijaitseva </w:t>
      </w:r>
      <w:r>
        <w:rPr>
          <w:color w:val="CED5C4"/>
        </w:rPr>
        <w:t xml:space="preserve">rahoitus- ja vakuutusyhtiö, jonka vuosimyynti on 7,9 miljardia dollaria ja joka on listattu </w:t>
      </w:r>
      <w:r>
        <w:rPr>
          <w:color w:val="D9C5B4"/>
        </w:rPr>
        <w:t xml:space="preserve">New Yorkin pörssiin</w:t>
      </w:r>
      <w:r>
        <w:t xml:space="preserve">, ilmoitti, että </w:t>
      </w:r>
      <w:r>
        <w:rPr>
          <w:color w:val="507B01"/>
        </w:rPr>
        <w:t xml:space="preserve">yhtiön </w:t>
      </w:r>
      <w:r>
        <w:rPr>
          <w:color w:val="FEAA00"/>
        </w:rPr>
        <w:t xml:space="preserve">pääkonttori</w:t>
      </w:r>
      <w:r>
        <w:rPr>
          <w:color w:val="FEAA00"/>
        </w:rPr>
        <w:t xml:space="preserve">, tuttu pyramidinmuotoinen rakennus </w:t>
      </w:r>
      <w:r>
        <w:rPr>
          <w:color w:val="53858D"/>
        </w:rPr>
        <w:t xml:space="preserve">keskustassa</w:t>
      </w:r>
      <w:r>
        <w:t xml:space="preserve">, säilyi ehjänä, mutta se suljettiin </w:t>
      </w:r>
      <w:r>
        <w:rPr>
          <w:color w:val="58018B"/>
        </w:rPr>
        <w:t xml:space="preserve">eilen</w:t>
      </w:r>
      <w:r>
        <w:t xml:space="preserve">. </w:t>
      </w:r>
      <w:r>
        <w:rPr>
          <w:color w:val="B29869"/>
        </w:rPr>
        <w:t xml:space="preserve">Palo Altossa</w:t>
      </w:r>
      <w:r>
        <w:t xml:space="preserve"> sijaitseva VARIAN ASSOCIATES INC., joka on </w:t>
      </w:r>
      <w:r>
        <w:t xml:space="preserve">1,3 miljardin dollarin vuosimyynnillä toimiva instrumentointi- ja puolijohdelaitteita valmistava yritys, kärsi vain vähän vahinkoa, eikä viivästyksiä odoteta. </w:t>
      </w:r>
      <w:r>
        <w:rPr>
          <w:color w:val="FBEEEC"/>
        </w:rPr>
        <w:t xml:space="preserve">San Josessa</w:t>
      </w:r>
      <w:r>
        <w:rPr>
          <w:color w:val="588F4A"/>
        </w:rPr>
        <w:t xml:space="preserve"> sijaitseva VLSI TECHNOLOGY INC., </w:t>
      </w:r>
      <w:r>
        <w:rPr>
          <w:color w:val="588F4A"/>
        </w:rPr>
        <w:t xml:space="preserve">joka on </w:t>
      </w:r>
      <w:r>
        <w:rPr>
          <w:color w:val="FC93C1"/>
        </w:rPr>
        <w:t xml:space="preserve">OTC-listattu</w:t>
      </w:r>
      <w:r>
        <w:rPr>
          <w:color w:val="588F4A"/>
        </w:rPr>
        <w:t xml:space="preserve"> puolijohdevalmistaja, jonka vuosimyynti on 171,9 miljoonaa dollaria, </w:t>
      </w:r>
      <w:r>
        <w:t xml:space="preserve">kärsi vain vähäisiä vahinkoja laitteille, ei loukkaantuneita ja </w:t>
      </w:r>
      <w:r>
        <w:t xml:space="preserve">odottaa palaavansa normaaliin toimintaan </w:t>
      </w:r>
      <w:r>
        <w:rPr>
          <w:color w:val="496E76"/>
        </w:rPr>
        <w:t xml:space="preserve">tänä</w:t>
      </w:r>
      <w:r>
        <w:t xml:space="preserve"> iltana. </w:t>
      </w:r>
      <w:r>
        <w:rPr>
          <w:color w:val="D7CCD4"/>
        </w:rPr>
        <w:t xml:space="preserve">WATKINS-JOHNSON CO., joka on puolustukseen keskittyvä elektroniikkavalmistaja, jonka vuosimyynti on 292 miljoonaa dollaria ja joka on noteerattu </w:t>
      </w:r>
      <w:r>
        <w:rPr>
          <w:color w:val="3E4A02"/>
        </w:rPr>
        <w:t xml:space="preserve">New Yorkin pörssissä</w:t>
      </w:r>
      <w:r>
        <w:t xml:space="preserve">, kärsi vähäisiä vahinkoja </w:t>
      </w:r>
      <w:r>
        <w:rPr>
          <w:color w:val="D7CCD4"/>
        </w:rPr>
        <w:t xml:space="preserve">yhtiön</w:t>
      </w:r>
      <w:r>
        <w:t xml:space="preserve"> pääkonttorissa </w:t>
      </w:r>
      <w:r>
        <w:t xml:space="preserve">ja </w:t>
      </w:r>
      <w:r>
        <w:rPr>
          <w:color w:val="B29869"/>
        </w:rPr>
        <w:t xml:space="preserve">Palo Alton </w:t>
      </w:r>
      <w:r>
        <w:t xml:space="preserve">tehtaassa</w:t>
      </w:r>
      <w:r>
        <w:t xml:space="preserve">, </w:t>
      </w:r>
      <w:r>
        <w:t xml:space="preserve">ei vahinkoja </w:t>
      </w:r>
      <w:r>
        <w:rPr>
          <w:color w:val="8D4A92"/>
        </w:rPr>
        <w:t xml:space="preserve">San Josen </w:t>
      </w:r>
      <w:r>
        <w:t xml:space="preserve">tehtaassa </w:t>
      </w:r>
      <w:r>
        <w:t xml:space="preserve">ja "vielä arvioituja" vahinkoja </w:t>
      </w:r>
      <w:r>
        <w:rPr>
          <w:color w:val="7A8B62"/>
        </w:rPr>
        <w:t xml:space="preserve">Scotts Valleyn </w:t>
      </w:r>
      <w:r>
        <w:rPr>
          <w:color w:val="C8B1E2"/>
        </w:rPr>
        <w:t xml:space="preserve">tehtaassa, </w:t>
      </w:r>
      <w:r>
        <w:rPr>
          <w:color w:val="9A5AE2"/>
        </w:rPr>
        <w:t xml:space="preserve">jonka </w:t>
      </w:r>
      <w:r>
        <w:rPr>
          <w:color w:val="C8B1E2"/>
        </w:rPr>
        <w:t xml:space="preserve">tärkeimpiin tuotteisiin kuuluvat puolijohdetuotantoon tarkoitetut uunit</w:t>
      </w:r>
      <w:r>
        <w:t xml:space="preserve">. </w:t>
      </w:r>
      <w:r>
        <w:rPr>
          <w:color w:val="896C04"/>
        </w:rPr>
        <w:t xml:space="preserve">WELLS FARGO &amp; CO., </w:t>
      </w:r>
      <w:r>
        <w:rPr>
          <w:color w:val="402D7D"/>
        </w:rPr>
        <w:t xml:space="preserve">New Yorkin pörssissä </w:t>
      </w:r>
      <w:r>
        <w:rPr>
          <w:color w:val="896C04"/>
        </w:rPr>
        <w:t xml:space="preserve">noteerattu </w:t>
      </w:r>
      <w:r>
        <w:rPr>
          <w:color w:val="B1121C"/>
        </w:rPr>
        <w:t xml:space="preserve">San Franciscon </w:t>
      </w:r>
      <w:r>
        <w:rPr>
          <w:color w:val="896C04"/>
        </w:rPr>
        <w:t xml:space="preserve">pankkiholdingyhtiö, </w:t>
      </w:r>
      <w:r>
        <w:rPr>
          <w:color w:val="896C04"/>
        </w:rPr>
        <w:t xml:space="preserve">jonka vuosimyynti on 4,9 miljardia dollaria</w:t>
      </w:r>
      <w:r>
        <w:t xml:space="preserve">, kärsi vähäisiä vahinkoja </w:t>
      </w:r>
      <w:r>
        <w:rPr>
          <w:color w:val="896C04"/>
        </w:rPr>
        <w:t xml:space="preserve">pääkonttorissaan</w:t>
      </w:r>
      <w:r>
        <w:t xml:space="preserve">, </w:t>
      </w:r>
      <w:r>
        <w:rPr>
          <w:color w:val="858701"/>
        </w:rPr>
        <w:t xml:space="preserve">12 konttoria 170:stä </w:t>
      </w:r>
      <w:r>
        <w:rPr>
          <w:color w:val="D498A6"/>
        </w:rPr>
        <w:t xml:space="preserve">Pohjois-Kaliforniassa sijaitsevasta</w:t>
      </w:r>
      <w:r>
        <w:rPr>
          <w:color w:val="858701"/>
        </w:rPr>
        <w:t xml:space="preserve"> konttorista </w:t>
      </w:r>
      <w:r>
        <w:t xml:space="preserve">kärsi </w:t>
      </w:r>
      <w:r>
        <w:rPr>
          <w:color w:val="B484EF"/>
        </w:rPr>
        <w:t xml:space="preserve">rakenteellisia vahinkoja, </w:t>
      </w:r>
      <w:r>
        <w:rPr>
          <w:color w:val="5C474C"/>
        </w:rPr>
        <w:t xml:space="preserve">jotka </w:t>
      </w:r>
      <w:r>
        <w:rPr>
          <w:color w:val="B484EF"/>
        </w:rPr>
        <w:t xml:space="preserve">estävät </w:t>
      </w:r>
      <w:r>
        <w:rPr>
          <w:color w:val="067881"/>
        </w:rPr>
        <w:t xml:space="preserve">niiden </w:t>
      </w:r>
      <w:r>
        <w:rPr>
          <w:color w:val="B484EF"/>
        </w:rPr>
        <w:t xml:space="preserve">avaamisen lähitulevaisuudessa</w:t>
      </w:r>
      <w:r>
        <w:t xml:space="preserve">, 45 konttoria, joissa on vähintään yksi pankkiautomaatti, ei ole toimintakunnossa, keskustietokonejärjestelmä on toiminnassa, eikä kukaan loukkaantunut. </w:t>
      </w:r>
      <w:r>
        <w:rPr>
          <w:color w:val="726075"/>
        </w:rPr>
        <w:t xml:space="preserve">San </w:t>
      </w:r>
      <w:r>
        <w:rPr>
          <w:color w:val="C0F9FC"/>
        </w:rPr>
        <w:t xml:space="preserve">Josessa sijaitseva WYSE TECHNOLOGY INC., joka </w:t>
      </w:r>
      <w:r>
        <w:rPr>
          <w:color w:val="C0F9FC"/>
        </w:rPr>
        <w:t xml:space="preserve">valmistaa näyttöpäätteitä, työasemia ja IBM:n henkilökohtaisten tietokoneiden kanssa yhteensopivia tietokoneita 452 miljoonan dollarin arvosta vuodessa, </w:t>
      </w:r>
      <w:r>
        <w:t xml:space="preserve">kärsi kevyitä rakenteellisia vahinkoja </w:t>
      </w:r>
      <w:r>
        <w:rPr>
          <w:color w:val="C0F9FC"/>
        </w:rPr>
        <w:t xml:space="preserve">pääkonttorissaan</w:t>
      </w:r>
      <w:r>
        <w:t xml:space="preserve">, mutta kukaan ei loukkaantunut. Yritys odottaa </w:t>
      </w:r>
      <w:r>
        <w:t xml:space="preserve">olevansa täysin toimintakykyinen </w:t>
      </w:r>
      <w:r>
        <w:rPr>
          <w:color w:val="496E76"/>
        </w:rPr>
        <w:t xml:space="preserve">tänään. </w:t>
      </w:r>
      <w:r>
        <w:rPr>
          <w:color w:val="6C93B2"/>
        </w:rPr>
        <w:t xml:space="preserve">Santa Clarassa sijaitseva</w:t>
      </w:r>
      <w:r>
        <w:rPr>
          <w:color w:val="8D3101"/>
        </w:rPr>
        <w:t xml:space="preserve"> 3 COM CORP., joka </w:t>
      </w:r>
      <w:r>
        <w:rPr>
          <w:color w:val="8D3101"/>
        </w:rPr>
        <w:t xml:space="preserve">valmistaa vuosittain 386 miljoonan dollarin arvosta </w:t>
      </w:r>
      <w:r>
        <w:rPr>
          <w:color w:val="A26B3F"/>
        </w:rPr>
        <w:t xml:space="preserve">tietokoneviestintäjärjestelmiä</w:t>
      </w:r>
      <w:r>
        <w:rPr>
          <w:color w:val="8D3101"/>
        </w:rPr>
        <w:t xml:space="preserve">, </w:t>
      </w:r>
      <w:r>
        <w:t xml:space="preserve">kärsi kevyitä vahinkoja </w:t>
      </w:r>
      <w:r>
        <w:rPr>
          <w:color w:val="8D3101"/>
        </w:rPr>
        <w:t xml:space="preserve">pääkonttorinsa</w:t>
      </w:r>
      <w:r>
        <w:t xml:space="preserve"> rakenteissa</w:t>
      </w:r>
      <w:r>
        <w:t xml:space="preserve">, ja viestintäjärjestelmät ovat nyt täysin toimintakunnossa.</w:t>
      </w:r>
    </w:p>
    <w:p>
      <w:r>
        <w:rPr>
          <w:b/>
        </w:rPr>
        <w:t xml:space="preserve">Asiakirjan numero 1618</w:t>
      </w:r>
    </w:p>
    <w:p>
      <w:r>
        <w:rPr>
          <w:b/>
        </w:rPr>
        <w:t xml:space="preserve">Asiakirjan tunniste: wsj1916-001</w:t>
      </w:r>
    </w:p>
    <w:p>
      <w:r>
        <w:rPr>
          <w:color w:val="310106"/>
        </w:rPr>
        <w:t xml:space="preserve">Olisiko </w:t>
      </w:r>
      <w:r>
        <w:rPr>
          <w:color w:val="FEFB0A"/>
        </w:rPr>
        <w:t xml:space="preserve">I-880-tien </w:t>
      </w:r>
      <w:r>
        <w:rPr>
          <w:color w:val="04640D"/>
        </w:rPr>
        <w:t xml:space="preserve">romahdus</w:t>
      </w:r>
      <w:r>
        <w:rPr>
          <w:color w:val="310106"/>
        </w:rPr>
        <w:t xml:space="preserve"> voitu estää</w:t>
      </w:r>
      <w:r>
        <w:t xml:space="preserve">? </w:t>
      </w:r>
      <w:r>
        <w:t xml:space="preserve">Tätä </w:t>
      </w:r>
      <w:r>
        <w:rPr>
          <w:color w:val="FB5514"/>
        </w:rPr>
        <w:t xml:space="preserve">kysymystä </w:t>
      </w:r>
      <w:r>
        <w:rPr>
          <w:color w:val="00587F"/>
        </w:rPr>
        <w:t xml:space="preserve">rakennusinsinöörit ja Kalifornian liikenneviranomaiset </w:t>
      </w:r>
      <w:r>
        <w:rPr>
          <w:color w:val="FB5514"/>
        </w:rPr>
        <w:t xml:space="preserve">kysyivät </w:t>
      </w:r>
      <w:r>
        <w:rPr>
          <w:color w:val="0BC582"/>
        </w:rPr>
        <w:t xml:space="preserve">eilen</w:t>
      </w:r>
      <w:r>
        <w:rPr>
          <w:color w:val="FB5514"/>
        </w:rPr>
        <w:t xml:space="preserve">, kun </w:t>
      </w:r>
      <w:r>
        <w:rPr>
          <w:color w:val="FEB8C8"/>
        </w:rPr>
        <w:t xml:space="preserve">pelastustyöntekijät </w:t>
      </w:r>
      <w:r>
        <w:rPr>
          <w:color w:val="FB5514"/>
        </w:rPr>
        <w:t xml:space="preserve">aloittivat karmean tehtävänsä yrittäessään kaivaa </w:t>
      </w:r>
      <w:r>
        <w:rPr>
          <w:color w:val="FB5514"/>
        </w:rPr>
        <w:t xml:space="preserve">ainakin 250 uhria </w:t>
      </w:r>
      <w:r>
        <w:rPr>
          <w:color w:val="FB5514"/>
        </w:rPr>
        <w:t xml:space="preserve">ulos </w:t>
      </w:r>
      <w:r>
        <w:rPr>
          <w:color w:val="01190F"/>
        </w:rPr>
        <w:t xml:space="preserve">Oaklandissa </w:t>
      </w:r>
      <w:r>
        <w:rPr>
          <w:color w:val="58018B"/>
        </w:rPr>
        <w:t xml:space="preserve">tiistain maanjäristyksessä </w:t>
      </w:r>
      <w:r>
        <w:rPr>
          <w:color w:val="9E8317"/>
        </w:rPr>
        <w:t xml:space="preserve">romahtaneen </w:t>
      </w:r>
      <w:r>
        <w:rPr>
          <w:color w:val="9E8317"/>
        </w:rPr>
        <w:t xml:space="preserve">kaksikerroksisen Nimitz Freewayn </w:t>
      </w:r>
      <w:r>
        <w:rPr>
          <w:color w:val="FB5514"/>
        </w:rPr>
        <w:t xml:space="preserve">betonimurskan alta</w:t>
      </w:r>
      <w:r>
        <w:t xml:space="preserve">. </w:t>
      </w:r>
      <w:r>
        <w:t xml:space="preserve">Associated Press -uutistoimisto kertoi, että </w:t>
      </w:r>
      <w:r>
        <w:rPr>
          <w:color w:val="B70639"/>
        </w:rPr>
        <w:t xml:space="preserve">Kalifornian </w:t>
      </w:r>
      <w:r>
        <w:t xml:space="preserve">kuvernööri </w:t>
      </w:r>
      <w:r>
        <w:t xml:space="preserve">George Deukmejian vaati </w:t>
      </w:r>
      <w:r>
        <w:rPr>
          <w:color w:val="F7F1DF"/>
        </w:rPr>
        <w:t xml:space="preserve">eilisiltana </w:t>
      </w:r>
      <w:r>
        <w:rPr>
          <w:color w:val="703B01"/>
        </w:rPr>
        <w:t xml:space="preserve">alueella </w:t>
      </w:r>
      <w:r>
        <w:t xml:space="preserve">käydyn kierroksen jälkeen </w:t>
      </w:r>
      <w:r>
        <w:rPr>
          <w:color w:val="4AFEFA"/>
        </w:rPr>
        <w:t xml:space="preserve">moottoritien </w:t>
      </w:r>
      <w:r>
        <w:rPr>
          <w:color w:val="118B8A"/>
        </w:rPr>
        <w:t xml:space="preserve">romahduksen</w:t>
      </w:r>
      <w:r>
        <w:t xml:space="preserve"> tutkimista </w:t>
      </w:r>
      <w:r>
        <w:t xml:space="preserve">ja katsoi </w:t>
      </w:r>
      <w:r>
        <w:rPr>
          <w:color w:val="118B8A"/>
        </w:rPr>
        <w:t xml:space="preserve">onnettomuuden </w:t>
      </w:r>
      <w:r>
        <w:t xml:space="preserve">johtuneen huonosta rakentamisesta. </w:t>
      </w:r>
      <w:r>
        <w:rPr>
          <w:color w:val="118B8A"/>
        </w:rPr>
        <w:t xml:space="preserve">Tämän 2,5 mailin pituisen </w:t>
      </w:r>
      <w:r>
        <w:rPr>
          <w:color w:val="4AFEFA"/>
        </w:rPr>
        <w:t xml:space="preserve">tieosuuden </w:t>
      </w:r>
      <w:r>
        <w:rPr>
          <w:color w:val="118B8A"/>
        </w:rPr>
        <w:t xml:space="preserve">romahduksen</w:t>
      </w:r>
      <w:r>
        <w:t xml:space="preserve"> vaikutus </w:t>
      </w:r>
      <w:r>
        <w:t xml:space="preserve">mitattiin traagisesti ihmishenkien menetyksinä. On kuitenkin </w:t>
      </w:r>
      <w:r>
        <w:rPr>
          <w:color w:val="FCB164"/>
        </w:rPr>
        <w:t xml:space="preserve">muitakin pitkän aikavälin seurauksia</w:t>
      </w:r>
      <w:r>
        <w:rPr>
          <w:color w:val="796EE6"/>
        </w:rPr>
        <w:t xml:space="preserve">, jotka </w:t>
      </w:r>
      <w:r>
        <w:rPr>
          <w:color w:val="FCB164"/>
        </w:rPr>
        <w:t xml:space="preserve">herättävät vakavia kysymyksiä </w:t>
      </w:r>
      <w:r>
        <w:rPr>
          <w:color w:val="000D2C"/>
        </w:rPr>
        <w:t xml:space="preserve">Kalifornian infrastruktuurin </w:t>
      </w:r>
      <w:r>
        <w:rPr>
          <w:color w:val="FCB164"/>
        </w:rPr>
        <w:t xml:space="preserve">kyvystä </w:t>
      </w:r>
      <w:r>
        <w:rPr>
          <w:color w:val="FCB164"/>
        </w:rPr>
        <w:t xml:space="preserve">selviytyä suuresta maanjäristyksestä</w:t>
      </w:r>
      <w:r>
        <w:t xml:space="preserve">. </w:t>
      </w:r>
      <w:r>
        <w:rPr>
          <w:color w:val="61FC03"/>
        </w:rPr>
        <w:t xml:space="preserve">Oaklandin </w:t>
      </w:r>
      <w:r>
        <w:rPr>
          <w:color w:val="5D9608"/>
        </w:rPr>
        <w:t xml:space="preserve">ja </w:t>
      </w:r>
      <w:r>
        <w:rPr>
          <w:color w:val="DE98FD"/>
        </w:rPr>
        <w:t xml:space="preserve">San Franciscon </w:t>
      </w:r>
      <w:r>
        <w:rPr>
          <w:color w:val="53495F"/>
        </w:rPr>
        <w:t xml:space="preserve">yhdistävän </w:t>
      </w:r>
      <w:r>
        <w:rPr>
          <w:color w:val="53495F"/>
        </w:rPr>
        <w:t xml:space="preserve">vilkkaasti käytetyn valtatien uudelleen avaaminen </w:t>
      </w:r>
      <w:r>
        <w:t xml:space="preserve">voi hyvinkin kestää kaksi vuotta</w:t>
      </w:r>
      <w:r>
        <w:t xml:space="preserve">, ja uuden </w:t>
      </w:r>
      <w:r>
        <w:rPr>
          <w:color w:val="53495F"/>
        </w:rPr>
        <w:t xml:space="preserve">moottoritien </w:t>
      </w:r>
      <w:r>
        <w:t xml:space="preserve">rakentamisen kustannukset voivat nousta </w:t>
      </w:r>
      <w:r>
        <w:t xml:space="preserve">yli 250 miljoonaan dollariin, sanoi </w:t>
      </w:r>
      <w:r>
        <w:rPr>
          <w:color w:val="98A088"/>
        </w:rPr>
        <w:t xml:space="preserve">Charles J. O'Connell, </w:t>
      </w:r>
      <w:r>
        <w:rPr>
          <w:color w:val="4F584E"/>
        </w:rPr>
        <w:t xml:space="preserve">Kalifornian liikenneministeriön </w:t>
      </w:r>
      <w:r>
        <w:rPr>
          <w:color w:val="248AD0"/>
        </w:rPr>
        <w:t xml:space="preserve">Los Angelesin piirin </w:t>
      </w:r>
      <w:r>
        <w:rPr>
          <w:color w:val="5C5300"/>
        </w:rPr>
        <w:t xml:space="preserve">(</w:t>
      </w:r>
      <w:r>
        <w:rPr>
          <w:color w:val="4F584E"/>
        </w:rPr>
        <w:t xml:space="preserve">Caltrans) </w:t>
      </w:r>
      <w:r>
        <w:rPr>
          <w:color w:val="98A088"/>
        </w:rPr>
        <w:t xml:space="preserve">apulaispiirinjohtaja</w:t>
      </w:r>
      <w:r>
        <w:t xml:space="preserve">. </w:t>
      </w:r>
      <w:r>
        <w:rPr>
          <w:color w:val="BCFEC6"/>
        </w:rPr>
        <w:t xml:space="preserve">Sacramentossa sijaitsevan</w:t>
      </w:r>
      <w:r>
        <w:rPr>
          <w:color w:val="9F6551"/>
        </w:rPr>
        <w:t xml:space="preserve"> Caltransin toimiston mukaan </w:t>
      </w:r>
      <w:r>
        <w:rPr>
          <w:color w:val="53495F"/>
        </w:rPr>
        <w:t xml:space="preserve">romahtaneen tien </w:t>
      </w:r>
      <w:r>
        <w:t xml:space="preserve">kokonaisvahingot ovat </w:t>
      </w:r>
      <w:r>
        <w:t xml:space="preserve">arviolta noin 500 miljoonaa dollaria. </w:t>
      </w:r>
      <w:r>
        <w:rPr>
          <w:color w:val="4AFEFA"/>
        </w:rPr>
        <w:t xml:space="preserve">Moottoritietragedian </w:t>
      </w:r>
      <w:r>
        <w:t xml:space="preserve">jälkiseuraukset </w:t>
      </w:r>
      <w:r>
        <w:t xml:space="preserve">heijastuvat myös </w:t>
      </w:r>
      <w:r>
        <w:rPr>
          <w:color w:val="932C70"/>
        </w:rPr>
        <w:t xml:space="preserve">Los Angelesissa, </w:t>
      </w:r>
      <w:r>
        <w:t xml:space="preserve">sillä paikallispoliitikot </w:t>
      </w:r>
      <w:r>
        <w:t xml:space="preserve">vastustivat </w:t>
      </w:r>
      <w:r>
        <w:rPr>
          <w:color w:val="F7F1DF"/>
        </w:rPr>
        <w:t xml:space="preserve">eilen </w:t>
      </w:r>
      <w:r>
        <w:t xml:space="preserve">suunnitelmia rakentaa kansia </w:t>
      </w:r>
      <w:r>
        <w:rPr>
          <w:color w:val="932C70"/>
        </w:rPr>
        <w:t xml:space="preserve">Los Angelesin </w:t>
      </w:r>
      <w:r>
        <w:t xml:space="preserve">moottoriteille vuoteen 1994 mennessä</w:t>
      </w:r>
      <w:r>
        <w:t xml:space="preserve">. </w:t>
      </w:r>
      <w:r>
        <w:rPr>
          <w:color w:val="9F6551"/>
        </w:rPr>
        <w:t xml:space="preserve">Caltrans </w:t>
      </w:r>
      <w:r>
        <w:t xml:space="preserve">aikoo lisätä toisen kannen linja-autoille ja kimppakyydeille keskiviivan yläpuolelle </w:t>
      </w:r>
      <w:r>
        <w:rPr>
          <w:color w:val="2B1B04"/>
        </w:rPr>
        <w:t xml:space="preserve">2,5 mailin pituiselle Harbor Freeway -väylälle, joka </w:t>
      </w:r>
      <w:r>
        <w:rPr>
          <w:color w:val="B5AFC4"/>
        </w:rPr>
        <w:t xml:space="preserve">sijaitsee </w:t>
      </w:r>
      <w:r>
        <w:rPr>
          <w:color w:val="D4C67A"/>
        </w:rPr>
        <w:t xml:space="preserve">Los Angelesin </w:t>
      </w:r>
      <w:r>
        <w:rPr>
          <w:color w:val="2B1B04"/>
        </w:rPr>
        <w:t xml:space="preserve">eteläpuolella </w:t>
      </w:r>
      <w:r>
        <w:rPr>
          <w:color w:val="2B1B04"/>
        </w:rPr>
        <w:t xml:space="preserve">Memorial Coliseumin lähellä</w:t>
      </w:r>
      <w:r>
        <w:t xml:space="preserve">. </w:t>
      </w:r>
      <w:r>
        <w:rPr>
          <w:color w:val="C2A393"/>
        </w:rPr>
        <w:t xml:space="preserve">Los Angelesin piirikunnan </w:t>
      </w:r>
      <w:r>
        <w:rPr>
          <w:color w:val="AE7AA1"/>
        </w:rPr>
        <w:t xml:space="preserve">kaupunginvaltuutettu </w:t>
      </w:r>
      <w:r>
        <w:rPr>
          <w:color w:val="AE7AA1"/>
        </w:rPr>
        <w:t xml:space="preserve">Kenneth Hahn </w:t>
      </w:r>
      <w:r>
        <w:t xml:space="preserve">vannoi eilen taistelevansa porrastuksen käyttöönottoa vastaan </w:t>
      </w:r>
      <w:r>
        <w:rPr>
          <w:color w:val="0232FD"/>
        </w:rPr>
        <w:t xml:space="preserve">alueella</w:t>
      </w:r>
      <w:r>
        <w:t xml:space="preserve">. </w:t>
      </w:r>
      <w:r>
        <w:rPr>
          <w:color w:val="9F6551"/>
        </w:rPr>
        <w:t xml:space="preserve">Caltrans </w:t>
      </w:r>
      <w:r>
        <w:t xml:space="preserve">luopui korotetuista moottoriteistä 1970-luvun alussa, kun vuoden 1971 </w:t>
      </w:r>
      <w:r>
        <w:rPr>
          <w:color w:val="BA6801"/>
        </w:rPr>
        <w:t xml:space="preserve">Sylmarin piirikunnan </w:t>
      </w:r>
      <w:r>
        <w:rPr>
          <w:color w:val="6A3A35"/>
        </w:rPr>
        <w:t xml:space="preserve">maanjäristys </w:t>
      </w:r>
      <w:r>
        <w:t xml:space="preserve">tuhosi osia moottoritiestä </w:t>
      </w:r>
      <w:r>
        <w:rPr>
          <w:color w:val="932C70"/>
        </w:rPr>
        <w:t xml:space="preserve">Los Angelesin </w:t>
      </w:r>
      <w:r>
        <w:t xml:space="preserve">pohjoispuolella</w:t>
      </w:r>
      <w:r>
        <w:t xml:space="preserve">, </w:t>
      </w:r>
      <w:r>
        <w:rPr>
          <w:color w:val="98A088"/>
        </w:rPr>
        <w:t xml:space="preserve">O'Connell </w:t>
      </w:r>
      <w:r>
        <w:t xml:space="preserve">selitti</w:t>
      </w:r>
      <w:r>
        <w:t xml:space="preserve">. </w:t>
      </w:r>
      <w:r>
        <w:rPr>
          <w:color w:val="6A3A35"/>
        </w:rPr>
        <w:t xml:space="preserve">Tuon maanjäristyksen </w:t>
      </w:r>
      <w:r>
        <w:t xml:space="preserve">voimakkuus oli 6,1 Richterin asteikolla; tiistain maanjäristys oli Joten miksi he </w:t>
      </w:r>
      <w:r>
        <w:t xml:space="preserve">edes harkitsevat korotettujen moottoriteiden rakentamista </w:t>
      </w:r>
      <w:r>
        <w:rPr>
          <w:color w:val="168E5C"/>
        </w:rPr>
        <w:t xml:space="preserve">nyt</w:t>
      </w:r>
      <w:r>
        <w:t xml:space="preserve">? "</w:t>
      </w:r>
      <w:r>
        <w:rPr>
          <w:color w:val="932C70"/>
        </w:rPr>
        <w:t xml:space="preserve">L.A:</w:t>
      </w:r>
      <w:r>
        <w:t xml:space="preserve">ssa ei ole </w:t>
      </w:r>
      <w:r>
        <w:t xml:space="preserve">enää tilaa rakentaa moottoriteitä, </w:t>
      </w:r>
      <w:r>
        <w:rPr>
          <w:color w:val="16C0D0"/>
        </w:rPr>
        <w:t xml:space="preserve">ja </w:t>
      </w:r>
      <w:r>
        <w:rPr>
          <w:color w:val="16C0D0"/>
        </w:rPr>
        <w:t xml:space="preserve">ainoa </w:t>
      </w:r>
      <w:r>
        <w:rPr>
          <w:color w:val="C62100"/>
        </w:rPr>
        <w:t xml:space="preserve">vaihtoehto </w:t>
      </w:r>
      <w:r>
        <w:t xml:space="preserve">on nousta ylöspäin", </w:t>
      </w:r>
      <w:r>
        <w:rPr>
          <w:color w:val="98A088"/>
        </w:rPr>
        <w:t xml:space="preserve">O'Connell </w:t>
      </w:r>
      <w:r>
        <w:t xml:space="preserve">sanoo</w:t>
      </w:r>
      <w:r>
        <w:t xml:space="preserve">, vaikka hän myöntääkin, että siihen liittyy monia esteitä, kuten kustannukset. Turvallisuuden osalta hän kuitenkin sanoo, että </w:t>
      </w:r>
      <w:r>
        <w:rPr>
          <w:color w:val="023087"/>
        </w:rPr>
        <w:t xml:space="preserve">Sylmarin piirikunnan </w:t>
      </w:r>
      <w:r>
        <w:rPr>
          <w:color w:val="82785D"/>
        </w:rPr>
        <w:t xml:space="preserve">järistyksen jälkeen </w:t>
      </w:r>
      <w:r>
        <w:rPr>
          <w:color w:val="233809"/>
        </w:rPr>
        <w:t xml:space="preserve">vaadittujen, </w:t>
      </w:r>
      <w:r>
        <w:rPr>
          <w:color w:val="168E5C"/>
        </w:rPr>
        <w:t xml:space="preserve">nykyisin </w:t>
      </w:r>
      <w:r>
        <w:t xml:space="preserve">rakennettujen kaksikerroksisten moottoriteiden, </w:t>
      </w:r>
      <w:r>
        <w:rPr>
          <w:color w:val="014347"/>
        </w:rPr>
        <w:t xml:space="preserve">joissa käytetään </w:t>
      </w:r>
      <w:r>
        <w:t xml:space="preserve">vahvasti vahvistettua betonia ja </w:t>
      </w:r>
      <w:r>
        <w:rPr>
          <w:color w:val="233809"/>
        </w:rPr>
        <w:t xml:space="preserve">paksumpia pylväitä, pitäisi </w:t>
      </w:r>
      <w:r>
        <w:t xml:space="preserve">kestää katastrofaalisen maanjäristyksen, joka on Richterin asteikolla 7,5-8. </w:t>
      </w:r>
      <w:r>
        <w:rPr>
          <w:color w:val="4AFEFA"/>
        </w:rPr>
        <w:t xml:space="preserve">Nimitzin moottoritien </w:t>
      </w:r>
      <w:r>
        <w:rPr>
          <w:color w:val="118B8A"/>
        </w:rPr>
        <w:t xml:space="preserve">romahtamisen </w:t>
      </w:r>
      <w:r>
        <w:t xml:space="preserve">syyt </w:t>
      </w:r>
      <w:r>
        <w:t xml:space="preserve">olivat </w:t>
      </w:r>
      <w:r>
        <w:rPr>
          <w:color w:val="F7F1DF"/>
        </w:rPr>
        <w:t xml:space="preserve">eilen </w:t>
      </w:r>
      <w:r>
        <w:t xml:space="preserve">epäselvät. Useimmat rakennusinsinöörit </w:t>
      </w:r>
      <w:r>
        <w:t xml:space="preserve">katsoivat kuitenkin, että </w:t>
      </w:r>
      <w:r>
        <w:rPr>
          <w:color w:val="118B8A"/>
        </w:rPr>
        <w:t xml:space="preserve">romahdus </w:t>
      </w:r>
      <w:r>
        <w:t xml:space="preserve">johtui </w:t>
      </w:r>
      <w:r>
        <w:rPr>
          <w:color w:val="B7DAD2"/>
        </w:rPr>
        <w:t xml:space="preserve">kerroksia tukevien </w:t>
      </w:r>
      <w:r>
        <w:rPr>
          <w:color w:val="B7DAD2"/>
        </w:rPr>
        <w:t xml:space="preserve">pylväiden </w:t>
      </w:r>
      <w:r>
        <w:t xml:space="preserve">riittämättömästä raudoituksesta </w:t>
      </w:r>
      <w:r>
        <w:t xml:space="preserve">ja siitä, että </w:t>
      </w:r>
      <w:r>
        <w:rPr>
          <w:color w:val="53495F"/>
        </w:rPr>
        <w:t xml:space="preserve">moottoritien alla oleva </w:t>
      </w:r>
      <w:r>
        <w:t xml:space="preserve">maa </w:t>
      </w:r>
      <w:r>
        <w:t xml:space="preserve">on pääasiassa kantava ja voi olla epävakaa tai "nestemäinen" suuressa maanjäristyksessä. </w:t>
      </w:r>
      <w:r>
        <w:rPr>
          <w:color w:val="53495F"/>
        </w:rPr>
        <w:t xml:space="preserve">Tämä 1940-luvun puolivälissä suunniteltu ja vuonna 1957 valmistunut kaksikerroksinen ajorata </w:t>
      </w:r>
      <w:r>
        <w:t xml:space="preserve">tuettiin </w:t>
      </w:r>
      <w:r>
        <w:rPr>
          <w:color w:val="8C41BB"/>
        </w:rPr>
        <w:t xml:space="preserve">pylväillä</w:t>
      </w:r>
      <w:r>
        <w:rPr>
          <w:color w:val="ECEDFE"/>
        </w:rPr>
        <w:t xml:space="preserve">, joista </w:t>
      </w:r>
      <w:r>
        <w:rPr>
          <w:color w:val="8C41BB"/>
        </w:rPr>
        <w:t xml:space="preserve">puuttui selvästi </w:t>
      </w:r>
      <w:r>
        <w:rPr>
          <w:color w:val="2B2D32"/>
        </w:rPr>
        <w:t xml:space="preserve">kaikki </w:t>
      </w:r>
      <w:r>
        <w:rPr>
          <w:color w:val="F8907D"/>
        </w:rPr>
        <w:t xml:space="preserve">nykyisin </w:t>
      </w:r>
      <w:r>
        <w:rPr>
          <w:color w:val="2B2D32"/>
        </w:rPr>
        <w:t xml:space="preserve">teissä </w:t>
      </w:r>
      <w:r>
        <w:rPr>
          <w:color w:val="2B2D32"/>
        </w:rPr>
        <w:t xml:space="preserve">käytetty </w:t>
      </w:r>
      <w:r>
        <w:rPr>
          <w:color w:val="2B2D32"/>
        </w:rPr>
        <w:t xml:space="preserve">teräsvahvistus</w:t>
      </w:r>
      <w:r>
        <w:t xml:space="preserve">. </w:t>
      </w:r>
      <w:r>
        <w:rPr>
          <w:color w:val="788E95"/>
        </w:rPr>
        <w:t xml:space="preserve">Los Angeles</w:t>
      </w:r>
      <w:r>
        <w:rPr>
          <w:color w:val="895E6B"/>
        </w:rPr>
        <w:t xml:space="preserve">issa työskentelevä rakennusinsinööri Leo Parker </w:t>
      </w:r>
      <w:r>
        <w:t xml:space="preserve">sanoi, että vaikka </w:t>
      </w:r>
      <w:r>
        <w:rPr>
          <w:color w:val="8C41BB"/>
        </w:rPr>
        <w:t xml:space="preserve">pylväissä </w:t>
      </w:r>
      <w:r>
        <w:t xml:space="preserve">oli pitkät metallitangot pystysuorassa asennettuna tukien, niistä puuttui ilmeisesti riittävästi </w:t>
      </w:r>
      <w:r>
        <w:rPr>
          <w:color w:val="FB6AB8"/>
        </w:rPr>
        <w:t xml:space="preserve">metallisia "silmukoita"</w:t>
      </w:r>
      <w:r>
        <w:rPr>
          <w:color w:val="576094"/>
        </w:rPr>
        <w:t xml:space="preserve">, jotka olisivat </w:t>
      </w:r>
      <w:r>
        <w:rPr>
          <w:color w:val="FB6AB8"/>
        </w:rPr>
        <w:t xml:space="preserve">kulkeneet vaakasuorassa pylvään läpi</w:t>
      </w:r>
      <w:r>
        <w:t xml:space="preserve">. </w:t>
      </w:r>
      <w:r>
        <w:t xml:space="preserve">Nykyään </w:t>
      </w:r>
      <w:r>
        <w:rPr>
          <w:color w:val="9F6551"/>
        </w:rPr>
        <w:t xml:space="preserve">Caltrans </w:t>
      </w:r>
      <w:r>
        <w:t xml:space="preserve">käyttää </w:t>
      </w:r>
      <w:r>
        <w:rPr>
          <w:color w:val="860E04"/>
        </w:rPr>
        <w:t xml:space="preserve">Parkerin </w:t>
      </w:r>
      <w:r>
        <w:rPr>
          <w:color w:val="DB1474"/>
        </w:rPr>
        <w:t xml:space="preserve">kuvaamaa </w:t>
      </w:r>
      <w:r>
        <w:t xml:space="preserve">vaihtoehtoista </w:t>
      </w:r>
      <w:r>
        <w:rPr>
          <w:color w:val="DB1474"/>
        </w:rPr>
        <w:t xml:space="preserve">rakennetta</w:t>
      </w:r>
      <w:r>
        <w:t xml:space="preserve">, </w:t>
      </w:r>
      <w:r>
        <w:rPr>
          <w:color w:val="FBC206"/>
        </w:rPr>
        <w:t xml:space="preserve">jossa on kierrettyjä terästankoja</w:t>
      </w:r>
      <w:r>
        <w:t xml:space="preserve">. </w:t>
      </w:r>
      <w:r>
        <w:rPr>
          <w:color w:val="53495F"/>
        </w:rPr>
        <w:t xml:space="preserve">Nimitz Freewayn tapauksessa </w:t>
      </w:r>
      <w:r>
        <w:rPr>
          <w:color w:val="FBC206"/>
        </w:rPr>
        <w:t xml:space="preserve">tällaisten tukien </w:t>
      </w:r>
      <w:r>
        <w:t xml:space="preserve">puuttuminen </w:t>
      </w:r>
      <w:r>
        <w:t xml:space="preserve">aiheutti kuitenkin sen, että </w:t>
      </w:r>
      <w:r>
        <w:rPr>
          <w:color w:val="8C41BB"/>
        </w:rPr>
        <w:t xml:space="preserve">pylväiden </w:t>
      </w:r>
      <w:r>
        <w:t xml:space="preserve">ydin </w:t>
      </w:r>
      <w:r>
        <w:t xml:space="preserve">murskautui ja taipui toisen kerroksen painon alla, jolloin </w:t>
      </w:r>
      <w:r>
        <w:rPr>
          <w:color w:val="6EAB9B"/>
        </w:rPr>
        <w:t xml:space="preserve">kuljettajat</w:t>
      </w:r>
      <w:r>
        <w:rPr>
          <w:color w:val="F2CDFE"/>
        </w:rPr>
        <w:t xml:space="preserve">, jotka </w:t>
      </w:r>
      <w:r>
        <w:rPr>
          <w:color w:val="6EAB9B"/>
        </w:rPr>
        <w:t xml:space="preserve">olivat </w:t>
      </w:r>
      <w:r>
        <w:rPr>
          <w:color w:val="645341"/>
        </w:rPr>
        <w:t xml:space="preserve">ruuhka-aikaisessa liikenteessä </w:t>
      </w:r>
      <w:r>
        <w:rPr>
          <w:color w:val="6EAB9B"/>
        </w:rPr>
        <w:t xml:space="preserve">ahtautuneina </w:t>
      </w:r>
      <w:r>
        <w:t xml:space="preserve">yksi toisensa jälkeen </w:t>
      </w:r>
      <w:r>
        <w:rPr>
          <w:color w:val="6EAB9B"/>
        </w:rPr>
        <w:t xml:space="preserve">alle 15 metriä alempana, </w:t>
      </w:r>
      <w:r>
        <w:t xml:space="preserve">murskautuivat</w:t>
      </w:r>
      <w:r>
        <w:t xml:space="preserve">. </w:t>
      </w:r>
      <w:r>
        <w:rPr>
          <w:color w:val="9F6551"/>
        </w:rPr>
        <w:t xml:space="preserve">Kyseisen valtion viraston </w:t>
      </w:r>
      <w:r>
        <w:t xml:space="preserve">virkamiehillä </w:t>
      </w:r>
      <w:r>
        <w:t xml:space="preserve">ei ollut välitöntä selitystä sille, miksi </w:t>
      </w:r>
      <w:r>
        <w:rPr>
          <w:color w:val="FBC206"/>
        </w:rPr>
        <w:t xml:space="preserve">raudoitus </w:t>
      </w:r>
      <w:r>
        <w:t xml:space="preserve">ei kestänyt. </w:t>
      </w:r>
      <w:r>
        <w:rPr>
          <w:color w:val="9F6551"/>
        </w:rPr>
        <w:t xml:space="preserve">Caltrans </w:t>
      </w:r>
      <w:r>
        <w:t xml:space="preserve">vahvisti </w:t>
      </w:r>
      <w:r>
        <w:rPr>
          <w:color w:val="53495F"/>
        </w:rPr>
        <w:t xml:space="preserve">tietä vuonna 1977 osana </w:t>
      </w:r>
      <w:r>
        <w:t xml:space="preserve">55 miljoonan dollarin osavaltion laajuista hanketta käyttämällä </w:t>
      </w:r>
      <w:r>
        <w:t xml:space="preserve">teräsvaijereita, joilla </w:t>
      </w:r>
      <w:r>
        <w:rPr>
          <w:color w:val="53495F"/>
        </w:rPr>
        <w:t xml:space="preserve">moottoritien </w:t>
      </w:r>
      <w:r>
        <w:t xml:space="preserve">kansi kiinnitettiin </w:t>
      </w:r>
      <w:r>
        <w:t xml:space="preserve">pylväisiin ja estettiin </w:t>
      </w:r>
      <w:r>
        <w:rPr>
          <w:color w:val="53495F"/>
        </w:rPr>
        <w:t xml:space="preserve">rakennetta </w:t>
      </w:r>
      <w:r>
        <w:t xml:space="preserve">kallistumasta </w:t>
      </w:r>
      <w:r>
        <w:t xml:space="preserve">maanjäristyksessä. </w:t>
      </w:r>
      <w:r>
        <w:rPr>
          <w:color w:val="647A41"/>
        </w:rPr>
        <w:t xml:space="preserve">Caltransin </w:t>
      </w:r>
      <w:r>
        <w:rPr>
          <w:color w:val="760035"/>
        </w:rPr>
        <w:t xml:space="preserve">tiedottaja </w:t>
      </w:r>
      <w:r>
        <w:rPr>
          <w:color w:val="760035"/>
        </w:rPr>
        <w:t xml:space="preserve">Jim Drago </w:t>
      </w:r>
      <w:r>
        <w:rPr>
          <w:color w:val="496E76"/>
        </w:rPr>
        <w:t xml:space="preserve">Sacramentossa </w:t>
      </w:r>
      <w:r>
        <w:t xml:space="preserve">kieltäytyi nimeämästä </w:t>
      </w:r>
      <w:r>
        <w:rPr>
          <w:color w:val="876128"/>
        </w:rPr>
        <w:t xml:space="preserve">raudoitustangon </w:t>
      </w:r>
      <w:r>
        <w:rPr>
          <w:color w:val="E3F894"/>
        </w:rPr>
        <w:t xml:space="preserve">valmistanutta </w:t>
      </w:r>
      <w:r>
        <w:rPr>
          <w:color w:val="E3F894"/>
        </w:rPr>
        <w:t xml:space="preserve">insinööritoimistoa</w:t>
      </w:r>
      <w:r>
        <w:t xml:space="preserve">. </w:t>
      </w:r>
      <w:r>
        <w:t xml:space="preserve">Vastuu </w:t>
      </w:r>
      <w:r>
        <w:rPr>
          <w:color w:val="A1A711"/>
        </w:rPr>
        <w:t xml:space="preserve">sillan ja </w:t>
      </w:r>
      <w:r>
        <w:rPr>
          <w:color w:val="01FB92"/>
        </w:rPr>
        <w:t xml:space="preserve">tien </w:t>
      </w:r>
      <w:r>
        <w:rPr>
          <w:color w:val="118B8A"/>
        </w:rPr>
        <w:t xml:space="preserve">romahtamisesta riippuu siitä</w:t>
      </w:r>
      <w:r>
        <w:t xml:space="preserve">, onko hallitus toiminut "kohtuullisen huolellisesti" rakentaessaan ja ylläpitäessään rakenteita, sanoo </w:t>
      </w:r>
      <w:r>
        <w:rPr>
          <w:color w:val="FD0F31"/>
        </w:rPr>
        <w:t xml:space="preserve">John Messina, Tacomassa, Washingtonissa asuva henkilövahinkoja käsittelevä lakimies</w:t>
      </w:r>
      <w:r>
        <w:rPr>
          <w:color w:val="BE8485"/>
        </w:rPr>
        <w:t xml:space="preserve">, joka on </w:t>
      </w:r>
      <w:r>
        <w:rPr>
          <w:color w:val="FD0F31"/>
        </w:rPr>
        <w:t xml:space="preserve">erikoistunut teiden suunnitteluun ja kunnossapitoon liittyviin tapauksiin</w:t>
      </w:r>
      <w:r>
        <w:t xml:space="preserve">. Myös </w:t>
      </w:r>
      <w:r>
        <w:rPr>
          <w:color w:val="E3F894"/>
        </w:rPr>
        <w:t xml:space="preserve">yritys</w:t>
      </w:r>
      <w:r>
        <w:rPr>
          <w:color w:val="F9D7CD"/>
        </w:rPr>
        <w:t xml:space="preserve">, jonka </w:t>
      </w:r>
      <w:r>
        <w:rPr>
          <w:color w:val="E3F894"/>
        </w:rPr>
        <w:t xml:space="preserve">tehtävänä oli vahvistaa </w:t>
      </w:r>
      <w:r>
        <w:rPr>
          <w:color w:val="C660FB"/>
        </w:rPr>
        <w:t xml:space="preserve">rakennetta, voi </w:t>
      </w:r>
      <w:r>
        <w:t xml:space="preserve">olla vastuussa</w:t>
      </w:r>
      <w:r>
        <w:t xml:space="preserve">. </w:t>
      </w:r>
      <w:r>
        <w:rPr>
          <w:color w:val="FD0F31"/>
        </w:rPr>
        <w:t xml:space="preserve">Messina </w:t>
      </w:r>
      <w:r>
        <w:t xml:space="preserve">sanoo, että </w:t>
      </w:r>
      <w:r>
        <w:rPr>
          <w:color w:val="120104"/>
        </w:rPr>
        <w:t xml:space="preserve">järistyksen </w:t>
      </w:r>
      <w:r>
        <w:t xml:space="preserve">jälkiseuraukset </w:t>
      </w:r>
      <w:r>
        <w:t xml:space="preserve">herättävät kysymyksiä siitä, annettiinko asianmukaista hoitoa</w:t>
      </w:r>
      <w:r>
        <w:t xml:space="preserve">. </w:t>
      </w:r>
      <w:r>
        <w:t xml:space="preserve">Kun otetaan huomioon </w:t>
      </w:r>
      <w:r>
        <w:rPr>
          <w:color w:val="703B01"/>
        </w:rPr>
        <w:t xml:space="preserve">Bayn alueen </w:t>
      </w:r>
      <w:r>
        <w:t xml:space="preserve">maanjäristysten historia</w:t>
      </w:r>
      <w:r>
        <w:t xml:space="preserve">, "minusta näyttää siltä, että 6,9 magnitudin maanjäristys on ennustettavissa oleva tapahtuma". </w:t>
      </w:r>
      <w:r>
        <w:rPr>
          <w:color w:val="D48958"/>
        </w:rPr>
        <w:t xml:space="preserve">Caltransin </w:t>
      </w:r>
      <w:r>
        <w:rPr>
          <w:color w:val="760035"/>
        </w:rPr>
        <w:t xml:space="preserve">Drago </w:t>
      </w:r>
      <w:r>
        <w:t xml:space="preserve">puolusti </w:t>
      </w:r>
      <w:r>
        <w:rPr>
          <w:color w:val="C3C1BE"/>
        </w:rPr>
        <w:t xml:space="preserve">viranomaisen</w:t>
      </w:r>
      <w:r>
        <w:rPr>
          <w:color w:val="05AEE8"/>
        </w:rPr>
        <w:t xml:space="preserve"> työtä </w:t>
      </w:r>
      <w:r>
        <w:rPr>
          <w:color w:val="9F98F8"/>
        </w:rPr>
        <w:t xml:space="preserve">Nimitz Freewayn suhteen. </w:t>
      </w:r>
      <w:r>
        <w:t xml:space="preserve">"</w:t>
      </w:r>
      <w:r>
        <w:rPr>
          <w:color w:val="05AEE8"/>
        </w:rPr>
        <w:t xml:space="preserve">Työ </w:t>
      </w:r>
      <w:r>
        <w:t xml:space="preserve">tehtiin asianmukaisesti", hän sanoi. "Periaatteessa </w:t>
      </w:r>
      <w:r>
        <w:t xml:space="preserve">meillä oli </w:t>
      </w:r>
      <w:r>
        <w:rPr>
          <w:color w:val="120104"/>
        </w:rPr>
        <w:t xml:space="preserve">voimakas ja pitkäkestoinen maanjäristys</w:t>
      </w:r>
      <w:r>
        <w:t xml:space="preserve">, </w:t>
      </w:r>
      <w:r>
        <w:t xml:space="preserve">eikä </w:t>
      </w:r>
      <w:r>
        <w:rPr>
          <w:color w:val="53495F"/>
        </w:rPr>
        <w:t xml:space="preserve">rakenne vain </w:t>
      </w:r>
      <w:r>
        <w:t xml:space="preserve">kestänyt </w:t>
      </w:r>
      <w:r>
        <w:rPr>
          <w:color w:val="120104"/>
        </w:rPr>
        <w:t xml:space="preserve">sitä.</w:t>
      </w:r>
      <w:r>
        <w:t xml:space="preserve">" </w:t>
      </w:r>
      <w:r>
        <w:t xml:space="preserve">Ironista kyllä, </w:t>
      </w:r>
      <w:r>
        <w:rPr>
          <w:color w:val="9F6551"/>
        </w:rPr>
        <w:t xml:space="preserve">Caltrans </w:t>
      </w:r>
      <w:r>
        <w:t xml:space="preserve">aloitti tänä vuonna </w:t>
      </w:r>
      <w:r>
        <w:rPr>
          <w:color w:val="B70639"/>
        </w:rPr>
        <w:t xml:space="preserve">osavaltion </w:t>
      </w:r>
      <w:r>
        <w:t xml:space="preserve">valtateiden seismisen lujittamisen toisen vaiheen työt</w:t>
      </w:r>
      <w:r>
        <w:t xml:space="preserve">, tällä kertaa käärimällä </w:t>
      </w:r>
      <w:r>
        <w:rPr>
          <w:color w:val="1167D9"/>
        </w:rPr>
        <w:t xml:space="preserve">valtatien pylväät </w:t>
      </w:r>
      <w:r>
        <w:t xml:space="preserve">"teräsvaippoihin" </w:t>
      </w:r>
      <w:r>
        <w:rPr>
          <w:color w:val="1167D9"/>
        </w:rPr>
        <w:t xml:space="preserve">niiden vahvistamiseksi</w:t>
      </w:r>
      <w:r>
        <w:t xml:space="preserve">. </w:t>
      </w:r>
      <w:r>
        <w:t xml:space="preserve">Mutta vain yhden pilaririvin tukemat sillat asetettiin etusijalle, ja </w:t>
      </w:r>
      <w:r>
        <w:rPr>
          <w:color w:val="53495F"/>
        </w:rPr>
        <w:t xml:space="preserve">Nimitz Freeway, jota tuetaan kahdella pilaririvillä, jätettiin </w:t>
      </w:r>
      <w:r>
        <w:t xml:space="preserve">pois, </w:t>
      </w:r>
      <w:r>
        <w:rPr>
          <w:color w:val="760035"/>
        </w:rPr>
        <w:t xml:space="preserve">Drago </w:t>
      </w:r>
      <w:r>
        <w:t xml:space="preserve">selitti</w:t>
      </w:r>
      <w:r>
        <w:t xml:space="preserve">. "Syynä on se, että tekniikka on sellaista, ettemme pysty jälkiasentamaan rakenteita, joissa on useita pilareita", hän sanoi. Charles McCoy </w:t>
      </w:r>
      <w:r>
        <w:rPr>
          <w:color w:val="D19012"/>
        </w:rPr>
        <w:t xml:space="preserve">San Franciscossa </w:t>
      </w:r>
      <w:r>
        <w:t xml:space="preserve">ja John R. Emshwiller </w:t>
      </w:r>
      <w:r>
        <w:rPr>
          <w:color w:val="932C70"/>
        </w:rPr>
        <w:t xml:space="preserve">Los </w:t>
      </w:r>
      <w:r>
        <w:t xml:space="preserve">Angelesissa </w:t>
      </w:r>
      <w:r>
        <w:t xml:space="preserve">osallistuivat tämän artikkelin </w:t>
      </w:r>
      <w:r>
        <w:t xml:space="preserve">kirjoittamiseen</w:t>
      </w:r>
      <w:r>
        <w:t xml:space="preserve">.</w:t>
      </w:r>
    </w:p>
    <w:p>
      <w:r>
        <w:rPr>
          <w:b/>
        </w:rPr>
        <w:t xml:space="preserve">Asiakirjan numero 1619</w:t>
      </w:r>
    </w:p>
    <w:p>
      <w:r>
        <w:rPr>
          <w:b/>
        </w:rPr>
        <w:t xml:space="preserve">Asiakirjan tunniste: wsj1917-001</w:t>
      </w:r>
    </w:p>
    <w:p>
      <w:r>
        <w:rPr>
          <w:color w:val="310106"/>
        </w:rPr>
        <w:t xml:space="preserve">Lionel Corp:n </w:t>
      </w:r>
      <w:r>
        <w:t xml:space="preserve">hallitus </w:t>
      </w:r>
      <w:r>
        <w:t xml:space="preserve">hylkäsi yksimielisesti </w:t>
      </w:r>
      <w:r>
        <w:rPr>
          <w:color w:val="04640D"/>
        </w:rPr>
        <w:t xml:space="preserve">8 dollaria osakkeelta eli 95,4 miljoonaa dollaria julkisen tarjouksen 90 prosentista </w:t>
      </w:r>
      <w:r>
        <w:rPr>
          <w:color w:val="FEFB0A"/>
        </w:rPr>
        <w:t xml:space="preserve">Lionelista, jonka </w:t>
      </w:r>
      <w:r>
        <w:rPr>
          <w:color w:val="FB5514"/>
        </w:rPr>
        <w:t xml:space="preserve">teki ryhmä, jolla on 9,9 prosentin osuus </w:t>
      </w:r>
      <w:r>
        <w:rPr>
          <w:color w:val="E115C0"/>
        </w:rPr>
        <w:t xml:space="preserve">lelujen vähittäismyyjästä</w:t>
      </w:r>
      <w:r>
        <w:t xml:space="preserve">. </w:t>
      </w:r>
      <w:r>
        <w:rPr>
          <w:color w:val="310106"/>
        </w:rPr>
        <w:t xml:space="preserve">Lionel </w:t>
      </w:r>
      <w:r>
        <w:t xml:space="preserve">vaatii myös </w:t>
      </w:r>
      <w:r>
        <w:rPr>
          <w:color w:val="FEB8C8"/>
        </w:rPr>
        <w:t xml:space="preserve">osakkeenomistajiaan </w:t>
      </w:r>
      <w:r>
        <w:rPr>
          <w:color w:val="00587F"/>
        </w:rPr>
        <w:t xml:space="preserve">ja velallisiaan </w:t>
      </w:r>
      <w:r>
        <w:t xml:space="preserve">olemaan </w:t>
      </w:r>
      <w:r>
        <w:t xml:space="preserve">tarjoamatta arvopapereita ja sanoo haluavansa pysyä itsenäisenä ja jatkaa </w:t>
      </w:r>
      <w:r>
        <w:t xml:space="preserve">liiketoimintastrategiaansa. </w:t>
      </w:r>
      <w:r>
        <w:rPr>
          <w:color w:val="310106"/>
        </w:rPr>
        <w:t xml:space="preserve">Lionel </w:t>
      </w:r>
      <w:r>
        <w:t xml:space="preserve">on myös ilmoittanut, </w:t>
      </w:r>
      <w:r>
        <w:rPr>
          <w:color w:val="04640D"/>
        </w:rPr>
        <w:t xml:space="preserve">että </w:t>
      </w:r>
      <w:r>
        <w:rPr>
          <w:color w:val="FB5514"/>
        </w:rPr>
        <w:t xml:space="preserve">Limited Partnership </w:t>
      </w:r>
      <w:r>
        <w:rPr>
          <w:color w:val="01190F"/>
        </w:rPr>
        <w:t xml:space="preserve">Robert I. Toussie </w:t>
      </w:r>
      <w:r>
        <w:t xml:space="preserve">on riittämätön ja täynnä </w:t>
      </w:r>
      <w:r>
        <w:rPr>
          <w:color w:val="847D81"/>
        </w:rPr>
        <w:t xml:space="preserve">ehtoja, joiden </w:t>
      </w:r>
      <w:r>
        <w:rPr>
          <w:color w:val="58018B"/>
        </w:rPr>
        <w:t xml:space="preserve">vuoksi siihen liittyy edelleen </w:t>
      </w:r>
      <w:r>
        <w:rPr>
          <w:color w:val="847D81"/>
        </w:rPr>
        <w:t xml:space="preserve">"huomattavaa epävarmuutta</w:t>
      </w:r>
      <w:r>
        <w:t xml:space="preserve">". Lisäksi </w:t>
      </w:r>
      <w:r>
        <w:rPr>
          <w:color w:val="703B01"/>
        </w:rPr>
        <w:t xml:space="preserve">Lionel </w:t>
      </w:r>
      <w:r>
        <w:rPr>
          <w:color w:val="B70639"/>
        </w:rPr>
        <w:t xml:space="preserve">on aloittanut </w:t>
      </w:r>
      <w:r>
        <w:rPr>
          <w:color w:val="F7F1DF"/>
        </w:rPr>
        <w:t xml:space="preserve">New Yorkissa sijaitsevassa liittovaltion piirituomioistuimessa oikeudenkäynnin, jonka </w:t>
      </w:r>
      <w:r>
        <w:rPr>
          <w:color w:val="B70639"/>
        </w:rPr>
        <w:t xml:space="preserve">tarkoituksena on </w:t>
      </w:r>
      <w:r>
        <w:rPr>
          <w:color w:val="B70639"/>
        </w:rPr>
        <w:t xml:space="preserve">kieltää </w:t>
      </w:r>
      <w:r>
        <w:rPr>
          <w:color w:val="118B8A"/>
        </w:rPr>
        <w:t xml:space="preserve">tarjous ja jossa </w:t>
      </w:r>
      <w:r>
        <w:t xml:space="preserve">väitetään muun muassa liittovaltion arvopaperilakien rikkomista ja petollista markkinoiden manipulointia </w:t>
      </w:r>
      <w:r>
        <w:rPr>
          <w:color w:val="310106"/>
        </w:rPr>
        <w:t xml:space="preserve">Lionelin arvopapereiden vuoksi</w:t>
      </w:r>
      <w:r>
        <w:t xml:space="preserve">. </w:t>
      </w:r>
      <w:r>
        <w:rPr>
          <w:color w:val="4AFEFA"/>
        </w:rPr>
        <w:t xml:space="preserve">Robert I. </w:t>
      </w:r>
      <w:r>
        <w:rPr>
          <w:color w:val="FCB164"/>
        </w:rPr>
        <w:t xml:space="preserve">Sijoitusryhmän </w:t>
      </w:r>
      <w:r>
        <w:rPr>
          <w:color w:val="4AFEFA"/>
        </w:rPr>
        <w:t xml:space="preserve">toimitusjohtaja Toussie </w:t>
      </w:r>
      <w:r>
        <w:t xml:space="preserve">sanoi, että </w:t>
      </w:r>
      <w:r>
        <w:rPr>
          <w:color w:val="310106"/>
        </w:rPr>
        <w:t xml:space="preserve">Lionelin </w:t>
      </w:r>
      <w:r>
        <w:t xml:space="preserve">vastaus </w:t>
      </w:r>
      <w:r>
        <w:t xml:space="preserve">kuvastaa johdon peräänantamattomuutta, ja sanoi, että </w:t>
      </w:r>
      <w:r>
        <w:rPr>
          <w:color w:val="000D2C"/>
        </w:rPr>
        <w:t xml:space="preserve">yhtiön </w:t>
      </w:r>
      <w:r>
        <w:rPr>
          <w:color w:val="796EE6"/>
        </w:rPr>
        <w:t xml:space="preserve">virkamiehet eivät ole pystyneet </w:t>
      </w:r>
      <w:r>
        <w:t xml:space="preserve">esittämään parempaa vaihtoehtoa kuin </w:t>
      </w:r>
      <w:r>
        <w:rPr>
          <w:color w:val="53495F"/>
        </w:rPr>
        <w:t xml:space="preserve">hänen </w:t>
      </w:r>
      <w:r>
        <w:rPr>
          <w:color w:val="F95475"/>
        </w:rPr>
        <w:t xml:space="preserve">ryhmänsä tarjous</w:t>
      </w:r>
      <w:r>
        <w:t xml:space="preserve">. </w:t>
      </w:r>
      <w:r>
        <w:rPr>
          <w:color w:val="4AFEFA"/>
        </w:rPr>
        <w:t xml:space="preserve">Toussie </w:t>
      </w:r>
      <w:r>
        <w:t xml:space="preserve">sanoi, </w:t>
      </w:r>
      <w:r>
        <w:t xml:space="preserve">että hän vastaa </w:t>
      </w:r>
      <w:r>
        <w:rPr>
          <w:color w:val="703B01"/>
        </w:rPr>
        <w:t xml:space="preserve">Lionelin </w:t>
      </w:r>
      <w:r>
        <w:rPr>
          <w:color w:val="B70639"/>
        </w:rPr>
        <w:t xml:space="preserve">kanteeseen, kun </w:t>
      </w:r>
      <w:r>
        <w:rPr>
          <w:color w:val="4AFEFA"/>
        </w:rPr>
        <w:t xml:space="preserve">hänen </w:t>
      </w:r>
      <w:r>
        <w:t xml:space="preserve">asianajajansa </w:t>
      </w:r>
      <w:r>
        <w:t xml:space="preserve">ovat tutkineet </w:t>
      </w:r>
      <w:r>
        <w:rPr>
          <w:color w:val="61FC03"/>
        </w:rPr>
        <w:t xml:space="preserve">tapauksen.</w:t>
      </w:r>
    </w:p>
    <w:p>
      <w:r>
        <w:rPr>
          <w:b/>
        </w:rPr>
        <w:t xml:space="preserve">Asiakirjan numero 1620</w:t>
      </w:r>
    </w:p>
    <w:p>
      <w:r>
        <w:rPr>
          <w:b/>
        </w:rPr>
        <w:t xml:space="preserve">Asiakirjan tunniste: wsj1918-001</w:t>
      </w:r>
    </w:p>
    <w:p>
      <w:r>
        <w:rPr>
          <w:color w:val="310106"/>
        </w:rPr>
        <w:t xml:space="preserve">Liittovaltion neuvottelijan </w:t>
      </w:r>
      <w:r>
        <w:t xml:space="preserve">yritykset </w:t>
      </w:r>
      <w:r>
        <w:t xml:space="preserve">aloittaa uudelleen vuoropuhelu </w:t>
      </w:r>
      <w:r>
        <w:rPr>
          <w:color w:val="FEFB0A"/>
        </w:rPr>
        <w:t xml:space="preserve">Boeing Co:n </w:t>
      </w:r>
      <w:r>
        <w:t xml:space="preserve">ja </w:t>
      </w:r>
      <w:r>
        <w:rPr>
          <w:color w:val="FB5514"/>
        </w:rPr>
        <w:t xml:space="preserve">Machinists Unionin </w:t>
      </w:r>
      <w:r>
        <w:rPr>
          <w:color w:val="04640D"/>
        </w:rPr>
        <w:t xml:space="preserve">välillä </w:t>
      </w:r>
      <w:r>
        <w:t xml:space="preserve">ovat selvästi epäonnistuneet, eikä uusia tapaamisia ole suunnitteilla. </w:t>
      </w:r>
      <w:r>
        <w:rPr>
          <w:color w:val="00587F"/>
        </w:rPr>
        <w:t xml:space="preserve">Yrityksen </w:t>
      </w:r>
      <w:r>
        <w:rPr>
          <w:color w:val="E115C0"/>
        </w:rPr>
        <w:t xml:space="preserve">ja </w:t>
      </w:r>
      <w:r>
        <w:rPr>
          <w:color w:val="0BC582"/>
        </w:rPr>
        <w:t xml:space="preserve">ammattiliiton </w:t>
      </w:r>
      <w:r>
        <w:rPr>
          <w:color w:val="E115C0"/>
        </w:rPr>
        <w:t xml:space="preserve">edustajat </w:t>
      </w:r>
      <w:r>
        <w:t xml:space="preserve">eivät ole tavanneet henkilökohtaisesti, mutta </w:t>
      </w:r>
      <w:r>
        <w:rPr>
          <w:color w:val="01190F"/>
        </w:rPr>
        <w:t xml:space="preserve">neuvottelija </w:t>
      </w:r>
      <w:r>
        <w:rPr>
          <w:color w:val="9E8317"/>
        </w:rPr>
        <w:t xml:space="preserve">on liikkunut </w:t>
      </w:r>
      <w:r>
        <w:rPr>
          <w:color w:val="FEB8C8"/>
        </w:rPr>
        <w:t xml:space="preserve">näiden kahden ryhmän välillä</w:t>
      </w:r>
      <w:r>
        <w:t xml:space="preserve">. </w:t>
      </w:r>
      <w:r>
        <w:rPr>
          <w:color w:val="9E8317"/>
        </w:rPr>
        <w:t xml:space="preserve">Kokouksen jälkeen antamassaan </w:t>
      </w:r>
      <w:r>
        <w:t xml:space="preserve">lausunnossa </w:t>
      </w:r>
      <w:r>
        <w:rPr>
          <w:color w:val="FEFB0A"/>
        </w:rPr>
        <w:t xml:space="preserve">ilmailu- ja avaruusalan jättiläinen </w:t>
      </w:r>
      <w:r>
        <w:t xml:space="preserve">totesi, </w:t>
      </w:r>
      <w:r>
        <w:t xml:space="preserve">ettei se korota tarjoustaan huolimatta siitä, että ehdotettuun palkkojen ja bonusten yhdistelmään on mahdollista tehdä muutoksia. </w:t>
      </w:r>
      <w:r>
        <w:rPr>
          <w:color w:val="847D81"/>
        </w:rPr>
        <w:t xml:space="preserve">Koneistajat olivat jo hylänneet </w:t>
      </w:r>
      <w:r>
        <w:rPr>
          <w:color w:val="58018B"/>
        </w:rPr>
        <w:t xml:space="preserve">ehdotuksen, </w:t>
      </w:r>
      <w:r>
        <w:rPr>
          <w:color w:val="B70639"/>
        </w:rPr>
        <w:t xml:space="preserve">jossa vaadittiin </w:t>
      </w:r>
      <w:r>
        <w:rPr>
          <w:color w:val="58018B"/>
        </w:rPr>
        <w:t xml:space="preserve">4 prosentin palkankorotusta ja 8 prosentin bonusta ensimmäisenä vuonna</w:t>
      </w:r>
      <w:r>
        <w:t xml:space="preserve">. </w:t>
      </w:r>
      <w:r>
        <w:t xml:space="preserve">Toisena vuonna työntekijät olisivat saaneet </w:t>
      </w:r>
      <w:r>
        <w:rPr>
          <w:color w:val="703B01"/>
        </w:rPr>
        <w:t xml:space="preserve">3 prosentin palkankorotuksen </w:t>
      </w:r>
      <w:r>
        <w:t xml:space="preserve">ja </w:t>
      </w:r>
      <w:r>
        <w:rPr>
          <w:color w:val="F7F1DF"/>
        </w:rPr>
        <w:t xml:space="preserve">3 prosentin bonuksen, </w:t>
      </w:r>
      <w:r>
        <w:rPr>
          <w:color w:val="118B8A"/>
        </w:rPr>
        <w:t xml:space="preserve">ja </w:t>
      </w:r>
      <w:r>
        <w:rPr>
          <w:color w:val="F7F1DF"/>
        </w:rPr>
        <w:t xml:space="preserve">kolmantena vuonna 3 prosentin </w:t>
      </w:r>
      <w:r>
        <w:rPr>
          <w:color w:val="F7F1DF"/>
        </w:rPr>
        <w:t xml:space="preserve">korotuksen ilman bonusta</w:t>
      </w:r>
      <w:r>
        <w:t xml:space="preserve">. </w:t>
      </w:r>
      <w:r>
        <w:t xml:space="preserve">"</w:t>
      </w:r>
      <w:r>
        <w:rPr>
          <w:color w:val="847D81"/>
        </w:rPr>
        <w:t xml:space="preserve">Yritykseen tämä ei </w:t>
      </w:r>
      <w:r>
        <w:t xml:space="preserve">vaikuta</w:t>
      </w:r>
      <w:r>
        <w:t xml:space="preserve">", </w:t>
      </w:r>
      <w:r>
        <w:rPr>
          <w:color w:val="FCB164"/>
        </w:rPr>
        <w:t xml:space="preserve">liiton </w:t>
      </w:r>
      <w:r>
        <w:rPr>
          <w:color w:val="4AFEFA"/>
        </w:rPr>
        <w:t xml:space="preserve">edustaja</w:t>
      </w:r>
      <w:r>
        <w:t xml:space="preserve"> sanoi</w:t>
      </w:r>
      <w:r>
        <w:t xml:space="preserve">. </w:t>
      </w:r>
      <w:r>
        <w:t xml:space="preserve">Kun </w:t>
      </w:r>
      <w:r>
        <w:rPr>
          <w:color w:val="796EE6"/>
        </w:rPr>
        <w:t xml:space="preserve">lakko </w:t>
      </w:r>
      <w:r>
        <w:t xml:space="preserve">jatkuu </w:t>
      </w:r>
      <w:r>
        <w:t xml:space="preserve">tänään </w:t>
      </w:r>
      <w:r>
        <w:t xml:space="preserve">15. päiväänsä, </w:t>
      </w:r>
      <w:r>
        <w:rPr>
          <w:color w:val="000D2C"/>
        </w:rPr>
        <w:t xml:space="preserve">jotkut jäsenet </w:t>
      </w:r>
      <w:r>
        <w:t xml:space="preserve">ovat hermostuneita, </w:t>
      </w:r>
      <w:r>
        <w:rPr>
          <w:color w:val="4AFEFA"/>
        </w:rPr>
        <w:t xml:space="preserve">tiedottaja</w:t>
      </w:r>
      <w:r>
        <w:t xml:space="preserve"> totesi, </w:t>
      </w:r>
      <w:r>
        <w:t xml:space="preserve">mutta </w:t>
      </w:r>
      <w:r>
        <w:rPr>
          <w:color w:val="53495F"/>
        </w:rPr>
        <w:t xml:space="preserve">suurin osa 55 000 koneistajasta </w:t>
      </w:r>
      <w:r>
        <w:t xml:space="preserve">on valmis "jatkamaan </w:t>
      </w:r>
      <w:r>
        <w:t xml:space="preserve">sitä </w:t>
      </w:r>
      <w:r>
        <w:rPr>
          <w:color w:val="F95475"/>
        </w:rPr>
        <w:t xml:space="preserve">niin </w:t>
      </w:r>
      <w:r>
        <w:rPr>
          <w:color w:val="F95475"/>
        </w:rPr>
        <w:t xml:space="preserve">kauan kuin </w:t>
      </w:r>
      <w:r>
        <w:rPr>
          <w:color w:val="61FC03"/>
        </w:rPr>
        <w:t xml:space="preserve">se kestää</w:t>
      </w:r>
      <w:r>
        <w:t xml:space="preserve">".</w:t>
      </w:r>
    </w:p>
    <w:p>
      <w:r>
        <w:rPr>
          <w:b/>
        </w:rPr>
        <w:t xml:space="preserve">Asiakirjan numero 1621</w:t>
      </w:r>
    </w:p>
    <w:p>
      <w:r>
        <w:rPr>
          <w:b/>
        </w:rPr>
        <w:t xml:space="preserve">Asiakirjan tunniste: wsj1919-001</w:t>
      </w:r>
    </w:p>
    <w:p>
      <w:r>
        <w:rPr>
          <w:color w:val="310106"/>
        </w:rPr>
        <w:t xml:space="preserve">United Merchants &amp; Manufacturers Inc. </w:t>
      </w:r>
      <w:r>
        <w:t xml:space="preserve">ilmoitti, että </w:t>
      </w:r>
      <w:r>
        <w:rPr>
          <w:color w:val="04640D"/>
        </w:rPr>
        <w:t xml:space="preserve">sen </w:t>
      </w:r>
      <w:r>
        <w:rPr>
          <w:color w:val="FEFB0A"/>
        </w:rPr>
        <w:t xml:space="preserve">pääjohtaja Uzi Ruskin </w:t>
      </w:r>
      <w:r>
        <w:t xml:space="preserve">on </w:t>
      </w:r>
      <w:r>
        <w:rPr>
          <w:color w:val="FEFB0A"/>
        </w:rPr>
        <w:t xml:space="preserve">peruuttanut </w:t>
      </w:r>
      <w:r>
        <w:t xml:space="preserve">ehdotuksensa hankkia määräysvalta newyorkilaisessa </w:t>
      </w:r>
      <w:r>
        <w:rPr>
          <w:color w:val="310106"/>
        </w:rPr>
        <w:t xml:space="preserve">tekstiili- ja vaatetusalan yrityksessä</w:t>
      </w:r>
      <w:r>
        <w:t xml:space="preserve">. </w:t>
      </w:r>
      <w:r>
        <w:rPr>
          <w:color w:val="FEFB0A"/>
        </w:rPr>
        <w:t xml:space="preserve">Ruskin </w:t>
      </w:r>
      <w:r>
        <w:t xml:space="preserve">ehdotti viime kuussa muun muassa </w:t>
      </w:r>
      <w:r>
        <w:rPr>
          <w:color w:val="FB5514"/>
        </w:rPr>
        <w:t xml:space="preserve">3,5 miljoonan osakkeen eli 38 prosentin osuuden </w:t>
      </w:r>
      <w:r>
        <w:t xml:space="preserve">ostamista </w:t>
      </w:r>
      <w:r>
        <w:t xml:space="preserve">4 dollarin kappalehintaan. </w:t>
      </w:r>
      <w:r>
        <w:rPr>
          <w:color w:val="E115C0"/>
        </w:rPr>
        <w:t xml:space="preserve">Yhdessä </w:t>
      </w:r>
      <w:r>
        <w:rPr>
          <w:color w:val="FEFB0A"/>
        </w:rPr>
        <w:t xml:space="preserve">hänen </w:t>
      </w:r>
      <w:r>
        <w:t xml:space="preserve">nykyisten 1,2 miljoonan osakkeensa ja </w:t>
      </w:r>
      <w:r>
        <w:rPr>
          <w:color w:val="00587F"/>
        </w:rPr>
        <w:t xml:space="preserve">yhden osakkaan </w:t>
      </w:r>
      <w:r>
        <w:rPr>
          <w:color w:val="0BC582"/>
        </w:rPr>
        <w:t xml:space="preserve">omistaman </w:t>
      </w:r>
      <w:r>
        <w:rPr>
          <w:color w:val="00587F"/>
        </w:rPr>
        <w:t xml:space="preserve">4 prosentin </w:t>
      </w:r>
      <w:r>
        <w:rPr>
          <w:color w:val="FB5514"/>
        </w:rPr>
        <w:t xml:space="preserve">osuuden </w:t>
      </w:r>
      <w:r>
        <w:t xml:space="preserve">kanssa </w:t>
      </w:r>
      <w:r>
        <w:rPr>
          <w:color w:val="FEFB0A"/>
        </w:rPr>
        <w:t xml:space="preserve">hänellä </w:t>
      </w:r>
      <w:r>
        <w:t xml:space="preserve">olisi 55 prosenttia </w:t>
      </w:r>
      <w:r>
        <w:rPr>
          <w:color w:val="310106"/>
        </w:rPr>
        <w:t xml:space="preserve">yrityksestä</w:t>
      </w:r>
      <w:r>
        <w:t xml:space="preserve">. SEC:</w:t>
      </w:r>
      <w:r>
        <w:rPr>
          <w:color w:val="FEB8C8"/>
        </w:rPr>
        <w:t xml:space="preserve">lle toimittamassaan</w:t>
      </w:r>
      <w:r>
        <w:t xml:space="preserve"> ilmoituksessa </w:t>
      </w:r>
      <w:r>
        <w:rPr>
          <w:color w:val="FEFB0A"/>
        </w:rPr>
        <w:t xml:space="preserve">Ruskin </w:t>
      </w:r>
      <w:r>
        <w:t xml:space="preserve">ilmoitti, että </w:t>
      </w:r>
      <w:r>
        <w:rPr>
          <w:color w:val="01190F"/>
        </w:rPr>
        <w:t xml:space="preserve">United Merchantsin </w:t>
      </w:r>
      <w:r>
        <w:rPr>
          <w:color w:val="9E8317"/>
        </w:rPr>
        <w:t xml:space="preserve">jäljellä olevan 45 prosentin osuuden omistajat </w:t>
      </w:r>
      <w:r>
        <w:t xml:space="preserve">saisivat </w:t>
      </w:r>
      <w:r>
        <w:t xml:space="preserve">puolet uudesta etuoikeutetusta osakkeesta </w:t>
      </w:r>
      <w:r>
        <w:t xml:space="preserve">kutakin </w:t>
      </w:r>
      <w:r>
        <w:t xml:space="preserve">osakettaan </w:t>
      </w:r>
      <w:r>
        <w:t xml:space="preserve">kohti. </w:t>
      </w:r>
      <w:r>
        <w:rPr>
          <w:color w:val="58018B"/>
        </w:rPr>
        <w:t xml:space="preserve">United Merchantsin </w:t>
      </w:r>
      <w:r>
        <w:rPr>
          <w:color w:val="847D81"/>
        </w:rPr>
        <w:t xml:space="preserve">hallituksen jäsenten erityiskomitea </w:t>
      </w:r>
      <w:r>
        <w:t xml:space="preserve">sanoi, ettei se voinut suositella suunnitelmaa koko hallitukselle, koska eri oikeudellisiin ja taloudellisiin kysymyksiin liittyy epävarmuustekijöitä. </w:t>
      </w:r>
      <w:r>
        <w:rPr>
          <w:color w:val="FEFB0A"/>
        </w:rPr>
        <w:t xml:space="preserve">Ruskinin </w:t>
      </w:r>
      <w:r>
        <w:t xml:space="preserve">mukaan </w:t>
      </w:r>
      <w:r>
        <w:rPr>
          <w:color w:val="B70639"/>
        </w:rPr>
        <w:t xml:space="preserve">yhtiö </w:t>
      </w:r>
      <w:r>
        <w:t xml:space="preserve">tutkii parhaillaan yhdessä </w:t>
      </w:r>
      <w:r>
        <w:rPr>
          <w:color w:val="703B01"/>
        </w:rPr>
        <w:t xml:space="preserve">suuren rahoituslaitoksen kanssa </w:t>
      </w:r>
      <w:r>
        <w:t xml:space="preserve">suunnitelman laatimista </w:t>
      </w:r>
      <w:r>
        <w:rPr>
          <w:color w:val="310106"/>
        </w:rPr>
        <w:t xml:space="preserve">yhtiön </w:t>
      </w:r>
      <w:r>
        <w:t xml:space="preserve">arvon nostamiseksi </w:t>
      </w:r>
      <w:r>
        <w:rPr>
          <w:color w:val="310106"/>
        </w:rPr>
        <w:t xml:space="preserve">sen </w:t>
      </w:r>
      <w:r>
        <w:t xml:space="preserve">omistajille. </w:t>
      </w:r>
      <w:r>
        <w:rPr>
          <w:color w:val="F7F1DF"/>
        </w:rPr>
        <w:t xml:space="preserve">Albert Safer, </w:t>
      </w:r>
      <w:r>
        <w:rPr>
          <w:color w:val="118B8A"/>
        </w:rPr>
        <w:t xml:space="preserve">joka </w:t>
      </w:r>
      <w:r>
        <w:rPr>
          <w:color w:val="F7F1DF"/>
        </w:rPr>
        <w:t xml:space="preserve">omistaa 6,46 prosenttia </w:t>
      </w:r>
      <w:r>
        <w:rPr>
          <w:color w:val="4AFEFA"/>
        </w:rPr>
        <w:t xml:space="preserve">United Merchantsista</w:t>
      </w:r>
      <w:r>
        <w:t xml:space="preserve">, kertoi toisessa SEC:lle tehdyssä ilmoituksessa, että hän on pyytänyt investointipankki Lazard Freres &amp; Co:lta neuvoja harkitessaan mahdollisuutta tehdä tarjous </w:t>
      </w:r>
      <w:r>
        <w:rPr>
          <w:color w:val="310106"/>
        </w:rPr>
        <w:t xml:space="preserve">edellä mainitusta tekstiilivalmistajasta</w:t>
      </w:r>
      <w:r>
        <w:t xml:space="preserve">. </w:t>
      </w:r>
      <w:r>
        <w:rPr>
          <w:color w:val="F7F1DF"/>
        </w:rPr>
        <w:t xml:space="preserve">Newarkin osavaltiosta kotoisin oleva tekstiiliyrittäjä Safer </w:t>
      </w:r>
      <w:r>
        <w:t xml:space="preserve">allekirjoitti perjantaina </w:t>
      </w:r>
      <w:r>
        <w:rPr>
          <w:color w:val="FCB164"/>
        </w:rPr>
        <w:t xml:space="preserve">salassapitosopimuksen</w:t>
      </w:r>
      <w:r>
        <w:rPr>
          <w:color w:val="796EE6"/>
        </w:rPr>
        <w:t xml:space="preserve">, jonka </w:t>
      </w:r>
      <w:r>
        <w:rPr>
          <w:color w:val="FCB164"/>
        </w:rPr>
        <w:t xml:space="preserve">mukaan </w:t>
      </w:r>
      <w:r>
        <w:rPr>
          <w:color w:val="53495F"/>
        </w:rPr>
        <w:t xml:space="preserve">United Merchants </w:t>
      </w:r>
      <w:r>
        <w:rPr>
          <w:color w:val="FCB164"/>
        </w:rPr>
        <w:t xml:space="preserve">antaa </w:t>
      </w:r>
      <w:r>
        <w:rPr>
          <w:color w:val="000D2C"/>
        </w:rPr>
        <w:t xml:space="preserve">hänelle </w:t>
      </w:r>
      <w:r>
        <w:rPr>
          <w:color w:val="FCB164"/>
        </w:rPr>
        <w:t xml:space="preserve">ei-julkisia tietoja</w:t>
      </w:r>
      <w:r>
        <w:t xml:space="preserve">.</w:t>
      </w:r>
    </w:p>
    <w:p>
      <w:r>
        <w:rPr>
          <w:b/>
        </w:rPr>
        <w:t xml:space="preserve">Asiakirjan numero 1622</w:t>
      </w:r>
    </w:p>
    <w:p>
      <w:r>
        <w:rPr>
          <w:b/>
        </w:rPr>
        <w:t xml:space="preserve">Asiakirjan tunniste: wsj1920-001</w:t>
      </w:r>
    </w:p>
    <w:p>
      <w:r>
        <w:rPr>
          <w:color w:val="310106"/>
        </w:rPr>
        <w:t xml:space="preserve">Valkoinen talo </w:t>
      </w:r>
      <w:r>
        <w:t xml:space="preserve">tekee kaikkensa varmistaakseen, </w:t>
      </w:r>
      <w:r>
        <w:t xml:space="preserve">ettei kukaan voi syyttää </w:t>
      </w:r>
      <w:r>
        <w:rPr>
          <w:color w:val="310106"/>
        </w:rPr>
        <w:t xml:space="preserve">sitä siitä, että </w:t>
      </w:r>
      <w:r>
        <w:rPr>
          <w:color w:val="310106"/>
        </w:rPr>
        <w:t xml:space="preserve">se </w:t>
      </w:r>
      <w:r>
        <w:t xml:space="preserve">suhtautuisi </w:t>
      </w:r>
      <w:r>
        <w:rPr>
          <w:color w:val="04640D"/>
        </w:rPr>
        <w:t xml:space="preserve">tähän kriisiin </w:t>
      </w:r>
      <w:r>
        <w:t xml:space="preserve">kevyesti. </w:t>
      </w:r>
      <w:r>
        <w:rPr>
          <w:color w:val="04640D"/>
        </w:rPr>
        <w:t xml:space="preserve">Kalifornian maanjäristyksen jälkeen </w:t>
      </w:r>
      <w:r>
        <w:rPr>
          <w:color w:val="FEFB0A"/>
        </w:rPr>
        <w:t xml:space="preserve">presidentti Bush ja </w:t>
      </w:r>
      <w:r>
        <w:rPr>
          <w:color w:val="FB5514"/>
        </w:rPr>
        <w:t xml:space="preserve">hänen </w:t>
      </w:r>
      <w:r>
        <w:rPr>
          <w:color w:val="FEFB0A"/>
        </w:rPr>
        <w:t xml:space="preserve">neuvonantajansa joutuivat </w:t>
      </w:r>
      <w:r>
        <w:t xml:space="preserve">eilen aamulla </w:t>
      </w:r>
      <w:r>
        <w:rPr>
          <w:color w:val="00587F"/>
        </w:rPr>
        <w:t xml:space="preserve">maanjäristykseen liittyvän</w:t>
      </w:r>
      <w:r>
        <w:rPr>
          <w:color w:val="E115C0"/>
        </w:rPr>
        <w:t xml:space="preserve"> toiminnan </w:t>
      </w:r>
      <w:r>
        <w:t xml:space="preserve">pyörteisiin</w:t>
      </w:r>
      <w:r>
        <w:t xml:space="preserve">. </w:t>
      </w:r>
      <w:r>
        <w:t xml:space="preserve">Osa </w:t>
      </w:r>
      <w:r>
        <w:rPr>
          <w:color w:val="E115C0"/>
        </w:rPr>
        <w:t xml:space="preserve">siitä </w:t>
      </w:r>
      <w:r>
        <w:t xml:space="preserve">oli tarpeen, jotta uhreille saatiin liittovaltion apua, mutta </w:t>
      </w:r>
      <w:r>
        <w:rPr>
          <w:color w:val="0BC582"/>
        </w:rPr>
        <w:t xml:space="preserve">suuri osa siitä </w:t>
      </w:r>
      <w:r>
        <w:t xml:space="preserve">näyttää tapahtuneen lähinnä sen vuoksi, että </w:t>
      </w:r>
      <w:r>
        <w:rPr>
          <w:color w:val="310106"/>
        </w:rPr>
        <w:t xml:space="preserve">Valkoinen talo </w:t>
      </w:r>
      <w:r>
        <w:t xml:space="preserve">vaikuttaisi </w:t>
      </w:r>
      <w:r>
        <w:t xml:space="preserve">toimivan. </w:t>
      </w:r>
      <w:r>
        <w:rPr>
          <w:color w:val="B70639"/>
        </w:rPr>
        <w:t xml:space="preserve">Kun Exxon Valdez -öljytankkeri haaksirikkoutui Alaskan vesillä ja </w:t>
      </w:r>
      <w:r>
        <w:rPr>
          <w:color w:val="703B01"/>
        </w:rPr>
        <w:t xml:space="preserve">hurrikaani Hugo </w:t>
      </w:r>
      <w:r>
        <w:rPr>
          <w:color w:val="B70639"/>
        </w:rPr>
        <w:t xml:space="preserve">iski Carolinan rannikolle, </w:t>
      </w:r>
      <w:r>
        <w:rPr>
          <w:color w:val="FEB8C8"/>
        </w:rPr>
        <w:t xml:space="preserve">Bushia </w:t>
      </w:r>
      <w:r>
        <w:rPr>
          <w:color w:val="9E8317"/>
        </w:rPr>
        <w:t xml:space="preserve">ja </w:t>
      </w:r>
      <w:r>
        <w:rPr>
          <w:color w:val="01190F"/>
        </w:rPr>
        <w:t xml:space="preserve">hänen </w:t>
      </w:r>
      <w:r>
        <w:rPr>
          <w:color w:val="847D81"/>
        </w:rPr>
        <w:t xml:space="preserve">neuvonantajiaan </w:t>
      </w:r>
      <w:r>
        <w:rPr>
          <w:color w:val="58018B"/>
        </w:rPr>
        <w:t xml:space="preserve">syytettiin </w:t>
      </w:r>
      <w:r>
        <w:rPr>
          <w:color w:val="F7F1DF"/>
        </w:rPr>
        <w:t xml:space="preserve">liian hitaasta reagoinnista, </w:t>
      </w:r>
      <w:r>
        <w:rPr>
          <w:color w:val="58018B"/>
        </w:rPr>
        <w:t xml:space="preserve">eivätkä he ilmeisesti halua, että </w:t>
      </w:r>
      <w:r>
        <w:rPr>
          <w:color w:val="4AFEFA"/>
        </w:rPr>
        <w:t xml:space="preserve">nämä syytökset </w:t>
      </w:r>
      <w:r>
        <w:rPr>
          <w:color w:val="118B8A"/>
        </w:rPr>
        <w:t xml:space="preserve">toistuvat </w:t>
      </w:r>
      <w:r>
        <w:rPr>
          <w:color w:val="118B8A"/>
        </w:rPr>
        <w:t xml:space="preserve">nyt</w:t>
      </w:r>
      <w:r>
        <w:t xml:space="preserve">. </w:t>
      </w:r>
      <w:r>
        <w:t xml:space="preserve">Niinpä </w:t>
      </w:r>
      <w:r>
        <w:rPr>
          <w:color w:val="310106"/>
        </w:rPr>
        <w:t xml:space="preserve">Valkoinen talo </w:t>
      </w:r>
      <w:r>
        <w:t xml:space="preserve">ilmoitti, että </w:t>
      </w:r>
      <w:r>
        <w:rPr>
          <w:color w:val="FEFB0A"/>
        </w:rPr>
        <w:t xml:space="preserve">Bush </w:t>
      </w:r>
      <w:r>
        <w:t xml:space="preserve">sai </w:t>
      </w:r>
      <w:r>
        <w:t xml:space="preserve">ensimmäiset uutiset </w:t>
      </w:r>
      <w:r>
        <w:rPr>
          <w:color w:val="04640D"/>
        </w:rPr>
        <w:t xml:space="preserve">maanjäristyksestä </w:t>
      </w:r>
      <w:r>
        <w:t xml:space="preserve">esikuntapäällikkö John Sununulta </w:t>
      </w:r>
      <w:r>
        <w:t xml:space="preserve">tänään </w:t>
      </w:r>
      <w:r>
        <w:t xml:space="preserve">kello 6.30 aamulla. </w:t>
      </w:r>
      <w:r>
        <w:t xml:space="preserve">Aamulla </w:t>
      </w:r>
      <w:r>
        <w:rPr>
          <w:color w:val="FEFB0A"/>
        </w:rPr>
        <w:t xml:space="preserve">Bush </w:t>
      </w:r>
      <w:r>
        <w:t xml:space="preserve">sai </w:t>
      </w:r>
      <w:r>
        <w:t xml:space="preserve">kaksi puhelua </w:t>
      </w:r>
      <w:r>
        <w:rPr>
          <w:color w:val="FCB164"/>
        </w:rPr>
        <w:t xml:space="preserve">Kaliforniassa olevalta </w:t>
      </w:r>
      <w:r>
        <w:rPr>
          <w:color w:val="FCB164"/>
        </w:rPr>
        <w:t xml:space="preserve">varapresidentti Dan Quaylelta</w:t>
      </w:r>
      <w:r>
        <w:t xml:space="preserve">, nauhoitti </w:t>
      </w:r>
      <w:r>
        <w:rPr>
          <w:color w:val="000D2C"/>
        </w:rPr>
        <w:t xml:space="preserve">televisioidun lausunnon</w:t>
      </w:r>
      <w:r>
        <w:rPr>
          <w:color w:val="000D2C"/>
        </w:rPr>
        <w:t xml:space="preserve">, jossa </w:t>
      </w:r>
      <w:r>
        <w:rPr>
          <w:color w:val="F95475"/>
        </w:rPr>
        <w:t xml:space="preserve">hän</w:t>
      </w:r>
      <w:r>
        <w:rPr>
          <w:color w:val="000D2C"/>
        </w:rPr>
        <w:t xml:space="preserve"> ilmaisi </w:t>
      </w:r>
      <w:r>
        <w:rPr>
          <w:color w:val="000D2C"/>
        </w:rPr>
        <w:t xml:space="preserve">osallistumisensa</w:t>
      </w:r>
      <w:r>
        <w:t xml:space="preserve">, allekirjoitti katastrofiilmoituksen, sai kirjallisen raportin </w:t>
      </w:r>
      <w:r>
        <w:rPr>
          <w:color w:val="61FC03"/>
        </w:rPr>
        <w:t xml:space="preserve">liittovaltion hätätilavirastolta (FEMA) </w:t>
      </w:r>
      <w:r>
        <w:t xml:space="preserve">ja vieraili </w:t>
      </w:r>
      <w:r>
        <w:rPr>
          <w:color w:val="61FC03"/>
        </w:rPr>
        <w:t xml:space="preserve">FEMA:n </w:t>
      </w:r>
      <w:r>
        <w:t xml:space="preserve">johdon kanssa</w:t>
      </w:r>
      <w:r>
        <w:t xml:space="preserve">. </w:t>
      </w:r>
      <w:r>
        <w:rPr>
          <w:color w:val="FEFB0A"/>
        </w:rPr>
        <w:t xml:space="preserve">Bush </w:t>
      </w:r>
      <w:r>
        <w:t xml:space="preserve">on </w:t>
      </w:r>
      <w:r>
        <w:rPr>
          <w:color w:val="FEFB0A"/>
        </w:rPr>
        <w:t xml:space="preserve">itse </w:t>
      </w:r>
      <w:r>
        <w:t xml:space="preserve">myöntänyt, että </w:t>
      </w:r>
      <w:r>
        <w:rPr>
          <w:color w:val="5D9608"/>
        </w:rPr>
        <w:t xml:space="preserve">hän </w:t>
      </w:r>
      <w:r>
        <w:rPr>
          <w:color w:val="DE98FD"/>
        </w:rPr>
        <w:t xml:space="preserve">ja </w:t>
      </w:r>
      <w:r>
        <w:rPr>
          <w:color w:val="98A088"/>
        </w:rPr>
        <w:t xml:space="preserve">hänen </w:t>
      </w:r>
      <w:r>
        <w:rPr>
          <w:color w:val="4F584E"/>
        </w:rPr>
        <w:t xml:space="preserve">neuvonantajansa </w:t>
      </w:r>
      <w:r>
        <w:t xml:space="preserve">yrittävät </w:t>
      </w:r>
      <w:r>
        <w:t xml:space="preserve">torjua kritiikkiä. Vieraillessaan FEMA:n luona </w:t>
      </w:r>
      <w:r>
        <w:rPr>
          <w:color w:val="FEFB0A"/>
        </w:rPr>
        <w:t xml:space="preserve">Bush </w:t>
      </w:r>
      <w:r>
        <w:t xml:space="preserve">sanoi toivovansa, että tällä kertaa olisi </w:t>
      </w:r>
      <w:r>
        <w:t xml:space="preserve">"vähemmän valituksia" viraston toiminnasta </w:t>
      </w:r>
      <w:r>
        <w:rPr>
          <w:color w:val="61FC03"/>
        </w:rPr>
        <w:t xml:space="preserve">hätätilanteissa</w:t>
      </w:r>
      <w:r>
        <w:t xml:space="preserve">, ja lisäsi, että </w:t>
      </w:r>
      <w:r>
        <w:rPr>
          <w:color w:val="61FC03"/>
        </w:rPr>
        <w:t xml:space="preserve">virasto </w:t>
      </w:r>
      <w:r>
        <w:t xml:space="preserve">oli saanut "turpiinsa" </w:t>
      </w:r>
      <w:r>
        <w:t xml:space="preserve">reagoituaan </w:t>
      </w:r>
      <w:r>
        <w:rPr>
          <w:color w:val="248AD0"/>
        </w:rPr>
        <w:t xml:space="preserve">hurrikaani Hugoon. </w:t>
      </w:r>
      <w:r>
        <w:rPr>
          <w:color w:val="310106"/>
        </w:rPr>
        <w:t xml:space="preserve">Valkoinen talo </w:t>
      </w:r>
      <w:r>
        <w:t xml:space="preserve">puhuu jo siitä, että </w:t>
      </w:r>
      <w:r>
        <w:rPr>
          <w:color w:val="FEFB0A"/>
        </w:rPr>
        <w:t xml:space="preserve">Bush </w:t>
      </w:r>
      <w:r>
        <w:t xml:space="preserve">vierailee </w:t>
      </w:r>
      <w:r>
        <w:rPr>
          <w:color w:val="04640D"/>
        </w:rPr>
        <w:t xml:space="preserve">Kalifornian maanjäristyksen </w:t>
      </w:r>
      <w:r>
        <w:t xml:space="preserve">tapahtumapaikalla tänä viikonloppuna</w:t>
      </w:r>
      <w:r>
        <w:t xml:space="preserve">. </w:t>
      </w:r>
      <w:r>
        <w:t xml:space="preserve">Hän vierailee myös </w:t>
      </w:r>
      <w:r>
        <w:rPr>
          <w:color w:val="9F6551"/>
        </w:rPr>
        <w:t xml:space="preserve">Hugo-hurrikaanin</w:t>
      </w:r>
      <w:r>
        <w:rPr>
          <w:color w:val="5C5300"/>
        </w:rPr>
        <w:t xml:space="preserve"> tuhoamissa paikoissa, </w:t>
      </w:r>
      <w:r>
        <w:t xml:space="preserve">mutta </w:t>
      </w:r>
      <w:r>
        <w:rPr>
          <w:color w:val="BCFEC6"/>
        </w:rPr>
        <w:t xml:space="preserve">vasta kun </w:t>
      </w:r>
      <w:r>
        <w:rPr>
          <w:color w:val="BCFEC6"/>
        </w:rPr>
        <w:t xml:space="preserve">paikalliset viranomaiset ovat kannustaneet häntä </w:t>
      </w:r>
      <w:r>
        <w:rPr>
          <w:color w:val="2B1B04"/>
        </w:rPr>
        <w:t xml:space="preserve">siihen</w:t>
      </w:r>
      <w:r>
        <w:t xml:space="preserve">.</w:t>
      </w:r>
    </w:p>
    <w:p>
      <w:r>
        <w:rPr>
          <w:b/>
        </w:rPr>
        <w:t xml:space="preserve">Asiakirjan numero 1623</w:t>
      </w:r>
    </w:p>
    <w:p>
      <w:r>
        <w:rPr>
          <w:b/>
        </w:rPr>
        <w:t xml:space="preserve">Asiakirjan tunniste: wsj1921-001</w:t>
      </w:r>
    </w:p>
    <w:p>
      <w:r>
        <w:rPr>
          <w:color w:val="310106"/>
        </w:rPr>
        <w:t xml:space="preserve">Beazer PLC, merkittävä brittiläinen rakennusmateriaali- ja rakennuskonserni</w:t>
      </w:r>
      <w:r>
        <w:t xml:space="preserve">, raportoi 24 prosentin noususta </w:t>
      </w:r>
      <w:r>
        <w:rPr>
          <w:color w:val="FEFB0A"/>
        </w:rPr>
        <w:t xml:space="preserve">viime tilikauden </w:t>
      </w:r>
      <w:r>
        <w:rPr>
          <w:color w:val="04640D"/>
        </w:rPr>
        <w:t xml:space="preserve">voitoissa ennen veroja</w:t>
      </w:r>
      <w:r>
        <w:t xml:space="preserve">, </w:t>
      </w:r>
      <w:r>
        <w:rPr>
          <w:color w:val="310106"/>
        </w:rPr>
        <w:t xml:space="preserve">mihin</w:t>
      </w:r>
      <w:r>
        <w:t xml:space="preserve"> vaikutti merkittävästi </w:t>
      </w:r>
      <w:r>
        <w:rPr>
          <w:color w:val="310106"/>
        </w:rPr>
        <w:t xml:space="preserve">sen </w:t>
      </w:r>
      <w:r>
        <w:t xml:space="preserve">yhdysvaltalaisen yksikön, Koppers Co:n</w:t>
      </w:r>
      <w:r>
        <w:t xml:space="preserve">, panos. </w:t>
      </w:r>
      <w:r>
        <w:rPr>
          <w:color w:val="FB5514"/>
        </w:rPr>
        <w:t xml:space="preserve">Tulos ennen veroja </w:t>
      </w:r>
      <w:r>
        <w:rPr>
          <w:color w:val="E115C0"/>
        </w:rPr>
        <w:t xml:space="preserve">nousi </w:t>
      </w:r>
      <w:r>
        <w:rPr>
          <w:color w:val="FEB8C8"/>
        </w:rPr>
        <w:t xml:space="preserve">142,5 miljoonaan </w:t>
      </w:r>
      <w:r>
        <w:rPr>
          <w:color w:val="E115C0"/>
        </w:rPr>
        <w:t xml:space="preserve">puntaan (</w:t>
      </w:r>
      <w:r>
        <w:rPr>
          <w:color w:val="FEB8C8"/>
        </w:rPr>
        <w:t xml:space="preserve">224,5 miljoonaan </w:t>
      </w:r>
      <w:r>
        <w:rPr>
          <w:color w:val="FEB8C8"/>
        </w:rPr>
        <w:t xml:space="preserve">dollariin) 30. </w:t>
      </w:r>
      <w:r>
        <w:rPr>
          <w:color w:val="00587F"/>
        </w:rPr>
        <w:t xml:space="preserve">kesäkuuta päättyneeltä </w:t>
      </w:r>
      <w:r>
        <w:rPr>
          <w:color w:val="00587F"/>
        </w:rPr>
        <w:t xml:space="preserve">tilikaudelta </w:t>
      </w:r>
      <w:r>
        <w:rPr>
          <w:color w:val="E115C0"/>
        </w:rPr>
        <w:t xml:space="preserve">114,7 miljoonasta punnasta (180,7 miljoonasta dollarista)</w:t>
      </w:r>
      <w:r>
        <w:rPr>
          <w:color w:val="E115C0"/>
        </w:rPr>
        <w:t xml:space="preserve">, mikä vastasi </w:t>
      </w:r>
      <w:r>
        <w:rPr>
          <w:color w:val="FEB8C8"/>
        </w:rPr>
        <w:t xml:space="preserve">pitkälti </w:t>
      </w:r>
      <w:r>
        <w:rPr>
          <w:color w:val="E115C0"/>
        </w:rPr>
        <w:t xml:space="preserve">analyytikoiden odotuksia</w:t>
      </w:r>
      <w:r>
        <w:t xml:space="preserve">. Tulos verojen ja vähemmistöosuuksien jälkeen mutta ennen poikkeuksellisia eriä nousi 22 prosenttia 92,6 miljoonaan puntaan edellisvuoden 75,6 miljoonasta punnasta, ja täysin laimennusvaikutuksella oikaistu osakekohtainen tulos nousi 24,68 pennistä (39 sentistä) 29,90 penceen (47 senttiin).</w:t>
      </w:r>
    </w:p>
    <w:p>
      <w:r>
        <w:rPr>
          <w:b/>
        </w:rPr>
        <w:t xml:space="preserve">Asiakirjan numero 1624</w:t>
      </w:r>
    </w:p>
    <w:p>
      <w:r>
        <w:rPr>
          <w:b/>
        </w:rPr>
        <w:t xml:space="preserve">Asiakirjan tunniste: wsj1922-001</w:t>
      </w:r>
    </w:p>
    <w:p>
      <w:r>
        <w:rPr>
          <w:color w:val="FB5514"/>
        </w:rPr>
        <w:t xml:space="preserve">San Franciscon lahden </w:t>
      </w:r>
      <w:r>
        <w:rPr>
          <w:color w:val="FEFB0A"/>
        </w:rPr>
        <w:t xml:space="preserve">aluetta </w:t>
      </w:r>
      <w:r>
        <w:rPr>
          <w:color w:val="310106"/>
        </w:rPr>
        <w:t xml:space="preserve">tuhoisasti </w:t>
      </w:r>
      <w:r>
        <w:rPr>
          <w:color w:val="04640D"/>
        </w:rPr>
        <w:t xml:space="preserve">ravistellut</w:t>
      </w:r>
      <w:r>
        <w:rPr>
          <w:color w:val="310106"/>
        </w:rPr>
        <w:t xml:space="preserve"> kuolettavat järistykset, </w:t>
      </w:r>
      <w:r>
        <w:rPr>
          <w:color w:val="310106"/>
        </w:rPr>
        <w:t xml:space="preserve">joiden voimakkuus oli 6,9 </w:t>
      </w:r>
      <w:r>
        <w:rPr>
          <w:color w:val="E115C0"/>
        </w:rPr>
        <w:t xml:space="preserve">Richterin asteikolla</w:t>
      </w:r>
      <w:r>
        <w:t xml:space="preserve">, olivat </w:t>
      </w:r>
      <w:r>
        <w:t xml:space="preserve">vertaansa vailla </w:t>
      </w:r>
      <w:r>
        <w:rPr>
          <w:color w:val="0BC582"/>
        </w:rPr>
        <w:t xml:space="preserve">vuoden 1906</w:t>
      </w:r>
      <w:r>
        <w:rPr>
          <w:color w:val="00587F"/>
        </w:rPr>
        <w:t xml:space="preserve"> suureen maanjäristykseen</w:t>
      </w:r>
      <w:r>
        <w:rPr>
          <w:color w:val="00587F"/>
        </w:rPr>
        <w:t xml:space="preserve">, jonka voimakkuus oli 8,25. </w:t>
      </w:r>
      <w:r>
        <w:t xml:space="preserve">Vain 1,35 asteen ero </w:t>
      </w:r>
      <w:r>
        <w:rPr>
          <w:color w:val="FEB8C8"/>
        </w:rPr>
        <w:t xml:space="preserve">Kalifornian teknillisen instituutin Charles Richterin 1930-luvulla kehittämässä </w:t>
      </w:r>
      <w:r>
        <w:rPr>
          <w:color w:val="FEB8C8"/>
        </w:rPr>
        <w:t xml:space="preserve">asteikossa </w:t>
      </w:r>
      <w:r>
        <w:t xml:space="preserve">tarkoittaa, että </w:t>
      </w:r>
      <w:r>
        <w:rPr>
          <w:color w:val="00587F"/>
        </w:rPr>
        <w:t xml:space="preserve">aiempi järistys </w:t>
      </w:r>
      <w:r>
        <w:t xml:space="preserve">oli "kymmenen tai 20 kertaa voimakkaampi", sanoo </w:t>
      </w:r>
      <w:r>
        <w:rPr>
          <w:color w:val="01190F"/>
        </w:rPr>
        <w:t xml:space="preserve">Lane Johnson, </w:t>
      </w:r>
      <w:r>
        <w:rPr>
          <w:color w:val="847D81"/>
        </w:rPr>
        <w:t xml:space="preserve">Kalifornian yliopiston </w:t>
      </w:r>
      <w:r>
        <w:rPr>
          <w:color w:val="58018B"/>
        </w:rPr>
        <w:t xml:space="preserve">Berkeleyn </w:t>
      </w:r>
      <w:r>
        <w:rPr>
          <w:color w:val="847D81"/>
        </w:rPr>
        <w:t xml:space="preserve">seismografiaosaston </w:t>
      </w:r>
      <w:r>
        <w:rPr>
          <w:color w:val="01190F"/>
        </w:rPr>
        <w:t xml:space="preserve">johtaja</w:t>
      </w:r>
      <w:r>
        <w:t xml:space="preserve">. </w:t>
      </w:r>
      <w:r>
        <w:rPr>
          <w:color w:val="01190F"/>
        </w:rPr>
        <w:t xml:space="preserve">Johnson </w:t>
      </w:r>
      <w:r>
        <w:t xml:space="preserve">lisäsi, että tiistaina maanpinta repeytyi 20-30 mailin </w:t>
      </w:r>
      <w:r>
        <w:t xml:space="preserve">matkalla </w:t>
      </w:r>
      <w:r>
        <w:rPr>
          <w:color w:val="B70639"/>
        </w:rPr>
        <w:t xml:space="preserve">San Andreaksen vian varrella</w:t>
      </w:r>
      <w:r>
        <w:t xml:space="preserve">. </w:t>
      </w:r>
      <w:r>
        <w:rPr>
          <w:color w:val="703B01"/>
        </w:rPr>
        <w:t xml:space="preserve">Vuonna 1906 </w:t>
      </w:r>
      <w:r>
        <w:t xml:space="preserve">halkeama oli 300 mailia pitkä ja useita metrejä leveä. Vaikka </w:t>
      </w:r>
      <w:r>
        <w:rPr>
          <w:color w:val="310106"/>
        </w:rPr>
        <w:t xml:space="preserve">tiistain maanjäristyksen </w:t>
      </w:r>
      <w:r>
        <w:t xml:space="preserve">epikeskus sijaitsi </w:t>
      </w:r>
      <w:r>
        <w:t xml:space="preserve">10 mailia Santa Cruzista pohjoiseen ja 50 mailia </w:t>
      </w:r>
      <w:r>
        <w:rPr>
          <w:color w:val="F7F1DF"/>
        </w:rPr>
        <w:t xml:space="preserve">San Franciscosta </w:t>
      </w:r>
      <w:r>
        <w:t xml:space="preserve">etelään</w:t>
      </w:r>
      <w:r>
        <w:t xml:space="preserve">, </w:t>
      </w:r>
      <w:r>
        <w:rPr>
          <w:color w:val="310106"/>
        </w:rPr>
        <w:t xml:space="preserve">sen </w:t>
      </w:r>
      <w:r>
        <w:t xml:space="preserve">tuhovoima tuntui näennäisesti sattumanvaraisissa paikoissa rannikolla. Suurimmat vahingot kohdistuivat kuitenkin vian päälle rakennettuihin rakennuksiin ja teihin, kuten </w:t>
      </w:r>
      <w:r>
        <w:rPr>
          <w:color w:val="F7F1DF"/>
        </w:rPr>
        <w:t xml:space="preserve">San Franciscon</w:t>
      </w:r>
      <w:r>
        <w:t xml:space="preserve"> Marina Districtiin </w:t>
      </w:r>
      <w:r>
        <w:t xml:space="preserve">ja Bay Bridgeen - </w:t>
      </w:r>
      <w:r>
        <w:rPr>
          <w:color w:val="118B8A"/>
        </w:rPr>
        <w:t xml:space="preserve">kaksi aluetta</w:t>
      </w:r>
      <w:r>
        <w:rPr>
          <w:color w:val="4AFEFA"/>
        </w:rPr>
        <w:t xml:space="preserve">, joilla </w:t>
      </w:r>
      <w:r>
        <w:rPr>
          <w:color w:val="118B8A"/>
        </w:rPr>
        <w:t xml:space="preserve">vahingot olivat suurimmat</w:t>
      </w:r>
      <w:r>
        <w:t xml:space="preserve">. </w:t>
      </w:r>
      <w:r>
        <w:t xml:space="preserve">"</w:t>
      </w:r>
      <w:r>
        <w:rPr>
          <w:color w:val="FCB164"/>
        </w:rPr>
        <w:t xml:space="preserve">Painolasti - löysä, kiinteytymätön maa-aines </w:t>
      </w:r>
      <w:r>
        <w:t xml:space="preserve">- saattaa ensi silmäyksellä näyttää kiinteältä, mutta kun </w:t>
      </w:r>
      <w:r>
        <w:rPr>
          <w:color w:val="FCB164"/>
        </w:rPr>
        <w:t xml:space="preserve">sitä </w:t>
      </w:r>
      <w:r>
        <w:t xml:space="preserve">ravistellaan, se käyttäytyy kuin neste", </w:t>
      </w:r>
      <w:r>
        <w:rPr>
          <w:color w:val="F7F1DF"/>
        </w:rPr>
        <w:t xml:space="preserve">San Franciscon </w:t>
      </w:r>
      <w:r>
        <w:t xml:space="preserve">valtionyliopiston geofysiikan professori Douglas Segar sanoi televisiohaastattelussa</w:t>
      </w:r>
      <w:r>
        <w:t xml:space="preserve">. "Se hajoaa kuin ommeltu peitto. </w:t>
      </w:r>
      <w:r>
        <w:rPr>
          <w:color w:val="310106"/>
        </w:rPr>
        <w:t xml:space="preserve">Maanjäristyksemme </w:t>
      </w:r>
      <w:r>
        <w:t xml:space="preserve">käyttäytyi hyvin paljon kuten </w:t>
      </w:r>
      <w:r>
        <w:rPr>
          <w:color w:val="796EE6"/>
        </w:rPr>
        <w:t xml:space="preserve">Mexico Cityn </w:t>
      </w:r>
      <w:r>
        <w:t xml:space="preserve">maanjäristys</w:t>
      </w:r>
      <w:r>
        <w:rPr>
          <w:color w:val="000D2C"/>
        </w:rPr>
        <w:t xml:space="preserve">, jossa </w:t>
      </w:r>
      <w:r>
        <w:rPr>
          <w:color w:val="796EE6"/>
        </w:rPr>
        <w:t xml:space="preserve">oli paljon tuhoja jopa kilometrien päässä epikentästä.</w:t>
      </w:r>
      <w:r>
        <w:t xml:space="preserve">" </w:t>
      </w:r>
      <w:r>
        <w:rPr>
          <w:color w:val="01190F"/>
        </w:rPr>
        <w:t xml:space="preserve">Johnson </w:t>
      </w:r>
      <w:r>
        <w:rPr>
          <w:color w:val="58018B"/>
        </w:rPr>
        <w:t xml:space="preserve">Berkeleyn</w:t>
      </w:r>
      <w:r>
        <w:rPr>
          <w:color w:val="847D81"/>
        </w:rPr>
        <w:t xml:space="preserve"> seismografisesta asemasta </w:t>
      </w:r>
      <w:r>
        <w:t xml:space="preserve">sanoi: "</w:t>
      </w:r>
      <w:r>
        <w:rPr>
          <w:color w:val="53495F"/>
        </w:rPr>
        <w:t xml:space="preserve">Painolastia </w:t>
      </w:r>
      <w:r>
        <w:t xml:space="preserve">voidaan käyttää, jos se on asianmukaisesti pehmustettu. Sitten </w:t>
      </w:r>
      <w:r>
        <w:t xml:space="preserve">voit ajaa siihen pilareita ja rakentaa </w:t>
      </w:r>
      <w:r>
        <w:rPr>
          <w:color w:val="53495F"/>
        </w:rPr>
        <w:t xml:space="preserve">sen päälle.</w:t>
      </w:r>
      <w:r>
        <w:t xml:space="preserve">" </w:t>
      </w:r>
      <w:r>
        <w:t xml:space="preserve">Hän mainitsi esimerkkinä </w:t>
      </w:r>
      <w:r>
        <w:rPr>
          <w:color w:val="61FC03"/>
        </w:rPr>
        <w:t xml:space="preserve">San Franciscon </w:t>
      </w:r>
      <w:r>
        <w:rPr>
          <w:color w:val="F95475"/>
        </w:rPr>
        <w:t xml:space="preserve">rahoitusalueen, </w:t>
      </w:r>
      <w:r>
        <w:rPr>
          <w:color w:val="5D9608"/>
        </w:rPr>
        <w:t xml:space="preserve">jossa </w:t>
      </w:r>
      <w:r>
        <w:rPr>
          <w:color w:val="F95475"/>
        </w:rPr>
        <w:t xml:space="preserve">monet uudet lasipilvenpiirtäjät ovat säilyneet lähes koskemattomina</w:t>
      </w:r>
      <w:r>
        <w:t xml:space="preserve">. </w:t>
      </w:r>
      <w:r>
        <w:rPr>
          <w:color w:val="01190F"/>
        </w:rPr>
        <w:t xml:space="preserve">Johnson</w:t>
      </w:r>
      <w:r>
        <w:t xml:space="preserve"> ennusti, että </w:t>
      </w:r>
      <w:r>
        <w:rPr>
          <w:color w:val="4F584E"/>
        </w:rPr>
        <w:t xml:space="preserve">maanjäristyksen </w:t>
      </w:r>
      <w:r>
        <w:rPr>
          <w:color w:val="DE98FD"/>
        </w:rPr>
        <w:t xml:space="preserve">aiheuttamien vahinkojen aiheuttamia </w:t>
      </w:r>
      <w:r>
        <w:rPr>
          <w:color w:val="DE98FD"/>
        </w:rPr>
        <w:t xml:space="preserve">yleishyödyllisiä kysymyksiä on </w:t>
      </w:r>
      <w:r>
        <w:t xml:space="preserve">kuitenkin </w:t>
      </w:r>
      <w:r>
        <w:t xml:space="preserve">vaikea käsitellä</w:t>
      </w:r>
      <w:r>
        <w:t xml:space="preserve">. </w:t>
      </w:r>
      <w:r>
        <w:t xml:space="preserve">"</w:t>
      </w:r>
      <w:r>
        <w:rPr>
          <w:color w:val="248AD0"/>
        </w:rPr>
        <w:t xml:space="preserve">Julkinen huomio </w:t>
      </w:r>
      <w:r>
        <w:t xml:space="preserve">on lyhytaikaista", hän sanoi. "</w:t>
      </w:r>
      <w:r>
        <w:t xml:space="preserve">Olemme tienneet jo vuosien ajan, että meillä on paljon </w:t>
      </w:r>
      <w:r>
        <w:rPr>
          <w:color w:val="5C5300"/>
        </w:rPr>
        <w:t xml:space="preserve">vanhoja vahvistamattomia tiilirakennuksia (ennen 1950-lukua) ja muurattuja rakennuksia.</w:t>
      </w:r>
      <w:r>
        <w:t xml:space="preserve">" </w:t>
      </w:r>
      <w:r>
        <w:t xml:space="preserve">Erään vanhan rakennuksen, Front Streetillä sijaitsevan Golden State Bank Buildingin, </w:t>
      </w:r>
      <w:r>
        <w:t xml:space="preserve">keltainen tiilirappaus </w:t>
      </w:r>
      <w:r>
        <w:t xml:space="preserve">irtosi </w:t>
      </w:r>
      <w:r>
        <w:rPr>
          <w:color w:val="310106"/>
        </w:rPr>
        <w:t xml:space="preserve">maanjäristyksessä</w:t>
      </w:r>
      <w:r>
        <w:t xml:space="preserve">, ja osa kolmannesta kerroksesta jäi paljaaksi, kun pölyiset tiilikasat putosivat kadulle, jolloin jalankulkijat ja ruuhka-aikaan kulkevat autot jäivät niukasti paitsi. </w:t>
      </w:r>
      <w:r>
        <w:rPr>
          <w:color w:val="01190F"/>
        </w:rPr>
        <w:t xml:space="preserve">Johnson </w:t>
      </w:r>
      <w:r>
        <w:t xml:space="preserve">sanoi, että </w:t>
      </w:r>
      <w:r>
        <w:rPr>
          <w:color w:val="5C5300"/>
        </w:rPr>
        <w:t xml:space="preserve">tällaisten vanhojen rakenteiden </w:t>
      </w:r>
      <w:r>
        <w:t xml:space="preserve">vahvistaminen </w:t>
      </w:r>
      <w:r>
        <w:t xml:space="preserve">"maksaa paljon. Se </w:t>
      </w:r>
      <w:r>
        <w:rPr>
          <w:color w:val="5C5300"/>
        </w:rPr>
        <w:t xml:space="preserve">on </w:t>
      </w:r>
      <w:r>
        <w:t xml:space="preserve">vaarallista. </w:t>
      </w:r>
      <w:r>
        <w:rPr>
          <w:color w:val="5C5300"/>
        </w:rPr>
        <w:t xml:space="preserve">Se </w:t>
      </w:r>
      <w:r>
        <w:t xml:space="preserve">tiedetään</w:t>
      </w:r>
      <w:r>
        <w:t xml:space="preserve">. </w:t>
      </w:r>
      <w:r>
        <w:rPr>
          <w:color w:val="9F6551"/>
        </w:rPr>
        <w:t xml:space="preserve">Ja ennemmin tai myöhemmin </w:t>
      </w:r>
      <w:r>
        <w:rPr>
          <w:color w:val="BCFEC6"/>
        </w:rPr>
        <w:t xml:space="preserve">asialle on tehtävä </w:t>
      </w:r>
      <w:r>
        <w:rPr>
          <w:color w:val="9F6551"/>
        </w:rPr>
        <w:t xml:space="preserve">jotain.</w:t>
      </w:r>
      <w:r>
        <w:t xml:space="preserve">" </w:t>
      </w:r>
      <w:r>
        <w:rPr>
          <w:color w:val="9F6551"/>
        </w:rPr>
        <w:t xml:space="preserve">Tämä tarve </w:t>
      </w:r>
      <w:r>
        <w:t xml:space="preserve">on kasvanut, koska tämän </w:t>
      </w:r>
      <w:r>
        <w:rPr>
          <w:color w:val="310106"/>
        </w:rPr>
        <w:t xml:space="preserve">viikon </w:t>
      </w:r>
      <w:r>
        <w:rPr>
          <w:color w:val="04640D"/>
        </w:rPr>
        <w:t xml:space="preserve">maanjäristys </w:t>
      </w:r>
      <w:r>
        <w:t xml:space="preserve">- vaikka se olikin voimakas ja siihen </w:t>
      </w:r>
      <w:r>
        <w:rPr>
          <w:color w:val="310106"/>
        </w:rPr>
        <w:t xml:space="preserve">liittyi </w:t>
      </w:r>
      <w:r>
        <w:t xml:space="preserve">satoja jälkijäristyksiä - ei vapauttanut tarpeeksi varastoitunutta energiaa </w:t>
      </w:r>
      <w:r>
        <w:rPr>
          <w:color w:val="B70639"/>
        </w:rPr>
        <w:t xml:space="preserve">murtumalinjoilla </w:t>
      </w:r>
      <w:r>
        <w:t xml:space="preserve">estääkseen uusia ja suurempia järistyksiä lähitulevaisuudessa. "Suuri on vielä edessä", </w:t>
      </w:r>
      <w:r>
        <w:rPr>
          <w:color w:val="01190F"/>
        </w:rPr>
        <w:t xml:space="preserve">Johnson </w:t>
      </w:r>
      <w:r>
        <w:t xml:space="preserve">ennusti haastattelussa</w:t>
      </w:r>
      <w:r>
        <w:t xml:space="preserve">. </w:t>
      </w:r>
      <w:r>
        <w:t xml:space="preserve">"</w:t>
      </w:r>
      <w:r>
        <w:rPr>
          <w:color w:val="2B1B04"/>
        </w:rPr>
        <w:t xml:space="preserve">Bayn </w:t>
      </w:r>
      <w:r>
        <w:rPr>
          <w:color w:val="932C70"/>
        </w:rPr>
        <w:t xml:space="preserve">alueella </w:t>
      </w:r>
      <w:r>
        <w:t xml:space="preserve">on kolme erittäin vaarallista vikaa: </w:t>
      </w:r>
      <w:r>
        <w:rPr>
          <w:color w:val="B70639"/>
        </w:rPr>
        <w:t xml:space="preserve">San Andreas</w:t>
      </w:r>
      <w:r>
        <w:t xml:space="preserve">, Hayward ja Calaveras. </w:t>
      </w:r>
      <w:r>
        <w:rPr>
          <w:color w:val="310106"/>
        </w:rPr>
        <w:t xml:space="preserve">Se (tiistain maanjäristys</w:t>
      </w:r>
      <w:r>
        <w:t xml:space="preserve">) ei ratkaissut ongelmaamme. Se on todellisuutta Kaliforniassa.</w:t>
      </w:r>
    </w:p>
    <w:p>
      <w:r>
        <w:rPr>
          <w:b/>
        </w:rPr>
        <w:t xml:space="preserve">Asiakirjan numero 1625</w:t>
      </w:r>
    </w:p>
    <w:p>
      <w:r>
        <w:rPr>
          <w:b/>
        </w:rPr>
        <w:t xml:space="preserve">Asiakirjan tunniste: wsj1923-001</w:t>
      </w:r>
    </w:p>
    <w:p>
      <w:r>
        <w:rPr>
          <w:color w:val="310106"/>
        </w:rPr>
        <w:t xml:space="preserve">Coca-Cola Co. (Coke</w:t>
      </w:r>
      <w:r>
        <w:t xml:space="preserve">) saattaa olla lämmittämässä kokaiinisotaa. </w:t>
      </w:r>
      <w:r>
        <w:rPr>
          <w:color w:val="310106"/>
        </w:rPr>
        <w:t xml:space="preserve">Coca-Cola </w:t>
      </w:r>
      <w:r>
        <w:t xml:space="preserve">kertoi, että se myy </w:t>
      </w:r>
      <w:r>
        <w:rPr>
          <w:color w:val="04640D"/>
        </w:rPr>
        <w:t xml:space="preserve">kofeiinipitoisen version </w:t>
      </w:r>
      <w:r>
        <w:rPr>
          <w:color w:val="FB5514"/>
        </w:rPr>
        <w:t xml:space="preserve">lippulaivamerkistään Coca-Cola Classicista </w:t>
      </w:r>
      <w:r>
        <w:t xml:space="preserve">koemielessä </w:t>
      </w:r>
      <w:r>
        <w:t xml:space="preserve">ensi viikosta alkaen Charlottessa, Pohjois-Carolinassa. Muut, toistaiseksi määrittelemättömät kaupungit seuraavat. Jos </w:t>
      </w:r>
      <w:r>
        <w:t xml:space="preserve">kaikki menee hyvin, </w:t>
      </w:r>
      <w:r>
        <w:rPr>
          <w:color w:val="04640D"/>
        </w:rPr>
        <w:t xml:space="preserve">tuote </w:t>
      </w:r>
      <w:r>
        <w:t xml:space="preserve">lanseerataan </w:t>
      </w:r>
      <w:r>
        <w:rPr>
          <w:color w:val="E115C0"/>
        </w:rPr>
        <w:t xml:space="preserve">valtakunnallisesti ensi vuonna</w:t>
      </w:r>
      <w:r>
        <w:t xml:space="preserve">, </w:t>
      </w:r>
      <w:r>
        <w:rPr>
          <w:color w:val="310106"/>
        </w:rPr>
        <w:t xml:space="preserve">Coken </w:t>
      </w:r>
      <w:r>
        <w:t xml:space="preserve">edustaja sanoi</w:t>
      </w:r>
      <w:r>
        <w:t xml:space="preserve">. </w:t>
      </w:r>
      <w:r>
        <w:rPr>
          <w:color w:val="310106"/>
        </w:rPr>
        <w:t xml:space="preserve">Coca-Cola </w:t>
      </w:r>
      <w:r>
        <w:t xml:space="preserve">ei halunnut sotkea Classic-nimeä laajentamalla </w:t>
      </w:r>
      <w:r>
        <w:rPr>
          <w:color w:val="0BC582"/>
        </w:rPr>
        <w:t xml:space="preserve">tuotemerkkiä </w:t>
      </w:r>
      <w:r>
        <w:t xml:space="preserve">entisestään sen </w:t>
      </w:r>
      <w:r>
        <w:t xml:space="preserve">jälkeen, kun Coca-Cola </w:t>
      </w:r>
      <w:r>
        <w:t xml:space="preserve">oli</w:t>
      </w:r>
      <w:r>
        <w:t xml:space="preserve"> hämmentynyt </w:t>
      </w:r>
      <w:r>
        <w:rPr>
          <w:color w:val="00587F"/>
        </w:rPr>
        <w:t xml:space="preserve">vuonna 1985 tapahtuneesta</w:t>
      </w:r>
      <w:r>
        <w:t xml:space="preserve"> kokaiinin uudelleenmuotoilusta</w:t>
      </w:r>
      <w:r>
        <w:t xml:space="preserve">. </w:t>
      </w:r>
      <w:r>
        <w:t xml:space="preserve">Nyt </w:t>
      </w:r>
      <w:r>
        <w:rPr>
          <w:color w:val="FEB8C8"/>
        </w:rPr>
        <w:t xml:space="preserve">virvoitusjuomajätti näyttää kuitenkin </w:t>
      </w:r>
      <w:r>
        <w:t xml:space="preserve">päättäneen ottaa riskin. "</w:t>
      </w:r>
      <w:r>
        <w:rPr>
          <w:color w:val="0BC582"/>
        </w:rPr>
        <w:t xml:space="preserve">Classic Coke -nimellä </w:t>
      </w:r>
      <w:r>
        <w:t xml:space="preserve">on uskomaton arvo, eivätkä </w:t>
      </w:r>
      <w:r>
        <w:rPr>
          <w:color w:val="310106"/>
        </w:rPr>
        <w:t xml:space="preserve">he ole </w:t>
      </w:r>
      <w:r>
        <w:t xml:space="preserve">vielä markkinoineet </w:t>
      </w:r>
      <w:r>
        <w:rPr>
          <w:color w:val="0BC582"/>
        </w:rPr>
        <w:t xml:space="preserve">nimeä</w:t>
      </w:r>
      <w:r>
        <w:t xml:space="preserve">", sanoo Beverage Digest -lehden päätoimittaja Jesse Meyers. </w:t>
      </w:r>
      <w:r>
        <w:rPr>
          <w:color w:val="310106"/>
        </w:rPr>
        <w:t xml:space="preserve">Coken </w:t>
      </w:r>
      <w:r>
        <w:t xml:space="preserve">tiedottajan </w:t>
      </w:r>
      <w:r>
        <w:t xml:space="preserve">mukaan kofeiinittoman Classicin pitäisi auttaa lisäämään </w:t>
      </w:r>
      <w:r>
        <w:rPr>
          <w:color w:val="0BC582"/>
        </w:rPr>
        <w:t xml:space="preserve">alkuperäisen tuotemerkin </w:t>
      </w:r>
      <w:r>
        <w:t xml:space="preserve">valikoimaa</w:t>
      </w:r>
      <w:r>
        <w:t xml:space="preserve">. </w:t>
      </w:r>
      <w:r>
        <w:t xml:space="preserve">Analyytikot ovatkin todenneet, että </w:t>
      </w:r>
      <w:r>
        <w:rPr>
          <w:color w:val="9E8317"/>
        </w:rPr>
        <w:t xml:space="preserve">alan </w:t>
      </w:r>
      <w:r>
        <w:t xml:space="preserve">myynnin kasvua </w:t>
      </w:r>
      <w:r>
        <w:t xml:space="preserve">on rajoittanut muun muassa uusien tuotteiden puute. Beverage Digest -lehden mukaan </w:t>
      </w:r>
      <w:r>
        <w:rPr>
          <w:color w:val="310106"/>
        </w:rPr>
        <w:t xml:space="preserve">Coca-Cola </w:t>
      </w:r>
      <w:r>
        <w:t xml:space="preserve">johtaa nyt </w:t>
      </w:r>
      <w:r>
        <w:rPr>
          <w:color w:val="01190F"/>
        </w:rPr>
        <w:t xml:space="preserve">Pepsiä </w:t>
      </w:r>
      <w:r>
        <w:t xml:space="preserve">kofeiinittomien dieettikolajuomien markkinaosuudessa, mutta jää </w:t>
      </w:r>
      <w:r>
        <w:rPr>
          <w:color w:val="01190F"/>
        </w:rPr>
        <w:t xml:space="preserve">Pepsiä jälkeen </w:t>
      </w:r>
      <w:r>
        <w:t xml:space="preserve">kofeiinittomien makeutettujen kolajuomien myynnissä. </w:t>
      </w:r>
      <w:r>
        <w:rPr>
          <w:color w:val="310106"/>
        </w:rPr>
        <w:t xml:space="preserve">Coca-Cola </w:t>
      </w:r>
      <w:r>
        <w:t xml:space="preserve">toi </w:t>
      </w:r>
      <w:r>
        <w:rPr>
          <w:color w:val="E115C0"/>
        </w:rPr>
        <w:t xml:space="preserve">vuonna</w:t>
      </w:r>
      <w:r>
        <w:t xml:space="preserve"> 1983 markkinoille </w:t>
      </w:r>
      <w:r>
        <w:t xml:space="preserve">kofeiinittoman makeutetun kolajuoman, joka perustui sen alkuperäiseen reseptiin. </w:t>
      </w:r>
      <w:r>
        <w:rPr>
          <w:color w:val="00587F"/>
        </w:rPr>
        <w:t xml:space="preserve">Vuonna 1985 </w:t>
      </w:r>
      <w:r>
        <w:t xml:space="preserve">se </w:t>
      </w:r>
      <w:r>
        <w:rPr>
          <w:color w:val="847D81"/>
        </w:rPr>
        <w:t xml:space="preserve">siirtyi kofeiinittomaan valmisteeseen, jota </w:t>
      </w:r>
      <w:r>
        <w:rPr>
          <w:color w:val="58018B"/>
        </w:rPr>
        <w:t xml:space="preserve">se </w:t>
      </w:r>
      <w:r>
        <w:rPr>
          <w:color w:val="847D81"/>
        </w:rPr>
        <w:t xml:space="preserve">käyttää </w:t>
      </w:r>
      <w:r>
        <w:rPr>
          <w:color w:val="847D81"/>
        </w:rPr>
        <w:t xml:space="preserve">uudessa colassaan</w:t>
      </w:r>
      <w:r>
        <w:t xml:space="preserve">. </w:t>
      </w:r>
      <w:r>
        <w:rPr>
          <w:color w:val="F7F1DF"/>
        </w:rPr>
        <w:t xml:space="preserve">Yhtiön </w:t>
      </w:r>
      <w:r>
        <w:rPr>
          <w:color w:val="703B01"/>
        </w:rPr>
        <w:t xml:space="preserve">tiedottajan </w:t>
      </w:r>
      <w:r>
        <w:t xml:space="preserve">mukaan </w:t>
      </w:r>
      <w:r>
        <w:rPr>
          <w:color w:val="310106"/>
        </w:rPr>
        <w:t xml:space="preserve">Coca-Cola </w:t>
      </w:r>
      <w:r>
        <w:t xml:space="preserve">on tutkinut mahdollisuutta </w:t>
      </w:r>
      <w:r>
        <w:rPr>
          <w:color w:val="E115C0"/>
        </w:rPr>
        <w:t xml:space="preserve">tuoda markkinoille </w:t>
      </w:r>
      <w:r>
        <w:t xml:space="preserve">kofeiiniton Classic jo vuoden ajan. Hän sanoi, että muiden kofeiinittomien virvoitusjuomien myynnin suuren kasvun vuoksi aika oli nyt oikea.</w:t>
      </w:r>
    </w:p>
    <w:p>
      <w:r>
        <w:rPr>
          <w:b/>
        </w:rPr>
        <w:t xml:space="preserve">Asiakirjan numero 1626</w:t>
      </w:r>
    </w:p>
    <w:p>
      <w:r>
        <w:rPr>
          <w:b/>
        </w:rPr>
        <w:t xml:space="preserve">Asiakirjan tunniste: wsj1924-001</w:t>
      </w:r>
    </w:p>
    <w:p>
      <w:r>
        <w:rPr>
          <w:color w:val="310106"/>
        </w:rPr>
        <w:t xml:space="preserve">KALIFORNIA </w:t>
      </w:r>
      <w:r>
        <w:t xml:space="preserve">TAISTELI </w:t>
      </w:r>
      <w:r>
        <w:rPr>
          <w:color w:val="FEFB0A"/>
        </w:rPr>
        <w:t xml:space="preserve">Bay Arean </w:t>
      </w:r>
      <w:r>
        <w:rPr>
          <w:color w:val="04640D"/>
        </w:rPr>
        <w:t xml:space="preserve">maanjäristyksen </w:t>
      </w:r>
      <w:r>
        <w:t xml:space="preserve">jälkimainingeissa</w:t>
      </w:r>
      <w:r>
        <w:t xml:space="preserve">. </w:t>
      </w:r>
      <w:r>
        <w:rPr>
          <w:color w:val="E115C0"/>
        </w:rPr>
        <w:t xml:space="preserve">San Franciscon lahden </w:t>
      </w:r>
      <w:r>
        <w:rPr>
          <w:color w:val="FB5514"/>
        </w:rPr>
        <w:t xml:space="preserve">aluetta</w:t>
      </w:r>
      <w:r>
        <w:t xml:space="preserve"> ravistelleiden jälkijäristysten </w:t>
      </w:r>
      <w:r>
        <w:t xml:space="preserve">jälkeen pelastustyöntekijät etsivät </w:t>
      </w:r>
      <w:r>
        <w:rPr>
          <w:color w:val="FEB8C8"/>
        </w:rPr>
        <w:t xml:space="preserve">tiistain järistyksestä </w:t>
      </w:r>
      <w:r>
        <w:rPr>
          <w:color w:val="00587F"/>
        </w:rPr>
        <w:t xml:space="preserve">selviytyneitä </w:t>
      </w:r>
      <w:r>
        <w:t xml:space="preserve">raunioista, </w:t>
      </w:r>
      <w:r>
        <w:t xml:space="preserve">ja </w:t>
      </w:r>
      <w:r>
        <w:rPr>
          <w:color w:val="9E8317"/>
        </w:rPr>
        <w:t xml:space="preserve">kaupungin asukkaat </w:t>
      </w:r>
      <w:r>
        <w:rPr>
          <w:color w:val="9E8317"/>
        </w:rPr>
        <w:t xml:space="preserve">kulkivat </w:t>
      </w:r>
      <w:r>
        <w:t xml:space="preserve">lasin peittämillä kaduilla. Oaklandissa toiveet eloonjääneiden löytymisestä betonin ja teräksen kerääntymisen alta valtatien romahdettua vähitellen hiipuivat. </w:t>
      </w:r>
      <w:r>
        <w:t xml:space="preserve">Ainakin 270 ihmisen kerrottiin kuolleen ja 1 400 loukkaantuneen </w:t>
      </w:r>
      <w:r>
        <w:rPr>
          <w:color w:val="04640D"/>
        </w:rPr>
        <w:t xml:space="preserve">ruuhka-aikaan sattuneessa järistyksessä</w:t>
      </w:r>
      <w:r>
        <w:rPr>
          <w:color w:val="01190F"/>
        </w:rPr>
        <w:t xml:space="preserve">, joka </w:t>
      </w:r>
      <w:r>
        <w:rPr>
          <w:color w:val="04640D"/>
        </w:rPr>
        <w:t xml:space="preserve">aiheutti miljardien dollarien vahingot 100 mailin pituisella San Andreasin vyöhykkeellä. </w:t>
      </w:r>
      <w:r>
        <w:rPr>
          <w:color w:val="847D81"/>
        </w:rPr>
        <w:t xml:space="preserve">Bush </w:t>
      </w:r>
      <w:r>
        <w:t xml:space="preserve">nimesi </w:t>
      </w:r>
      <w:r>
        <w:rPr>
          <w:color w:val="FB5514"/>
        </w:rPr>
        <w:t xml:space="preserve">alueen </w:t>
      </w:r>
      <w:r>
        <w:rPr>
          <w:color w:val="04640D"/>
        </w:rPr>
        <w:t xml:space="preserve">suurkatastrofin</w:t>
      </w:r>
      <w:r>
        <w:t xml:space="preserve"> vaikutusalueeksi, </w:t>
      </w:r>
      <w:r>
        <w:t xml:space="preserve">ja armeija kutsuttiin paikalle estämään ryöstely. Major League Baseballin komissaari kertoi, että </w:t>
      </w:r>
      <w:r>
        <w:rPr>
          <w:color w:val="58018B"/>
        </w:rPr>
        <w:t xml:space="preserve">Giantsin ja Athleticsin välisen </w:t>
      </w:r>
      <w:r>
        <w:t xml:space="preserve">World Series -sarjan </w:t>
      </w:r>
      <w:r>
        <w:t xml:space="preserve">kolmas ottelu pelataan </w:t>
      </w:r>
      <w:r>
        <w:t xml:space="preserve">tiistaina Candlestick Parkissa. </w:t>
      </w:r>
      <w:r>
        <w:rPr>
          <w:color w:val="B70639"/>
        </w:rPr>
        <w:t xml:space="preserve">HONECKER </w:t>
      </w:r>
      <w:r>
        <w:t xml:space="preserve">erotettiin </w:t>
      </w:r>
      <w:r>
        <w:rPr>
          <w:color w:val="F7F1DF"/>
        </w:rPr>
        <w:t xml:space="preserve">Itä-Saksan </w:t>
      </w:r>
      <w:r>
        <w:rPr>
          <w:color w:val="703B01"/>
        </w:rPr>
        <w:t xml:space="preserve">johtajan tehtävästä </w:t>
      </w:r>
      <w:r>
        <w:t xml:space="preserve">kasvavien levottomuuksien keskellä. </w:t>
      </w:r>
      <w:r>
        <w:rPr>
          <w:color w:val="118B8A"/>
        </w:rPr>
        <w:t xml:space="preserve">Berliinin muurin rakentamista valvonut </w:t>
      </w:r>
      <w:r>
        <w:rPr>
          <w:color w:val="118B8A"/>
        </w:rPr>
        <w:t xml:space="preserve">77-vuotias </w:t>
      </w:r>
      <w:r>
        <w:rPr>
          <w:color w:val="118B8A"/>
        </w:rPr>
        <w:t xml:space="preserve">valtiojohtaja </w:t>
      </w:r>
      <w:r>
        <w:rPr>
          <w:color w:val="796EE6"/>
        </w:rPr>
        <w:t xml:space="preserve">erotettiin </w:t>
      </w:r>
      <w:r>
        <w:rPr>
          <w:color w:val="000D2C"/>
        </w:rPr>
        <w:t xml:space="preserve">tehtävästään </w:t>
      </w:r>
      <w:r>
        <w:rPr>
          <w:color w:val="796EE6"/>
        </w:rPr>
        <w:t xml:space="preserve">Itä-Berliinissä pidetyssä </w:t>
      </w:r>
      <w:r>
        <w:rPr>
          <w:color w:val="53495F"/>
        </w:rPr>
        <w:t xml:space="preserve">163-jäsenisen kommunistisen puolueen keskuskomitean </w:t>
      </w:r>
      <w:r>
        <w:rPr>
          <w:color w:val="796EE6"/>
        </w:rPr>
        <w:t xml:space="preserve">kokouksessa</w:t>
      </w:r>
      <w:r>
        <w:t xml:space="preserve">. </w:t>
      </w:r>
      <w:r>
        <w:rPr>
          <w:color w:val="B70639"/>
        </w:rPr>
        <w:t xml:space="preserve">Honecker, </w:t>
      </w:r>
      <w:r>
        <w:rPr>
          <w:color w:val="F95475"/>
        </w:rPr>
        <w:t xml:space="preserve">jonka kerrottiin olevan </w:t>
      </w:r>
      <w:r>
        <w:rPr>
          <w:color w:val="B70639"/>
        </w:rPr>
        <w:t xml:space="preserve">sairas elokuussa tehdyn virtsarakon leikkauksen jälkeen, </w:t>
      </w:r>
      <w:r>
        <w:t xml:space="preserve">sanoi eroavansa terveydellisistä syistä. </w:t>
      </w:r>
      <w:r>
        <w:t xml:space="preserve">Hänen tilalleen </w:t>
      </w:r>
      <w:r>
        <w:rPr>
          <w:color w:val="703B01"/>
        </w:rPr>
        <w:t xml:space="preserve">tuli </w:t>
      </w:r>
      <w:r>
        <w:rPr>
          <w:color w:val="61FC03"/>
        </w:rPr>
        <w:t xml:space="preserve">sisäisen turvallisuuden päällikkö, 52-vuotias Egon Krenz, joka on kovan linjan mies ja joka </w:t>
      </w:r>
      <w:r>
        <w:rPr>
          <w:color w:val="61FC03"/>
        </w:rPr>
        <w:t xml:space="preserve">sulki nopeasti pois vallan jakamisen demokratiaa kannattavien ryhmien kanssa</w:t>
      </w:r>
      <w:r>
        <w:t xml:space="preserve">. </w:t>
      </w:r>
      <w:r>
        <w:rPr>
          <w:color w:val="118B8A"/>
        </w:rPr>
        <w:t xml:space="preserve">Honeckerin </w:t>
      </w:r>
      <w:r>
        <w:rPr>
          <w:color w:val="796EE6"/>
        </w:rPr>
        <w:t xml:space="preserve">lähtöä </w:t>
      </w:r>
      <w:r>
        <w:t xml:space="preserve">seurasi viikkoja kestäneet katumielenosoitukset ja </w:t>
      </w:r>
      <w:r>
        <w:rPr>
          <w:color w:val="4F584E"/>
        </w:rPr>
        <w:t xml:space="preserve">hänen </w:t>
      </w:r>
      <w:r>
        <w:rPr>
          <w:color w:val="DE98FD"/>
        </w:rPr>
        <w:t xml:space="preserve">hallintoonsa pettyneiden </w:t>
      </w:r>
      <w:r>
        <w:rPr>
          <w:color w:val="DE98FD"/>
        </w:rPr>
        <w:t xml:space="preserve">itäsaksalaisten </w:t>
      </w:r>
      <w:r>
        <w:t xml:space="preserve">joukkopako </w:t>
      </w:r>
      <w:r>
        <w:t xml:space="preserve">Länsi-Saksaan. </w:t>
      </w:r>
      <w:r>
        <w:rPr>
          <w:color w:val="248AD0"/>
        </w:rPr>
        <w:t xml:space="preserve">UNKARI </w:t>
      </w:r>
      <w:r>
        <w:t xml:space="preserve">ON HYVÄKSYNYT perustuslain muutokset demokraattisen järjestelmän luomiseksi. </w:t>
      </w:r>
      <w:r>
        <w:rPr>
          <w:color w:val="5C5300"/>
        </w:rPr>
        <w:t xml:space="preserve">Budapestissa pidetyssä lakiasäätävässä kokouksessa, </w:t>
      </w:r>
      <w:r>
        <w:rPr>
          <w:color w:val="9F6551"/>
        </w:rPr>
        <w:t xml:space="preserve">joka </w:t>
      </w:r>
      <w:r>
        <w:rPr>
          <w:color w:val="5C5300"/>
        </w:rPr>
        <w:t xml:space="preserve">televisioitiin valtakunnallisesti</w:t>
      </w:r>
      <w:r>
        <w:t xml:space="preserve">, </w:t>
      </w:r>
      <w:r>
        <w:rPr>
          <w:color w:val="BCFEC6"/>
        </w:rPr>
        <w:t xml:space="preserve">parlamentti </w:t>
      </w:r>
      <w:r>
        <w:t xml:space="preserve">hyväksyi ylivoimaisella enemmistöllä </w:t>
      </w:r>
      <w:r>
        <w:rPr>
          <w:color w:val="932C70"/>
        </w:rPr>
        <w:t xml:space="preserve">muutokset, </w:t>
      </w:r>
      <w:r>
        <w:rPr>
          <w:color w:val="2B1B04"/>
        </w:rPr>
        <w:t xml:space="preserve">joilla </w:t>
      </w:r>
      <w:r>
        <w:rPr>
          <w:color w:val="932C70"/>
        </w:rPr>
        <w:t xml:space="preserve">lopetetaan virallisesti </w:t>
      </w:r>
      <w:r>
        <w:rPr>
          <w:color w:val="B5AFC4"/>
        </w:rPr>
        <w:t xml:space="preserve">yhden puolueen </w:t>
      </w:r>
      <w:r>
        <w:rPr>
          <w:color w:val="932C70"/>
        </w:rPr>
        <w:t xml:space="preserve">hallinto </w:t>
      </w:r>
      <w:r>
        <w:rPr>
          <w:color w:val="D4C67A"/>
        </w:rPr>
        <w:t xml:space="preserve">maassa</w:t>
      </w:r>
      <w:r>
        <w:rPr>
          <w:color w:val="932C70"/>
        </w:rPr>
        <w:t xml:space="preserve">, vahvistetaan säännöt ensi kesään mennessä pidettäville vapaille vaaleille ja perustetaan </w:t>
      </w:r>
      <w:r>
        <w:rPr>
          <w:color w:val="AE7AA1"/>
        </w:rPr>
        <w:t xml:space="preserve">presidentin virka</w:t>
      </w:r>
      <w:r>
        <w:rPr>
          <w:color w:val="0232FD"/>
        </w:rPr>
        <w:t xml:space="preserve">, joka </w:t>
      </w:r>
      <w:r>
        <w:rPr>
          <w:color w:val="AE7AA1"/>
        </w:rPr>
        <w:t xml:space="preserve">korvaa 21-jäsenisen neuvoston</w:t>
      </w:r>
      <w:r>
        <w:t xml:space="preserve">. </w:t>
      </w:r>
      <w:r>
        <w:rPr>
          <w:color w:val="248AD0"/>
        </w:rPr>
        <w:t xml:space="preserve">Maan </w:t>
      </w:r>
      <w:r>
        <w:t xml:space="preserve">nimi on muutettu Unkarin tasavallaksi. Aiemmin se tunnettiin muiden neuvostoblokin valtioiden tavoin "kansantasavaltana". </w:t>
      </w:r>
      <w:r>
        <w:rPr>
          <w:color w:val="BA6801"/>
        </w:rPr>
        <w:t xml:space="preserve">Unkarin </w:t>
      </w:r>
      <w:r>
        <w:rPr>
          <w:color w:val="6A3A35"/>
        </w:rPr>
        <w:t xml:space="preserve">kommunistisen puolueen </w:t>
      </w:r>
      <w:r>
        <w:t xml:space="preserve">hajottamista tässä kuussa </w:t>
      </w:r>
      <w:r>
        <w:t xml:space="preserve">ja </w:t>
      </w:r>
      <w:r>
        <w:rPr>
          <w:color w:val="6A3A35"/>
        </w:rPr>
        <w:t xml:space="preserve">sen </w:t>
      </w:r>
      <w:r>
        <w:t xml:space="preserve">korvaamista länsimaisen sosialistipuolueen toimesta seurasi äänestys uusista laeista. </w:t>
      </w:r>
      <w:r>
        <w:rPr>
          <w:color w:val="168E5C"/>
        </w:rPr>
        <w:t xml:space="preserve">Avaruussukkula Atlantis, joka laukaistiin kiertoradalle Cape Canaveralista, Floridasta, </w:t>
      </w:r>
      <w:r>
        <w:t xml:space="preserve">ja </w:t>
      </w:r>
      <w:r>
        <w:rPr>
          <w:color w:val="168E5C"/>
        </w:rPr>
        <w:t xml:space="preserve">sen </w:t>
      </w:r>
      <w:r>
        <w:t xml:space="preserve">viiden astronautin miehistö laukaisivat </w:t>
      </w:r>
      <w:r>
        <w:rPr>
          <w:color w:val="16C0D0"/>
        </w:rPr>
        <w:t xml:space="preserve">ydinkäyttöisen Galileo </w:t>
      </w:r>
      <w:r>
        <w:t xml:space="preserve">-avaruusaluksen </w:t>
      </w:r>
      <w:r>
        <w:rPr>
          <w:color w:val="C62100"/>
        </w:rPr>
        <w:t xml:space="preserve">lentämään Jupiter-planeetalle</w:t>
      </w:r>
      <w:r>
        <w:t xml:space="preserve">. </w:t>
      </w:r>
      <w:r>
        <w:rPr>
          <w:color w:val="014347"/>
        </w:rPr>
        <w:t xml:space="preserve">Avaruusrobotin 1,4 miljardin </w:t>
      </w:r>
      <w:r>
        <w:rPr>
          <w:color w:val="014347"/>
        </w:rPr>
        <w:t xml:space="preserve">dollarin </w:t>
      </w:r>
      <w:r>
        <w:rPr>
          <w:color w:val="C62100"/>
        </w:rPr>
        <w:t xml:space="preserve">tutkimustehtävän </w:t>
      </w:r>
      <w:r>
        <w:t xml:space="preserve">odotetaan kestävän kuusi vuotta. </w:t>
      </w:r>
      <w:r>
        <w:rPr>
          <w:color w:val="168E5C"/>
        </w:rPr>
        <w:t xml:space="preserve">Sukkulan on määrä </w:t>
      </w:r>
      <w:r>
        <w:t xml:space="preserve">palata </w:t>
      </w:r>
      <w:r>
        <w:rPr>
          <w:color w:val="310106"/>
        </w:rPr>
        <w:t xml:space="preserve">Kaliforniaan </w:t>
      </w:r>
      <w:r>
        <w:t xml:space="preserve">maanantaina. </w:t>
      </w:r>
      <w:r>
        <w:rPr>
          <w:color w:val="233809"/>
        </w:rPr>
        <w:t xml:space="preserve">Etelä-Korean presidentti Roh </w:t>
      </w:r>
      <w:r>
        <w:t xml:space="preserve">puhui edustajainhuoneen ja senaatin yhteisessä istunnossa ja kehotti kärsivällisyyteen </w:t>
      </w:r>
      <w:r>
        <w:rPr>
          <w:color w:val="42083B"/>
        </w:rPr>
        <w:t xml:space="preserve">Yhdysvaltojen</w:t>
      </w:r>
      <w:r>
        <w:t xml:space="preserve"> vaatimusten suhteen </w:t>
      </w:r>
      <w:r>
        <w:t xml:space="preserve">avata </w:t>
      </w:r>
      <w:r>
        <w:rPr>
          <w:color w:val="82785D"/>
        </w:rPr>
        <w:t xml:space="preserve">Soulin markkinat </w:t>
      </w:r>
      <w:r>
        <w:t xml:space="preserve">laajemmalle valikoimalle amerikkalaisia tavaroita, ja sanoi, että kauppakysymykset "ratkaistaan molempia osapuolia tyydyttävällä tavalla". Hän </w:t>
      </w:r>
      <w:r>
        <w:t xml:space="preserve">sanoi myös, että </w:t>
      </w:r>
      <w:r>
        <w:rPr>
          <w:color w:val="023087"/>
        </w:rPr>
        <w:t xml:space="preserve">Yhdysvaltojen</w:t>
      </w:r>
      <w:r>
        <w:t xml:space="preserve"> puolustussitoumuksen heikentämisellä </w:t>
      </w:r>
      <w:r>
        <w:rPr>
          <w:color w:val="82785D"/>
        </w:rPr>
        <w:t xml:space="preserve">Soulia kohtaan </w:t>
      </w:r>
      <w:r>
        <w:t xml:space="preserve">voisi olla traagisia seurauksia. Census Bureaun mukaan </w:t>
      </w:r>
      <w:r>
        <w:rPr>
          <w:color w:val="B7DAD2"/>
        </w:rPr>
        <w:t xml:space="preserve">13,1 prosenttia Yhdysvaltain väestöstä eli 31,9 miljoonaa ihmistä </w:t>
      </w:r>
      <w:r>
        <w:t xml:space="preserve">eli köyhyydessä vuonna 1988. </w:t>
      </w:r>
      <w:r>
        <w:rPr>
          <w:color w:val="B7DAD2"/>
        </w:rPr>
        <w:t xml:space="preserve">Viime vuonna luku </w:t>
      </w:r>
      <w:r>
        <w:t xml:space="preserve">oli 13,4 prosenttia vähemmän kuin vuonna 1987, ja köyhyysaste oli laskenut viidettä vuotta peräkkäin. Tulot henkeä kohti nousivat 1,7 prosenttia 13 120 dollariin, mutta perheiden mediaanitulot laskivat 0,2 prosenttia. </w:t>
      </w:r>
      <w:r>
        <w:rPr>
          <w:color w:val="847D81"/>
        </w:rPr>
        <w:t xml:space="preserve">Bushin </w:t>
      </w:r>
      <w:r>
        <w:t xml:space="preserve">hallinto syytti </w:t>
      </w:r>
      <w:r>
        <w:rPr>
          <w:color w:val="196956"/>
        </w:rPr>
        <w:t xml:space="preserve">Israelin pääministeriä Shamiria </w:t>
      </w:r>
      <w:r>
        <w:t xml:space="preserve">Lähi-idän rauhanpyrkimysten estämisestä "hyödyttömillä" ja kielteisillä lausunnoillaan. </w:t>
      </w:r>
      <w:r>
        <w:rPr>
          <w:color w:val="196956"/>
        </w:rPr>
        <w:t xml:space="preserve">Shamir </w:t>
      </w:r>
      <w:r>
        <w:t xml:space="preserve">sanoi tiistaina olevansa valmis ottamaan riskin poliittisesta konfliktista </w:t>
      </w:r>
      <w:r>
        <w:rPr>
          <w:color w:val="023087"/>
        </w:rPr>
        <w:t xml:space="preserve">Yhdysvaltojen kanssa </w:t>
      </w:r>
      <w:r>
        <w:rPr>
          <w:color w:val="8C41BB"/>
        </w:rPr>
        <w:t xml:space="preserve">Egyptin </w:t>
      </w:r>
      <w:r>
        <w:t xml:space="preserve">aikomuksesta </w:t>
      </w:r>
      <w:r>
        <w:t xml:space="preserve">käydä </w:t>
      </w:r>
      <w:r>
        <w:rPr>
          <w:color w:val="ECEDFE"/>
        </w:rPr>
        <w:t xml:space="preserve">avoimia Israelin ja palestiinalaisten välisiä neuvotteluja, joita </w:t>
      </w:r>
      <w:r>
        <w:rPr>
          <w:color w:val="94C661"/>
        </w:rPr>
        <w:t xml:space="preserve">pääministerin </w:t>
      </w:r>
      <w:r>
        <w:rPr>
          <w:color w:val="ECEDFE"/>
        </w:rPr>
        <w:t xml:space="preserve">Likud-puolue </w:t>
      </w:r>
      <w:r>
        <w:rPr>
          <w:color w:val="ECEDFE"/>
        </w:rPr>
        <w:t xml:space="preserve">vastustaa</w:t>
      </w:r>
      <w:r>
        <w:t xml:space="preserve">. </w:t>
      </w:r>
      <w:r>
        <w:rPr>
          <w:color w:val="F8907D"/>
        </w:rPr>
        <w:t xml:space="preserve">Kuuba</w:t>
      </w:r>
      <w:r>
        <w:t xml:space="preserve"> on </w:t>
      </w:r>
      <w:r>
        <w:t xml:space="preserve">valittu Yhdistyneiden Kansakuntien turvallisuusneuvoston jäseneksi </w:t>
      </w:r>
      <w:r>
        <w:t xml:space="preserve">ensimmäistä kertaa sitten kolmekymmentä vuotta sitten tapahtuneen </w:t>
      </w:r>
      <w:r>
        <w:t xml:space="preserve">Castron johtaman vallankumouksen. </w:t>
      </w:r>
      <w:r>
        <w:t xml:space="preserve">Vaali suoritettiin </w:t>
      </w:r>
      <w:r>
        <w:rPr>
          <w:color w:val="895E6B"/>
        </w:rPr>
        <w:t xml:space="preserve">yleiskokouksen </w:t>
      </w:r>
      <w:r>
        <w:t xml:space="preserve">salaisella äänestyksellä</w:t>
      </w:r>
      <w:r>
        <w:t xml:space="preserve">. </w:t>
      </w:r>
      <w:r>
        <w:rPr>
          <w:color w:val="023087"/>
        </w:rPr>
        <w:t xml:space="preserve">Yhdysvallat </w:t>
      </w:r>
      <w:r>
        <w:t xml:space="preserve">ei ole avoimesti vastustanut </w:t>
      </w:r>
      <w:r>
        <w:rPr>
          <w:color w:val="F8907D"/>
        </w:rPr>
        <w:t xml:space="preserve">Kuuban </w:t>
      </w:r>
      <w:r>
        <w:t xml:space="preserve">ottamista </w:t>
      </w:r>
      <w:r>
        <w:t xml:space="preserve">edustajaksi Latinalaisen Amerikan neuvostoon. Hallituksen virkamiesten mukaan Britannian pääministeri Margaret Thatcher sanoi </w:t>
      </w:r>
      <w:r>
        <w:rPr>
          <w:color w:val="788E95"/>
        </w:rPr>
        <w:t xml:space="preserve">Malesian Kuala Lumpurissa pidetyssä </w:t>
      </w:r>
      <w:r>
        <w:rPr>
          <w:color w:val="FB6AB8"/>
        </w:rPr>
        <w:t xml:space="preserve">Kansainyhteisön </w:t>
      </w:r>
      <w:r>
        <w:rPr>
          <w:color w:val="788E95"/>
        </w:rPr>
        <w:t xml:space="preserve">kokouksessa</w:t>
      </w:r>
      <w:r>
        <w:t xml:space="preserve">, että Etelä-Afrikan vastaiset pakotteet olivat "äärimmäisen vastuuttomia". Muut kansakunnat kuitenkin </w:t>
      </w:r>
      <w:r>
        <w:t xml:space="preserve">vaativat lisää tai tiukempia kauppasaarroja apartheidin lopettamiseksi </w:t>
      </w:r>
      <w:r>
        <w:rPr>
          <w:color w:val="576094"/>
        </w:rPr>
        <w:t xml:space="preserve">Britannian </w:t>
      </w:r>
      <w:r>
        <w:rPr>
          <w:color w:val="FB6AB8"/>
        </w:rPr>
        <w:t xml:space="preserve">ja </w:t>
      </w:r>
      <w:r>
        <w:rPr>
          <w:color w:val="576094"/>
        </w:rPr>
        <w:t xml:space="preserve">sen </w:t>
      </w:r>
      <w:r>
        <w:rPr>
          <w:color w:val="FB6AB8"/>
        </w:rPr>
        <w:t xml:space="preserve">entisten siirtomaiden </w:t>
      </w:r>
      <w:r>
        <w:rPr>
          <w:color w:val="788E95"/>
        </w:rPr>
        <w:t xml:space="preserve">49 kansakunnan kokouksen </w:t>
      </w:r>
      <w:r>
        <w:t xml:space="preserve">avajaisissa. </w:t>
      </w:r>
      <w:r>
        <w:t xml:space="preserve">Saudi-Arabiassa olevat arabihallituksen virkamiehet sanoivat, että </w:t>
      </w:r>
      <w:r>
        <w:rPr>
          <w:color w:val="8489AE"/>
        </w:rPr>
        <w:t xml:space="preserve">Libanonin lainsäätäjien </w:t>
      </w:r>
      <w:r>
        <w:rPr>
          <w:color w:val="DB1474"/>
        </w:rPr>
        <w:t xml:space="preserve">kolme viikkoa sitten käymät </w:t>
      </w:r>
      <w:r>
        <w:rPr>
          <w:color w:val="DB1474"/>
        </w:rPr>
        <w:t xml:space="preserve">neuvottelut </w:t>
      </w:r>
      <w:r>
        <w:rPr>
          <w:color w:val="DB1474"/>
        </w:rPr>
        <w:t xml:space="preserve">Libanonin sisällissodan lopettamiseksi eivät todennäköisesti </w:t>
      </w:r>
      <w:r>
        <w:t xml:space="preserve">tuottaneet tulosta. </w:t>
      </w:r>
      <w:r>
        <w:rPr>
          <w:color w:val="FBC206"/>
        </w:rPr>
        <w:t xml:space="preserve">Kristityt lainsäätäjät </w:t>
      </w:r>
      <w:r>
        <w:t xml:space="preserve">vaativat, että Syyrian joukot on vedettävä pois Libanonista ennen kuin suostutaan sellaisiin poliittisiin muutoksiin, jotka vahvistavat muslimikansan asemaa Beirutin hallituksessa. Sen </w:t>
      </w:r>
      <w:r>
        <w:rPr>
          <w:color w:val="6EAB9B"/>
        </w:rPr>
        <w:t xml:space="preserve">jälkeen kun korkeimman oikeuden tuomari murhattiin Medellinissä tiistaina, </w:t>
      </w:r>
      <w:r>
        <w:rPr>
          <w:color w:val="F2CDFE"/>
        </w:rPr>
        <w:t xml:space="preserve">kolumbialaiset tuomarit </w:t>
      </w:r>
      <w:r>
        <w:t xml:space="preserve">aloittivat </w:t>
      </w:r>
      <w:r>
        <w:rPr>
          <w:color w:val="645341"/>
        </w:rPr>
        <w:t xml:space="preserve">72 tunnin lakon </w:t>
      </w:r>
      <w:r>
        <w:t xml:space="preserve">turvallisuusvaatimustensa noudattamiseksi. </w:t>
      </w:r>
      <w:r>
        <w:rPr>
          <w:color w:val="6EAB9B"/>
        </w:rPr>
        <w:t xml:space="preserve">Murhasta </w:t>
      </w:r>
      <w:r>
        <w:t xml:space="preserve">ilmoittivat paikalliset huumekauppiaat. </w:t>
      </w:r>
      <w:r>
        <w:t xml:space="preserve">Suurin osa maan 20 000 tuomarista ja tuomioistuinten henkilökunnasta liittyi </w:t>
      </w:r>
      <w:r>
        <w:rPr>
          <w:color w:val="645341"/>
        </w:rPr>
        <w:t xml:space="preserve">lakkoon.</w:t>
      </w:r>
    </w:p>
    <w:p>
      <w:r>
        <w:rPr>
          <w:b/>
        </w:rPr>
        <w:t xml:space="preserve">Asiakirjan numero 1627</w:t>
      </w:r>
    </w:p>
    <w:p>
      <w:r>
        <w:rPr>
          <w:b/>
        </w:rPr>
        <w:t xml:space="preserve">Asiakirjan tunniste: wsj1925-001</w:t>
      </w:r>
    </w:p>
    <w:p>
      <w:r>
        <w:rPr>
          <w:color w:val="04640D"/>
        </w:rPr>
        <w:t xml:space="preserve">Sears, Roebuck &amp; Co:</w:t>
      </w:r>
      <w:r>
        <w:rPr>
          <w:color w:val="FEFB0A"/>
        </w:rPr>
        <w:t xml:space="preserve">n </w:t>
      </w:r>
      <w:r>
        <w:rPr>
          <w:color w:val="04640D"/>
        </w:rPr>
        <w:t xml:space="preserve">kiinteistökehitysyhtiön Homart Development Co:n </w:t>
      </w:r>
      <w:r>
        <w:rPr>
          <w:color w:val="310106"/>
        </w:rPr>
        <w:t xml:space="preserve">varatoimitusjohtaja Charles S. Mitchell </w:t>
      </w:r>
      <w:r>
        <w:rPr>
          <w:color w:val="FB5514"/>
        </w:rPr>
        <w:t xml:space="preserve">on nimitetty yhtiön </w:t>
      </w:r>
      <w:r>
        <w:rPr>
          <w:color w:val="00587F"/>
        </w:rPr>
        <w:t xml:space="preserve">kiinteistökehitysyksikön Figgie Propertiesin </w:t>
      </w:r>
      <w:r>
        <w:rPr>
          <w:color w:val="E115C0"/>
        </w:rPr>
        <w:t xml:space="preserve">toimitusjohtajaksi</w:t>
      </w:r>
      <w:r>
        <w:t xml:space="preserve">. </w:t>
      </w:r>
      <w:r>
        <w:t xml:space="preserve">Hän korvaa </w:t>
      </w:r>
      <w:r>
        <w:rPr>
          <w:color w:val="0BC582"/>
        </w:rPr>
        <w:t xml:space="preserve">William Kohutin, </w:t>
      </w:r>
      <w:r>
        <w:rPr>
          <w:color w:val="FEB8C8"/>
        </w:rPr>
        <w:t xml:space="preserve">joka </w:t>
      </w:r>
      <w:r>
        <w:rPr>
          <w:color w:val="0BC582"/>
        </w:rPr>
        <w:t xml:space="preserve">erosi aiemmin tänä vuonna</w:t>
      </w:r>
      <w:r>
        <w:t xml:space="preserve">. </w:t>
      </w:r>
      <w:r>
        <w:rPr>
          <w:color w:val="FB5514"/>
        </w:rPr>
        <w:t xml:space="preserve">Lisäksi </w:t>
      </w:r>
      <w:r>
        <w:t xml:space="preserve">Richard A. Barkley, FMC Corp:n entinen markkinointijohtaja, on nimitetty </w:t>
      </w:r>
      <w:r>
        <w:rPr>
          <w:color w:val="9E8317"/>
        </w:rPr>
        <w:t xml:space="preserve">Continental Container Systemsin </w:t>
      </w:r>
      <w:r>
        <w:t xml:space="preserve">toimitusjohtajaksi</w:t>
      </w:r>
      <w:r>
        <w:rPr>
          <w:color w:val="9E8317"/>
        </w:rPr>
        <w:t xml:space="preserve">. Continental Container Systems on säilykekoneiden valmistaja, jonka </w:t>
      </w:r>
      <w:r>
        <w:rPr>
          <w:color w:val="847D81"/>
        </w:rPr>
        <w:t xml:space="preserve">Figgie </w:t>
      </w:r>
      <w:r>
        <w:rPr>
          <w:color w:val="9E8317"/>
        </w:rPr>
        <w:t xml:space="preserve">osti viime vuoden lopulla</w:t>
      </w:r>
      <w:r>
        <w:t xml:space="preserve">. </w:t>
      </w:r>
      <w:r>
        <w:rPr>
          <w:color w:val="58018B"/>
        </w:rPr>
        <w:t xml:space="preserve">Figgie on </w:t>
      </w:r>
      <w:r>
        <w:t xml:space="preserve">palontorjunta-, elektroniikka- ja teollisuustuotteita valmistava yritys.</w:t>
      </w:r>
    </w:p>
    <w:p>
      <w:r>
        <w:rPr>
          <w:b/>
        </w:rPr>
        <w:t xml:space="preserve">Asiakirjan numero 1628</w:t>
      </w:r>
    </w:p>
    <w:p>
      <w:r>
        <w:rPr>
          <w:b/>
        </w:rPr>
        <w:t xml:space="preserve">Asiakirjan tunniste: wsj1926-001</w:t>
      </w:r>
    </w:p>
    <w:p>
      <w:r>
        <w:rPr>
          <w:color w:val="310106"/>
        </w:rPr>
        <w:t xml:space="preserve">Dow Chemical Co:</w:t>
      </w:r>
      <w:r>
        <w:t xml:space="preserve">n </w:t>
      </w:r>
      <w:r>
        <w:rPr>
          <w:color w:val="FEFB0A"/>
        </w:rPr>
        <w:t xml:space="preserve">kolmannen neljänneksen </w:t>
      </w:r>
      <w:r>
        <w:rPr>
          <w:color w:val="04640D"/>
        </w:rPr>
        <w:t xml:space="preserve">nettotulos </w:t>
      </w:r>
      <w:r>
        <w:rPr>
          <w:color w:val="04640D"/>
        </w:rPr>
        <w:t xml:space="preserve">laski 6,8 % viime vuoden ennätysneljänneksestä</w:t>
      </w:r>
      <w:r>
        <w:t xml:space="preserve">. </w:t>
      </w:r>
      <w:r>
        <w:rPr>
          <w:color w:val="04640D"/>
        </w:rPr>
        <w:t xml:space="preserve">Lasku </w:t>
      </w:r>
      <w:r>
        <w:t xml:space="preserve">katkaisi </w:t>
      </w:r>
      <w:r>
        <w:rPr>
          <w:color w:val="00587F"/>
        </w:rPr>
        <w:t xml:space="preserve">Dow'n </w:t>
      </w:r>
      <w:r>
        <w:rPr>
          <w:color w:val="FB5514"/>
        </w:rPr>
        <w:t xml:space="preserve">10 vuosineljänneksen </w:t>
      </w:r>
      <w:r>
        <w:rPr>
          <w:color w:val="FB5514"/>
        </w:rPr>
        <w:t xml:space="preserve">tuloskasvuputken</w:t>
      </w:r>
      <w:r>
        <w:t xml:space="preserve">. </w:t>
      </w:r>
      <w:r>
        <w:rPr>
          <w:color w:val="310106"/>
        </w:rPr>
        <w:t xml:space="preserve">Dow'n </w:t>
      </w:r>
      <w:r>
        <w:rPr>
          <w:color w:val="0BC582"/>
        </w:rPr>
        <w:t xml:space="preserve">kolmannen neljänneksen </w:t>
      </w:r>
      <w:r>
        <w:t xml:space="preserve">nettotulos </w:t>
      </w:r>
      <w:r>
        <w:t xml:space="preserve">laski 589 miljoonaan dollariin eli 3,29 dollariin osakkeelta viime vuoden 632 miljoonasta dollarista eli 3,36 dollarista osakkeelta. </w:t>
      </w:r>
      <w:r>
        <w:rPr>
          <w:color w:val="0BC582"/>
        </w:rPr>
        <w:t xml:space="preserve">Neljänneksen </w:t>
      </w:r>
      <w:r>
        <w:t xml:space="preserve">myynti </w:t>
      </w:r>
      <w:r>
        <w:t xml:space="preserve">kasvoi 2 % 4,25 miljardiin dollariin viime vuoden 4,15 miljardista dollarista. </w:t>
      </w:r>
      <w:r>
        <w:rPr>
          <w:color w:val="FEB8C8"/>
        </w:rPr>
        <w:t xml:space="preserve">New Yorkin pörssissä </w:t>
      </w:r>
      <w:r>
        <w:rPr>
          <w:color w:val="310106"/>
        </w:rPr>
        <w:t xml:space="preserve">Dow </w:t>
      </w:r>
      <w:r>
        <w:t xml:space="preserve">sulkeutui </w:t>
      </w:r>
      <w:r>
        <w:rPr>
          <w:color w:val="9E8317"/>
        </w:rPr>
        <w:t xml:space="preserve">94,625 dollariin </w:t>
      </w:r>
      <w:r>
        <w:rPr>
          <w:color w:val="01190F"/>
        </w:rPr>
        <w:t xml:space="preserve">osakkeelta</w:t>
      </w:r>
      <w:r>
        <w:t xml:space="preserve">, </w:t>
      </w:r>
      <w:r>
        <w:t xml:space="preserve">75 senttiä </w:t>
      </w:r>
      <w:r>
        <w:rPr>
          <w:color w:val="9E8317"/>
        </w:rPr>
        <w:t xml:space="preserve">plussalla. </w:t>
      </w:r>
      <w:r>
        <w:rPr>
          <w:color w:val="847D81"/>
        </w:rPr>
        <w:t xml:space="preserve">Tiedottajan </w:t>
      </w:r>
      <w:r>
        <w:rPr>
          <w:color w:val="58018B"/>
        </w:rPr>
        <w:t xml:space="preserve">mukaan </w:t>
      </w:r>
      <w:r>
        <w:rPr>
          <w:color w:val="B70639"/>
        </w:rPr>
        <w:t xml:space="preserve">Dow </w:t>
      </w:r>
      <w:r>
        <w:rPr>
          <w:color w:val="58018B"/>
        </w:rPr>
        <w:t xml:space="preserve">on tyytyväinen </w:t>
      </w:r>
      <w:r>
        <w:rPr>
          <w:color w:val="703B01"/>
        </w:rPr>
        <w:t xml:space="preserve">Wall Streetin pörssin </w:t>
      </w:r>
      <w:r>
        <w:rPr>
          <w:color w:val="58018B"/>
        </w:rPr>
        <w:t xml:space="preserve">odotukseen, jonka mukaan </w:t>
      </w:r>
      <w:r>
        <w:rPr>
          <w:color w:val="F7F1DF"/>
        </w:rPr>
        <w:t xml:space="preserve">koko vuoden </w:t>
      </w:r>
      <w:r>
        <w:rPr>
          <w:color w:val="58018B"/>
        </w:rPr>
        <w:t xml:space="preserve">tulos olisi </w:t>
      </w:r>
      <w:r>
        <w:rPr>
          <w:color w:val="58018B"/>
        </w:rPr>
        <w:t xml:space="preserve">noin 14,60 dollaria osakkeelta, kun se viime vuonna oli ennätykselliset 2,4 miljardia dollaria eli 12,76 dollaria osakkeelta</w:t>
      </w:r>
      <w:r>
        <w:t xml:space="preserve">. </w:t>
      </w:r>
      <w:r>
        <w:rPr>
          <w:color w:val="58018B"/>
        </w:rPr>
        <w:t xml:space="preserve">Tällainen </w:t>
      </w:r>
      <w:r>
        <w:rPr>
          <w:color w:val="F7F1DF"/>
        </w:rPr>
        <w:t xml:space="preserve">koko vuoden </w:t>
      </w:r>
      <w:r>
        <w:rPr>
          <w:color w:val="58018B"/>
        </w:rPr>
        <w:t xml:space="preserve">tulossignaali </w:t>
      </w:r>
      <w:r>
        <w:t xml:space="preserve">herättää kuitenkin epäilyksiä siitä, </w:t>
      </w:r>
      <w:r>
        <w:rPr>
          <w:color w:val="118B8A"/>
        </w:rPr>
        <w:t xml:space="preserve">saavuttaako </w:t>
      </w:r>
      <w:r>
        <w:rPr>
          <w:color w:val="310106"/>
        </w:rPr>
        <w:t xml:space="preserve">Dow </w:t>
      </w:r>
      <w:r>
        <w:rPr>
          <w:color w:val="FCB164"/>
        </w:rPr>
        <w:t xml:space="preserve">viime vuoden neljännen neljänneksen </w:t>
      </w:r>
      <w:r>
        <w:rPr>
          <w:color w:val="118B8A"/>
        </w:rPr>
        <w:t xml:space="preserve">nettotuloksensa</w:t>
      </w:r>
      <w:r>
        <w:rPr>
          <w:color w:val="4AFEFA"/>
        </w:rPr>
        <w:t xml:space="preserve">, </w:t>
      </w:r>
      <w:r>
        <w:rPr>
          <w:color w:val="796EE6"/>
        </w:rPr>
        <w:t xml:space="preserve">joka </w:t>
      </w:r>
      <w:r>
        <w:rPr>
          <w:color w:val="000D2C"/>
        </w:rPr>
        <w:t xml:space="preserve">oli 3,44 dollaria osakkeelta eli 635 miljoonaa dollaria</w:t>
      </w:r>
      <w:r>
        <w:t xml:space="preserve">. Jos </w:t>
      </w:r>
      <w:r>
        <w:rPr>
          <w:color w:val="310106"/>
        </w:rPr>
        <w:t xml:space="preserve">Dow </w:t>
      </w:r>
      <w:r>
        <w:t xml:space="preserve">olisi </w:t>
      </w:r>
      <w:r>
        <w:t xml:space="preserve">saavuttanut </w:t>
      </w:r>
      <w:r>
        <w:rPr>
          <w:color w:val="F95475"/>
        </w:rPr>
        <w:t xml:space="preserve">viime vuoden neljännen neljänneksen </w:t>
      </w:r>
      <w:r>
        <w:rPr>
          <w:color w:val="53495F"/>
        </w:rPr>
        <w:t xml:space="preserve">tuloksen, </w:t>
      </w:r>
      <w:r>
        <w:t xml:space="preserve">se olisi ansainnut </w:t>
      </w:r>
      <w:r>
        <w:rPr>
          <w:color w:val="61FC03"/>
        </w:rPr>
        <w:t xml:space="preserve">tänä vuonna </w:t>
      </w:r>
      <w:r>
        <w:t xml:space="preserve">14,85 dollaria osakkeelta. Jo ennen kuin </w:t>
      </w:r>
      <w:r>
        <w:rPr>
          <w:color w:val="98A088"/>
        </w:rPr>
        <w:t xml:space="preserve">Dow </w:t>
      </w:r>
      <w:r>
        <w:t xml:space="preserve">ilmoitti heinäkuussa suunnitelmastaan ostaa 67 prosenttia </w:t>
      </w:r>
      <w:r>
        <w:rPr>
          <w:color w:val="5D9608"/>
        </w:rPr>
        <w:t xml:space="preserve">Marion Laboratories Inc:</w:t>
      </w:r>
      <w:r>
        <w:t xml:space="preserve">stä</w:t>
      </w:r>
      <w:r>
        <w:t xml:space="preserve">, </w:t>
      </w:r>
      <w:r>
        <w:rPr>
          <w:color w:val="98A088"/>
        </w:rPr>
        <w:t xml:space="preserve">sen </w:t>
      </w:r>
      <w:r>
        <w:rPr>
          <w:color w:val="DE98FD"/>
        </w:rPr>
        <w:t xml:space="preserve">edustajat </w:t>
      </w:r>
      <w:r>
        <w:t xml:space="preserve">olivat ilmoittaneet, että </w:t>
      </w:r>
      <w:r>
        <w:rPr>
          <w:color w:val="310106"/>
        </w:rPr>
        <w:t xml:space="preserve">yhtiö </w:t>
      </w:r>
      <w:r>
        <w:t xml:space="preserve">ansaitsisi tänä vuonna alle 15 dollaria osakkeelta. </w:t>
      </w:r>
      <w:r>
        <w:rPr>
          <w:color w:val="248AD0"/>
        </w:rPr>
        <w:t xml:space="preserve">Yhtiön </w:t>
      </w:r>
      <w:r>
        <w:rPr>
          <w:color w:val="4F584E"/>
        </w:rPr>
        <w:t xml:space="preserve">tiedottajan </w:t>
      </w:r>
      <w:r>
        <w:t xml:space="preserve">mukaan </w:t>
      </w:r>
      <w:r>
        <w:rPr>
          <w:color w:val="5C5300"/>
        </w:rPr>
        <w:t xml:space="preserve">yrityskauppa </w:t>
      </w:r>
      <w:r>
        <w:t xml:space="preserve">voi </w:t>
      </w:r>
      <w:r>
        <w:t xml:space="preserve">edelleen vähentää osakekohtaista tulosta tänä vuonna. </w:t>
      </w:r>
      <w:r>
        <w:rPr>
          <w:color w:val="310106"/>
        </w:rPr>
        <w:t xml:space="preserve">Dow </w:t>
      </w:r>
      <w:r>
        <w:t xml:space="preserve">ei ole ilmoittanut tarkalleen, millainen vaikutus </w:t>
      </w:r>
      <w:r>
        <w:rPr>
          <w:color w:val="9F6551"/>
        </w:rPr>
        <w:t xml:space="preserve">Marionin </w:t>
      </w:r>
      <w:r>
        <w:rPr>
          <w:color w:val="5C5300"/>
        </w:rPr>
        <w:t xml:space="preserve">hankinnalla on </w:t>
      </w:r>
      <w:r>
        <w:rPr>
          <w:color w:val="61FC03"/>
        </w:rPr>
        <w:t xml:space="preserve">vuoden 1989 </w:t>
      </w:r>
      <w:r>
        <w:t xml:space="preserve">tulokseen</w:t>
      </w:r>
      <w:r>
        <w:t xml:space="preserve">. </w:t>
      </w:r>
      <w:r>
        <w:rPr>
          <w:color w:val="310106"/>
        </w:rPr>
        <w:t xml:space="preserve">Dow </w:t>
      </w:r>
      <w:r>
        <w:t xml:space="preserve">mainitsi </w:t>
      </w:r>
      <w:r>
        <w:rPr>
          <w:color w:val="FEFB0A"/>
        </w:rPr>
        <w:t xml:space="preserve">kolmannen neljänneksen </w:t>
      </w:r>
      <w:r>
        <w:rPr>
          <w:color w:val="04640D"/>
        </w:rPr>
        <w:t xml:space="preserve">tuloksen laskun </w:t>
      </w:r>
      <w:r>
        <w:t xml:space="preserve">syiksi </w:t>
      </w:r>
      <w:r>
        <w:t xml:space="preserve">useita tekijöitä</w:t>
      </w:r>
      <w:r>
        <w:t xml:space="preserve">, kuten polyeteenin ja muiden peruskemikaalien hintojen lasku, Yhdysvaltain talouden hidastuminen ja </w:t>
      </w:r>
      <w:r>
        <w:rPr>
          <w:color w:val="BCFEC6"/>
        </w:rPr>
        <w:t xml:space="preserve">dollarin vahvistuminen, joka </w:t>
      </w:r>
      <w:r>
        <w:rPr>
          <w:color w:val="932C70"/>
        </w:rPr>
        <w:t xml:space="preserve">teki </w:t>
      </w:r>
      <w:r>
        <w:rPr>
          <w:color w:val="2B1B04"/>
        </w:rPr>
        <w:t xml:space="preserve">Dow'n </w:t>
      </w:r>
      <w:r>
        <w:rPr>
          <w:color w:val="BCFEC6"/>
        </w:rPr>
        <w:t xml:space="preserve">viennistä </w:t>
      </w:r>
      <w:r>
        <w:rPr>
          <w:color w:val="BCFEC6"/>
        </w:rPr>
        <w:t xml:space="preserve">Yhdysvalloista kalliimpaa ulkomaisille asiakkaille</w:t>
      </w:r>
      <w:r>
        <w:t xml:space="preserve">. </w:t>
      </w:r>
      <w:r>
        <w:t xml:space="preserve">Toinen ongelma oli toimintakulujen 7 prosentin kasvu </w:t>
      </w:r>
      <w:r>
        <w:rPr>
          <w:color w:val="B5AFC4"/>
        </w:rPr>
        <w:t xml:space="preserve">samaan aikaan, </w:t>
      </w:r>
      <w:r>
        <w:rPr>
          <w:color w:val="D4C67A"/>
        </w:rPr>
        <w:t xml:space="preserve">kun </w:t>
      </w:r>
      <w:r>
        <w:rPr>
          <w:color w:val="B5AFC4"/>
        </w:rPr>
        <w:t xml:space="preserve">voitto kasvoi vain 2 prosenttia</w:t>
      </w:r>
      <w:r>
        <w:t xml:space="preserve">. </w:t>
      </w:r>
      <w:r>
        <w:rPr>
          <w:color w:val="C2A393"/>
        </w:rPr>
        <w:t xml:space="preserve">Tämän vuoden </w:t>
      </w:r>
      <w:r>
        <w:rPr>
          <w:color w:val="AE7AA1"/>
        </w:rPr>
        <w:t xml:space="preserve">yhdeksän ensimmäisen kuukauden aikana </w:t>
      </w:r>
      <w:r>
        <w:rPr>
          <w:color w:val="310106"/>
        </w:rPr>
        <w:t xml:space="preserve">Dow </w:t>
      </w:r>
      <w:r>
        <w:t xml:space="preserve">tienasi </w:t>
      </w:r>
      <w:r>
        <w:rPr>
          <w:color w:val="0232FD"/>
        </w:rPr>
        <w:t xml:space="preserve">2,06 miljardia dollaria eli 11,41 dollaria osakkeelta, </w:t>
      </w:r>
      <w:r>
        <w:t xml:space="preserve">mikä on </w:t>
      </w:r>
      <w:r>
        <w:t xml:space="preserve">17 prosenttia </w:t>
      </w:r>
      <w:r>
        <w:rPr>
          <w:color w:val="0232FD"/>
        </w:rPr>
        <w:t xml:space="preserve">enemmän </w:t>
      </w:r>
      <w:r>
        <w:t xml:space="preserve">kuin </w:t>
      </w:r>
      <w:r>
        <w:rPr>
          <w:color w:val="6A3A35"/>
        </w:rPr>
        <w:t xml:space="preserve">viime vuonna</w:t>
      </w:r>
      <w:r>
        <w:t xml:space="preserve">, jolloin se tienasi 1,76 miljardia dollaria eli 9,32 dollaria osakkeelta</w:t>
      </w:r>
      <w:r>
        <w:t xml:space="preserve">. Yhdeksän </w:t>
      </w:r>
      <w:r>
        <w:rPr>
          <w:color w:val="AE7AA1"/>
        </w:rPr>
        <w:t xml:space="preserve">kuukauden </w:t>
      </w:r>
      <w:r>
        <w:t xml:space="preserve">liikevaihto kasvoi </w:t>
      </w:r>
      <w:r>
        <w:t xml:space="preserve">7,7 % </w:t>
      </w:r>
      <w:r>
        <w:t xml:space="preserve">13,34 miljardiin dollariin </w:t>
      </w:r>
      <w:r>
        <w:rPr>
          <w:color w:val="6A3A35"/>
        </w:rPr>
        <w:t xml:space="preserve">edellisvuoden </w:t>
      </w:r>
      <w:r>
        <w:t xml:space="preserve">vastaavan ajanjakson 12,38 miljardista dollarista.</w:t>
      </w:r>
    </w:p>
    <w:p>
      <w:r>
        <w:rPr>
          <w:b/>
        </w:rPr>
        <w:t xml:space="preserve">Asiakirjan numero 1629</w:t>
      </w:r>
    </w:p>
    <w:p>
      <w:r>
        <w:rPr>
          <w:b/>
        </w:rPr>
        <w:t xml:space="preserve">Asiakirjan tunniste: wsj1927-001</w:t>
      </w:r>
    </w:p>
    <w:p>
      <w:r>
        <w:rPr>
          <w:color w:val="310106"/>
        </w:rPr>
        <w:t xml:space="preserve">Riippumatta siitä, </w:t>
      </w:r>
      <w:r>
        <w:rPr>
          <w:color w:val="FEFB0A"/>
        </w:rPr>
        <w:t xml:space="preserve">korruptoivatko </w:t>
      </w:r>
      <w:r>
        <w:t xml:space="preserve">"</w:t>
      </w:r>
      <w:r>
        <w:rPr>
          <w:color w:val="04640D"/>
        </w:rPr>
        <w:t xml:space="preserve">suuret tapaukset </w:t>
      </w:r>
      <w:r>
        <w:rPr>
          <w:color w:val="FEFB0A"/>
        </w:rPr>
        <w:t xml:space="preserve">oikeuslaitoksen", kuten </w:t>
      </w:r>
      <w:r>
        <w:rPr>
          <w:color w:val="FB5514"/>
        </w:rPr>
        <w:t xml:space="preserve">tuomari Holmes </w:t>
      </w:r>
      <w:r>
        <w:rPr>
          <w:color w:val="FEFB0A"/>
        </w:rPr>
        <w:t xml:space="preserve">väitti, </w:t>
      </w:r>
      <w:r>
        <w:t xml:space="preserve">kuka voi epäillä, etteivätkö ne korruptoisi oikeuslaitoksen historiaa, kun </w:t>
      </w:r>
      <w:r>
        <w:rPr>
          <w:color w:val="E115C0"/>
        </w:rPr>
        <w:t xml:space="preserve">tärkeiden vahvistuskäsittelyjen </w:t>
      </w:r>
      <w:r>
        <w:t xml:space="preserve">tulos </w:t>
      </w:r>
      <w:r>
        <w:t xml:space="preserve">riippuu ehdokkaan vastauksesta </w:t>
      </w:r>
      <w:r>
        <w:rPr>
          <w:color w:val="00587F"/>
        </w:rPr>
        <w:t xml:space="preserve">juuri näihin suuriin tapauksiin</w:t>
      </w:r>
      <w:r>
        <w:t xml:space="preserve">? </w:t>
      </w:r>
      <w:r>
        <w:rPr>
          <w:color w:val="FEB8C8"/>
        </w:rPr>
        <w:t xml:space="preserve">Ethan Bronnerin </w:t>
      </w:r>
      <w:r>
        <w:rPr>
          <w:color w:val="0BC582"/>
        </w:rPr>
        <w:t xml:space="preserve">"Battle for Justice: How the </w:t>
      </w:r>
      <w:r>
        <w:rPr>
          <w:color w:val="9E8317"/>
        </w:rPr>
        <w:t xml:space="preserve">Bork </w:t>
      </w:r>
      <w:r>
        <w:rPr>
          <w:color w:val="0BC582"/>
        </w:rPr>
        <w:t xml:space="preserve">Nomination Shook America" </w:t>
      </w:r>
      <w:r>
        <w:rPr>
          <w:color w:val="0BC582"/>
        </w:rPr>
        <w:t xml:space="preserve">(Norton, 399 sivua, 22,50 dollaria) </w:t>
      </w:r>
      <w:r>
        <w:rPr>
          <w:color w:val="0BC582"/>
        </w:rPr>
        <w:t xml:space="preserve">on </w:t>
      </w:r>
      <w:r>
        <w:t xml:space="preserve">elävästi </w:t>
      </w:r>
      <w:r>
        <w:t xml:space="preserve">ja journalistisella vireydellä kirjoitettu, mutta oikeusfilosofian kannalta huonosti ymmärretty </w:t>
      </w:r>
      <w:r>
        <w:t xml:space="preserve">kuvaus pahimmista </w:t>
      </w:r>
      <w:r>
        <w:rPr>
          <w:color w:val="E115C0"/>
        </w:rPr>
        <w:t xml:space="preserve">näistä kuulemisista. </w:t>
      </w:r>
      <w:r>
        <w:t xml:space="preserve">Vaikka </w:t>
      </w:r>
      <w:r>
        <w:rPr>
          <w:color w:val="0BC582"/>
        </w:rPr>
        <w:t xml:space="preserve">kirja </w:t>
      </w:r>
      <w:r>
        <w:t xml:space="preserve">perustelee hyvin </w:t>
      </w:r>
      <w:r>
        <w:t xml:space="preserve">alaotsikkonsa</w:t>
      </w:r>
      <w:r>
        <w:t xml:space="preserve">, itse otsikko on harhaanjohtava. </w:t>
      </w:r>
      <w:r>
        <w:rPr>
          <w:color w:val="01190F"/>
        </w:rPr>
        <w:t xml:space="preserve">Amerikkaa </w:t>
      </w:r>
      <w:r>
        <w:t xml:space="preserve">ei </w:t>
      </w:r>
      <w:r>
        <w:t xml:space="preserve">järkyttänyt </w:t>
      </w:r>
      <w:r>
        <w:rPr>
          <w:color w:val="847D81"/>
        </w:rPr>
        <w:t xml:space="preserve">taistelu oikeudesta vaan pelkkä valtataistelu</w:t>
      </w:r>
      <w:r>
        <w:rPr>
          <w:color w:val="58018B"/>
        </w:rPr>
        <w:t xml:space="preserve">, jossa </w:t>
      </w:r>
      <w:r>
        <w:rPr>
          <w:color w:val="B70639"/>
        </w:rPr>
        <w:t xml:space="preserve">joukko oikeusaktivisteja </w:t>
      </w:r>
      <w:r>
        <w:rPr>
          <w:color w:val="847D81"/>
        </w:rPr>
        <w:t xml:space="preserve">kaatoi </w:t>
      </w:r>
      <w:r>
        <w:rPr>
          <w:color w:val="703B01"/>
        </w:rPr>
        <w:t xml:space="preserve">tuomarin, josta </w:t>
      </w:r>
      <w:r>
        <w:rPr>
          <w:color w:val="F7F1DF"/>
        </w:rPr>
        <w:t xml:space="preserve">he olivat </w:t>
      </w:r>
      <w:r>
        <w:rPr>
          <w:color w:val="703B01"/>
        </w:rPr>
        <w:t xml:space="preserve">aiemmin tehneet demonin</w:t>
      </w:r>
      <w:r>
        <w:t xml:space="preserve">. </w:t>
      </w:r>
      <w:r>
        <w:t xml:space="preserve">Perusrakenteeltaan ja tyyliltään </w:t>
      </w:r>
      <w:r>
        <w:rPr>
          <w:color w:val="0BC582"/>
        </w:rPr>
        <w:t xml:space="preserve">kirja on </w:t>
      </w:r>
      <w:r>
        <w:t xml:space="preserve">kuin romaani, ja siinä on provosoivia henkilöhahmoja, raakaa juonta ja </w:t>
      </w:r>
      <w:r>
        <w:rPr>
          <w:color w:val="118B8A"/>
        </w:rPr>
        <w:t xml:space="preserve">juonittelua, jollaisia voisi </w:t>
      </w:r>
      <w:r>
        <w:rPr>
          <w:color w:val="118B8A"/>
        </w:rPr>
        <w:t xml:space="preserve">odottaa löytyvän pikemminkin Washingtonin valta-asetelmia käsittelevästä dokumenttielokuvasta kuin perustuslain historiasta</w:t>
      </w:r>
      <w:r>
        <w:t xml:space="preserve">. </w:t>
      </w:r>
      <w:r>
        <w:rPr>
          <w:color w:val="FCB164"/>
        </w:rPr>
        <w:t xml:space="preserve">Bronner </w:t>
      </w:r>
      <w:r>
        <w:t xml:space="preserve">uskoo ilmeisesti, että </w:t>
      </w:r>
      <w:r>
        <w:rPr>
          <w:color w:val="000D2C"/>
        </w:rPr>
        <w:t xml:space="preserve">kuulemiset </w:t>
      </w:r>
      <w:r>
        <w:rPr>
          <w:color w:val="796EE6"/>
        </w:rPr>
        <w:t xml:space="preserve">olisivat voineet mennä miten tahansa</w:t>
      </w:r>
      <w:r>
        <w:t xml:space="preserve">. </w:t>
      </w:r>
      <w:r>
        <w:t xml:space="preserve">Epäilen </w:t>
      </w:r>
      <w:r>
        <w:rPr>
          <w:color w:val="796EE6"/>
        </w:rPr>
        <w:t xml:space="preserve">sitä. Kun otetaan huomioon </w:t>
      </w:r>
      <w:r>
        <w:rPr>
          <w:color w:val="53495F"/>
        </w:rPr>
        <w:t xml:space="preserve">demokraattien </w:t>
      </w:r>
      <w:r>
        <w:t xml:space="preserve">pettymys </w:t>
      </w:r>
      <w:r>
        <w:t xml:space="preserve">Reaganin voittoihin ja </w:t>
      </w:r>
      <w:r>
        <w:rPr>
          <w:color w:val="F95475"/>
        </w:rPr>
        <w:t xml:space="preserve">korkeimman oikeuden </w:t>
      </w:r>
      <w:r>
        <w:t xml:space="preserve">nimityksiin</w:t>
      </w:r>
      <w:r>
        <w:t xml:space="preserve">, kun otetaan huomioon </w:t>
      </w:r>
      <w:r>
        <w:rPr>
          <w:color w:val="53495F"/>
        </w:rPr>
        <w:t xml:space="preserve">heidän </w:t>
      </w:r>
      <w:r>
        <w:t xml:space="preserve">suunnitelmansa </w:t>
      </w:r>
      <w:r>
        <w:rPr>
          <w:color w:val="00587F"/>
        </w:rPr>
        <w:t xml:space="preserve">näitä hätätilanteita varten </w:t>
      </w:r>
      <w:r>
        <w:t xml:space="preserve">ja kun otetaan huomioon </w:t>
      </w:r>
      <w:r>
        <w:rPr>
          <w:color w:val="61FC03"/>
        </w:rPr>
        <w:t xml:space="preserve">Borkin </w:t>
      </w:r>
      <w:r>
        <w:t xml:space="preserve">kiisteltyjen </w:t>
      </w:r>
      <w:r>
        <w:t xml:space="preserve">tekstien </w:t>
      </w:r>
      <w:r>
        <w:t xml:space="preserve">kirjalliset tallenteet</w:t>
      </w:r>
      <w:r>
        <w:t xml:space="preserve">, oli melko selvää, että </w:t>
      </w:r>
      <w:r>
        <w:rPr>
          <w:color w:val="61FC03"/>
        </w:rPr>
        <w:t xml:space="preserve">tuomari Borkilla </w:t>
      </w:r>
      <w:r>
        <w:t xml:space="preserve">ei ollut juurikaan mahdollisuuksia saada </w:t>
      </w:r>
      <w:r>
        <w:t xml:space="preserve">nimitystään hyväksytyksi. </w:t>
      </w:r>
      <w:r>
        <w:rPr>
          <w:color w:val="DE98FD"/>
        </w:rPr>
        <w:t xml:space="preserve">Bronnerin </w:t>
      </w:r>
      <w:r>
        <w:rPr>
          <w:color w:val="5D9608"/>
        </w:rPr>
        <w:t xml:space="preserve">omien sanojen mukaan </w:t>
      </w:r>
      <w:r>
        <w:rPr>
          <w:color w:val="5D9608"/>
        </w:rPr>
        <w:t xml:space="preserve">ilmassa oli "raa'an lihan" haju</w:t>
      </w:r>
      <w:r>
        <w:t xml:space="preserve">. </w:t>
      </w:r>
      <w:r>
        <w:rPr>
          <w:color w:val="4F584E"/>
        </w:rPr>
        <w:t xml:space="preserve">Borkin vastust</w:t>
      </w:r>
      <w:r>
        <w:rPr>
          <w:color w:val="98A088"/>
        </w:rPr>
        <w:t xml:space="preserve">ajat </w:t>
      </w:r>
      <w:r>
        <w:t xml:space="preserve">kuvataan </w:t>
      </w:r>
      <w:r>
        <w:t xml:space="preserve">ehkä juuri siksi, että he voittivat, </w:t>
      </w:r>
      <w:r>
        <w:t xml:space="preserve">eloisammin kuin </w:t>
      </w:r>
      <w:r>
        <w:rPr>
          <w:color w:val="61FC03"/>
        </w:rPr>
        <w:t xml:space="preserve">hänen </w:t>
      </w:r>
      <w:r>
        <w:t xml:space="preserve">puolustajansa. Nerokas järjestäjä oli </w:t>
      </w:r>
      <w:r>
        <w:rPr>
          <w:color w:val="248AD0"/>
        </w:rPr>
        <w:t xml:space="preserve">Ralph Neas, </w:t>
      </w:r>
      <w:r>
        <w:rPr>
          <w:color w:val="5C5300"/>
        </w:rPr>
        <w:t xml:space="preserve">joka kokosi </w:t>
      </w:r>
      <w:r>
        <w:rPr>
          <w:color w:val="248AD0"/>
        </w:rPr>
        <w:t xml:space="preserve">erilaisten painostusryhmien sekamelskan tehokkaaksi hyökkäysvoimaksi</w:t>
      </w:r>
      <w:r>
        <w:t xml:space="preserve">. </w:t>
      </w:r>
      <w:r>
        <w:t xml:space="preserve">Perustuslain alan raskassarjalainen oli </w:t>
      </w:r>
      <w:r>
        <w:rPr>
          <w:color w:val="9F6551"/>
        </w:rPr>
        <w:t xml:space="preserve">Harvardin yliopiston Laurence Tribe</w:t>
      </w:r>
      <w:r>
        <w:t xml:space="preserve">, </w:t>
      </w:r>
      <w:r>
        <w:rPr>
          <w:color w:val="9F6551"/>
        </w:rPr>
        <w:t xml:space="preserve">joka </w:t>
      </w:r>
      <w:r>
        <w:t xml:space="preserve">laati </w:t>
      </w:r>
      <w:r>
        <w:rPr>
          <w:color w:val="BCFEC6"/>
        </w:rPr>
        <w:t xml:space="preserve">senaattoreiden ja todistajien </w:t>
      </w:r>
      <w:r>
        <w:rPr>
          <w:color w:val="932C70"/>
        </w:rPr>
        <w:t xml:space="preserve">noudattamat </w:t>
      </w:r>
      <w:r>
        <w:rPr>
          <w:color w:val="BCFEC6"/>
        </w:rPr>
        <w:t xml:space="preserve">oikeudelliset strategiat</w:t>
      </w:r>
      <w:r>
        <w:t xml:space="preserve">. </w:t>
      </w:r>
      <w:r>
        <w:rPr>
          <w:color w:val="2B1B04"/>
        </w:rPr>
        <w:t xml:space="preserve">Ted Kennedyn </w:t>
      </w:r>
      <w:r>
        <w:t xml:space="preserve">suurin saavutus oli kuitenkin </w:t>
      </w:r>
      <w:r>
        <w:rPr>
          <w:color w:val="2B1B04"/>
        </w:rPr>
        <w:t xml:space="preserve">hänen </w:t>
      </w:r>
      <w:r>
        <w:t xml:space="preserve">armoton kuvauksensa "</w:t>
      </w:r>
      <w:r>
        <w:rPr>
          <w:color w:val="01190F"/>
        </w:rPr>
        <w:t xml:space="preserve">Amerikasta </w:t>
      </w:r>
      <w:r>
        <w:rPr>
          <w:color w:val="B5AFC4"/>
        </w:rPr>
        <w:t xml:space="preserve">Robert Borkin mukaan</w:t>
      </w:r>
      <w:r>
        <w:t xml:space="preserve">" - </w:t>
      </w:r>
      <w:r>
        <w:rPr>
          <w:color w:val="D4C67A"/>
        </w:rPr>
        <w:t xml:space="preserve">keksittyjen kauhujen </w:t>
      </w:r>
      <w:r>
        <w:t xml:space="preserve">paraati</w:t>
      </w:r>
      <w:r>
        <w:rPr>
          <w:color w:val="AE7AA1"/>
        </w:rPr>
        <w:t xml:space="preserve">, joka </w:t>
      </w:r>
      <w:r>
        <w:rPr>
          <w:color w:val="C2A393"/>
        </w:rPr>
        <w:t xml:space="preserve">hänen mukaansa loogisesti seurasi </w:t>
      </w:r>
      <w:r>
        <w:rPr>
          <w:color w:val="BA6801"/>
        </w:rPr>
        <w:t xml:space="preserve">Borkin </w:t>
      </w:r>
      <w:r>
        <w:rPr>
          <w:color w:val="0232FD"/>
        </w:rPr>
        <w:t xml:space="preserve">kahden vuosikymmenen aikana esittäm</w:t>
      </w:r>
      <w:r>
        <w:rPr>
          <w:color w:val="6A3A35"/>
        </w:rPr>
        <w:t xml:space="preserve">istä </w:t>
      </w:r>
      <w:r>
        <w:rPr>
          <w:color w:val="0232FD"/>
        </w:rPr>
        <w:t xml:space="preserve">näkemyksistä</w:t>
      </w:r>
      <w:r>
        <w:t xml:space="preserve">. </w:t>
      </w:r>
      <w:r>
        <w:rPr>
          <w:color w:val="2B1B04"/>
        </w:rPr>
        <w:t xml:space="preserve">Senaattori Kennedy, </w:t>
      </w:r>
      <w:r>
        <w:t xml:space="preserve">moraalisen ylivertaisuutensa </w:t>
      </w:r>
      <w:r>
        <w:t xml:space="preserve">kyseenalaisia todisteita lukuun ottamatta</w:t>
      </w:r>
      <w:r>
        <w:t xml:space="preserve">, pelasi </w:t>
      </w:r>
      <w:r>
        <w:rPr>
          <w:color w:val="168E5C"/>
        </w:rPr>
        <w:t xml:space="preserve">muiden </w:t>
      </w:r>
      <w:r>
        <w:t xml:space="preserve">tunteilla erinomaisella tavalla</w:t>
      </w:r>
      <w:r>
        <w:t xml:space="preserve">. </w:t>
      </w:r>
      <w:r>
        <w:t xml:space="preserve">Mainitsen tässä yhteydessä kaksi muuta. </w:t>
      </w:r>
      <w:r>
        <w:rPr>
          <w:color w:val="C62100"/>
        </w:rPr>
        <w:t xml:space="preserve">Pennsylvanian republikaanisenaattori Arlen Specter </w:t>
      </w:r>
      <w:r>
        <w:t xml:space="preserve">veti </w:t>
      </w:r>
      <w:r>
        <w:rPr>
          <w:color w:val="61FC03"/>
        </w:rPr>
        <w:t xml:space="preserve">ehdokkaan </w:t>
      </w:r>
      <w:r>
        <w:t xml:space="preserve">verbaaliseen tulitaisteluun osoittaakseen, että </w:t>
      </w:r>
      <w:r>
        <w:rPr>
          <w:color w:val="61FC03"/>
        </w:rPr>
        <w:t xml:space="preserve">tuomari Bork </w:t>
      </w:r>
      <w:r>
        <w:t xml:space="preserve">on valmis </w:t>
      </w:r>
      <w:r>
        <w:t xml:space="preserve">laajentamaan perustuslakia</w:t>
      </w:r>
      <w:r>
        <w:t xml:space="preserve"> yhdellä alalla (sananvapaus) </w:t>
      </w:r>
      <w:r>
        <w:t xml:space="preserve">mutta on jäykkä kaikilla muilla aloilla. Tuloksena oli </w:t>
      </w:r>
      <w:r>
        <w:rPr>
          <w:color w:val="233809"/>
        </w:rPr>
        <w:t xml:space="preserve">hyvä esitys medialle</w:t>
      </w:r>
      <w:r>
        <w:rPr>
          <w:color w:val="42083B"/>
        </w:rPr>
        <w:t xml:space="preserve">, joka </w:t>
      </w:r>
      <w:r>
        <w:rPr>
          <w:color w:val="233809"/>
        </w:rPr>
        <w:t xml:space="preserve">antoi </w:t>
      </w:r>
      <w:r>
        <w:rPr>
          <w:color w:val="82785D"/>
        </w:rPr>
        <w:t xml:space="preserve">senaattori Specterille </w:t>
      </w:r>
      <w:r>
        <w:rPr>
          <w:color w:val="023087"/>
        </w:rPr>
        <w:t xml:space="preserve">ja muille </w:t>
      </w:r>
      <w:r>
        <w:rPr>
          <w:color w:val="233809"/>
        </w:rPr>
        <w:t xml:space="preserve">mahdollisuuden äänestää </w:t>
      </w:r>
      <w:r>
        <w:rPr>
          <w:color w:val="B7DAD2"/>
        </w:rPr>
        <w:t xml:space="preserve">tuomari Borkia vastaan </w:t>
      </w:r>
      <w:r>
        <w:rPr>
          <w:color w:val="233809"/>
        </w:rPr>
        <w:t xml:space="preserve">"ilman katumusta</w:t>
      </w:r>
      <w:r>
        <w:t xml:space="preserve">". Lisää ammuksia saatiin </w:t>
      </w:r>
      <w:r>
        <w:rPr>
          <w:color w:val="196956"/>
        </w:rPr>
        <w:t xml:space="preserve">vasemmistolaiselta oikeusteoreetikolta Ronald Dworkinilta</w:t>
      </w:r>
      <w:r>
        <w:rPr>
          <w:color w:val="8C41BB"/>
        </w:rPr>
        <w:t xml:space="preserve">, joka </w:t>
      </w:r>
      <w:r>
        <w:rPr>
          <w:color w:val="196956"/>
        </w:rPr>
        <w:t xml:space="preserve">New York Review of Books -lehdessä maalasi kuvan </w:t>
      </w:r>
      <w:r>
        <w:rPr>
          <w:color w:val="ECEDFE"/>
        </w:rPr>
        <w:t xml:space="preserve">perustuslain ruumiista</w:t>
      </w:r>
      <w:r>
        <w:rPr>
          <w:color w:val="2B2D32"/>
        </w:rPr>
        <w:t xml:space="preserve">, joka </w:t>
      </w:r>
      <w:r>
        <w:rPr>
          <w:color w:val="ECEDFE"/>
        </w:rPr>
        <w:t xml:space="preserve">erityisesti "tulkinnassa perustuslain laatijoiden hengessä" </w:t>
      </w:r>
      <w:r>
        <w:rPr>
          <w:color w:val="ECEDFE"/>
        </w:rPr>
        <w:t xml:space="preserve">itsepintaisesti sisällyttää </w:t>
      </w:r>
      <w:r>
        <w:rPr>
          <w:color w:val="ECEDFE"/>
        </w:rPr>
        <w:t xml:space="preserve">henkilökohtaiset ennakkoluulonsa </w:t>
      </w:r>
      <w:r>
        <w:rPr>
          <w:color w:val="94C661"/>
        </w:rPr>
        <w:t xml:space="preserve">perustuslakiin</w:t>
      </w:r>
      <w:r>
        <w:t xml:space="preserve">. </w:t>
      </w:r>
      <w:r>
        <w:t xml:space="preserve">Syytökset siitä, että hän on "oikeudellisen ajattelun valtavirran ulkopuolella", ovat heikentäneet merkittävästi </w:t>
      </w:r>
      <w:r>
        <w:rPr>
          <w:color w:val="61FC03"/>
        </w:rPr>
        <w:t xml:space="preserve">tuomari Borkin </w:t>
      </w:r>
      <w:r>
        <w:t xml:space="preserve">asemaa </w:t>
      </w:r>
      <w:r>
        <w:t xml:space="preserve">tutkijana ja jättäneet </w:t>
      </w:r>
      <w:r>
        <w:rPr>
          <w:color w:val="61FC03"/>
        </w:rPr>
        <w:t xml:space="preserve">hänet </w:t>
      </w:r>
      <w:r>
        <w:t xml:space="preserve">kirjaimellisesti vuotamaan kuiviin puhujakorokkeella. Nimitys olisi vielä voitu pelastaa, jos </w:t>
      </w:r>
      <w:r>
        <w:rPr>
          <w:color w:val="F8907D"/>
        </w:rPr>
        <w:t xml:space="preserve">muutama demokraattisen poliittisen keskustan edustaja </w:t>
      </w:r>
      <w:r>
        <w:t xml:space="preserve">etelässä ja lounaassa olisi rikkonut puolueen linjan. Demokraattinen senaattori Bennett Johnson Louisianasta </w:t>
      </w:r>
      <w:r>
        <w:t xml:space="preserve">muistutti kuitenkin </w:t>
      </w:r>
      <w:r>
        <w:rPr>
          <w:color w:val="F8907D"/>
        </w:rPr>
        <w:t xml:space="preserve">tätä pientä ryhmää siitä, että </w:t>
      </w:r>
      <w:r>
        <w:rPr>
          <w:color w:val="788E95"/>
        </w:rPr>
        <w:t xml:space="preserve">tuomari Borkia vastustavat </w:t>
      </w:r>
      <w:r>
        <w:rPr>
          <w:color w:val="895E6B"/>
        </w:rPr>
        <w:t xml:space="preserve">mustat ja naiset </w:t>
      </w:r>
      <w:r>
        <w:t xml:space="preserve">saattavat edustaa tarpeeksi ääniä, jotta </w:t>
      </w:r>
      <w:r>
        <w:rPr>
          <w:color w:val="F8907D"/>
        </w:rPr>
        <w:t xml:space="preserve">ryhmä voi </w:t>
      </w:r>
      <w:r>
        <w:t xml:space="preserve">saada rangaistuksen seuraavissa senaatin vaaleissa. Niinpä demarit liittyivät "valtavirran" demonisointiin ja demonisointiin, ja </w:t>
      </w:r>
      <w:r>
        <w:rPr>
          <w:color w:val="61FC03"/>
        </w:rPr>
        <w:t xml:space="preserve">Robert Borkin </w:t>
      </w:r>
      <w:r>
        <w:t xml:space="preserve">kohtalo </w:t>
      </w:r>
      <w:r>
        <w:t xml:space="preserve">oli sinetöity. Ja tulos? </w:t>
      </w:r>
      <w:r>
        <w:rPr>
          <w:color w:val="576094"/>
        </w:rPr>
        <w:t xml:space="preserve">Tuomari Borkin vastust</w:t>
      </w:r>
      <w:r>
        <w:rPr>
          <w:color w:val="FB6AB8"/>
        </w:rPr>
        <w:t xml:space="preserve">ajat </w:t>
      </w:r>
      <w:r>
        <w:t xml:space="preserve">valitsivat </w:t>
      </w:r>
      <w:r>
        <w:rPr>
          <w:color w:val="DB1474"/>
        </w:rPr>
        <w:t xml:space="preserve">taistelukentän</w:t>
      </w:r>
      <w:r>
        <w:t xml:space="preserve">, pitivät sen hallussaan </w:t>
      </w:r>
      <w:r>
        <w:t xml:space="preserve">ja </w:t>
      </w:r>
      <w:r>
        <w:rPr>
          <w:color w:val="FB6AB8"/>
        </w:rPr>
        <w:t xml:space="preserve">pitivät </w:t>
      </w:r>
      <w:r>
        <w:rPr>
          <w:color w:val="DB1474"/>
        </w:rPr>
        <w:t xml:space="preserve">sen</w:t>
      </w:r>
      <w:r>
        <w:t xml:space="preserve">. Mutta kun </w:t>
      </w:r>
      <w:r>
        <w:rPr>
          <w:color w:val="8489AE"/>
        </w:rPr>
        <w:t xml:space="preserve">Anthony Kennedy, "80-prosenttinen" Anthony Kennedy, </w:t>
      </w:r>
      <w:r>
        <w:rPr>
          <w:color w:val="860E04"/>
        </w:rPr>
        <w:t xml:space="preserve">joka </w:t>
      </w:r>
      <w:r>
        <w:rPr>
          <w:color w:val="8489AE"/>
        </w:rPr>
        <w:t xml:space="preserve">tukee </w:t>
      </w:r>
      <w:r>
        <w:rPr>
          <w:color w:val="FBC206"/>
        </w:rPr>
        <w:t xml:space="preserve">oikeudellisen itsehillinnän periaatetta </w:t>
      </w:r>
      <w:r>
        <w:rPr>
          <w:color w:val="8489AE"/>
        </w:rPr>
        <w:t xml:space="preserve">vain hieman vähemmän kuin </w:t>
      </w:r>
      <w:r>
        <w:rPr>
          <w:color w:val="6EAB9B"/>
        </w:rPr>
        <w:t xml:space="preserve">tuomari Bork, sai </w:t>
      </w:r>
      <w:r>
        <w:t xml:space="preserve">sujuvan tuen</w:t>
      </w:r>
      <w:r>
        <w:t xml:space="preserve">, </w:t>
      </w:r>
      <w:r>
        <w:rPr>
          <w:color w:val="F2CDFE"/>
        </w:rPr>
        <w:t xml:space="preserve">demokraatit </w:t>
      </w:r>
      <w:r>
        <w:t xml:space="preserve">saattoivat voittaa taistelun, mutta he hävisivät sodan. Toinen tulos oli kuitenkin se, että </w:t>
      </w:r>
      <w:r>
        <w:rPr>
          <w:color w:val="496E76"/>
        </w:rPr>
        <w:t xml:space="preserve">Borkin </w:t>
      </w:r>
      <w:r>
        <w:rPr>
          <w:color w:val="647A41"/>
        </w:rPr>
        <w:t xml:space="preserve">kuulemiset </w:t>
      </w:r>
      <w:r>
        <w:rPr>
          <w:color w:val="760035"/>
        </w:rPr>
        <w:t xml:space="preserve">jättivät </w:t>
      </w:r>
      <w:r>
        <w:rPr>
          <w:color w:val="645341"/>
        </w:rPr>
        <w:t xml:space="preserve">kylmäävän </w:t>
      </w:r>
      <w:r>
        <w:rPr>
          <w:color w:val="645341"/>
        </w:rPr>
        <w:t xml:space="preserve">viestin siihen </w:t>
      </w:r>
      <w:r>
        <w:rPr>
          <w:color w:val="E3F894"/>
        </w:rPr>
        <w:t xml:space="preserve">oikeudelliseen ympäristöön, </w:t>
      </w:r>
      <w:r>
        <w:rPr>
          <w:color w:val="F9D7CD"/>
        </w:rPr>
        <w:t xml:space="preserve">josta </w:t>
      </w:r>
      <w:r>
        <w:rPr>
          <w:color w:val="876128"/>
        </w:rPr>
        <w:t xml:space="preserve">korkein oikeus </w:t>
      </w:r>
      <w:r>
        <w:rPr>
          <w:color w:val="E3F894"/>
        </w:rPr>
        <w:t xml:space="preserve">rekrytoi </w:t>
      </w:r>
      <w:r>
        <w:rPr>
          <w:color w:val="E3F894"/>
        </w:rPr>
        <w:t xml:space="preserve">lahjakkuuksiaan</w:t>
      </w:r>
      <w:r>
        <w:t xml:space="preserve">. </w:t>
      </w:r>
      <w:r>
        <w:t xml:space="preserve">Kaikkiin oikeustieteellisiin kouluihin on levinnyt viesti, jonka mukaan </w:t>
      </w:r>
      <w:r>
        <w:rPr>
          <w:color w:val="A1A711"/>
        </w:rPr>
        <w:t xml:space="preserve">liittovaltion tuomioistuimeen pyrkivien henkilöiden </w:t>
      </w:r>
      <w:r>
        <w:t xml:space="preserve">on kuljettava turvallista perustuslaillista reittiä jättämättä mitään kirjallisia jälkiä tai purematta kieltä tai kynää. </w:t>
      </w:r>
      <w:r>
        <w:t xml:space="preserve">Valitettavasti </w:t>
      </w:r>
      <w:r>
        <w:rPr>
          <w:color w:val="FCB164"/>
        </w:rPr>
        <w:t xml:space="preserve">kirjoittaja </w:t>
      </w:r>
      <w:r>
        <w:t xml:space="preserve">ei ole tarjonnut mitään filosofista viitekehystä </w:t>
      </w:r>
      <w:r>
        <w:t xml:space="preserve">raportointitaitojensa tueksi.</w:t>
      </w:r>
      <w:r>
        <w:t xml:space="preserve"> Hän on käsitellyt tätä tapausta liian kevyesti aktivistisen oikeustieteellisen koulukulttuurin tapauksena. Jos hän olisi perehtynyt syvällisemmin "oikeudellisen itsehillinnän" oppiin, hän olisi löytänyt </w:t>
      </w:r>
      <w:r>
        <w:rPr>
          <w:color w:val="01FB92"/>
        </w:rPr>
        <w:t xml:space="preserve">pitkän historian, joka ulottuu aina </w:t>
      </w:r>
      <w:r>
        <w:rPr>
          <w:color w:val="FD0F31"/>
        </w:rPr>
        <w:t xml:space="preserve">Justice Holmesin</w:t>
      </w:r>
      <w:r>
        <w:rPr>
          <w:color w:val="01FB92"/>
        </w:rPr>
        <w:t xml:space="preserve"> suuriin päätöksiin asti</w:t>
      </w:r>
      <w:r>
        <w:t xml:space="preserve">. Hän </w:t>
      </w:r>
      <w:r>
        <w:t xml:space="preserve">olisi havainnut </w:t>
      </w:r>
      <w:r>
        <w:rPr>
          <w:color w:val="01FB92"/>
        </w:rPr>
        <w:t xml:space="preserve">saman </w:t>
      </w:r>
      <w:r>
        <w:rPr>
          <w:color w:val="BE8485"/>
        </w:rPr>
        <w:t xml:space="preserve">Alexander Bickelistä, joka on nokkela perustuslakitieteilijä ja </w:t>
      </w:r>
      <w:r>
        <w:rPr>
          <w:color w:val="C660FB"/>
        </w:rPr>
        <w:t xml:space="preserve">Robert Borkin </w:t>
      </w:r>
      <w:r>
        <w:rPr>
          <w:color w:val="BE8485"/>
        </w:rPr>
        <w:t xml:space="preserve">läheisin ystävä </w:t>
      </w:r>
      <w:r>
        <w:rPr>
          <w:color w:val="BE8485"/>
        </w:rPr>
        <w:t xml:space="preserve">Yalessa ja </w:t>
      </w:r>
      <w:r>
        <w:rPr>
          <w:color w:val="120104"/>
        </w:rPr>
        <w:t xml:space="preserve">jonka </w:t>
      </w:r>
      <w:r>
        <w:rPr>
          <w:color w:val="BE8485"/>
        </w:rPr>
        <w:t xml:space="preserve">vaikutus </w:t>
      </w:r>
      <w:r>
        <w:rPr>
          <w:color w:val="D48958"/>
        </w:rPr>
        <w:t xml:space="preserve">tähän tuomariin </w:t>
      </w:r>
      <w:r>
        <w:rPr>
          <w:color w:val="BE8485"/>
        </w:rPr>
        <w:t xml:space="preserve">on paljon suurempi kuin </w:t>
      </w:r>
      <w:r>
        <w:rPr>
          <w:color w:val="05AEE8"/>
        </w:rPr>
        <w:t xml:space="preserve">Bronner </w:t>
      </w:r>
      <w:r>
        <w:rPr>
          <w:color w:val="BE8485"/>
        </w:rPr>
        <w:t xml:space="preserve">antaa ymmärtää</w:t>
      </w:r>
      <w:r>
        <w:t xml:space="preserve">. </w:t>
      </w:r>
      <w:r>
        <w:rPr>
          <w:color w:val="61FC03"/>
        </w:rPr>
        <w:t xml:space="preserve">Robert Borkin </w:t>
      </w:r>
      <w:r>
        <w:t xml:space="preserve">pitkä näkemys </w:t>
      </w:r>
      <w:r>
        <w:t xml:space="preserve">perustuslaillisena ajattelijana on kuitenkin määriteltävä suppeammin. </w:t>
      </w:r>
      <w:r>
        <w:rPr>
          <w:color w:val="61FC03"/>
        </w:rPr>
        <w:t xml:space="preserve">Hänen </w:t>
      </w:r>
      <w:r>
        <w:t xml:space="preserve">vahvuutensa </w:t>
      </w:r>
      <w:r>
        <w:rPr>
          <w:color w:val="C3C1BE"/>
        </w:rPr>
        <w:t xml:space="preserve">on </w:t>
      </w:r>
      <w:r>
        <w:rPr>
          <w:color w:val="9F98F8"/>
        </w:rPr>
        <w:t xml:space="preserve">hänen </w:t>
      </w:r>
      <w:r>
        <w:rPr>
          <w:color w:val="C3C1BE"/>
        </w:rPr>
        <w:t xml:space="preserve">teoriansa enemmistöjärjestelmästä</w:t>
      </w:r>
      <w:r>
        <w:rPr>
          <w:color w:val="1167D9"/>
        </w:rPr>
        <w:t xml:space="preserve">, joka </w:t>
      </w:r>
      <w:r>
        <w:rPr>
          <w:color w:val="C3C1BE"/>
        </w:rPr>
        <w:t xml:space="preserve">poistaa </w:t>
      </w:r>
      <w:r>
        <w:rPr>
          <w:color w:val="D19012"/>
        </w:rPr>
        <w:t xml:space="preserve">korkeimmasta oikeudesta </w:t>
      </w:r>
      <w:r>
        <w:rPr>
          <w:color w:val="B7D802"/>
        </w:rPr>
        <w:t xml:space="preserve">ryhmien vaihtuvat vaikutteet </w:t>
      </w:r>
      <w:r>
        <w:rPr>
          <w:color w:val="C3C1BE"/>
        </w:rPr>
        <w:t xml:space="preserve">ja jättää suurimman osan päätöksenteosta demokratiassa vaaleilla valitulle lainsäätäjälle ja toimeenpanovallalle</w:t>
      </w:r>
      <w:r>
        <w:t xml:space="preserve">. </w:t>
      </w:r>
      <w:r>
        <w:t xml:space="preserve">Valitettavasti </w:t>
      </w:r>
      <w:r>
        <w:rPr>
          <w:color w:val="61FC03"/>
        </w:rPr>
        <w:t xml:space="preserve">tuomari Bork </w:t>
      </w:r>
      <w:r>
        <w:t xml:space="preserve">ei kyennyt erottamaan </w:t>
      </w:r>
      <w:r>
        <w:rPr>
          <w:color w:val="826392"/>
        </w:rPr>
        <w:t xml:space="preserve">näitä vaikutteita </w:t>
      </w:r>
      <w:r>
        <w:rPr>
          <w:color w:val="5E7A6A"/>
        </w:rPr>
        <w:t xml:space="preserve">ja </w:t>
      </w:r>
      <w:r>
        <w:rPr>
          <w:color w:val="B29869"/>
        </w:rPr>
        <w:t xml:space="preserve">yhteiskunnan kannalta keskeisten vakavien tapausten </w:t>
      </w:r>
      <w:r>
        <w:rPr>
          <w:color w:val="5E7A6A"/>
        </w:rPr>
        <w:t xml:space="preserve">kiireellisyyttä</w:t>
      </w:r>
      <w:r>
        <w:rPr>
          <w:color w:val="B29869"/>
        </w:rPr>
        <w:t xml:space="preserve">, jotka </w:t>
      </w:r>
      <w:r>
        <w:rPr>
          <w:color w:val="B29869"/>
        </w:rPr>
        <w:t xml:space="preserve">on ratkaistava oikeudellisesti johdonmukaisuuden säilyttämiseksi</w:t>
      </w:r>
      <w:r>
        <w:t xml:space="preserve">. </w:t>
      </w:r>
      <w:r>
        <w:rPr>
          <w:color w:val="8BE7FC"/>
        </w:rPr>
        <w:t xml:space="preserve">Yksi tällainen tapaus </w:t>
      </w:r>
      <w:r>
        <w:t xml:space="preserve">oli eriytettyjä kouluja koskeva asia Brown v. opetusministeriö. </w:t>
      </w:r>
      <w:r>
        <w:rPr>
          <w:color w:val="76E0C1"/>
        </w:rPr>
        <w:t xml:space="preserve">Toinen asia, joka </w:t>
      </w:r>
      <w:r>
        <w:rPr>
          <w:color w:val="BACFA7"/>
        </w:rPr>
        <w:t xml:space="preserve">on </w:t>
      </w:r>
      <w:r>
        <w:rPr>
          <w:color w:val="76E0C1"/>
        </w:rPr>
        <w:t xml:space="preserve">parempi jättää </w:t>
      </w:r>
      <w:r>
        <w:rPr>
          <w:color w:val="11BA09"/>
        </w:rPr>
        <w:t xml:space="preserve">korkeimman oikeuden </w:t>
      </w:r>
      <w:r>
        <w:rPr>
          <w:color w:val="76E0C1"/>
        </w:rPr>
        <w:t xml:space="preserve">yhtenäisten päätösten </w:t>
      </w:r>
      <w:r>
        <w:rPr>
          <w:color w:val="76E0C1"/>
        </w:rPr>
        <w:t xml:space="preserve">kuin viidenkymmenen osavaltion lainsäätäjien kaaoksen varaan, </w:t>
      </w:r>
      <w:r>
        <w:t xml:space="preserve">on abortti nykyaikana. Yhä näkyvämpi ja yhtenäisempi </w:t>
      </w:r>
      <w:r>
        <w:rPr>
          <w:color w:val="462C36"/>
        </w:rPr>
        <w:t xml:space="preserve">amerikkalaisten</w:t>
      </w:r>
      <w:r>
        <w:t xml:space="preserve"> yksimielisyys </w:t>
      </w:r>
      <w:r>
        <w:t xml:space="preserve">tekee selväksi, että he haluavat, </w:t>
      </w:r>
      <w:r>
        <w:t xml:space="preserve">että </w:t>
      </w:r>
      <w:r>
        <w:rPr>
          <w:color w:val="65407D"/>
        </w:rPr>
        <w:t xml:space="preserve">oikeus yksityisyyteen ehkäisyssä (kuten Griswoldissa päätettiin</w:t>
      </w:r>
      <w:r>
        <w:t xml:space="preserve">) ulotetaan aborttiin. Voidaan ymmärtää </w:t>
      </w:r>
      <w:r>
        <w:rPr>
          <w:color w:val="61FC03"/>
        </w:rPr>
        <w:t xml:space="preserve">tuomari Borkin </w:t>
      </w:r>
      <w:r>
        <w:t xml:space="preserve">pelko </w:t>
      </w:r>
      <w:r>
        <w:rPr>
          <w:color w:val="491803"/>
        </w:rPr>
        <w:t xml:space="preserve">siitä, että </w:t>
      </w:r>
      <w:r>
        <w:rPr>
          <w:color w:val="F5D2A8"/>
        </w:rPr>
        <w:t xml:space="preserve">tämä uusi oikeus yksityisyyteen </w:t>
      </w:r>
      <w:r>
        <w:rPr>
          <w:color w:val="491803"/>
        </w:rPr>
        <w:t xml:space="preserve">laajenee sietämättömällä tavalla</w:t>
      </w:r>
      <w:r>
        <w:t xml:space="preserve">, vaikka </w:t>
      </w:r>
      <w:r>
        <w:rPr>
          <w:color w:val="F95475"/>
        </w:rPr>
        <w:t xml:space="preserve">korkeimman oikeuden, joka koostuu miehistä ja naisista, joilla on todellisuudentaju, asiasisältö ja rajojen merkitys, pitäisi </w:t>
      </w:r>
      <w:r>
        <w:t xml:space="preserve">pystyä käsittelemään </w:t>
      </w:r>
      <w:r>
        <w:rPr>
          <w:color w:val="491803"/>
        </w:rPr>
        <w:t xml:space="preserve">tämä ongelma</w:t>
      </w:r>
      <w:r>
        <w:t xml:space="preserve">. </w:t>
      </w:r>
      <w:r>
        <w:t xml:space="preserve">Varmaa on, että </w:t>
      </w:r>
      <w:r>
        <w:rPr>
          <w:color w:val="03422C"/>
        </w:rPr>
        <w:t xml:space="preserve">jos </w:t>
      </w:r>
      <w:r>
        <w:rPr>
          <w:color w:val="72A46E"/>
        </w:rPr>
        <w:t xml:space="preserve">amerikkalaiset </w:t>
      </w:r>
      <w:r>
        <w:rPr>
          <w:color w:val="03422C"/>
        </w:rPr>
        <w:t xml:space="preserve">sallivat </w:t>
      </w:r>
      <w:r>
        <w:rPr>
          <w:color w:val="128EAC"/>
        </w:rPr>
        <w:t xml:space="preserve">Borkin </w:t>
      </w:r>
      <w:r>
        <w:rPr>
          <w:color w:val="03422C"/>
        </w:rPr>
        <w:t xml:space="preserve">nimityksen vahvistamisen ympärillä tapahtuneen häpeällisen sirkuksen kaltaisen tapahtuman</w:t>
      </w:r>
      <w:r>
        <w:t xml:space="preserve">, he tekevät </w:t>
      </w:r>
      <w:r>
        <w:rPr>
          <w:color w:val="03422C"/>
        </w:rPr>
        <w:t xml:space="preserve">sen </w:t>
      </w:r>
      <w:r>
        <w:t xml:space="preserve">omalla vastuullaan. </w:t>
      </w:r>
      <w:r>
        <w:rPr>
          <w:color w:val="16C0D0"/>
        </w:rPr>
        <w:t xml:space="preserve">Ralph Lerner on </w:t>
      </w:r>
      <w:r>
        <w:t xml:space="preserve">New Yorkissa asuva kirjailija ja historioitsija.</w:t>
      </w:r>
    </w:p>
    <w:p>
      <w:r>
        <w:rPr>
          <w:b/>
        </w:rPr>
        <w:t xml:space="preserve">Asiakirjan numero 1630</w:t>
      </w:r>
    </w:p>
    <w:p>
      <w:r>
        <w:rPr>
          <w:b/>
        </w:rPr>
        <w:t xml:space="preserve">Asiakirjan tunniste: wsj1928-001</w:t>
      </w:r>
    </w:p>
    <w:p>
      <w:r>
        <w:rPr>
          <w:color w:val="310106"/>
        </w:rPr>
        <w:t xml:space="preserve">Maailman suurin huutokauppatalo Sotheby's Inc. </w:t>
      </w:r>
      <w:r>
        <w:t xml:space="preserve">ottaa </w:t>
      </w:r>
      <w:r>
        <w:rPr>
          <w:color w:val="E115C0"/>
        </w:rPr>
        <w:t xml:space="preserve">Wall Street -tyylisen </w:t>
      </w:r>
      <w:r>
        <w:t xml:space="preserve">riskin </w:t>
      </w:r>
      <w:r>
        <w:rPr>
          <w:color w:val="FB5514"/>
        </w:rPr>
        <w:t xml:space="preserve">Campbell Soup Co:n perijän John T. Dorrance Jr:</w:t>
      </w:r>
      <w:r>
        <w:rPr>
          <w:color w:val="FEFB0A"/>
        </w:rPr>
        <w:t xml:space="preserve">n jäämistöstä peräisin olevan taiteen </w:t>
      </w:r>
      <w:r>
        <w:rPr>
          <w:color w:val="04640D"/>
        </w:rPr>
        <w:t xml:space="preserve">myynnistä. </w:t>
      </w:r>
      <w:r>
        <w:rPr>
          <w:color w:val="04640D"/>
        </w:rPr>
        <w:t xml:space="preserve">Kauppaa </w:t>
      </w:r>
      <w:r>
        <w:t xml:space="preserve">lähellä olevien henkilöiden </w:t>
      </w:r>
      <w:r>
        <w:t xml:space="preserve">mukaan </w:t>
      </w:r>
      <w:r>
        <w:rPr>
          <w:color w:val="00587F"/>
        </w:rPr>
        <w:t xml:space="preserve">rahoitusosasto </w:t>
      </w:r>
      <w:r>
        <w:t xml:space="preserve">on </w:t>
      </w:r>
      <w:r>
        <w:t xml:space="preserve">taannut </w:t>
      </w:r>
      <w:r>
        <w:rPr>
          <w:color w:val="0BC582"/>
        </w:rPr>
        <w:t xml:space="preserve">Dorrancesille, että he </w:t>
      </w:r>
      <w:r>
        <w:t xml:space="preserve">saavat </w:t>
      </w:r>
      <w:r>
        <w:rPr>
          <w:color w:val="FEB8C8"/>
        </w:rPr>
        <w:t xml:space="preserve">kokoelmasta </w:t>
      </w:r>
      <w:r>
        <w:t xml:space="preserve">vähintään 100 miljoonaa dollaria riippumatta siitä, kuinka paljon taideteoksesta maksetaan. </w:t>
      </w:r>
      <w:r>
        <w:rPr>
          <w:color w:val="FEB8C8"/>
        </w:rPr>
        <w:t xml:space="preserve">Kokoelma</w:t>
      </w:r>
      <w:r>
        <w:rPr>
          <w:color w:val="9E8317"/>
        </w:rPr>
        <w:t xml:space="preserve">, </w:t>
      </w:r>
      <w:r>
        <w:rPr>
          <w:color w:val="FEB8C8"/>
        </w:rPr>
        <w:t xml:space="preserve">johon kuuluu kaksi varhaista Picasso-maalausta, van Gogh, Monet, muita maalauksia, huonekaluja ja posliinia, </w:t>
      </w:r>
      <w:r>
        <w:t xml:space="preserve">tarjottiin myyntiin </w:t>
      </w:r>
      <w:r>
        <w:rPr>
          <w:color w:val="01190F"/>
        </w:rPr>
        <w:t xml:space="preserve">viime </w:t>
      </w:r>
      <w:r>
        <w:rPr>
          <w:color w:val="847D81"/>
        </w:rPr>
        <w:t xml:space="preserve">yönä </w:t>
      </w:r>
      <w:r>
        <w:rPr>
          <w:color w:val="58018B"/>
        </w:rPr>
        <w:t xml:space="preserve">ensimmäisessä kuudesta huutokaupasta</w:t>
      </w:r>
      <w:r>
        <w:t xml:space="preserve">. </w:t>
      </w:r>
      <w:r>
        <w:rPr>
          <w:color w:val="310106"/>
        </w:rPr>
        <w:t xml:space="preserve">Sothebyn </w:t>
      </w:r>
      <w:r>
        <w:t xml:space="preserve">toiminta </w:t>
      </w:r>
      <w:r>
        <w:t xml:space="preserve">muistuttaa vahvasti investointipankin antamaa rahoitustakausta. </w:t>
      </w:r>
      <w:r>
        <w:rPr>
          <w:color w:val="B70639"/>
        </w:rPr>
        <w:t xml:space="preserve">Yritys</w:t>
      </w:r>
      <w:r>
        <w:rPr>
          <w:color w:val="703B01"/>
        </w:rPr>
        <w:t xml:space="preserve">, joka haluaa </w:t>
      </w:r>
      <w:r>
        <w:rPr>
          <w:color w:val="B70639"/>
        </w:rPr>
        <w:t xml:space="preserve">myydä osakkeita tai joukkovelkakirjoja, </w:t>
      </w:r>
      <w:r>
        <w:t xml:space="preserve">kääntyy </w:t>
      </w:r>
      <w:r>
        <w:rPr>
          <w:color w:val="118B8A"/>
        </w:rPr>
        <w:t xml:space="preserve">Wall </w:t>
      </w:r>
      <w:r>
        <w:rPr>
          <w:color w:val="F7F1DF"/>
        </w:rPr>
        <w:t xml:space="preserve">Streetin yrityksen puoleen, </w:t>
      </w:r>
      <w:r>
        <w:rPr>
          <w:color w:val="4AFEFA"/>
        </w:rPr>
        <w:t xml:space="preserve">joka </w:t>
      </w:r>
      <w:r>
        <w:rPr>
          <w:color w:val="F7F1DF"/>
        </w:rPr>
        <w:t xml:space="preserve">ostaa arvopaperit paikan päällä ja ottaa </w:t>
      </w:r>
      <w:r>
        <w:rPr>
          <w:color w:val="F7F1DF"/>
        </w:rPr>
        <w:t xml:space="preserve">taloudellisen riskin ostajien löytämisestä</w:t>
      </w:r>
      <w:r>
        <w:t xml:space="preserve">. </w:t>
      </w:r>
      <w:r>
        <w:t xml:space="preserve">Jos </w:t>
      </w:r>
      <w:r>
        <w:rPr>
          <w:color w:val="FCB164"/>
        </w:rPr>
        <w:t xml:space="preserve">investointipankki </w:t>
      </w:r>
      <w:r>
        <w:t xml:space="preserve">voi myydä arvopaperit korkeampaan hintaan kuin mitä se maksoi liikkeeseenlaskijalle, se saa voittoa. Esimerkiksi </w:t>
      </w:r>
      <w:r>
        <w:rPr>
          <w:color w:val="000D2C"/>
        </w:rPr>
        <w:t xml:space="preserve">eilisiltaisessa</w:t>
      </w:r>
      <w:r>
        <w:rPr>
          <w:color w:val="58018B"/>
        </w:rPr>
        <w:t xml:space="preserve"> ensimmäisessä huutokaupassa</w:t>
      </w:r>
      <w:r>
        <w:rPr>
          <w:color w:val="58018B"/>
        </w:rPr>
        <w:t xml:space="preserve">, jossa </w:t>
      </w:r>
      <w:r>
        <w:rPr>
          <w:color w:val="58018B"/>
        </w:rPr>
        <w:t xml:space="preserve">impressionistiset mestarit olivat </w:t>
      </w:r>
      <w:r>
        <w:rPr>
          <w:color w:val="53495F"/>
        </w:rPr>
        <w:t xml:space="preserve">huutokaupassa</w:t>
      </w:r>
      <w:r>
        <w:t xml:space="preserve">, tarjouksia tehtiin yhteensä </w:t>
      </w:r>
      <w:r>
        <w:rPr>
          <w:color w:val="F95475"/>
        </w:rPr>
        <w:t xml:space="preserve">116 miljoonaa dollaria</w:t>
      </w:r>
      <w:r>
        <w:t xml:space="preserve">. </w:t>
      </w:r>
      <w:r>
        <w:rPr>
          <w:color w:val="F95475"/>
        </w:rPr>
        <w:t xml:space="preserve">Se </w:t>
      </w:r>
      <w:r>
        <w:t xml:space="preserve">ylitti hieman </w:t>
      </w:r>
      <w:r>
        <w:rPr>
          <w:color w:val="5D9608"/>
        </w:rPr>
        <w:t xml:space="preserve">Sothebyn </w:t>
      </w:r>
      <w:r>
        <w:rPr>
          <w:color w:val="DE98FD"/>
        </w:rPr>
        <w:t xml:space="preserve">ennen huutokauppaa </w:t>
      </w:r>
      <w:r>
        <w:rPr>
          <w:color w:val="5D9608"/>
        </w:rPr>
        <w:t xml:space="preserve">antaman </w:t>
      </w:r>
      <w:r>
        <w:rPr>
          <w:color w:val="61FC03"/>
        </w:rPr>
        <w:t xml:space="preserve">111 miljoonan dollarin </w:t>
      </w:r>
      <w:r>
        <w:rPr>
          <w:color w:val="61FC03"/>
        </w:rPr>
        <w:t xml:space="preserve">arvion</w:t>
      </w:r>
      <w:r>
        <w:t xml:space="preserve">. </w:t>
      </w:r>
      <w:r>
        <w:rPr>
          <w:color w:val="4F584E"/>
        </w:rPr>
        <w:t xml:space="preserve">Normaalioloissa </w:t>
      </w:r>
      <w:r>
        <w:rPr>
          <w:color w:val="248AD0"/>
        </w:rPr>
        <w:t xml:space="preserve">yritys olisi </w:t>
      </w:r>
      <w:r>
        <w:rPr>
          <w:color w:val="4F584E"/>
        </w:rPr>
        <w:t xml:space="preserve">saanut </w:t>
      </w:r>
      <w:r>
        <w:rPr>
          <w:color w:val="5C5300"/>
        </w:rPr>
        <w:t xml:space="preserve">20 prosentin provision </w:t>
      </w:r>
      <w:r>
        <w:rPr>
          <w:color w:val="4F584E"/>
        </w:rPr>
        <w:t xml:space="preserve">kokonaissummasta</w:t>
      </w:r>
      <w:r>
        <w:t xml:space="preserve">. </w:t>
      </w:r>
      <w:r>
        <w:rPr>
          <w:color w:val="04640D"/>
        </w:rPr>
        <w:t xml:space="preserve">Kaupan </w:t>
      </w:r>
      <w:r>
        <w:t xml:space="preserve">kanssa </w:t>
      </w:r>
      <w:r>
        <w:rPr>
          <w:color w:val="04640D"/>
        </w:rPr>
        <w:t xml:space="preserve">tekemisissä olevien henkilöiden </w:t>
      </w:r>
      <w:r>
        <w:rPr>
          <w:color w:val="4F584E"/>
        </w:rPr>
        <w:t xml:space="preserve">mukaan</w:t>
      </w:r>
      <w:r>
        <w:t xml:space="preserve"> </w:t>
      </w:r>
      <w:r>
        <w:rPr>
          <w:color w:val="310106"/>
        </w:rPr>
        <w:t xml:space="preserve">huutokauppatalo </w:t>
      </w:r>
      <w:r>
        <w:t xml:space="preserve">päätti </w:t>
      </w:r>
      <w:r>
        <w:rPr>
          <w:color w:val="9F6551"/>
        </w:rPr>
        <w:t xml:space="preserve">luopua </w:t>
      </w:r>
      <w:r>
        <w:rPr>
          <w:color w:val="BCFEC6"/>
        </w:rPr>
        <w:t xml:space="preserve">tästä prosentista </w:t>
      </w:r>
      <w:r>
        <w:rPr>
          <w:color w:val="FEB8C8"/>
        </w:rPr>
        <w:t xml:space="preserve">kokoelman </w:t>
      </w:r>
      <w:r>
        <w:t xml:space="preserve">hankkimiseksi ja </w:t>
      </w:r>
      <w:r>
        <w:t xml:space="preserve">saa vastineeksi suuremman osuuden </w:t>
      </w:r>
      <w:r>
        <w:rPr>
          <w:color w:val="932C70"/>
        </w:rPr>
        <w:t xml:space="preserve">voitoista, </w:t>
      </w:r>
      <w:r>
        <w:rPr>
          <w:color w:val="2B1B04"/>
        </w:rPr>
        <w:t xml:space="preserve">jotka </w:t>
      </w:r>
      <w:r>
        <w:rPr>
          <w:color w:val="932C70"/>
        </w:rPr>
        <w:t xml:space="preserve">ylittävät </w:t>
      </w:r>
      <w:r>
        <w:rPr>
          <w:color w:val="B5AFC4"/>
        </w:rPr>
        <w:t xml:space="preserve">100 miljoonaa dollaria</w:t>
      </w:r>
      <w:r>
        <w:t xml:space="preserve">. </w:t>
      </w:r>
      <w:r>
        <w:t xml:space="preserve">Taidekauppiaat sanovat, että vaikka huutokauppatalot takaavat joskus vähimmäishinnan erittäin halutun taideteoksen myyjälle, </w:t>
      </w:r>
      <w:r>
        <w:rPr>
          <w:color w:val="D4C67A"/>
        </w:rPr>
        <w:t xml:space="preserve">näin suuri </w:t>
      </w:r>
      <w:r>
        <w:t xml:space="preserve">sitoumus </w:t>
      </w:r>
      <w:r>
        <w:t xml:space="preserve">on poikkeuksellinen. Diana D. Brooks, </w:t>
      </w:r>
      <w:r>
        <w:rPr>
          <w:color w:val="310106"/>
        </w:rPr>
        <w:t xml:space="preserve">Sotheby'sin </w:t>
      </w:r>
      <w:r>
        <w:t xml:space="preserve">Pohjois-Amerikan osaston johtaja, </w:t>
      </w:r>
      <w:r>
        <w:t xml:space="preserve">kiistää jyrkästi</w:t>
      </w:r>
      <w:r>
        <w:rPr>
          <w:color w:val="AE7AA1"/>
        </w:rPr>
        <w:t xml:space="preserve">, että </w:t>
      </w:r>
      <w:r>
        <w:rPr>
          <w:color w:val="C2A393"/>
        </w:rPr>
        <w:t xml:space="preserve">yhtiö </w:t>
      </w:r>
      <w:r>
        <w:rPr>
          <w:color w:val="AE7AA1"/>
        </w:rPr>
        <w:t xml:space="preserve">olisi tarjonnut </w:t>
      </w:r>
      <w:r>
        <w:rPr>
          <w:color w:val="0232FD"/>
        </w:rPr>
        <w:t xml:space="preserve">Dorrancen </w:t>
      </w:r>
      <w:r>
        <w:rPr>
          <w:color w:val="6A3A35"/>
        </w:rPr>
        <w:t xml:space="preserve">perillisille </w:t>
      </w:r>
      <w:r>
        <w:rPr>
          <w:color w:val="AE7AA1"/>
        </w:rPr>
        <w:t xml:space="preserve">rahanpalautustakuuta, </w:t>
      </w:r>
      <w:r>
        <w:t xml:space="preserve">ja kutsuu </w:t>
      </w:r>
      <w:r>
        <w:rPr>
          <w:color w:val="AE7AA1"/>
        </w:rPr>
        <w:t xml:space="preserve">tällaista tietoa </w:t>
      </w:r>
      <w:r>
        <w:t xml:space="preserve">"epätarkaksi". </w:t>
      </w:r>
      <w:r>
        <w:rPr>
          <w:color w:val="BA6801"/>
        </w:rPr>
        <w:t xml:space="preserve">Päällystetyllä kovakantisella paperilla olevassa myyntiluettelossa on kuitenkin </w:t>
      </w:r>
      <w:r>
        <w:t xml:space="preserve">hienovaraisesti </w:t>
      </w:r>
      <w:r>
        <w:rPr>
          <w:color w:val="168E5C"/>
        </w:rPr>
        <w:t xml:space="preserve">maininta "</w:t>
      </w:r>
      <w:r>
        <w:rPr>
          <w:color w:val="16C0D0"/>
        </w:rPr>
        <w:t xml:space="preserve">Sotheby's </w:t>
      </w:r>
      <w:r>
        <w:rPr>
          <w:color w:val="168E5C"/>
        </w:rPr>
        <w:t xml:space="preserve">on kiinnostunut </w:t>
      </w:r>
      <w:r>
        <w:rPr>
          <w:color w:val="C62100"/>
        </w:rPr>
        <w:t xml:space="preserve">tässä luettelossa </w:t>
      </w:r>
      <w:r>
        <w:rPr>
          <w:color w:val="168E5C"/>
        </w:rPr>
        <w:t xml:space="preserve">luetelluista kohteista</w:t>
      </w:r>
      <w:r>
        <w:t xml:space="preserve">". </w:t>
      </w:r>
      <w:r>
        <w:rPr>
          <w:color w:val="310106"/>
        </w:rPr>
        <w:t xml:space="preserve">Sotheby'sin </w:t>
      </w:r>
      <w:r>
        <w:t xml:space="preserve">tiedottaja </w:t>
      </w:r>
      <w:r>
        <w:t xml:space="preserve">selittää </w:t>
      </w:r>
      <w:r>
        <w:rPr>
          <w:color w:val="168E5C"/>
        </w:rPr>
        <w:t xml:space="preserve">tätä lausuntoa </w:t>
      </w:r>
      <w:r>
        <w:t xml:space="preserve">siten, että se "ilmaisee juuri sitä, mitä siinä </w:t>
      </w:r>
      <w:r>
        <w:rPr>
          <w:color w:val="168E5C"/>
        </w:rPr>
        <w:t xml:space="preserve">sanotaan</w:t>
      </w:r>
      <w:r>
        <w:t xml:space="preserve">". Heillä on tietty taloudellinen intressi" </w:t>
      </w:r>
      <w:r>
        <w:rPr>
          <w:color w:val="FEB8C8"/>
        </w:rPr>
        <w:t xml:space="preserve">kokoelmassa</w:t>
      </w:r>
      <w:r>
        <w:t xml:space="preserve">. "Emme kerro yksityiskohtia." </w:t>
      </w:r>
      <w:r>
        <w:rPr>
          <w:color w:val="014347"/>
        </w:rPr>
        <w:t xml:space="preserve">Frank Mirabello, asianajaja </w:t>
      </w:r>
      <w:r>
        <w:rPr>
          <w:color w:val="233809"/>
        </w:rPr>
        <w:t xml:space="preserve">Philadelphian</w:t>
      </w:r>
      <w:r>
        <w:rPr>
          <w:color w:val="014347"/>
        </w:rPr>
        <w:t xml:space="preserve"> asianajotoimistosta Morgan, Lewis &amp; Bockius, </w:t>
      </w:r>
      <w:r>
        <w:rPr>
          <w:color w:val="42083B"/>
        </w:rPr>
        <w:t xml:space="preserve">joka </w:t>
      </w:r>
      <w:r>
        <w:rPr>
          <w:color w:val="014347"/>
        </w:rPr>
        <w:t xml:space="preserve">hallinnoi </w:t>
      </w:r>
      <w:r>
        <w:rPr>
          <w:color w:val="023087"/>
        </w:rPr>
        <w:t xml:space="preserve">Dorrance-perintöä, </w:t>
      </w:r>
      <w:r>
        <w:t xml:space="preserve">kieltäytyi kommentoimasta rahoitusjärjestelyjä. </w:t>
      </w:r>
      <w:r>
        <w:rPr>
          <w:color w:val="310106"/>
        </w:rPr>
        <w:t xml:space="preserve">Sotheby's </w:t>
      </w:r>
      <w:r>
        <w:t xml:space="preserve">on tarjonnut </w:t>
      </w:r>
      <w:r>
        <w:rPr>
          <w:color w:val="B7DAD2"/>
        </w:rPr>
        <w:t xml:space="preserve">100 miljoonan dollarin takuun </w:t>
      </w:r>
      <w:r>
        <w:t xml:space="preserve">pitääkseen </w:t>
      </w:r>
      <w:r>
        <w:rPr>
          <w:color w:val="196956"/>
        </w:rPr>
        <w:t xml:space="preserve">Dorrance-kokoelman </w:t>
      </w:r>
      <w:r>
        <w:rPr>
          <w:color w:val="ECEDFE"/>
        </w:rPr>
        <w:t xml:space="preserve">pääkilpailijansa, huutokauppatalo Christie's International PLC:</w:t>
      </w:r>
      <w:r>
        <w:t xml:space="preserve">n ulottumattomissa</w:t>
      </w:r>
      <w:r>
        <w:t xml:space="preserve">, ja </w:t>
      </w:r>
      <w:r>
        <w:rPr>
          <w:color w:val="ECEDFE"/>
        </w:rPr>
        <w:t xml:space="preserve">Christie's </w:t>
      </w:r>
      <w:r>
        <w:t xml:space="preserve">on hoitanut </w:t>
      </w:r>
      <w:r>
        <w:rPr>
          <w:color w:val="0BC582"/>
        </w:rPr>
        <w:t xml:space="preserve">Dorrancen </w:t>
      </w:r>
      <w:r>
        <w:t xml:space="preserve">pienempiä myyntejä </w:t>
      </w:r>
      <w:r>
        <w:t xml:space="preserve">useiden vuosien ajan. </w:t>
      </w:r>
      <w:r>
        <w:t xml:space="preserve">Kun </w:t>
      </w:r>
      <w:r>
        <w:rPr>
          <w:color w:val="94C661"/>
        </w:rPr>
        <w:t xml:space="preserve">Christie'sin </w:t>
      </w:r>
      <w:r>
        <w:rPr>
          <w:color w:val="2B2D32"/>
        </w:rPr>
        <w:t xml:space="preserve">virkamiehet </w:t>
      </w:r>
      <w:r>
        <w:t xml:space="preserve">kysyivät, miksi </w:t>
      </w:r>
      <w:r>
        <w:rPr>
          <w:color w:val="FB6AB8"/>
        </w:rPr>
        <w:t xml:space="preserve">heidän </w:t>
      </w:r>
      <w:r>
        <w:rPr>
          <w:color w:val="576094"/>
        </w:rPr>
        <w:t xml:space="preserve">yhtiötään </w:t>
      </w:r>
      <w:r>
        <w:rPr>
          <w:color w:val="F8907D"/>
        </w:rPr>
        <w:t xml:space="preserve">ei </w:t>
      </w:r>
      <w:r>
        <w:rPr>
          <w:color w:val="F8907D"/>
        </w:rPr>
        <w:t xml:space="preserve">valittu </w:t>
      </w:r>
      <w:r>
        <w:rPr>
          <w:color w:val="F8907D"/>
        </w:rPr>
        <w:t xml:space="preserve">myymään </w:t>
      </w:r>
      <w:r>
        <w:rPr>
          <w:color w:val="788E95"/>
        </w:rPr>
        <w:t xml:space="preserve">Dorrance-kokoelmaa</w:t>
      </w:r>
      <w:r>
        <w:t xml:space="preserve">, </w:t>
      </w:r>
      <w:r>
        <w:rPr>
          <w:color w:val="0BC582"/>
        </w:rPr>
        <w:t xml:space="preserve">Dorrance-perheen edustajat </w:t>
      </w:r>
      <w:r>
        <w:t xml:space="preserve">"sanoivat, </w:t>
      </w:r>
      <w:r>
        <w:rPr>
          <w:color w:val="F8907D"/>
        </w:rPr>
        <w:t xml:space="preserve">että kyse oli </w:t>
      </w:r>
      <w:r>
        <w:t xml:space="preserve">taloudellisista syistä", sanoi Michael Findlay, </w:t>
      </w:r>
      <w:r>
        <w:rPr>
          <w:color w:val="ECEDFE"/>
        </w:rPr>
        <w:t xml:space="preserve">Christie'sin </w:t>
      </w:r>
      <w:r>
        <w:t xml:space="preserve">impressionististen ja modernien maalausten johtaja</w:t>
      </w:r>
      <w:r>
        <w:t xml:space="preserve">. </w:t>
      </w:r>
      <w:r>
        <w:rPr>
          <w:color w:val="860E04"/>
        </w:rPr>
        <w:t xml:space="preserve">Wall </w:t>
      </w:r>
      <w:r>
        <w:rPr>
          <w:color w:val="DB1474"/>
        </w:rPr>
        <w:t xml:space="preserve">Streetillä rahansa </w:t>
      </w:r>
      <w:r>
        <w:rPr>
          <w:color w:val="8489AE"/>
        </w:rPr>
        <w:t xml:space="preserve">ansainneista</w:t>
      </w:r>
      <w:r>
        <w:rPr>
          <w:color w:val="DB1474"/>
        </w:rPr>
        <w:t xml:space="preserve"> keräilijöistä </w:t>
      </w:r>
      <w:r>
        <w:t xml:space="preserve">on tullut yhä tärkeämpi osa taidekauppaa, ja </w:t>
      </w:r>
      <w:r>
        <w:rPr>
          <w:color w:val="DB1474"/>
        </w:rPr>
        <w:t xml:space="preserve">heidän </w:t>
      </w:r>
      <w:r>
        <w:t xml:space="preserve">rahansa ovat auttaneet vauhdittamaan taiteen kehitystä, mutta viime aikoina </w:t>
      </w:r>
      <w:r>
        <w:rPr>
          <w:color w:val="310106"/>
        </w:rPr>
        <w:t xml:space="preserve">Sotheby's näyttää </w:t>
      </w:r>
      <w:r>
        <w:t xml:space="preserve">vastapalveluksen antaneen. Marraskuussa 1987 </w:t>
      </w:r>
      <w:r>
        <w:rPr>
          <w:color w:val="310106"/>
        </w:rPr>
        <w:t xml:space="preserve">Sotheby's </w:t>
      </w:r>
      <w:r>
        <w:t xml:space="preserve">tarjosi </w:t>
      </w:r>
      <w:r>
        <w:rPr>
          <w:color w:val="FBC206"/>
        </w:rPr>
        <w:t xml:space="preserve">australialaiselle jälleenmyyjälle Alan Bondille </w:t>
      </w:r>
      <w:r>
        <w:rPr>
          <w:color w:val="E115C0"/>
        </w:rPr>
        <w:t xml:space="preserve">Wall Streetin tyyliin </w:t>
      </w:r>
      <w:r>
        <w:t xml:space="preserve">noin 27 miljoonan </w:t>
      </w:r>
      <w:r>
        <w:t xml:space="preserve">dollarin </w:t>
      </w:r>
      <w:r>
        <w:t xml:space="preserve">"siltalainaa", jotta </w:t>
      </w:r>
      <w:r>
        <w:rPr>
          <w:color w:val="FBC206"/>
        </w:rPr>
        <w:t xml:space="preserve">tämä voisi </w:t>
      </w:r>
      <w:r>
        <w:t xml:space="preserve">ostaa </w:t>
      </w:r>
      <w:r>
        <w:rPr>
          <w:color w:val="6EAB9B"/>
        </w:rPr>
        <w:t xml:space="preserve">Vincent van Goghin "Iiriksen" </w:t>
      </w:r>
      <w:r>
        <w:t xml:space="preserve">53,9 miljoonalla dollarilla. Tämä oli kaikkien aikojen korkein taideteoksesta tehty tarjous. </w:t>
      </w:r>
      <w:r>
        <w:rPr>
          <w:color w:val="310106"/>
        </w:rPr>
        <w:t xml:space="preserve">Sotheby's </w:t>
      </w:r>
      <w:r>
        <w:t xml:space="preserve">ilmoitti kuitenkin kaksi viikkoa sitten, että </w:t>
      </w:r>
      <w:r>
        <w:rPr>
          <w:color w:val="6EAB9B"/>
        </w:rPr>
        <w:t xml:space="preserve">maalaus oli </w:t>
      </w:r>
      <w:r>
        <w:t xml:space="preserve">lukkojen takana, koska lainaa ei ollut maksettu kokonaan takaisin. </w:t>
      </w:r>
      <w:r>
        <w:rPr>
          <w:color w:val="310106"/>
        </w:rPr>
        <w:t xml:space="preserve">Sotheby's </w:t>
      </w:r>
      <w:r>
        <w:t xml:space="preserve">tarjoaa tällaisia tarjouksia, koska </w:t>
      </w:r>
      <w:r>
        <w:rPr>
          <w:color w:val="F2CDFE"/>
        </w:rPr>
        <w:t xml:space="preserve">kyse on taidekauppiaiden markkinoista, joilla </w:t>
      </w:r>
      <w:r>
        <w:rPr>
          <w:color w:val="F2CDFE"/>
        </w:rPr>
        <w:t xml:space="preserve">ainakin parhaat teokset ovat myynnissä</w:t>
      </w:r>
      <w:r>
        <w:t xml:space="preserve">, sanoo </w:t>
      </w:r>
      <w:r>
        <w:rPr>
          <w:color w:val="760035"/>
        </w:rPr>
        <w:t xml:space="preserve">Ralph Lerner, asianajaja ja "Art Law" -kirjan kirjoittaja</w:t>
      </w:r>
      <w:r>
        <w:t xml:space="preserve">. "Myytäviä taideteoksia näyttää olevan paljon, mutta kilpailu on kovempaa." Sotheby's tarjoaa myös paljon taideteoksia. Kilpailu tarjoaa myyjälle mahdollisuuden parempaan kauppaan", hän sanoi. </w:t>
      </w:r>
      <w:r>
        <w:rPr>
          <w:color w:val="04640D"/>
        </w:rPr>
        <w:t xml:space="preserve">Kauppaan </w:t>
      </w:r>
      <w:r>
        <w:t xml:space="preserve">perehtyneiden henkilöiden </w:t>
      </w:r>
      <w:r>
        <w:t xml:space="preserve">mukaan </w:t>
      </w:r>
      <w:r>
        <w:rPr>
          <w:color w:val="0BC582"/>
        </w:rPr>
        <w:t xml:space="preserve">Dorrancesit </w:t>
      </w:r>
      <w:r>
        <w:t xml:space="preserve">saavat kuitenkin merkittävän osan </w:t>
      </w:r>
      <w:r>
        <w:rPr>
          <w:color w:val="496E76"/>
        </w:rPr>
        <w:t xml:space="preserve">huutokaupan </w:t>
      </w:r>
      <w:r>
        <w:rPr>
          <w:color w:val="647A41"/>
        </w:rPr>
        <w:t xml:space="preserve">voitosta</w:t>
      </w:r>
      <w:r>
        <w:rPr>
          <w:color w:val="E3F894"/>
        </w:rPr>
        <w:t xml:space="preserve">, </w:t>
      </w:r>
      <w:r>
        <w:rPr>
          <w:color w:val="647A41"/>
        </w:rPr>
        <w:t xml:space="preserve">joka </w:t>
      </w:r>
      <w:r>
        <w:rPr>
          <w:color w:val="647A41"/>
        </w:rPr>
        <w:t xml:space="preserve">ylittää 100 miljoonaa </w:t>
      </w:r>
      <w:r>
        <w:rPr>
          <w:color w:val="647A41"/>
        </w:rPr>
        <w:t xml:space="preserve">dollaria</w:t>
      </w:r>
      <w:r>
        <w:t xml:space="preserve">. On kuitenkin </w:t>
      </w:r>
      <w:r>
        <w:t xml:space="preserve">todennäköistä, että </w:t>
      </w:r>
      <w:r>
        <w:rPr>
          <w:color w:val="310106"/>
        </w:rPr>
        <w:t xml:space="preserve">Sotheby's </w:t>
      </w:r>
      <w:r>
        <w:t xml:space="preserve">saa tavanomaista suuremman palkkion, jota kutsutaan hallinnointipalkkioksi</w:t>
      </w:r>
      <w:r>
        <w:rPr>
          <w:color w:val="876128"/>
        </w:rPr>
        <w:t xml:space="preserve">, </w:t>
      </w:r>
      <w:r>
        <w:rPr>
          <w:color w:val="A1A711"/>
        </w:rPr>
        <w:t xml:space="preserve">takuun </w:t>
      </w:r>
      <w:r>
        <w:rPr>
          <w:color w:val="F9D7CD"/>
        </w:rPr>
        <w:t xml:space="preserve">ylittävältä </w:t>
      </w:r>
      <w:r>
        <w:rPr>
          <w:color w:val="F9D7CD"/>
        </w:rPr>
        <w:t xml:space="preserve">osalta. </w:t>
      </w:r>
      <w:r>
        <w:rPr>
          <w:color w:val="310106"/>
        </w:rPr>
        <w:t xml:space="preserve">Sotheby's </w:t>
      </w:r>
      <w:r>
        <w:t xml:space="preserve">edistää voimakkaasti </w:t>
      </w:r>
      <w:r>
        <w:rPr>
          <w:color w:val="FD0F31"/>
        </w:rPr>
        <w:t xml:space="preserve">Dorrance-kiinteistön </w:t>
      </w:r>
      <w:r>
        <w:t xml:space="preserve">myyntiä. </w:t>
      </w:r>
      <w:r>
        <w:t xml:space="preserve">Viime toukokuussa pidetyssä </w:t>
      </w:r>
      <w:r>
        <w:rPr>
          <w:color w:val="BE8485"/>
        </w:rPr>
        <w:t xml:space="preserve">lehdistötilaisuudessa, </w:t>
      </w:r>
      <w:r>
        <w:rPr>
          <w:color w:val="C660FB"/>
        </w:rPr>
        <w:t xml:space="preserve">jossa </w:t>
      </w:r>
      <w:r>
        <w:rPr>
          <w:color w:val="120104"/>
        </w:rPr>
        <w:t xml:space="preserve">Sotheby's </w:t>
      </w:r>
      <w:r>
        <w:rPr>
          <w:color w:val="BE8485"/>
        </w:rPr>
        <w:t xml:space="preserve">ilmoitti </w:t>
      </w:r>
      <w:r>
        <w:rPr>
          <w:color w:val="D48958"/>
        </w:rPr>
        <w:t xml:space="preserve">huutokauppasuunnitelmista</w:t>
      </w:r>
      <w:r>
        <w:t xml:space="preserve">, se arvioi omaisuuden arvoksi yli 100 miljoonaa dollaria. </w:t>
      </w:r>
      <w:r>
        <w:rPr>
          <w:color w:val="310106"/>
        </w:rPr>
        <w:t xml:space="preserve">Sotheby's </w:t>
      </w:r>
      <w:r>
        <w:t xml:space="preserve">ennusti </w:t>
      </w:r>
      <w:r>
        <w:t xml:space="preserve">hiljattain</w:t>
      </w:r>
      <w:r>
        <w:t xml:space="preserve">, että </w:t>
      </w:r>
      <w:r>
        <w:rPr>
          <w:color w:val="FEB8C8"/>
        </w:rPr>
        <w:t xml:space="preserve">kokoelmasta </w:t>
      </w:r>
      <w:r>
        <w:t xml:space="preserve">saataisiin </w:t>
      </w:r>
      <w:r>
        <w:rPr>
          <w:color w:val="05AEE8"/>
        </w:rPr>
        <w:t xml:space="preserve">140 miljoonaa dollaria</w:t>
      </w:r>
      <w:r>
        <w:t xml:space="preserve">. </w:t>
      </w:r>
      <w:r>
        <w:rPr>
          <w:color w:val="05AEE8"/>
        </w:rPr>
        <w:t xml:space="preserve">Se on </w:t>
      </w:r>
      <w:r>
        <w:t xml:space="preserve">huutokauppahistorian </w:t>
      </w:r>
      <w:r>
        <w:t xml:space="preserve">korkein arvio yksittäiselle kokoelmalle. Päätös laittaa </w:t>
      </w:r>
      <w:r>
        <w:rPr>
          <w:color w:val="FEB8C8"/>
        </w:rPr>
        <w:t xml:space="preserve">koko kokoelma </w:t>
      </w:r>
      <w:r>
        <w:t xml:space="preserve">myyntiin </w:t>
      </w:r>
      <w:r>
        <w:t xml:space="preserve">yllätti monet, sillä </w:t>
      </w:r>
      <w:r>
        <w:rPr>
          <w:color w:val="C3C1BE"/>
        </w:rPr>
        <w:t xml:space="preserve">Dorrance </w:t>
      </w:r>
      <w:r>
        <w:t xml:space="preserve">toimi </w:t>
      </w:r>
      <w:r>
        <w:rPr>
          <w:color w:val="1167D9"/>
        </w:rPr>
        <w:t xml:space="preserve">Philadelphian </w:t>
      </w:r>
      <w:r>
        <w:rPr>
          <w:color w:val="9F98F8"/>
        </w:rPr>
        <w:t xml:space="preserve">taidemuseon </w:t>
      </w:r>
      <w:r>
        <w:t xml:space="preserve">puheenjohtajana, </w:t>
      </w:r>
      <w:r>
        <w:t xml:space="preserve">ja oletettiin, että monet teoksista lahjoitettaisiin </w:t>
      </w:r>
      <w:r>
        <w:rPr>
          <w:color w:val="9F98F8"/>
        </w:rPr>
        <w:t xml:space="preserve">kyseiselle laitokselle</w:t>
      </w:r>
      <w:r>
        <w:t xml:space="preserve">. </w:t>
      </w:r>
      <w:r>
        <w:rPr>
          <w:color w:val="847D81"/>
        </w:rPr>
        <w:t xml:space="preserve">Eilisillan </w:t>
      </w:r>
      <w:r>
        <w:rPr>
          <w:color w:val="58018B"/>
        </w:rPr>
        <w:t xml:space="preserve">huutokaupassa </w:t>
      </w:r>
      <w:r>
        <w:t xml:space="preserve">44 myydystä teoksesta 13 osti Aska International Gallery, joka on </w:t>
      </w:r>
      <w:r>
        <w:rPr>
          <w:color w:val="D19012"/>
        </w:rPr>
        <w:t xml:space="preserve">japanilaisen </w:t>
      </w:r>
      <w:r>
        <w:t xml:space="preserve">Aichi Financial -yhtiön taidehankintayksikkö. </w:t>
      </w:r>
      <w:r>
        <w:rPr>
          <w:color w:val="B7D802"/>
        </w:rPr>
        <w:t xml:space="preserve">Aichi Financial </w:t>
      </w:r>
      <w:r>
        <w:rPr>
          <w:color w:val="D19012"/>
        </w:rPr>
        <w:t xml:space="preserve">omistaa 7,5 prosentin osuuden </w:t>
      </w:r>
      <w:r>
        <w:rPr>
          <w:color w:val="826392"/>
        </w:rPr>
        <w:t xml:space="preserve">Christie'</w:t>
      </w:r>
      <w:r>
        <w:rPr>
          <w:color w:val="D19012"/>
        </w:rPr>
        <w:t xml:space="preserve">sistä</w:t>
      </w:r>
      <w:r>
        <w:t xml:space="preserve">. </w:t>
      </w:r>
      <w:r>
        <w:rPr>
          <w:color w:val="5E7A6A"/>
        </w:rPr>
        <w:t xml:space="preserve">Sotheby'sin </w:t>
      </w:r>
      <w:r>
        <w:rPr>
          <w:color w:val="B7DAD2"/>
        </w:rPr>
        <w:t xml:space="preserve">takuu </w:t>
      </w:r>
      <w:r>
        <w:t xml:space="preserve">on toistaiseksi herättänyt kulmakarvoja taidemaailmassa. "Kuluttajan on päästävä eroon ajatuksesta, että huutokauppatalo on puolueeton välikäsi", sanoo </w:t>
      </w:r>
      <w:r>
        <w:rPr>
          <w:color w:val="B29869"/>
        </w:rPr>
        <w:t xml:space="preserve">newyorkilainen taidekauppias David Tunick</w:t>
      </w:r>
      <w:r>
        <w:t xml:space="preserve">. </w:t>
      </w:r>
      <w:r>
        <w:t xml:space="preserve">Hän lisää kuitenkin, että </w:t>
      </w:r>
      <w:r>
        <w:rPr>
          <w:color w:val="B29869"/>
        </w:rPr>
        <w:t xml:space="preserve">hänellä </w:t>
      </w:r>
      <w:r>
        <w:t xml:space="preserve">ei ole mitään ongelmaa sen kanssa, että </w:t>
      </w:r>
      <w:r>
        <w:rPr>
          <w:color w:val="1D0051"/>
        </w:rPr>
        <w:t xml:space="preserve">huutokauppatalot </w:t>
      </w:r>
      <w:r>
        <w:rPr>
          <w:color w:val="76E0C1"/>
        </w:rPr>
        <w:t xml:space="preserve">myyvät taideteoksia</w:t>
      </w:r>
      <w:r>
        <w:rPr>
          <w:color w:val="BACFA7"/>
        </w:rPr>
        <w:t xml:space="preserve">, </w:t>
      </w:r>
      <w:r>
        <w:rPr>
          <w:color w:val="11BA09"/>
        </w:rPr>
        <w:t xml:space="preserve">joissa </w:t>
      </w:r>
      <w:r>
        <w:rPr>
          <w:color w:val="BACFA7"/>
        </w:rPr>
        <w:t xml:space="preserve">niillä on taloudellinen osuus, </w:t>
      </w:r>
      <w:r>
        <w:t xml:space="preserve">ja "</w:t>
      </w:r>
      <w:r>
        <w:rPr>
          <w:color w:val="462C36"/>
        </w:rPr>
        <w:t xml:space="preserve">sen</w:t>
      </w:r>
      <w:r>
        <w:t xml:space="preserve"> ei pitäisi olla </w:t>
      </w:r>
      <w:r>
        <w:t xml:space="preserve">piilotettu jonnekin pienellä präntillä kirjoitettuun huomautukseen". </w:t>
      </w:r>
      <w:r>
        <w:t xml:space="preserve">Hän sanoo, että </w:t>
      </w:r>
      <w:r>
        <w:rPr>
          <w:color w:val="462C36"/>
        </w:rPr>
        <w:t xml:space="preserve">tällaisissa tilanteissa </w:t>
      </w:r>
      <w:r>
        <w:rPr>
          <w:color w:val="65407D"/>
        </w:rPr>
        <w:t xml:space="preserve">talo </w:t>
      </w:r>
      <w:r>
        <w:t xml:space="preserve">"pyrkii esittämään itsensä parhaassa mahdollisessa valossa". Esimerkiksi huutokauppahuoneen lausuntoon </w:t>
      </w:r>
      <w:r>
        <w:rPr>
          <w:color w:val="491803"/>
        </w:rPr>
        <w:t xml:space="preserve">myytävän </w:t>
      </w:r>
      <w:r>
        <w:rPr>
          <w:color w:val="491803"/>
        </w:rPr>
        <w:t xml:space="preserve">taideteoksen </w:t>
      </w:r>
      <w:r>
        <w:t xml:space="preserve">kunnosta on suhtauduttava </w:t>
      </w:r>
      <w:r>
        <w:t xml:space="preserve">"hyvin varovaisesti", hän sanoo. "Käteismaksuja maksetaan yhä enemmän etukäteen kaikilla tasoilla", sanoo Bruce Miller, taidelainanantaja Art Funding Corp:n johtaja. </w:t>
      </w:r>
      <w:r>
        <w:rPr>
          <w:color w:val="03422C"/>
        </w:rPr>
        <w:t xml:space="preserve">Jälleenmyyjät ja huutokauppiaat </w:t>
      </w:r>
      <w:r>
        <w:t xml:space="preserve">"tietävät</w:t>
      </w:r>
      <w:r>
        <w:rPr>
          <w:color w:val="72A46E"/>
        </w:rPr>
        <w:t xml:space="preserve">, että </w:t>
      </w:r>
      <w:r>
        <w:rPr>
          <w:color w:val="128EAC"/>
        </w:rPr>
        <w:t xml:space="preserve">jos he </w:t>
      </w:r>
      <w:r>
        <w:rPr>
          <w:color w:val="128EAC"/>
        </w:rPr>
        <w:t xml:space="preserve">eivät tarjoa siitä puolta miljoonaa</w:t>
      </w:r>
      <w:r>
        <w:rPr>
          <w:color w:val="72A46E"/>
        </w:rPr>
        <w:t xml:space="preserve">, </w:t>
      </w:r>
      <w:r>
        <w:rPr>
          <w:color w:val="72A46E"/>
        </w:rPr>
        <w:t xml:space="preserve">joku muu </w:t>
      </w:r>
      <w:r>
        <w:rPr>
          <w:color w:val="72A46E"/>
        </w:rPr>
        <w:t xml:space="preserve">tarjoaa, koska </w:t>
      </w:r>
      <w:r>
        <w:rPr>
          <w:color w:val="72A46E"/>
        </w:rPr>
        <w:t xml:space="preserve">kilpailua on </w:t>
      </w:r>
      <w:r>
        <w:rPr>
          <w:color w:val="B95C69"/>
        </w:rPr>
        <w:t xml:space="preserve">niin </w:t>
      </w:r>
      <w:r>
        <w:rPr>
          <w:color w:val="72A46E"/>
        </w:rPr>
        <w:t xml:space="preserve">paljon</w:t>
      </w:r>
      <w:r>
        <w:t xml:space="preserve">". Tammikuussa kaksi pientä newyorkilaista galleriaa, Coe Kerr Gallery ja Beadleston Fine Arts, myivät </w:t>
      </w:r>
      <w:r>
        <w:rPr>
          <w:color w:val="A14D12"/>
        </w:rPr>
        <w:t xml:space="preserve">Askinien </w:t>
      </w:r>
      <w:r>
        <w:rPr>
          <w:color w:val="C4C8FA"/>
        </w:rPr>
        <w:t xml:space="preserve">omistaman </w:t>
      </w:r>
      <w:r>
        <w:rPr>
          <w:color w:val="A14D12"/>
        </w:rPr>
        <w:t xml:space="preserve">suuren taidekokoelman </w:t>
      </w:r>
      <w:r>
        <w:t xml:space="preserve">kilpaileville huutokauppataloille </w:t>
      </w:r>
      <w:r>
        <w:t xml:space="preserve">noin 25 miljoonan dollarin ennakkomaksulla. </w:t>
      </w:r>
      <w:r>
        <w:rPr>
          <w:color w:val="ECEDFE"/>
        </w:rPr>
        <w:t xml:space="preserve">Christie'sin </w:t>
      </w:r>
      <w:r>
        <w:t xml:space="preserve">tiedottaja </w:t>
      </w:r>
      <w:r>
        <w:t xml:space="preserve">sanoi, että vaikka </w:t>
      </w:r>
      <w:r>
        <w:rPr>
          <w:color w:val="ECEDFE"/>
        </w:rPr>
        <w:t xml:space="preserve">huutokauppatalo </w:t>
      </w:r>
      <w:r>
        <w:t xml:space="preserve">luopuu toisinaan myyjän palkkiosta taideteosten hankkimiseksi - ja saa silti palkkiota ostajalta - </w:t>
      </w:r>
      <w:r>
        <w:rPr>
          <w:color w:val="ECEDFE"/>
        </w:rPr>
        <w:t xml:space="preserve">Christie's </w:t>
      </w:r>
      <w:r>
        <w:t xml:space="preserve">ei tarjoa taloudellisia takuita, koska "</w:t>
      </w:r>
      <w:r>
        <w:rPr>
          <w:color w:val="ECEDFE"/>
        </w:rPr>
        <w:t xml:space="preserve">Christie's </w:t>
      </w:r>
      <w:r>
        <w:t xml:space="preserve">uskoo, että </w:t>
      </w:r>
      <w:r>
        <w:rPr>
          <w:color w:val="ECEDFE"/>
        </w:rPr>
        <w:t xml:space="preserve">sen </w:t>
      </w:r>
      <w:r>
        <w:t xml:space="preserve">ensisijainen tehtävä on olla huutokauppatalo eli välittäjä (ostajien ja myyjien välillä), ei pankki".</w:t>
      </w:r>
    </w:p>
    <w:p>
      <w:r>
        <w:rPr>
          <w:b/>
        </w:rPr>
        <w:t xml:space="preserve">Asiakirjan numero 1631</w:t>
      </w:r>
    </w:p>
    <w:p>
      <w:r>
        <w:rPr>
          <w:b/>
        </w:rPr>
        <w:t xml:space="preserve">Asiakirjan tunniste: wsj1929-001</w:t>
      </w:r>
    </w:p>
    <w:p>
      <w:r>
        <w:rPr>
          <w:color w:val="310106"/>
        </w:rPr>
        <w:t xml:space="preserve">Egon Krenz, </w:t>
      </w:r>
      <w:r>
        <w:rPr>
          <w:color w:val="FEFB0A"/>
        </w:rPr>
        <w:t xml:space="preserve">joka </w:t>
      </w:r>
      <w:r>
        <w:rPr>
          <w:color w:val="04640D"/>
        </w:rPr>
        <w:t xml:space="preserve">valittiin eilen </w:t>
      </w:r>
      <w:r>
        <w:rPr>
          <w:color w:val="FB5514"/>
        </w:rPr>
        <w:t xml:space="preserve">Itä-Saksan </w:t>
      </w:r>
      <w:r>
        <w:rPr>
          <w:color w:val="04640D"/>
        </w:rPr>
        <w:t xml:space="preserve">uudeksi johtajaksi</w:t>
      </w:r>
      <w:r>
        <w:t xml:space="preserve">, joutuu </w:t>
      </w:r>
      <w:r>
        <w:rPr>
          <w:color w:val="E115C0"/>
        </w:rPr>
        <w:t xml:space="preserve">samaan tehtävään </w:t>
      </w:r>
      <w:r>
        <w:rPr>
          <w:color w:val="E115C0"/>
        </w:rPr>
        <w:t xml:space="preserve">kuin </w:t>
      </w:r>
      <w:r>
        <w:rPr>
          <w:color w:val="0BC582"/>
        </w:rPr>
        <w:t xml:space="preserve">hänen </w:t>
      </w:r>
      <w:r>
        <w:rPr>
          <w:color w:val="E115C0"/>
        </w:rPr>
        <w:t xml:space="preserve">naapurimaansa sosialistikollegat: uudistamaan </w:t>
      </w:r>
      <w:r>
        <w:rPr>
          <w:color w:val="FEB8C8"/>
        </w:rPr>
        <w:t xml:space="preserve">kriisissä olevaa maata</w:t>
      </w:r>
      <w:r>
        <w:t xml:space="preserve">. </w:t>
      </w:r>
      <w:r>
        <w:t xml:space="preserve">Mutta toisin kuin uudet </w:t>
      </w:r>
      <w:r>
        <w:rPr>
          <w:color w:val="9E8317"/>
        </w:rPr>
        <w:t xml:space="preserve">itäblokin </w:t>
      </w:r>
      <w:r>
        <w:t xml:space="preserve">johtajat, </w:t>
      </w:r>
      <w:r>
        <w:rPr>
          <w:color w:val="310106"/>
        </w:rPr>
        <w:t xml:space="preserve">Egon </w:t>
      </w:r>
      <w:r>
        <w:rPr>
          <w:color w:val="310106"/>
        </w:rPr>
        <w:t xml:space="preserve">Krenzillä </w:t>
      </w:r>
      <w:r>
        <w:t xml:space="preserve">on edessään </w:t>
      </w:r>
      <w:r>
        <w:t xml:space="preserve">välitön uhka </w:t>
      </w:r>
      <w:r>
        <w:t xml:space="preserve">maansa </w:t>
      </w:r>
      <w:r>
        <w:t xml:space="preserve">olemassaololle</w:t>
      </w:r>
      <w:r>
        <w:t xml:space="preserve">: </w:t>
      </w:r>
      <w:r>
        <w:rPr>
          <w:color w:val="01190F"/>
        </w:rPr>
        <w:t xml:space="preserve">Saksan </w:t>
      </w:r>
      <w:r>
        <w:t xml:space="preserve">yhdistyminen</w:t>
      </w:r>
      <w:r>
        <w:t xml:space="preserve">. </w:t>
      </w:r>
      <w:r>
        <w:rPr>
          <w:color w:val="310106"/>
        </w:rPr>
        <w:t xml:space="preserve">52-vuotias Krenz </w:t>
      </w:r>
      <w:r>
        <w:t xml:space="preserve">tunnetaan </w:t>
      </w:r>
      <w:r>
        <w:rPr>
          <w:color w:val="847D81"/>
        </w:rPr>
        <w:t xml:space="preserve">vankkumattomien perinteisten arvojen miehenä</w:t>
      </w:r>
      <w:r>
        <w:rPr>
          <w:color w:val="847D81"/>
        </w:rPr>
        <w:t xml:space="preserve">, </w:t>
      </w:r>
      <w:r>
        <w:rPr>
          <w:color w:val="58018B"/>
        </w:rPr>
        <w:t xml:space="preserve">joka </w:t>
      </w:r>
      <w:r>
        <w:rPr>
          <w:color w:val="847D81"/>
        </w:rPr>
        <w:t xml:space="preserve">todennäköisesti jatkaa </w:t>
      </w:r>
      <w:r>
        <w:rPr>
          <w:color w:val="B70639"/>
        </w:rPr>
        <w:t xml:space="preserve">maan </w:t>
      </w:r>
      <w:r>
        <w:rPr>
          <w:color w:val="847D81"/>
        </w:rPr>
        <w:t xml:space="preserve">johtamista </w:t>
      </w:r>
      <w:r>
        <w:rPr>
          <w:color w:val="703B01"/>
        </w:rPr>
        <w:t xml:space="preserve">tavalla, joka </w:t>
      </w:r>
      <w:r>
        <w:rPr>
          <w:color w:val="F7F1DF"/>
        </w:rPr>
        <w:t xml:space="preserve">teki </w:t>
      </w:r>
      <w:r>
        <w:rPr>
          <w:color w:val="118B8A"/>
        </w:rPr>
        <w:t xml:space="preserve">siitä </w:t>
      </w:r>
      <w:r>
        <w:rPr>
          <w:color w:val="703B01"/>
        </w:rPr>
        <w:t xml:space="preserve">kuuluisan </w:t>
      </w:r>
      <w:r>
        <w:rPr>
          <w:color w:val="4AFEFA"/>
        </w:rPr>
        <w:t xml:space="preserve">Berliinin muurin myötä</w:t>
      </w:r>
      <w:r>
        <w:t xml:space="preserve">. </w:t>
      </w:r>
      <w:r>
        <w:t xml:space="preserve">Vaikka hän vaihtaisi takkia ja ryhtyisi seuraavaksi Milton Friedmaniksi, hänellä olisi silti suuri riski </w:t>
      </w:r>
      <w:r>
        <w:t xml:space="preserve">menettää </w:t>
      </w:r>
      <w:r>
        <w:rPr>
          <w:color w:val="FCB164"/>
        </w:rPr>
        <w:t xml:space="preserve">maa. </w:t>
      </w:r>
      <w:r>
        <w:rPr>
          <w:color w:val="310106"/>
        </w:rPr>
        <w:t xml:space="preserve">Krenz </w:t>
      </w:r>
      <w:r>
        <w:t xml:space="preserve">olisi todennäköisesti nuorempi versio </w:t>
      </w:r>
      <w:r>
        <w:rPr>
          <w:color w:val="796EE6"/>
        </w:rPr>
        <w:t xml:space="preserve">Erich Honeckerista, </w:t>
      </w:r>
      <w:r>
        <w:rPr>
          <w:color w:val="000D2C"/>
        </w:rPr>
        <w:t xml:space="preserve">hänen </w:t>
      </w:r>
      <w:r>
        <w:rPr>
          <w:color w:val="796EE6"/>
        </w:rPr>
        <w:t xml:space="preserve">tinkimättömästä edeltäjästään ja diktaattoristaan</w:t>
      </w:r>
      <w:r>
        <w:t xml:space="preserve">. </w:t>
      </w:r>
      <w:r>
        <w:rPr>
          <w:color w:val="310106"/>
        </w:rPr>
        <w:t xml:space="preserve">Krenzin </w:t>
      </w:r>
      <w:r>
        <w:t xml:space="preserve">urapolku on samankaltainen kuin </w:t>
      </w:r>
      <w:r>
        <w:rPr>
          <w:color w:val="796EE6"/>
        </w:rPr>
        <w:t xml:space="preserve">Erich Honeckerin</w:t>
      </w:r>
      <w:r>
        <w:t xml:space="preserve">: </w:t>
      </w:r>
      <w:r>
        <w:rPr>
          <w:color w:val="53495F"/>
        </w:rPr>
        <w:t xml:space="preserve">kumpikin </w:t>
      </w:r>
      <w:r>
        <w:t xml:space="preserve">valvoi vuosia </w:t>
      </w:r>
      <w:r>
        <w:rPr>
          <w:color w:val="F95475"/>
        </w:rPr>
        <w:t xml:space="preserve">Freie Deutsche Jugend -nuorisoryhmää, joka </w:t>
      </w:r>
      <w:r>
        <w:rPr>
          <w:color w:val="61FC03"/>
        </w:rPr>
        <w:t xml:space="preserve">oli </w:t>
      </w:r>
      <w:r>
        <w:rPr>
          <w:color w:val="F95475"/>
        </w:rPr>
        <w:t xml:space="preserve">kommunistihallinnon tärkein keino muuttaa nuoret saksalaiset väkisin sosialistisiksi kansalaisiksi</w:t>
      </w:r>
      <w:r>
        <w:t xml:space="preserve">. Viimeksi </w:t>
      </w:r>
      <w:r>
        <w:rPr>
          <w:color w:val="310106"/>
        </w:rPr>
        <w:t xml:space="preserve">Krenz vastasi </w:t>
      </w:r>
      <w:r>
        <w:rPr>
          <w:color w:val="FCB164"/>
        </w:rPr>
        <w:t xml:space="preserve">Itä-Saksan </w:t>
      </w:r>
      <w:r>
        <w:t xml:space="preserve">turvallisuudesta, </w:t>
      </w:r>
      <w:r>
        <w:t xml:space="preserve">ja hän on myös </w:t>
      </w:r>
      <w:r>
        <w:rPr>
          <w:color w:val="5D9608"/>
        </w:rPr>
        <w:t xml:space="preserve">hallitsevan politbyroon </w:t>
      </w:r>
      <w:r>
        <w:t xml:space="preserve">nuorin jäsen</w:t>
      </w:r>
      <w:r>
        <w:t xml:space="preserve">. </w:t>
      </w:r>
      <w:r>
        <w:t xml:space="preserve">On todennäköistä, että </w:t>
      </w:r>
      <w:r>
        <w:rPr>
          <w:color w:val="310106"/>
        </w:rPr>
        <w:t xml:space="preserve">uuden Honeckerin edessä </w:t>
      </w:r>
      <w:r>
        <w:t xml:space="preserve">niin monet epätoivoiset itäsaksalaiset pakenevat, että </w:t>
      </w:r>
      <w:r>
        <w:rPr>
          <w:color w:val="DE98FD"/>
        </w:rPr>
        <w:t xml:space="preserve">molemmat Saksan kansakunnat </w:t>
      </w:r>
      <w:r>
        <w:t xml:space="preserve">yhdistetään tosiasiallisesti Länsi-Saksan pohjalta. Mutta </w:t>
      </w:r>
      <w:r>
        <w:t xml:space="preserve">jos </w:t>
      </w:r>
      <w:r>
        <w:rPr>
          <w:color w:val="98A088"/>
        </w:rPr>
        <w:t xml:space="preserve">Itä-Saksan </w:t>
      </w:r>
      <w:r>
        <w:rPr>
          <w:color w:val="5D9608"/>
        </w:rPr>
        <w:t xml:space="preserve">nivelrikkoinen politbyroo </w:t>
      </w:r>
      <w:r>
        <w:t xml:space="preserve">liikahtaa niin paljon, että </w:t>
      </w:r>
      <w:r>
        <w:rPr>
          <w:color w:val="310106"/>
        </w:rPr>
        <w:t xml:space="preserve">Krenz </w:t>
      </w:r>
      <w:r>
        <w:t xml:space="preserve">voi tosissaan jatkaa uudistuksia, </w:t>
      </w:r>
      <w:r>
        <w:rPr>
          <w:color w:val="310106"/>
        </w:rPr>
        <w:t xml:space="preserve">Krenzillä on edessään </w:t>
      </w:r>
      <w:r>
        <w:t xml:space="preserve">suuri haaste. </w:t>
      </w:r>
      <w:r>
        <w:rPr>
          <w:color w:val="4F584E"/>
        </w:rPr>
        <w:t xml:space="preserve">Sosialismista luopuminen merkitsee luopumista </w:t>
      </w:r>
      <w:r>
        <w:rPr>
          <w:color w:val="5C5300"/>
        </w:rPr>
        <w:t xml:space="preserve">Itä-Saksan valtion </w:t>
      </w:r>
      <w:r>
        <w:rPr>
          <w:color w:val="248AD0"/>
        </w:rPr>
        <w:t xml:space="preserve">olemassaolon perusteesta </w:t>
      </w:r>
      <w:r>
        <w:rPr>
          <w:color w:val="4F584E"/>
        </w:rPr>
        <w:t xml:space="preserve">ja </w:t>
      </w:r>
      <w:r>
        <w:rPr>
          <w:color w:val="248AD0"/>
        </w:rPr>
        <w:t xml:space="preserve">sen myötä </w:t>
      </w:r>
      <w:r>
        <w:rPr>
          <w:color w:val="4F584E"/>
        </w:rPr>
        <w:t xml:space="preserve">oikeutuksesta </w:t>
      </w:r>
      <w:r>
        <w:rPr>
          <w:color w:val="9F6551"/>
        </w:rPr>
        <w:t xml:space="preserve">sen </w:t>
      </w:r>
      <w:r>
        <w:rPr>
          <w:color w:val="4F584E"/>
        </w:rPr>
        <w:t xml:space="preserve">tiukalle valvonnalle ja </w:t>
      </w:r>
      <w:r>
        <w:rPr>
          <w:color w:val="932C70"/>
        </w:rPr>
        <w:t xml:space="preserve">Berliinin muurille</w:t>
      </w:r>
      <w:r>
        <w:t xml:space="preserve">. </w:t>
      </w:r>
      <w:r>
        <w:rPr>
          <w:color w:val="4F584E"/>
        </w:rPr>
        <w:t xml:space="preserve">Tällaisessa tilanteessa </w:t>
      </w:r>
      <w:r>
        <w:t xml:space="preserve">on vaikea kuvitella, että </w:t>
      </w:r>
      <w:r>
        <w:rPr>
          <w:color w:val="2B1B04"/>
        </w:rPr>
        <w:t xml:space="preserve">liittotasavallan </w:t>
      </w:r>
      <w:r>
        <w:rPr>
          <w:color w:val="FCB164"/>
        </w:rPr>
        <w:t xml:space="preserve">heikko jäljitelmä </w:t>
      </w:r>
      <w:r>
        <w:t xml:space="preserve">voisi välttyä vetäytymästä jonkinlaiseen liittoon - taloudelliseen, liittovaltiomuotoiseen tai vielä vahvempaan - </w:t>
      </w:r>
      <w:r>
        <w:rPr>
          <w:color w:val="B5AFC4"/>
        </w:rPr>
        <w:t xml:space="preserve">Länsi-Saksan kanssa</w:t>
      </w:r>
      <w:r>
        <w:t xml:space="preserve">. </w:t>
      </w:r>
      <w:r>
        <w:rPr>
          <w:color w:val="D4C67A"/>
        </w:rPr>
        <w:t xml:space="preserve">Krenz </w:t>
      </w:r>
      <w:r>
        <w:rPr>
          <w:color w:val="AE7AA1"/>
        </w:rPr>
        <w:t xml:space="preserve">saattaa tarvita jonkin aikaa vahvistaakseen </w:t>
      </w:r>
      <w:r>
        <w:rPr>
          <w:color w:val="0232FD"/>
        </w:rPr>
        <w:t xml:space="preserve">valtakuntaansa</w:t>
      </w:r>
      <w:r>
        <w:rPr>
          <w:color w:val="AE7AA1"/>
        </w:rPr>
        <w:t xml:space="preserve">, mikä </w:t>
      </w:r>
      <w:r>
        <w:t xml:space="preserve">tukisi suuresti ykkösyhdistymisskenaariota. </w:t>
      </w:r>
      <w:r>
        <w:rPr>
          <w:color w:val="6A3A35"/>
        </w:rPr>
        <w:t xml:space="preserve">Länsi-Saksan pilapiirtäjät </w:t>
      </w:r>
      <w:r>
        <w:t xml:space="preserve">pilkkaavat jo nyt joukkopakoa laittamalla </w:t>
      </w:r>
      <w:r>
        <w:rPr>
          <w:color w:val="796EE6"/>
        </w:rPr>
        <w:t xml:space="preserve">Honeckerille </w:t>
      </w:r>
      <w:r>
        <w:t xml:space="preserve">mainoksen: "Vaadin: yksi kansakunta". </w:t>
      </w:r>
      <w:r>
        <w:rPr>
          <w:color w:val="BA6801"/>
        </w:rPr>
        <w:t xml:space="preserve">Länsi-Saksan suurlähetystöt Prahassa, Budapestissa ja Varsovassa </w:t>
      </w:r>
      <w:r>
        <w:t xml:space="preserve">löytävät edelleen pakolaisia porteillaan. </w:t>
      </w:r>
      <w:r>
        <w:rPr>
          <w:color w:val="FCB164"/>
        </w:rPr>
        <w:t xml:space="preserve">Itä-Saksa </w:t>
      </w:r>
      <w:r>
        <w:t xml:space="preserve">voisi tietenkin perinteensä mukaisesti vahvistaa rajojaan entisestään. </w:t>
      </w:r>
      <w:r>
        <w:t xml:space="preserve">Kaksi </w:t>
      </w:r>
      <w:r>
        <w:rPr>
          <w:color w:val="168E5C"/>
        </w:rPr>
        <w:t xml:space="preserve">Honeckerin </w:t>
      </w:r>
      <w:r>
        <w:rPr>
          <w:color w:val="16C0D0"/>
        </w:rPr>
        <w:t xml:space="preserve">hallinnon </w:t>
      </w:r>
      <w:r>
        <w:t xml:space="preserve">viimeistä toimenpidettä </w:t>
      </w:r>
      <w:r>
        <w:t xml:space="preserve">olivat </w:t>
      </w:r>
      <w:r>
        <w:rPr>
          <w:color w:val="C62100"/>
        </w:rPr>
        <w:t xml:space="preserve">Tšekkoslovakian vastaisen</w:t>
      </w:r>
      <w:r>
        <w:t xml:space="preserve"> rajan sulkeminen </w:t>
      </w:r>
      <w:r>
        <w:t xml:space="preserve">ja halogeenivalojen asentaminen joihinkin rajapisteisiin. </w:t>
      </w:r>
      <w:r>
        <w:rPr>
          <w:color w:val="FCB164"/>
        </w:rPr>
        <w:t xml:space="preserve">Itä-Saksaa vastaan omaksutun </w:t>
      </w:r>
      <w:r>
        <w:t xml:space="preserve">maailmanlaajuisen asenteen - ilmeisesti </w:t>
      </w:r>
      <w:r>
        <w:t xml:space="preserve">myös </w:t>
      </w:r>
      <w:r>
        <w:rPr>
          <w:color w:val="014347"/>
        </w:rPr>
        <w:t xml:space="preserve">Moskovan asenteen </w:t>
      </w:r>
      <w:r>
        <w:t xml:space="preserve">- seurauksena </w:t>
      </w:r>
      <w:r>
        <w:rPr>
          <w:color w:val="FCB164"/>
        </w:rPr>
        <w:t xml:space="preserve">tämän maan olisi </w:t>
      </w:r>
      <w:r>
        <w:t xml:space="preserve">kuitenkin </w:t>
      </w:r>
      <w:r>
        <w:t xml:space="preserve">muututtava Albaniaksi, jotta se voisi puuttua entistä ankarammin siirtolaisiin. </w:t>
      </w:r>
      <w:r>
        <w:rPr>
          <w:color w:val="310106"/>
        </w:rPr>
        <w:t xml:space="preserve">Krenzin</w:t>
      </w:r>
      <w:r>
        <w:t xml:space="preserve"> on kerrottu </w:t>
      </w:r>
      <w:r>
        <w:t xml:space="preserve">useaan otteeseen </w:t>
      </w:r>
      <w:r>
        <w:t xml:space="preserve">pyrkivän </w:t>
      </w:r>
      <w:r>
        <w:t xml:space="preserve">"parantamaan" mainettaan, erityisesti huhujen perusteella, joiden mukaan hän oli </w:t>
      </w:r>
      <w:r>
        <w:rPr>
          <w:color w:val="310106"/>
        </w:rPr>
        <w:t xml:space="preserve">se</w:t>
      </w:r>
      <w:r>
        <w:t xml:space="preserve">, joka aiemmin tässä kuussa piti Itä-Saksan valtion poliisin loitolla mielenosoittajista epäonnistuneiden 40-vuotisjuhlallisuuksien aikana. </w:t>
      </w:r>
      <w:r>
        <w:rPr>
          <w:color w:val="233809"/>
        </w:rPr>
        <w:t xml:space="preserve">Vaikka Hyde muuttuisi Jekylliksi, hänellä on kuitenkin edessään vakava ideologinen kriisi ja yhdistymisskenaario numero kaksi</w:t>
      </w:r>
      <w:r>
        <w:t xml:space="preserve">. </w:t>
      </w:r>
      <w:r>
        <w:rPr>
          <w:color w:val="FCB164"/>
        </w:rPr>
        <w:t xml:space="preserve">Itä-Saksa </w:t>
      </w:r>
      <w:r>
        <w:t xml:space="preserve">jakaa </w:t>
      </w:r>
      <w:r>
        <w:rPr>
          <w:color w:val="233809"/>
        </w:rPr>
        <w:t xml:space="preserve">tämän ongelman </w:t>
      </w:r>
      <w:r>
        <w:t xml:space="preserve">muiden kahtia jakautuneiden maiden, kuten Pohjois-Korean, kanssa, </w:t>
      </w:r>
      <w:r>
        <w:t xml:space="preserve">mutta </w:t>
      </w:r>
      <w:r>
        <w:rPr>
          <w:color w:val="9E8317"/>
        </w:rPr>
        <w:t xml:space="preserve">itäisessä blokissa se kohtaa </w:t>
      </w:r>
      <w:r>
        <w:rPr>
          <w:color w:val="233809"/>
        </w:rPr>
        <w:t xml:space="preserve">sen </w:t>
      </w:r>
      <w:r>
        <w:t xml:space="preserve">yksin. Kun </w:t>
      </w:r>
      <w:r>
        <w:rPr>
          <w:color w:val="42083B"/>
        </w:rPr>
        <w:t xml:space="preserve">Puola päättää </w:t>
      </w:r>
      <w:r>
        <w:t xml:space="preserve">uudistua, se voi ainakin tukeutua </w:t>
      </w:r>
      <w:r>
        <w:t xml:space="preserve">menneisyyteensä: </w:t>
      </w:r>
      <w:r>
        <w:rPr>
          <w:color w:val="82785D"/>
        </w:rPr>
        <w:t xml:space="preserve">Joseph Pilsudskin sotien välinen tasavalta </w:t>
      </w:r>
      <w:r>
        <w:t xml:space="preserve">oli </w:t>
      </w:r>
      <w:r>
        <w:t xml:space="preserve">epätäydellinen ja lyhytikäinen, </w:t>
      </w:r>
      <w:r>
        <w:t xml:space="preserve">mutta </w:t>
      </w:r>
      <w:r>
        <w:t xml:space="preserve">ei-sosialistinen demokratia. </w:t>
      </w:r>
      <w:r>
        <w:rPr>
          <w:color w:val="023087"/>
        </w:rPr>
        <w:t xml:space="preserve">Tšekin uudistajat </w:t>
      </w:r>
      <w:r>
        <w:t xml:space="preserve">voivat </w:t>
      </w:r>
      <w:r>
        <w:rPr>
          <w:color w:val="B7DAD2"/>
        </w:rPr>
        <w:t xml:space="preserve">omassa </w:t>
      </w:r>
      <w:r>
        <w:rPr>
          <w:color w:val="C62100"/>
        </w:rPr>
        <w:t xml:space="preserve">maassaan </w:t>
      </w:r>
      <w:r>
        <w:t xml:space="preserve">muistuttaa Wilsonin ihanteista samalta aikakaudelta. </w:t>
      </w:r>
      <w:r>
        <w:rPr>
          <w:color w:val="196956"/>
        </w:rPr>
        <w:t xml:space="preserve">Jopa </w:t>
      </w:r>
      <w:r>
        <w:rPr>
          <w:color w:val="8C41BB"/>
        </w:rPr>
        <w:t xml:space="preserve">Neuvostoliitto </w:t>
      </w:r>
      <w:r>
        <w:rPr>
          <w:color w:val="196956"/>
        </w:rPr>
        <w:t xml:space="preserve">voi </w:t>
      </w:r>
      <w:r>
        <w:rPr>
          <w:color w:val="196956"/>
        </w:rPr>
        <w:t xml:space="preserve">halutessaan </w:t>
      </w:r>
      <w:r>
        <w:rPr>
          <w:color w:val="196956"/>
        </w:rPr>
        <w:t xml:space="preserve">löytää Pietari Suuren uudelleen</w:t>
      </w:r>
      <w:r>
        <w:t xml:space="preserve">. </w:t>
      </w:r>
      <w:r>
        <w:rPr>
          <w:color w:val="94C661"/>
        </w:rPr>
        <w:t xml:space="preserve">Itä-Saksa </w:t>
      </w:r>
      <w:r>
        <w:rPr>
          <w:color w:val="2B2D32"/>
        </w:rPr>
        <w:t xml:space="preserve">on kuitenkin vain "tosiasiallisesti olemassa olevan sosialismin maa</w:t>
      </w:r>
      <w:r>
        <w:t xml:space="preserve">". </w:t>
      </w:r>
      <w:r>
        <w:rPr>
          <w:color w:val="2B2D32"/>
        </w:rPr>
        <w:t xml:space="preserve">Lisäksi sen </w:t>
      </w:r>
      <w:r>
        <w:t xml:space="preserve">on kilpailtava </w:t>
      </w:r>
      <w:r>
        <w:rPr>
          <w:color w:val="B5AFC4"/>
        </w:rPr>
        <w:t xml:space="preserve">Länsi-Saksan kanssa </w:t>
      </w:r>
      <w:r>
        <w:t xml:space="preserve">saksalaisesta identiteetistä. Tähän asti "</w:t>
      </w:r>
      <w:r>
        <w:rPr>
          <w:color w:val="FCB164"/>
        </w:rPr>
        <w:t xml:space="preserve">työläisten ja talonpoikien valtion" </w:t>
      </w:r>
      <w:r>
        <w:t xml:space="preserve">tärkein ase on ollut </w:t>
      </w:r>
      <w:r>
        <w:t xml:space="preserve">sosialistinen ideologia. </w:t>
      </w:r>
      <w:r>
        <w:rPr>
          <w:color w:val="FCB164"/>
        </w:rPr>
        <w:t xml:space="preserve">Itä-Saksa </w:t>
      </w:r>
      <w:r>
        <w:t xml:space="preserve">ei voi enää tyytyä asemaansa häviäjien joukkoon kuuluvan talouden tähtenä, kun </w:t>
      </w:r>
      <w:r>
        <w:rPr>
          <w:color w:val="B5AFC4"/>
        </w:rPr>
        <w:t xml:space="preserve">Länsi-Saksassa</w:t>
      </w:r>
      <w:r>
        <w:t xml:space="preserve"> puhutaan toisesta talousihmeestä</w:t>
      </w:r>
      <w:r>
        <w:t xml:space="preserve">. </w:t>
      </w:r>
      <w:r>
        <w:t xml:space="preserve">Ilman </w:t>
      </w:r>
      <w:r>
        <w:rPr>
          <w:color w:val="014347"/>
        </w:rPr>
        <w:t xml:space="preserve">Moskovan </w:t>
      </w:r>
      <w:r>
        <w:t xml:space="preserve">sotilaallista ja puoluetukea </w:t>
      </w:r>
      <w:r>
        <w:rPr>
          <w:color w:val="FCB164"/>
        </w:rPr>
        <w:t xml:space="preserve">Itä-Saksa </w:t>
      </w:r>
      <w:r>
        <w:t xml:space="preserve">on vaarassa </w:t>
      </w:r>
      <w:r>
        <w:t xml:space="preserve">hajota. Jos se muuttuu kapitalistiseksi maaksi ja vahvistaa kauppaansa </w:t>
      </w:r>
      <w:r>
        <w:rPr>
          <w:color w:val="B5AFC4"/>
        </w:rPr>
        <w:t xml:space="preserve">Länsi-Saksan kanssa, siitä tulee </w:t>
      </w:r>
      <w:r>
        <w:t xml:space="preserve">tahattomasti </w:t>
      </w:r>
      <w:r>
        <w:rPr>
          <w:color w:val="B5AFC4"/>
        </w:rPr>
        <w:t xml:space="preserve">liittotasavallan </w:t>
      </w:r>
      <w:r>
        <w:t xml:space="preserve">taloudellinen lisäke</w:t>
      </w:r>
      <w:r>
        <w:t xml:space="preserve">. </w:t>
      </w:r>
      <w:r>
        <w:rPr>
          <w:color w:val="F8907D"/>
        </w:rPr>
        <w:t xml:space="preserve">Tässä </w:t>
      </w:r>
      <w:r>
        <w:t xml:space="preserve">on </w:t>
      </w:r>
      <w:r>
        <w:t xml:space="preserve">tiettyä julmaa logiikkaa: </w:t>
      </w:r>
      <w:r>
        <w:rPr>
          <w:color w:val="895E6B"/>
        </w:rPr>
        <w:t xml:space="preserve">on erityisen sopivaa - ja traagista - että </w:t>
      </w:r>
      <w:r>
        <w:rPr>
          <w:color w:val="788E95"/>
        </w:rPr>
        <w:t xml:space="preserve">Karl Marxin synnyttänyt </w:t>
      </w:r>
      <w:r>
        <w:rPr>
          <w:color w:val="788E95"/>
        </w:rPr>
        <w:t xml:space="preserve">maa </w:t>
      </w:r>
      <w:r>
        <w:rPr>
          <w:color w:val="576094"/>
        </w:rPr>
        <w:t xml:space="preserve">osoittaa sosialismin epäonnistumisen </w:t>
      </w:r>
      <w:r>
        <w:rPr>
          <w:color w:val="DB1474"/>
        </w:rPr>
        <w:t xml:space="preserve">kokeilussa, </w:t>
      </w:r>
      <w:r>
        <w:rPr>
          <w:color w:val="8489AE"/>
        </w:rPr>
        <w:t xml:space="preserve">jossa se </w:t>
      </w:r>
      <w:r>
        <w:rPr>
          <w:color w:val="DB1474"/>
        </w:rPr>
        <w:t xml:space="preserve">käyttää </w:t>
      </w:r>
      <w:r>
        <w:rPr>
          <w:color w:val="8489AE"/>
        </w:rPr>
        <w:t xml:space="preserve">omaa </w:t>
      </w:r>
      <w:r>
        <w:rPr>
          <w:color w:val="DB1474"/>
        </w:rPr>
        <w:t xml:space="preserve">kansaansa </w:t>
      </w:r>
      <w:r>
        <w:rPr>
          <w:color w:val="DB1474"/>
        </w:rPr>
        <w:t xml:space="preserve">sen valvomiseen</w:t>
      </w:r>
      <w:r>
        <w:t xml:space="preserve">. </w:t>
      </w:r>
      <w:r>
        <w:rPr>
          <w:color w:val="860E04"/>
        </w:rPr>
        <w:t xml:space="preserve">Voimat </w:t>
      </w:r>
      <w:r>
        <w:t xml:space="preserve">voivat </w:t>
      </w:r>
      <w:r>
        <w:rPr>
          <w:color w:val="860E04"/>
        </w:rPr>
        <w:t xml:space="preserve">viivyttää </w:t>
      </w:r>
      <w:r>
        <w:rPr>
          <w:color w:val="6EAB9B"/>
        </w:rPr>
        <w:t xml:space="preserve">tätä skenaariota</w:t>
      </w:r>
      <w:r>
        <w:t xml:space="preserve">. Ideologit antautuvat viimeisenä, ja saksalaiset ovat todellakin ideologien kansa. </w:t>
      </w:r>
      <w:r>
        <w:rPr>
          <w:color w:val="F2CDFE"/>
        </w:rPr>
        <w:t xml:space="preserve">Mielenosoittajat</w:t>
      </w:r>
      <w:r>
        <w:rPr>
          <w:color w:val="645341"/>
        </w:rPr>
        <w:t xml:space="preserve">, jotka </w:t>
      </w:r>
      <w:r>
        <w:rPr>
          <w:color w:val="F2CDFE"/>
        </w:rPr>
        <w:t xml:space="preserve">tervehtivät </w:t>
      </w:r>
      <w:r>
        <w:rPr>
          <w:color w:val="760035"/>
        </w:rPr>
        <w:t xml:space="preserve">Mihail Gorbatshovia </w:t>
      </w:r>
      <w:r>
        <w:rPr>
          <w:color w:val="F2CDFE"/>
        </w:rPr>
        <w:t xml:space="preserve">Itä-Berliinin lentokentällä </w:t>
      </w:r>
      <w:r>
        <w:rPr>
          <w:color w:val="F2CDFE"/>
        </w:rPr>
        <w:t xml:space="preserve">aiemmin tässä kuussa, </w:t>
      </w:r>
      <w:r>
        <w:t xml:space="preserve">eivät huutaneet "Amerikan puolesta" vaan "</w:t>
      </w:r>
      <w:r>
        <w:rPr>
          <w:color w:val="647A41"/>
        </w:rPr>
        <w:t xml:space="preserve">Gorby</w:t>
      </w:r>
      <w:r>
        <w:t xml:space="preserve">, auta meitä". </w:t>
      </w:r>
      <w:r>
        <w:t xml:space="preserve">Ideologit rajan toisella puolella voivat myös hidastaa </w:t>
      </w:r>
      <w:r>
        <w:rPr>
          <w:color w:val="496E76"/>
        </w:rPr>
        <w:t xml:space="preserve">prosessia. </w:t>
      </w:r>
      <w:r>
        <w:rPr>
          <w:color w:val="E3F894"/>
        </w:rPr>
        <w:t xml:space="preserve">Helmut Kohlin johtama konservatiivinen koalitio noudattaa </w:t>
      </w:r>
      <w:r>
        <w:rPr>
          <w:color w:val="B5AFC4"/>
        </w:rPr>
        <w:t xml:space="preserve">Länsi-Saksan </w:t>
      </w:r>
      <w:r>
        <w:t xml:space="preserve">perustuslakia hämmästyttävän tarkasti </w:t>
      </w:r>
      <w:r>
        <w:t xml:space="preserve">ja on myöntänyt automaattisen kansalaisuuden yli 500 000:lle saksalaista syntyperää olevalle henkilölle pelkästään tänä vuonna. </w:t>
      </w:r>
      <w:r>
        <w:rPr>
          <w:color w:val="F9D7CD"/>
        </w:rPr>
        <w:t xml:space="preserve">Monet länsisaksalaiset </w:t>
      </w:r>
      <w:r>
        <w:rPr>
          <w:color w:val="F9D7CD"/>
        </w:rPr>
        <w:t xml:space="preserve">sekä </w:t>
      </w:r>
      <w:r>
        <w:rPr>
          <w:color w:val="876128"/>
        </w:rPr>
        <w:t xml:space="preserve">hallituksen sisällä </w:t>
      </w:r>
      <w:r>
        <w:rPr>
          <w:color w:val="F9D7CD"/>
        </w:rPr>
        <w:t xml:space="preserve">että sen </w:t>
      </w:r>
      <w:r>
        <w:rPr>
          <w:color w:val="876128"/>
        </w:rPr>
        <w:t xml:space="preserve">ulkopuolella olevat </w:t>
      </w:r>
      <w:r>
        <w:t xml:space="preserve">mielipidetutkimusyritykset sanovat kuitenkin, </w:t>
      </w:r>
      <w:r>
        <w:rPr>
          <w:color w:val="A1A711"/>
        </w:rPr>
        <w:t xml:space="preserve">etteivät he halua välitöntä yhdistymistä</w:t>
      </w:r>
      <w:r>
        <w:t xml:space="preserve">. </w:t>
      </w:r>
      <w:r>
        <w:t xml:space="preserve">Poliittisesti </w:t>
      </w:r>
      <w:r>
        <w:rPr>
          <w:color w:val="A1A711"/>
        </w:rPr>
        <w:t xml:space="preserve">tämä on </w:t>
      </w:r>
      <w:r>
        <w:t xml:space="preserve">nyt viisasta - erityisesti hermostuneen naapurin, Ranskan, edessä. Olisi kuitenkin </w:t>
      </w:r>
      <w:r>
        <w:t xml:space="preserve">ironista, jos </w:t>
      </w:r>
      <w:r>
        <w:rPr>
          <w:color w:val="01190F"/>
        </w:rPr>
        <w:t xml:space="preserve">Saksan </w:t>
      </w:r>
      <w:r>
        <w:t xml:space="preserve">jälleenyhdistyminen</w:t>
      </w:r>
      <w:r>
        <w:t xml:space="preserve">, kuten </w:t>
      </w:r>
      <w:r>
        <w:rPr>
          <w:color w:val="01190F"/>
        </w:rPr>
        <w:t xml:space="preserve">sen </w:t>
      </w:r>
      <w:r>
        <w:t xml:space="preserve">jakaminenkin, olisi viime kädessä tulosta neuvotteluista, jotka käydään </w:t>
      </w:r>
      <w:r>
        <w:rPr>
          <w:color w:val="01FB92"/>
        </w:rPr>
        <w:t xml:space="preserve">muualla kuin Bonnissa ja Berliinissä sijaitsevien valtakeskusten välillä</w:t>
      </w:r>
      <w:r>
        <w:t xml:space="preserve">. </w:t>
      </w:r>
      <w:r>
        <w:rPr>
          <w:color w:val="C3C1BE"/>
        </w:rPr>
        <w:t xml:space="preserve">Itä-Saksan </w:t>
      </w:r>
      <w:r>
        <w:rPr>
          <w:color w:val="05AEE8"/>
        </w:rPr>
        <w:t xml:space="preserve">puolueteoreetikko </w:t>
      </w:r>
      <w:r>
        <w:rPr>
          <w:color w:val="05AEE8"/>
        </w:rPr>
        <w:t xml:space="preserve">Otto Reinhold </w:t>
      </w:r>
      <w:r>
        <w:rPr>
          <w:color w:val="FD0F31"/>
        </w:rPr>
        <w:t xml:space="preserve">antoi lausuman, </w:t>
      </w:r>
      <w:r>
        <w:rPr>
          <w:color w:val="BE8485"/>
        </w:rPr>
        <w:t xml:space="preserve">joka oli </w:t>
      </w:r>
      <w:r>
        <w:rPr>
          <w:color w:val="FD0F31"/>
        </w:rPr>
        <w:t xml:space="preserve">lähellä </w:t>
      </w:r>
      <w:r>
        <w:rPr>
          <w:color w:val="D48958"/>
        </w:rPr>
        <w:t xml:space="preserve">Itä-Saksan </w:t>
      </w:r>
      <w:r>
        <w:rPr>
          <w:color w:val="C660FB"/>
        </w:rPr>
        <w:t xml:space="preserve">harjoittamaa </w:t>
      </w:r>
      <w:r>
        <w:rPr>
          <w:color w:val="FD0F31"/>
        </w:rPr>
        <w:t xml:space="preserve">"</w:t>
      </w:r>
      <w:r>
        <w:rPr>
          <w:color w:val="C660FB"/>
        </w:rPr>
        <w:t xml:space="preserve">glasnostia" ja jossa </w:t>
      </w:r>
      <w:r>
        <w:t xml:space="preserve">hän </w:t>
      </w:r>
      <w:r>
        <w:t xml:space="preserve">itse asiassa vahvisti jälleenyhdistymisen dilemman. "Pääongelma", </w:t>
      </w:r>
      <w:r>
        <w:rPr>
          <w:color w:val="05AEE8"/>
        </w:rPr>
        <w:t xml:space="preserve">Reinhold </w:t>
      </w:r>
      <w:r>
        <w:t xml:space="preserve">sanoi </w:t>
      </w:r>
      <w:r>
        <w:t xml:space="preserve">Itä-Saksan radion haastattelussa, jota Vapaa Eurooppa -radio seurasi Münchenissä, johtuu siitä, että "DDR on erilainen" kuin muut Itä-Euroopan valtiot. "</w:t>
      </w:r>
      <w:r>
        <w:rPr>
          <w:color w:val="9F98F8"/>
        </w:rPr>
        <w:t xml:space="preserve">Mikä oikeus olemassaoloon", hän </w:t>
      </w:r>
      <w:r>
        <w:t xml:space="preserve">kysyi, "olisi </w:t>
      </w:r>
      <w:r>
        <w:rPr>
          <w:color w:val="1167D9"/>
        </w:rPr>
        <w:t xml:space="preserve">kapitalistisella Saksan demokraattisella tasavallalla </w:t>
      </w:r>
      <w:r>
        <w:rPr>
          <w:color w:val="D19012"/>
        </w:rPr>
        <w:t xml:space="preserve">kapitalistisen liittotasavallan rinnalla?</w:t>
      </w:r>
      <w:r>
        <w:t xml:space="preserve">". </w:t>
      </w:r>
      <w:r>
        <w:rPr>
          <w:color w:val="B29869"/>
        </w:rPr>
        <w:t xml:space="preserve">Itä-Saksa </w:t>
      </w:r>
      <w:r>
        <w:rPr>
          <w:color w:val="826392"/>
        </w:rPr>
        <w:t xml:space="preserve">ei voi </w:t>
      </w:r>
      <w:r>
        <w:rPr>
          <w:color w:val="826392"/>
        </w:rPr>
        <w:t xml:space="preserve">vastata tähän kysymykseen helposti</w:t>
      </w:r>
      <w:r>
        <w:t xml:space="preserve">, </w:t>
      </w:r>
      <w:r>
        <w:rPr>
          <w:color w:val="826392"/>
        </w:rPr>
        <w:t xml:space="preserve">teki </w:t>
      </w:r>
      <w:r>
        <w:rPr>
          <w:color w:val="1D0051"/>
        </w:rPr>
        <w:t xml:space="preserve">sen </w:t>
      </w:r>
      <w:r>
        <w:rPr>
          <w:color w:val="8BE7FC"/>
        </w:rPr>
        <w:t xml:space="preserve">uusi johtaja </w:t>
      </w:r>
      <w:r>
        <w:rPr>
          <w:color w:val="826392"/>
        </w:rPr>
        <w:t xml:space="preserve">mitä tahansa.</w:t>
      </w:r>
      <w:r>
        <w:t xml:space="preserve"> Shlaes on Wall Street Journalin ja Euroopan lisälehden toimittaja.</w:t>
      </w:r>
    </w:p>
    <w:p>
      <w:r>
        <w:rPr>
          <w:b/>
        </w:rPr>
        <w:t xml:space="preserve">Asiakirjan numero 1632</w:t>
      </w:r>
    </w:p>
    <w:p>
      <w:r>
        <w:rPr>
          <w:b/>
        </w:rPr>
        <w:t xml:space="preserve">Asiakirjan tunniste: wsj1930-001</w:t>
      </w:r>
    </w:p>
    <w:p>
      <w:r>
        <w:t xml:space="preserve">VAKUUTUSVAKUUTTAJAT KOSKEVAT </w:t>
      </w:r>
      <w:r>
        <w:rPr>
          <w:color w:val="310106"/>
        </w:rPr>
        <w:t xml:space="preserve">Kalifornian maanjäristyksen aiheuttamia miljardien dollarien vahinkoja</w:t>
      </w:r>
      <w:r>
        <w:t xml:space="preserve">. </w:t>
      </w:r>
      <w:r>
        <w:t xml:space="preserve">Suurin osa San Franciscon lahden alueen yrityksistä</w:t>
      </w:r>
      <w:r>
        <w:rPr>
          <w:color w:val="04640D"/>
        </w:rPr>
        <w:t xml:space="preserve">, Piilaakson alue mukaan lukien, </w:t>
      </w:r>
      <w:r>
        <w:t xml:space="preserve">ei kuitenkaan kärsinyt pahoja vahinkoja. </w:t>
      </w:r>
      <w:r>
        <w:rPr>
          <w:color w:val="04640D"/>
        </w:rPr>
        <w:t xml:space="preserve">Alueen </w:t>
      </w:r>
      <w:r>
        <w:t xml:space="preserve">tietokone- ja ohjelmistoyritykset </w:t>
      </w:r>
      <w:r>
        <w:t xml:space="preserve">odottavat, että pitkän aikavälin toimituskatkoksia ei käytännössä ole. Sijoittajat ovat myös olleet nopeita valitsemaan </w:t>
      </w:r>
      <w:r>
        <w:rPr>
          <w:color w:val="FEFB0A"/>
        </w:rPr>
        <w:t xml:space="preserve">sellaisten yritysten </w:t>
      </w:r>
      <w:r>
        <w:t xml:space="preserve">osakkeita</w:t>
      </w:r>
      <w:r>
        <w:rPr>
          <w:color w:val="FB5514"/>
        </w:rPr>
        <w:t xml:space="preserve">, joiden </w:t>
      </w:r>
      <w:r>
        <w:rPr>
          <w:color w:val="FEFB0A"/>
        </w:rPr>
        <w:t xml:space="preserve">odotetaan </w:t>
      </w:r>
      <w:r>
        <w:rPr>
          <w:color w:val="FEFB0A"/>
        </w:rPr>
        <w:t xml:space="preserve">hyötyvän </w:t>
      </w:r>
      <w:r>
        <w:rPr>
          <w:color w:val="E115C0"/>
        </w:rPr>
        <w:t xml:space="preserve">katastrofista </w:t>
      </w:r>
      <w:r>
        <w:rPr>
          <w:color w:val="FEFB0A"/>
        </w:rPr>
        <w:t xml:space="preserve">tai </w:t>
      </w:r>
      <w:r>
        <w:rPr>
          <w:color w:val="FEFB0A"/>
        </w:rPr>
        <w:t xml:space="preserve">kärsivän </w:t>
      </w:r>
      <w:r>
        <w:rPr>
          <w:color w:val="E115C0"/>
        </w:rPr>
        <w:t xml:space="preserve">siitä</w:t>
      </w:r>
      <w:r>
        <w:t xml:space="preserve">. </w:t>
      </w:r>
      <w:r>
        <w:rPr>
          <w:color w:val="00587F"/>
        </w:rPr>
        <w:t xml:space="preserve">Velkarahoitteiset yritysostot </w:t>
      </w:r>
      <w:r>
        <w:t xml:space="preserve">voidaan rajoittaa kahdella </w:t>
      </w:r>
      <w:r>
        <w:rPr>
          <w:color w:val="0BC582"/>
        </w:rPr>
        <w:t xml:space="preserve">kongressissa vireillä olevan </w:t>
      </w:r>
      <w:r>
        <w:rPr>
          <w:color w:val="0BC582"/>
        </w:rPr>
        <w:t xml:space="preserve">lakiehdotuksen sisältämällä</w:t>
      </w:r>
      <w:r>
        <w:t xml:space="preserve"> säännöllä</w:t>
      </w:r>
      <w:r>
        <w:t xml:space="preserve">. </w:t>
      </w:r>
      <w:r>
        <w:rPr>
          <w:color w:val="9E8317"/>
        </w:rPr>
        <w:t xml:space="preserve">Hiljattain </w:t>
      </w:r>
      <w:r>
        <w:rPr>
          <w:color w:val="847D81"/>
        </w:rPr>
        <w:t xml:space="preserve">edustajainhuoneen </w:t>
      </w:r>
      <w:r>
        <w:rPr>
          <w:color w:val="9E8317"/>
        </w:rPr>
        <w:t xml:space="preserve">ja </w:t>
      </w:r>
      <w:r>
        <w:rPr>
          <w:color w:val="58018B"/>
        </w:rPr>
        <w:t xml:space="preserve">senaatin </w:t>
      </w:r>
      <w:r>
        <w:rPr>
          <w:color w:val="9E8317"/>
        </w:rPr>
        <w:t xml:space="preserve">alijäämää supistavissa lakiehdotuksissa hyväksyt</w:t>
      </w:r>
      <w:r>
        <w:rPr>
          <w:color w:val="01190F"/>
        </w:rPr>
        <w:t xml:space="preserve">yt </w:t>
      </w:r>
      <w:r>
        <w:rPr>
          <w:color w:val="9E8317"/>
        </w:rPr>
        <w:t xml:space="preserve">säännökset voivat </w:t>
      </w:r>
      <w:r>
        <w:t xml:space="preserve">nostaa </w:t>
      </w:r>
      <w:r>
        <w:rPr>
          <w:color w:val="00587F"/>
        </w:rPr>
        <w:t xml:space="preserve">tällaisten kauppojen </w:t>
      </w:r>
      <w:r>
        <w:t xml:space="preserve">arvoa </w:t>
      </w:r>
      <w:r>
        <w:t xml:space="preserve">jopa 10 prosenttia ja hillitä fuusioiden lisääntymistä. </w:t>
      </w:r>
      <w:r>
        <w:rPr>
          <w:color w:val="B70639"/>
        </w:rPr>
        <w:t xml:space="preserve">Lakiehdotus, </w:t>
      </w:r>
      <w:r>
        <w:rPr>
          <w:color w:val="703B01"/>
        </w:rPr>
        <w:t xml:space="preserve">joka </w:t>
      </w:r>
      <w:r>
        <w:rPr>
          <w:color w:val="B70639"/>
        </w:rPr>
        <w:t xml:space="preserve">antaa </w:t>
      </w:r>
      <w:r>
        <w:rPr>
          <w:color w:val="F7F1DF"/>
        </w:rPr>
        <w:t xml:space="preserve">liikenneministeriölle </w:t>
      </w:r>
      <w:r>
        <w:rPr>
          <w:color w:val="B70639"/>
        </w:rPr>
        <w:t xml:space="preserve">oikeuden estää velkaantuneiden lentoyhtiöiden ostot</w:t>
      </w:r>
      <w:r>
        <w:t xml:space="preserve">, meni </w:t>
      </w:r>
      <w:r>
        <w:t xml:space="preserve">helposti </w:t>
      </w:r>
      <w:r>
        <w:t xml:space="preserve">läpi </w:t>
      </w:r>
      <w:r>
        <w:rPr>
          <w:color w:val="118B8A"/>
        </w:rPr>
        <w:t xml:space="preserve">edustajainhuoneessa. </w:t>
      </w:r>
      <w:r>
        <w:rPr>
          <w:color w:val="4AFEFA"/>
        </w:rPr>
        <w:t xml:space="preserve">Ministeri Skinner </w:t>
      </w:r>
      <w:r>
        <w:t xml:space="preserve">sanoi kuitenkin kehottavansa </w:t>
      </w:r>
      <w:r>
        <w:t xml:space="preserve">Bushia </w:t>
      </w:r>
      <w:r>
        <w:t xml:space="preserve">vetoamaan </w:t>
      </w:r>
      <w:r>
        <w:rPr>
          <w:color w:val="B70639"/>
        </w:rPr>
        <w:t xml:space="preserve">ehdotukseen. </w:t>
      </w:r>
      <w:r>
        <w:rPr>
          <w:color w:val="796EE6"/>
        </w:rPr>
        <w:t xml:space="preserve">Asuntojen aloitukset laskivat syyskuussa 5,2 prosenttia seitsemän vuoden alimmalle tasolle</w:t>
      </w:r>
      <w:r>
        <w:t xml:space="preserve">. </w:t>
      </w:r>
      <w:r>
        <w:rPr>
          <w:color w:val="796EE6"/>
        </w:rPr>
        <w:t xml:space="preserve">Tämä lasku, </w:t>
      </w:r>
      <w:r>
        <w:rPr>
          <w:color w:val="000D2C"/>
        </w:rPr>
        <w:t xml:space="preserve">joka </w:t>
      </w:r>
      <w:r>
        <w:rPr>
          <w:color w:val="796EE6"/>
        </w:rPr>
        <w:t xml:space="preserve">tuli elokuun 6,2 prosentin laskun jälkeen</w:t>
      </w:r>
      <w:r>
        <w:t xml:space="preserve">, viittaa siihen, että ala kärsii edelleen Federal Reserven inflaatiota vastaan käymästä taistelusta. </w:t>
      </w:r>
      <w:r>
        <w:rPr>
          <w:color w:val="53495F"/>
        </w:rPr>
        <w:t xml:space="preserve">IBM </w:t>
      </w:r>
      <w:r>
        <w:rPr>
          <w:color w:val="F95475"/>
        </w:rPr>
        <w:t xml:space="preserve">aikoo ostaa takaisin </w:t>
      </w:r>
      <w:r>
        <w:rPr>
          <w:color w:val="F95475"/>
        </w:rPr>
        <w:t xml:space="preserve">kantaosakkeitaan 1 miljardin </w:t>
      </w:r>
      <w:r>
        <w:rPr>
          <w:color w:val="F95475"/>
        </w:rPr>
        <w:t xml:space="preserve">dollarin arvosta</w:t>
      </w:r>
      <w:r>
        <w:rPr>
          <w:color w:val="61FC03"/>
        </w:rPr>
        <w:t xml:space="preserve">, </w:t>
      </w:r>
      <w:r>
        <w:rPr>
          <w:color w:val="5D9608"/>
        </w:rPr>
        <w:t xml:space="preserve">mikä </w:t>
      </w:r>
      <w:r>
        <w:t xml:space="preserve">todennäköisesti </w:t>
      </w:r>
      <w:r>
        <w:rPr>
          <w:color w:val="61FC03"/>
        </w:rPr>
        <w:t xml:space="preserve">auttaa </w:t>
      </w:r>
      <w:r>
        <w:rPr>
          <w:color w:val="98A088"/>
        </w:rPr>
        <w:t xml:space="preserve">tietokonejätin </w:t>
      </w:r>
      <w:r>
        <w:rPr>
          <w:color w:val="DE98FD"/>
        </w:rPr>
        <w:t xml:space="preserve">epätoivoisessa kunnossa </w:t>
      </w:r>
      <w:r>
        <w:rPr>
          <w:color w:val="4F584E"/>
        </w:rPr>
        <w:t xml:space="preserve">olevia </w:t>
      </w:r>
      <w:r>
        <w:rPr>
          <w:color w:val="DE98FD"/>
        </w:rPr>
        <w:t xml:space="preserve">osakkeita</w:t>
      </w:r>
      <w:r>
        <w:t xml:space="preserve">. </w:t>
      </w:r>
      <w:r>
        <w:rPr>
          <w:color w:val="248AD0"/>
        </w:rPr>
        <w:t xml:space="preserve">Takaisinostosta, </w:t>
      </w:r>
      <w:r>
        <w:rPr>
          <w:color w:val="5C5300"/>
        </w:rPr>
        <w:t xml:space="preserve">joka </w:t>
      </w:r>
      <w:r>
        <w:rPr>
          <w:color w:val="248AD0"/>
        </w:rPr>
        <w:t xml:space="preserve">ei ollut täysi yllätys</w:t>
      </w:r>
      <w:r>
        <w:t xml:space="preserve">, ilmoitettiin pörssin sulkeuduttua. </w:t>
      </w:r>
      <w:r>
        <w:rPr>
          <w:color w:val="9F6551"/>
        </w:rPr>
        <w:t xml:space="preserve">Senaatin </w:t>
      </w:r>
      <w:r>
        <w:t xml:space="preserve">republikaanit </w:t>
      </w:r>
      <w:r>
        <w:t xml:space="preserve">ovat laatineet suunnitelman myyntivoittoverojen alentamiseksi. </w:t>
      </w:r>
      <w:r>
        <w:rPr>
          <w:color w:val="9F6551"/>
        </w:rPr>
        <w:t xml:space="preserve">Senaatin </w:t>
      </w:r>
      <w:r>
        <w:t xml:space="preserve">demokraatit </w:t>
      </w:r>
      <w:r>
        <w:t xml:space="preserve">saattavat pian esittää samanlaisen ehdotuksen. </w:t>
      </w:r>
      <w:r>
        <w:rPr>
          <w:color w:val="BCFEC6"/>
        </w:rPr>
        <w:t xml:space="preserve">British Airways </w:t>
      </w:r>
      <w:r>
        <w:t xml:space="preserve">sanoi, että se </w:t>
      </w:r>
      <w:r>
        <w:t xml:space="preserve">pyrkii parempiin ehtoihin ja huomattavasti alhaisempaan hintaan </w:t>
      </w:r>
      <w:r>
        <w:rPr>
          <w:color w:val="932C70"/>
        </w:rPr>
        <w:t xml:space="preserve">United Airin emoyhtiöstä tehdyssä </w:t>
      </w:r>
      <w:r>
        <w:t xml:space="preserve">tarkistetussa tarjouksessa. </w:t>
      </w:r>
      <w:r>
        <w:rPr>
          <w:color w:val="BCFEC6"/>
        </w:rPr>
        <w:t xml:space="preserve">Brittiläinen lentoyhtiö on </w:t>
      </w:r>
      <w:r>
        <w:t xml:space="preserve">myös vahvistanut, ettei se ole sitoutunut uuteen tarjoukseen. </w:t>
      </w:r>
      <w:r>
        <w:rPr>
          <w:color w:val="932C70"/>
        </w:rPr>
        <w:t xml:space="preserve">UAL:n </w:t>
      </w:r>
      <w:r>
        <w:t xml:space="preserve">osakkeet </w:t>
      </w:r>
      <w:r>
        <w:t xml:space="preserve">laskivat 6,25 dollaria 191,75 dollariin. Kaupankäynnin hidastuessa osakekurssit nousivat hieman, ja osakkeen kurssi päättyi vähän </w:t>
      </w:r>
      <w:r>
        <w:t xml:space="preserve">muuttuneena </w:t>
      </w:r>
      <w:r>
        <w:rPr>
          <w:color w:val="2B1B04"/>
        </w:rPr>
        <w:t xml:space="preserve">dollarin </w:t>
      </w:r>
      <w:r>
        <w:t xml:space="preserve">laskusta huolimatta. </w:t>
      </w:r>
      <w:r>
        <w:rPr>
          <w:color w:val="B5AFC4"/>
        </w:rPr>
        <w:t xml:space="preserve">Teollisuusosakkeiden Dow-Jones-indeksi </w:t>
      </w:r>
      <w:r>
        <w:t xml:space="preserve">nousi 4,92 prosenttia 2 643,65 pisteeseen. Sijoittajat suhtautuvat kuitenkin edelleen varovaisesti osakkeisiin osittain roskalainamarkkinoilla vallitsevan myllerryksen vuoksi. </w:t>
      </w:r>
      <w:r>
        <w:rPr>
          <w:color w:val="D4C67A"/>
        </w:rPr>
        <w:t xml:space="preserve">B Company. A. T Industries </w:t>
      </w:r>
      <w:r>
        <w:t xml:space="preserve">saattaa keskeyttää osan </w:t>
      </w:r>
      <w:r>
        <w:t xml:space="preserve">puolustuksellisesta rakenneuudistussuunnitelmastaan, mukaan lukien </w:t>
      </w:r>
      <w:r>
        <w:t xml:space="preserve">Saks Fifth Avenuen ja Marshall Fieldin yksiköiden </w:t>
      </w:r>
      <w:r>
        <w:t xml:space="preserve">myynnin. </w:t>
      </w:r>
      <w:r>
        <w:rPr>
          <w:color w:val="D4C67A"/>
        </w:rPr>
        <w:t xml:space="preserve">Tämä brittiläinen konsortio </w:t>
      </w:r>
      <w:r>
        <w:t xml:space="preserve">perustelee tätä </w:t>
      </w:r>
      <w:r>
        <w:t xml:space="preserve">rahoitusmarkkinoiden viimeaikaisella myllerryksellä. </w:t>
      </w:r>
      <w:r>
        <w:rPr>
          <w:color w:val="AE7AA1"/>
        </w:rPr>
        <w:t xml:space="preserve">WCRS Group </w:t>
      </w:r>
      <w:r>
        <w:t xml:space="preserve">on ilmoittanut </w:t>
      </w:r>
      <w:r>
        <w:rPr>
          <w:color w:val="C2A393"/>
        </w:rPr>
        <w:t xml:space="preserve">suuresta rakenneuudistuksesta, jonka </w:t>
      </w:r>
      <w:r>
        <w:rPr>
          <w:color w:val="0232FD"/>
        </w:rPr>
        <w:t xml:space="preserve">myötä </w:t>
      </w:r>
      <w:r>
        <w:rPr>
          <w:color w:val="6A3A35"/>
        </w:rPr>
        <w:t xml:space="preserve">se siirtyy suurelta osin </w:t>
      </w:r>
      <w:r>
        <w:rPr>
          <w:color w:val="C2A393"/>
        </w:rPr>
        <w:t xml:space="preserve">pois mainosliiketoiminnasta</w:t>
      </w:r>
      <w:r>
        <w:t xml:space="preserve">. </w:t>
      </w:r>
      <w:r>
        <w:rPr>
          <w:color w:val="AE7AA1"/>
        </w:rPr>
        <w:t xml:space="preserve">Lontoossa toimiva yritys </w:t>
      </w:r>
      <w:r>
        <w:t xml:space="preserve">myy suurimman osan </w:t>
      </w:r>
      <w:r>
        <w:t xml:space="preserve">mainosyksiköstään ranskalaiselle Eurocomille. </w:t>
      </w:r>
      <w:r>
        <w:rPr>
          <w:color w:val="BA6801"/>
        </w:rPr>
        <w:t xml:space="preserve">Commodore International </w:t>
      </w:r>
      <w:r>
        <w:t xml:space="preserve">odottaa tekevänsä toisen peräkkäisen vuosineljänneksen tappiota, koska PC-myynti on ollut heikkoa joillakin markkinoilla. </w:t>
      </w:r>
      <w:r>
        <w:rPr>
          <w:color w:val="168E5C"/>
        </w:rPr>
        <w:t xml:space="preserve">Jaguar </w:t>
      </w:r>
      <w:r>
        <w:t xml:space="preserve">toivoo pääsevänsä sovintoon </w:t>
      </w:r>
      <w:r>
        <w:rPr>
          <w:color w:val="16C0D0"/>
        </w:rPr>
        <w:t xml:space="preserve">General Motorsin kanssa kuukauden kuluessa, </w:t>
      </w:r>
      <w:r>
        <w:rPr>
          <w:color w:val="C62100"/>
        </w:rPr>
        <w:t xml:space="preserve">mahdollisesti </w:t>
      </w:r>
      <w:r>
        <w:rPr>
          <w:color w:val="16C0D0"/>
        </w:rPr>
        <w:t xml:space="preserve">halvemman yksinoikeusmallin valmistamisesta</w:t>
      </w:r>
      <w:r>
        <w:t xml:space="preserve">. </w:t>
      </w:r>
      <w:r>
        <w:t xml:space="preserve">Lähteiden mukaan </w:t>
      </w:r>
      <w:r>
        <w:rPr>
          <w:color w:val="014347"/>
        </w:rPr>
        <w:t xml:space="preserve">Sears </w:t>
      </w:r>
      <w:r>
        <w:t xml:space="preserve">keskustelee </w:t>
      </w:r>
      <w:r>
        <w:rPr>
          <w:color w:val="42083B"/>
        </w:rPr>
        <w:t xml:space="preserve">Sears Tower -pilvenpiirtäjänsä </w:t>
      </w:r>
      <w:r>
        <w:t xml:space="preserve">jälleenrahoituksesta </w:t>
      </w:r>
      <w:r>
        <w:t xml:space="preserve">850 miljoonan dollarin loppusijoituksella. </w:t>
      </w:r>
      <w:r>
        <w:rPr>
          <w:color w:val="014347"/>
        </w:rPr>
        <w:t xml:space="preserve">Jälleenmyyjä </w:t>
      </w:r>
      <w:r>
        <w:t xml:space="preserve">ei ole onnistunut löytämään </w:t>
      </w:r>
      <w:r>
        <w:t xml:space="preserve">ostajaa </w:t>
      </w:r>
      <w:r>
        <w:rPr>
          <w:color w:val="42083B"/>
        </w:rPr>
        <w:t xml:space="preserve">rakennukselleen. </w:t>
      </w:r>
      <w:r>
        <w:rPr>
          <w:color w:val="82785D"/>
        </w:rPr>
        <w:t xml:space="preserve">Whitbread of Britain </w:t>
      </w:r>
      <w:r>
        <w:rPr>
          <w:color w:val="023087"/>
        </w:rPr>
        <w:t xml:space="preserve">on laittanut </w:t>
      </w:r>
      <w:r>
        <w:rPr>
          <w:color w:val="023087"/>
        </w:rPr>
        <w:t xml:space="preserve">väkevien alkoholijuomien osastonsa </w:t>
      </w:r>
      <w:r>
        <w:rPr>
          <w:color w:val="B7DAD2"/>
        </w:rPr>
        <w:t xml:space="preserve">myyntiin</w:t>
      </w:r>
      <w:r>
        <w:t xml:space="preserve">, mikä on </w:t>
      </w:r>
      <w:r>
        <w:t xml:space="preserve">herättänyt taistelun tislaajien keskuudessa. </w:t>
      </w:r>
      <w:r>
        <w:rPr>
          <w:color w:val="196956"/>
        </w:rPr>
        <w:t xml:space="preserve">Tähän myyntiin </w:t>
      </w:r>
      <w:r>
        <w:t xml:space="preserve">sisältyy Beefeater-din. Pörssi - Osakkeet: 166900000 osaketta. </w:t>
      </w:r>
      <w:r>
        <w:rPr>
          <w:color w:val="B5AFC4"/>
        </w:rPr>
        <w:t xml:space="preserve">Dow-Jones-indeksi teollisuusyritysten osakkeista </w:t>
      </w:r>
      <w:r>
        <w:t xml:space="preserve">2643,65, nousi 4,92, kuljetusyritykset 1247,87, laski 6,40, yleishyödylliset laitokset 213,97, laski 0,57. Joukkovelkakirjalainat: Shearson Lehman Hutton Treasury-indeksi 3371,36, laskua 0,36. Hyödykkeet: Dow-Jones-futuuriindeksi 129,90, nousua 0,18, spot-indeksi 130,36, nousua 0,39. </w:t>
      </w:r>
      <w:r>
        <w:rPr>
          <w:color w:val="2B1B04"/>
        </w:rPr>
        <w:t xml:space="preserve">Dollari</w:t>
      </w:r>
      <w:r>
        <w:t xml:space="preserve">: 141,45 jeniä, laskua 1,30, 18485 markkaa, laskua 182.</w:t>
      </w:r>
    </w:p>
    <w:p>
      <w:r>
        <w:rPr>
          <w:b/>
        </w:rPr>
        <w:t xml:space="preserve">Asiakirjan numero 1633</w:t>
      </w:r>
    </w:p>
    <w:p>
      <w:r>
        <w:rPr>
          <w:b/>
        </w:rPr>
        <w:t xml:space="preserve">Asiakirjan tunniste: wsj1931-001</w:t>
      </w:r>
    </w:p>
    <w:p>
      <w:r>
        <w:rPr>
          <w:color w:val="310106"/>
        </w:rPr>
        <w:t xml:space="preserve">Dollari </w:t>
      </w:r>
      <w:r>
        <w:t xml:space="preserve">päätyi </w:t>
      </w:r>
      <w:r>
        <w:rPr>
          <w:color w:val="04640D"/>
        </w:rPr>
        <w:t xml:space="preserve">eilen </w:t>
      </w:r>
      <w:r>
        <w:t xml:space="preserve">alemmas, kun </w:t>
      </w:r>
      <w:r>
        <w:rPr>
          <w:color w:val="FEFB0A"/>
        </w:rPr>
        <w:t xml:space="preserve">osakemarkkinoita koskevat </w:t>
      </w:r>
      <w:r>
        <w:t xml:space="preserve">jatkuvat huolet painoivat sitä alaspäin</w:t>
      </w:r>
      <w:r>
        <w:t xml:space="preserve">. "</w:t>
      </w:r>
      <w:r>
        <w:rPr>
          <w:color w:val="FEFB0A"/>
        </w:rPr>
        <w:t xml:space="preserve">Wall Streetillä </w:t>
      </w:r>
      <w:r>
        <w:t xml:space="preserve">käydään kauppaa hyvin varovaisesti", sanoi </w:t>
      </w:r>
      <w:r>
        <w:rPr>
          <w:color w:val="FB5514"/>
        </w:rPr>
        <w:t xml:space="preserve">Trevor Woodland, New </w:t>
      </w:r>
      <w:r>
        <w:rPr>
          <w:color w:val="00587F"/>
        </w:rPr>
        <w:t xml:space="preserve">Yorkissa</w:t>
      </w:r>
      <w:r>
        <w:rPr>
          <w:color w:val="E115C0"/>
        </w:rPr>
        <w:t xml:space="preserve"> sijaitsevan Harris Trust &amp; Savings Bankin </w:t>
      </w:r>
      <w:r>
        <w:rPr>
          <w:color w:val="FB5514"/>
        </w:rPr>
        <w:t xml:space="preserve">johtava yrityskauppiaana toimiva Trevor Woodland</w:t>
      </w:r>
      <w:r>
        <w:t xml:space="preserve">. </w:t>
      </w:r>
      <w:r>
        <w:t xml:space="preserve">"</w:t>
      </w:r>
      <w:r>
        <w:rPr>
          <w:color w:val="0BC582"/>
        </w:rPr>
        <w:t xml:space="preserve">Kukaan ei </w:t>
      </w:r>
      <w:r>
        <w:t xml:space="preserve">ole valmis lyömään vetoa yhtiön puolesta, </w:t>
      </w:r>
      <w:r>
        <w:t xml:space="preserve">etteivät </w:t>
      </w:r>
      <w:r>
        <w:rPr>
          <w:color w:val="FEFB0A"/>
        </w:rPr>
        <w:t xml:space="preserve">osakemarkkinat lähde </w:t>
      </w:r>
      <w:r>
        <w:t xml:space="preserve">taas hurjaan nousuun." </w:t>
      </w:r>
      <w:r>
        <w:t xml:space="preserve">Uutiset </w:t>
      </w:r>
      <w:r>
        <w:rPr>
          <w:color w:val="FEB8C8"/>
        </w:rPr>
        <w:t xml:space="preserve">tiistain voimakkaasta maanjäristyksestä </w:t>
      </w:r>
      <w:r>
        <w:rPr>
          <w:color w:val="9E8317"/>
        </w:rPr>
        <w:t xml:space="preserve">Kaliforniassa </w:t>
      </w:r>
      <w:r>
        <w:t xml:space="preserve">saivat aikaan useita </w:t>
      </w:r>
      <w:r>
        <w:rPr>
          <w:color w:val="310106"/>
        </w:rPr>
        <w:t xml:space="preserve">dollarimyyntejä</w:t>
      </w:r>
      <w:r>
        <w:t xml:space="preserve"> Aasian aamukaupassa, </w:t>
      </w:r>
      <w:r>
        <w:t xml:space="preserve">mutta </w:t>
      </w:r>
      <w:r>
        <w:rPr>
          <w:color w:val="01190F"/>
        </w:rPr>
        <w:t xml:space="preserve">useimmat </w:t>
      </w:r>
      <w:r>
        <w:rPr>
          <w:color w:val="58018B"/>
        </w:rPr>
        <w:t xml:space="preserve">valuutanvaihtajat </w:t>
      </w:r>
      <w:r>
        <w:t xml:space="preserve">sanoivat </w:t>
      </w:r>
      <w:r>
        <w:rPr>
          <w:color w:val="847D81"/>
        </w:rPr>
        <w:t xml:space="preserve">odottavansa </w:t>
      </w:r>
      <w:r>
        <w:rPr>
          <w:color w:val="B70639"/>
        </w:rPr>
        <w:t xml:space="preserve">järistyksen </w:t>
      </w:r>
      <w:r>
        <w:rPr>
          <w:color w:val="847D81"/>
        </w:rPr>
        <w:t xml:space="preserve">vaikutuksen </w:t>
      </w:r>
      <w:r>
        <w:rPr>
          <w:color w:val="847D81"/>
        </w:rPr>
        <w:t xml:space="preserve">rahoitusmarkkinoihin jäävän lyhytaikaiseksi</w:t>
      </w:r>
      <w:r>
        <w:t xml:space="preserve">. </w:t>
      </w:r>
      <w:r>
        <w:rPr>
          <w:color w:val="310106"/>
        </w:rPr>
        <w:t xml:space="preserve">Dollarin </w:t>
      </w:r>
      <w:r>
        <w:t xml:space="preserve">heikosta kehityksestä huolimatta </w:t>
      </w:r>
      <w:r>
        <w:t xml:space="preserve">jotkut valuutanvaihtajat pysyvät näkemyksessään, jonka mukaan tarjoukset </w:t>
      </w:r>
      <w:r>
        <w:rPr>
          <w:color w:val="310106"/>
        </w:rPr>
        <w:t xml:space="preserve">Yhdysvaltain valuutasta </w:t>
      </w:r>
      <w:r>
        <w:t xml:space="preserve">pysyvät suhteellisen hyvinä. </w:t>
      </w:r>
      <w:r>
        <w:rPr>
          <w:color w:val="E115C0"/>
        </w:rPr>
        <w:t xml:space="preserve">Harris Trustin </w:t>
      </w:r>
      <w:r>
        <w:rPr>
          <w:color w:val="FB5514"/>
        </w:rPr>
        <w:t xml:space="preserve">Woodland </w:t>
      </w:r>
      <w:r>
        <w:t xml:space="preserve">totesi, että </w:t>
      </w:r>
      <w:r>
        <w:rPr>
          <w:color w:val="310106"/>
        </w:rPr>
        <w:t xml:space="preserve">valuutta </w:t>
      </w:r>
      <w:r>
        <w:t xml:space="preserve">osoittaa edelleen kestävyyttä </w:t>
      </w:r>
      <w:r>
        <w:rPr>
          <w:color w:val="703B01"/>
        </w:rPr>
        <w:t xml:space="preserve">viime viikkoina ilmestyneiden </w:t>
      </w:r>
      <w:r>
        <w:t xml:space="preserve">"</w:t>
      </w:r>
      <w:r>
        <w:rPr>
          <w:color w:val="703B01"/>
        </w:rPr>
        <w:t xml:space="preserve">pessimististen otsikoiden" </w:t>
      </w:r>
      <w:r>
        <w:t xml:space="preserve">tulvassa</w:t>
      </w:r>
      <w:r>
        <w:rPr>
          <w:color w:val="703B01"/>
        </w:rPr>
        <w:t xml:space="preserve">, joihin kuuluvat koronnostot Euroopassa ja Japanissa, </w:t>
      </w:r>
      <w:r>
        <w:rPr>
          <w:color w:val="118B8A"/>
        </w:rPr>
        <w:t xml:space="preserve">keskuspankkien </w:t>
      </w:r>
      <w:r>
        <w:rPr>
          <w:color w:val="703B01"/>
        </w:rPr>
        <w:t xml:space="preserve">aggressiivinen väliintulo</w:t>
      </w:r>
      <w:r>
        <w:rPr>
          <w:color w:val="703B01"/>
        </w:rPr>
        <w:t xml:space="preserve">, </w:t>
      </w:r>
      <w:r>
        <w:rPr>
          <w:color w:val="4AFEFA"/>
        </w:rPr>
        <w:t xml:space="preserve">New Yorkin pörssin </w:t>
      </w:r>
      <w:r>
        <w:rPr>
          <w:color w:val="703B01"/>
        </w:rPr>
        <w:t xml:space="preserve">osakekurssien jyrkkä </w:t>
      </w:r>
      <w:r>
        <w:rPr>
          <w:color w:val="703B01"/>
        </w:rPr>
        <w:t xml:space="preserve">190 pisteen </w:t>
      </w:r>
      <w:r>
        <w:rPr>
          <w:color w:val="703B01"/>
        </w:rPr>
        <w:t xml:space="preserve">lasku</w:t>
      </w:r>
      <w:r>
        <w:rPr>
          <w:color w:val="703B01"/>
        </w:rPr>
        <w:t xml:space="preserve">, odottamattoman huono </w:t>
      </w:r>
      <w:r>
        <w:rPr>
          <w:color w:val="703B01"/>
        </w:rPr>
        <w:t xml:space="preserve">Yhdysvaltain kaupparaportti </w:t>
      </w:r>
      <w:r>
        <w:rPr>
          <w:color w:val="796EE6"/>
        </w:rPr>
        <w:t xml:space="preserve">ja </w:t>
      </w:r>
      <w:r>
        <w:rPr>
          <w:color w:val="53495F"/>
        </w:rPr>
        <w:t xml:space="preserve">Yhdysvaltain keskuspankin </w:t>
      </w:r>
      <w:r>
        <w:rPr>
          <w:color w:val="796EE6"/>
        </w:rPr>
        <w:t xml:space="preserve">siirtyminen </w:t>
      </w:r>
      <w:r>
        <w:t xml:space="preserve">alentamaan korkoja </w:t>
      </w:r>
      <w:r>
        <w:rPr>
          <w:color w:val="F95475"/>
        </w:rPr>
        <w:t xml:space="preserve">Yhdysvalloissa</w:t>
      </w:r>
      <w:r>
        <w:t xml:space="preserve">. </w:t>
      </w:r>
      <w:r>
        <w:t xml:space="preserve">Vaikka </w:t>
      </w:r>
      <w:r>
        <w:rPr>
          <w:color w:val="FB5514"/>
        </w:rPr>
        <w:t xml:space="preserve">Woodland </w:t>
      </w:r>
      <w:r>
        <w:t xml:space="preserve">ei ennakoi </w:t>
      </w:r>
      <w:r>
        <w:rPr>
          <w:color w:val="310106"/>
        </w:rPr>
        <w:t xml:space="preserve">Yhdysvaltain valuutan </w:t>
      </w:r>
      <w:r>
        <w:t xml:space="preserve">merkittävää nousua viimeaikaisten korkomuutosten perusteella ympäri maailmaa</w:t>
      </w:r>
      <w:r>
        <w:t xml:space="preserve">, hän totesi, että "</w:t>
      </w:r>
      <w:r>
        <w:rPr>
          <w:color w:val="310106"/>
        </w:rPr>
        <w:t xml:space="preserve">sen </w:t>
      </w:r>
      <w:r>
        <w:t xml:space="preserve">putoamispotentiaali on yllättävän ja - </w:t>
      </w:r>
      <w:r>
        <w:rPr>
          <w:color w:val="310106"/>
        </w:rPr>
        <w:t xml:space="preserve">dollarin </w:t>
      </w:r>
      <w:r>
        <w:t xml:space="preserve">nousulla spekuloivien kannalta - </w:t>
      </w:r>
      <w:r>
        <w:t xml:space="preserve">"huomattavan" rajallinen". </w:t>
      </w:r>
      <w:r>
        <w:rPr>
          <w:color w:val="5D9608"/>
        </w:rPr>
        <w:t xml:space="preserve">New Yorkin </w:t>
      </w:r>
      <w:r>
        <w:rPr>
          <w:color w:val="61FC03"/>
        </w:rPr>
        <w:t xml:space="preserve">kaupankäynnin </w:t>
      </w:r>
      <w:r>
        <w:t xml:space="preserve">päättyessä </w:t>
      </w:r>
      <w:r>
        <w:rPr>
          <w:color w:val="61FC03"/>
        </w:rPr>
        <w:t xml:space="preserve">eilen </w:t>
      </w:r>
      <w:r>
        <w:rPr>
          <w:color w:val="310106"/>
        </w:rPr>
        <w:t xml:space="preserve">dollari </w:t>
      </w:r>
      <w:r>
        <w:t xml:space="preserve">kävi kauppaa </w:t>
      </w:r>
      <w:r>
        <w:rPr>
          <w:color w:val="DE98FD"/>
        </w:rPr>
        <w:t xml:space="preserve">18485 markassa</w:t>
      </w:r>
      <w:r>
        <w:t xml:space="preserve">, kun </w:t>
      </w:r>
      <w:r>
        <w:rPr>
          <w:color w:val="DE98FD"/>
        </w:rPr>
        <w:t xml:space="preserve">se </w:t>
      </w:r>
      <w:r>
        <w:rPr>
          <w:color w:val="98A088"/>
        </w:rPr>
        <w:t xml:space="preserve">tiistaina </w:t>
      </w:r>
      <w:r>
        <w:t xml:space="preserve">oli 18667 markkaa, </w:t>
      </w:r>
      <w:r>
        <w:t xml:space="preserve">ja </w:t>
      </w:r>
      <w:r>
        <w:rPr>
          <w:color w:val="248AD0"/>
        </w:rPr>
        <w:t xml:space="preserve">141,45 jenissä</w:t>
      </w:r>
      <w:r>
        <w:rPr>
          <w:color w:val="248AD0"/>
        </w:rPr>
        <w:t xml:space="preserve">, kun </w:t>
      </w:r>
      <w:r>
        <w:t xml:space="preserve">se </w:t>
      </w:r>
      <w:r>
        <w:rPr>
          <w:color w:val="4F584E"/>
        </w:rPr>
        <w:t xml:space="preserve">tiistai-iltana </w:t>
      </w:r>
      <w:r>
        <w:t xml:space="preserve">oli 142,75 jeniä</w:t>
      </w:r>
      <w:r>
        <w:t xml:space="preserve">. </w:t>
      </w:r>
      <w:r>
        <w:rPr>
          <w:color w:val="5C5300"/>
        </w:rPr>
        <w:t xml:space="preserve">Punnan </w:t>
      </w:r>
      <w:r>
        <w:rPr>
          <w:color w:val="9F6551"/>
        </w:rPr>
        <w:t xml:space="preserve">kurssi oli 15920 dollaria kohti</w:t>
      </w:r>
      <w:r>
        <w:t xml:space="preserve">, </w:t>
      </w:r>
      <w:r>
        <w:t xml:space="preserve">kun se </w:t>
      </w:r>
      <w:r>
        <w:rPr>
          <w:color w:val="4F584E"/>
        </w:rPr>
        <w:t xml:space="preserve">tiistai-iltana </w:t>
      </w:r>
      <w:r>
        <w:t xml:space="preserve">oli 15753</w:t>
      </w:r>
      <w:r>
        <w:t xml:space="preserve">. </w:t>
      </w:r>
      <w:r>
        <w:rPr>
          <w:color w:val="BCFEC6"/>
        </w:rPr>
        <w:t xml:space="preserve">Torstaina Yhdysvaltain </w:t>
      </w:r>
      <w:r>
        <w:rPr>
          <w:color w:val="2B1B04"/>
        </w:rPr>
        <w:t xml:space="preserve">valuutta </w:t>
      </w:r>
      <w:r>
        <w:rPr>
          <w:color w:val="932C70"/>
        </w:rPr>
        <w:t xml:space="preserve">aloitti </w:t>
      </w:r>
      <w:r>
        <w:rPr>
          <w:color w:val="932C70"/>
        </w:rPr>
        <w:t xml:space="preserve">kaupankäynnin </w:t>
      </w:r>
      <w:r>
        <w:rPr>
          <w:color w:val="B5AFC4"/>
        </w:rPr>
        <w:t xml:space="preserve">Tokiossa </w:t>
      </w:r>
      <w:r>
        <w:rPr>
          <w:color w:val="932C70"/>
        </w:rPr>
        <w:t xml:space="preserve">140,97 jenillä</w:t>
      </w:r>
      <w:r>
        <w:t xml:space="preserve">, kun </w:t>
      </w:r>
      <w:r>
        <w:rPr>
          <w:color w:val="932C70"/>
        </w:rPr>
        <w:t xml:space="preserve">se </w:t>
      </w:r>
      <w:r>
        <w:t xml:space="preserve">keskiviikkona oli </w:t>
      </w:r>
      <w:r>
        <w:t xml:space="preserve">142,10 jeniä. Pyrkiessään rauhoittamaan osakemarkkinoita ja estämään vuoden 1987 pörssitappion toistumisen </w:t>
      </w:r>
      <w:r>
        <w:rPr>
          <w:color w:val="AE7AA1"/>
        </w:rPr>
        <w:t xml:space="preserve">Yhdysvaltain keskuspankki Federal Reserve </w:t>
      </w:r>
      <w:r>
        <w:t xml:space="preserve">lisäsi </w:t>
      </w:r>
      <w:r>
        <w:t xml:space="preserve">pankkijärjestelmän varantoja perjantain pörssikurssien romahduksen jälkeen. </w:t>
      </w:r>
      <w:r>
        <w:rPr>
          <w:color w:val="C2A393"/>
        </w:rPr>
        <w:t xml:space="preserve">Jotkut analyytikot </w:t>
      </w:r>
      <w:r>
        <w:t xml:space="preserve">huomauttavat, että </w:t>
      </w:r>
      <w:r>
        <w:t xml:space="preserve">viime viikon pörssimarkkinoiden myllerryksen ja </w:t>
      </w:r>
      <w:r>
        <w:rPr>
          <w:color w:val="6A3A35"/>
        </w:rPr>
        <w:t xml:space="preserve">tiistain </w:t>
      </w:r>
      <w:r>
        <w:rPr>
          <w:color w:val="BA6801"/>
        </w:rPr>
        <w:t xml:space="preserve">Kalifornian </w:t>
      </w:r>
      <w:r>
        <w:rPr>
          <w:color w:val="6A3A35"/>
        </w:rPr>
        <w:t xml:space="preserve">maanjäristyksen </w:t>
      </w:r>
      <w:r>
        <w:t xml:space="preserve">jälkeen on vaikea tietää, mitä </w:t>
      </w:r>
      <w:r>
        <w:rPr>
          <w:color w:val="AE7AA1"/>
        </w:rPr>
        <w:t xml:space="preserve">keskuspankki </w:t>
      </w:r>
      <w:r>
        <w:t xml:space="preserve">haluaa </w:t>
      </w:r>
      <w:r>
        <w:t xml:space="preserve">liittovaltion rahastokoron </w:t>
      </w:r>
      <w:r>
        <w:t xml:space="preserve">olevan. </w:t>
      </w:r>
      <w:r>
        <w:t xml:space="preserve">Heidän mukaansa se, että </w:t>
      </w:r>
      <w:r>
        <w:rPr>
          <w:color w:val="FEB8C8"/>
        </w:rPr>
        <w:t xml:space="preserve">maanjäristys </w:t>
      </w:r>
      <w:r>
        <w:t xml:space="preserve">esti </w:t>
      </w:r>
      <w:r>
        <w:rPr>
          <w:color w:val="168E5C"/>
        </w:rPr>
        <w:t xml:space="preserve">monia pankkeja </w:t>
      </w:r>
      <w:r>
        <w:t xml:space="preserve">toimimasta täydellä kapasiteetilla, on antanut </w:t>
      </w:r>
      <w:r>
        <w:rPr>
          <w:color w:val="AE7AA1"/>
        </w:rPr>
        <w:t xml:space="preserve">keskuspankille </w:t>
      </w:r>
      <w:r>
        <w:t xml:space="preserve">uuden syyn pitää likviditeetti korkealla tasolla. </w:t>
      </w:r>
      <w:r>
        <w:rPr>
          <w:color w:val="16C0D0"/>
        </w:rPr>
        <w:t xml:space="preserve">Yhdysvaltain keskuspankki </w:t>
      </w:r>
      <w:r>
        <w:rPr>
          <w:color w:val="C62100"/>
        </w:rPr>
        <w:t xml:space="preserve">on tehnyt </w:t>
      </w:r>
      <w:r>
        <w:rPr>
          <w:color w:val="014347"/>
        </w:rPr>
        <w:t xml:space="preserve">1,5 miljardin dollarin edestä asiakkaiden takaisinostosopimuksia </w:t>
      </w:r>
      <w:r>
        <w:rPr>
          <w:color w:val="014347"/>
        </w:rPr>
        <w:t xml:space="preserve">likviditeetin lisäämiseksi</w:t>
      </w:r>
      <w:r>
        <w:t xml:space="preserve">, </w:t>
      </w:r>
      <w:r>
        <w:rPr>
          <w:color w:val="C62100"/>
        </w:rPr>
        <w:t xml:space="preserve">mikä</w:t>
      </w:r>
      <w:r>
        <w:t xml:space="preserve"> on </w:t>
      </w:r>
      <w:r>
        <w:t xml:space="preserve">kolmas takaisinostotilaus kolmen päivän aikana. Analyytikot sanoivat, että ylimääräisen likviditeetin pitäisi alentaa liittovaltion ohjauskorkoa. </w:t>
      </w:r>
      <w:r>
        <w:rPr>
          <w:color w:val="42083B"/>
        </w:rPr>
        <w:t xml:space="preserve">Kauppiaat </w:t>
      </w:r>
      <w:r>
        <w:t xml:space="preserve">sanovat, että valuuttamarkkinat tutkivat toistaiseksi Fed-rahastoja ja </w:t>
      </w:r>
      <w:r>
        <w:rPr>
          <w:color w:val="FEFB0A"/>
        </w:rPr>
        <w:t xml:space="preserve">Wall </w:t>
      </w:r>
      <w:r>
        <w:t xml:space="preserve">Streetin tapahtumia</w:t>
      </w:r>
      <w:r>
        <w:t xml:space="preserve">. </w:t>
      </w:r>
      <w:r>
        <w:t xml:space="preserve">He toteavat, että </w:t>
      </w:r>
      <w:r>
        <w:rPr>
          <w:color w:val="310106"/>
        </w:rPr>
        <w:t xml:space="preserve">dollari </w:t>
      </w:r>
      <w:r>
        <w:t xml:space="preserve">on edelleen erittäin herkkä kaikille </w:t>
      </w:r>
      <w:r>
        <w:rPr>
          <w:color w:val="FEFB0A"/>
        </w:rPr>
        <w:t xml:space="preserve">osakemarkkinoiden </w:t>
      </w:r>
      <w:r>
        <w:t xml:space="preserve">huonoille uutisille</w:t>
      </w:r>
      <w:r>
        <w:t xml:space="preserve">. </w:t>
      </w:r>
      <w:r>
        <w:rPr>
          <w:color w:val="310106"/>
        </w:rPr>
        <w:t xml:space="preserve">Yhdysvaltain valuutta </w:t>
      </w:r>
      <w:r>
        <w:t xml:space="preserve">itse asiassa laski hitaasti, ja </w:t>
      </w:r>
      <w:r>
        <w:t xml:space="preserve">teollisuusyritysten osakkeita kuvaava Dow-Jones-indeksi laski noin 13 pistettä </w:t>
      </w:r>
      <w:r>
        <w:rPr>
          <w:color w:val="61FC03"/>
        </w:rPr>
        <w:t xml:space="preserve">kaupankäynnin </w:t>
      </w:r>
      <w:r>
        <w:t xml:space="preserve">alkuvaiheessa. </w:t>
      </w:r>
      <w:r>
        <w:rPr>
          <w:color w:val="FEFB0A"/>
        </w:rPr>
        <w:t xml:space="preserve">Osakemarkkinoiden </w:t>
      </w:r>
      <w:r>
        <w:t xml:space="preserve">hienoinen nousu </w:t>
      </w:r>
      <w:r>
        <w:t xml:space="preserve">ennen kuin ne laskivat jälleen </w:t>
      </w:r>
      <w:r>
        <w:rPr>
          <w:color w:val="04640D"/>
        </w:rPr>
        <w:t xml:space="preserve">päivän </w:t>
      </w:r>
      <w:r>
        <w:t xml:space="preserve">loppua kohti, </w:t>
      </w:r>
      <w:r>
        <w:t xml:space="preserve">antoi </w:t>
      </w:r>
      <w:r>
        <w:rPr>
          <w:color w:val="82785D"/>
        </w:rPr>
        <w:t xml:space="preserve">valuuttakauppiaille </w:t>
      </w:r>
      <w:r>
        <w:t xml:space="preserve">rohkeutta </w:t>
      </w:r>
      <w:r>
        <w:t xml:space="preserve">nostaa </w:t>
      </w:r>
      <w:r>
        <w:rPr>
          <w:color w:val="310106"/>
        </w:rPr>
        <w:t xml:space="preserve">dollaria. </w:t>
      </w:r>
      <w:r>
        <w:t xml:space="preserve">Jotkut kauppiaat totesivat, että osakekurssien viimeaikaisen jyrkän laskun aiheuttama hermostuneisuus saattaa voimistaa </w:t>
      </w:r>
      <w:r>
        <w:rPr>
          <w:color w:val="023087"/>
        </w:rPr>
        <w:t xml:space="preserve">Japanin keskuspankin pääjohtajan Satoshi Sumiton seuraavaa suositusta</w:t>
      </w:r>
      <w:r>
        <w:rPr>
          <w:color w:val="B7DAD2"/>
        </w:rPr>
        <w:t xml:space="preserve">, jossa </w:t>
      </w:r>
      <w:r>
        <w:rPr>
          <w:color w:val="196956"/>
        </w:rPr>
        <w:t xml:space="preserve">japanilaisia </w:t>
      </w:r>
      <w:r>
        <w:rPr>
          <w:color w:val="023087"/>
        </w:rPr>
        <w:t xml:space="preserve">sijoittajia </w:t>
      </w:r>
      <w:r>
        <w:rPr>
          <w:color w:val="023087"/>
        </w:rPr>
        <w:t xml:space="preserve">ilmeisesti kehotettiin </w:t>
      </w:r>
      <w:r>
        <w:rPr>
          <w:color w:val="8C41BB"/>
        </w:rPr>
        <w:t xml:space="preserve">olemaan hyvin varovaisia sijoittaessaan Yhdysvaltain velkaostoihin</w:t>
      </w:r>
      <w:r>
        <w:t xml:space="preserve">. </w:t>
      </w:r>
      <w:r>
        <w:t xml:space="preserve">Kauppiaat arvelevat, että </w:t>
      </w:r>
      <w:r>
        <w:rPr>
          <w:color w:val="ECEDFE"/>
        </w:rPr>
        <w:t xml:space="preserve">ainoa positiivinen uutinen, </w:t>
      </w:r>
      <w:r>
        <w:rPr>
          <w:color w:val="2B2D32"/>
        </w:rPr>
        <w:t xml:space="preserve">joka voisi </w:t>
      </w:r>
      <w:r>
        <w:rPr>
          <w:color w:val="ECEDFE"/>
        </w:rPr>
        <w:t xml:space="preserve">häiritä tavallisten osakkeiden kauppoja, </w:t>
      </w:r>
      <w:r>
        <w:t xml:space="preserve">on </w:t>
      </w:r>
      <w:r>
        <w:rPr>
          <w:color w:val="94C661"/>
        </w:rPr>
        <w:t xml:space="preserve">syyskuun Yhdysvaltain kuluttajahintatiedot</w:t>
      </w:r>
      <w:r>
        <w:t xml:space="preserve">. </w:t>
      </w:r>
      <w:r>
        <w:rPr>
          <w:color w:val="94C661"/>
        </w:rPr>
        <w:t xml:space="preserve">Perjantaina </w:t>
      </w:r>
      <w:r>
        <w:rPr>
          <w:color w:val="F8907D"/>
        </w:rPr>
        <w:t xml:space="preserve">julkaistavien </w:t>
      </w:r>
      <w:r>
        <w:rPr>
          <w:color w:val="94C661"/>
        </w:rPr>
        <w:t xml:space="preserve">lukujen </w:t>
      </w:r>
      <w:r>
        <w:t xml:space="preserve">odotetaan osoittavan inflaation nousevan elokuun 4,7 prosentista 4,8 prosenttiin. Jos </w:t>
      </w:r>
      <w:r>
        <w:rPr>
          <w:color w:val="94C661"/>
        </w:rPr>
        <w:t xml:space="preserve">luvut </w:t>
      </w:r>
      <w:r>
        <w:t xml:space="preserve">osoittavat inflaation voimakasta nousua, se voisi olla vastoin </w:t>
      </w:r>
      <w:r>
        <w:rPr>
          <w:color w:val="AE7AA1"/>
        </w:rPr>
        <w:t xml:space="preserve">Yhdysvaltain keskuspankin </w:t>
      </w:r>
      <w:r>
        <w:t xml:space="preserve">keventämistä</w:t>
      </w:r>
      <w:r>
        <w:t xml:space="preserve">. Kevyessä kaupankäynnissä New Yorkin Mercantile Exchange -pörssissä tavanomaisen toimituksen kulta nousi 1,30 dollaria 368,70 dollariin unssilta. Arvioitu määrä oli kolme miljoonaa unssia. </w:t>
      </w:r>
      <w:r>
        <w:t xml:space="preserve">Hongkongin varhaisessa kaupankäynnissä </w:t>
      </w:r>
      <w:r>
        <w:rPr>
          <w:color w:val="895E6B"/>
        </w:rPr>
        <w:t xml:space="preserve">torstaina </w:t>
      </w:r>
      <w:r>
        <w:t xml:space="preserve">kulta oli 368,15 dollaria unssilta.</w:t>
      </w:r>
    </w:p>
    <w:p>
      <w:r>
        <w:rPr>
          <w:b/>
        </w:rPr>
        <w:t xml:space="preserve">Asiakirjan numero 1634</w:t>
      </w:r>
    </w:p>
    <w:p>
      <w:r>
        <w:rPr>
          <w:b/>
        </w:rPr>
        <w:t xml:space="preserve">Asiakirjan tunniste: wsj1932-001</w:t>
      </w:r>
    </w:p>
    <w:p>
      <w:r>
        <w:rPr>
          <w:color w:val="310106"/>
        </w:rPr>
        <w:t xml:space="preserve">Koska oletettiin, että </w:t>
      </w:r>
      <w:r>
        <w:rPr>
          <w:color w:val="04640D"/>
        </w:rPr>
        <w:t xml:space="preserve">San Franciscon alueen</w:t>
      </w:r>
      <w:r>
        <w:rPr>
          <w:color w:val="310106"/>
        </w:rPr>
        <w:t xml:space="preserve"> jalostamokompleksit </w:t>
      </w:r>
      <w:r>
        <w:rPr>
          <w:color w:val="310106"/>
        </w:rPr>
        <w:t xml:space="preserve">olisivat kärsineet </w:t>
      </w:r>
      <w:r>
        <w:rPr>
          <w:color w:val="FEFB0A"/>
        </w:rPr>
        <w:t xml:space="preserve">voimakkaasta maanjäristyksestä</w:t>
      </w:r>
      <w:r>
        <w:rPr>
          <w:color w:val="310106"/>
        </w:rPr>
        <w:t xml:space="preserve">, öljyn hinta nousi nopeasti jyrkästi, </w:t>
      </w:r>
      <w:r>
        <w:t xml:space="preserve">mutta kun kävi ilmi, että öljytoiminnot eivät olleet vakavasti vaurioituneet, </w:t>
      </w:r>
      <w:r>
        <w:rPr>
          <w:color w:val="310106"/>
        </w:rPr>
        <w:t xml:space="preserve">nousu </w:t>
      </w:r>
      <w:r>
        <w:t xml:space="preserve">laantui nopeasti. </w:t>
      </w:r>
      <w:r>
        <w:rPr>
          <w:color w:val="FB5514"/>
        </w:rPr>
        <w:t xml:space="preserve">Markkinatoimijat, jotka kävivät kauppaa vähäisten konkreettisten tietojen perusteella</w:t>
      </w:r>
      <w:r>
        <w:t xml:space="preserve">, alkoivat yöllä </w:t>
      </w:r>
      <w:r>
        <w:t xml:space="preserve">nostaa </w:t>
      </w:r>
      <w:r>
        <w:rPr>
          <w:color w:val="E115C0"/>
        </w:rPr>
        <w:t xml:space="preserve">öljyn hintaa </w:t>
      </w:r>
      <w:r>
        <w:t xml:space="preserve">Tokiossa</w:t>
      </w:r>
      <w:r>
        <w:t xml:space="preserve">. </w:t>
      </w:r>
      <w:r>
        <w:rPr>
          <w:color w:val="00587F"/>
        </w:rPr>
        <w:t xml:space="preserve">Tämä elpyminen </w:t>
      </w:r>
      <w:r>
        <w:t xml:space="preserve">levisi </w:t>
      </w:r>
      <w:r>
        <w:rPr>
          <w:color w:val="0BC582"/>
        </w:rPr>
        <w:t xml:space="preserve">Euroopan markkinoille</w:t>
      </w:r>
      <w:r>
        <w:rPr>
          <w:color w:val="FEB8C8"/>
        </w:rPr>
        <w:t xml:space="preserve">, joilla </w:t>
      </w:r>
      <w:r>
        <w:rPr>
          <w:color w:val="0BC582"/>
        </w:rPr>
        <w:t xml:space="preserve">kauppiaat löivät edelleen vetoa siitä, että </w:t>
      </w:r>
      <w:r>
        <w:rPr>
          <w:color w:val="9E8317"/>
        </w:rPr>
        <w:t xml:space="preserve">maanjäristys </w:t>
      </w:r>
      <w:r>
        <w:rPr>
          <w:color w:val="0BC582"/>
        </w:rPr>
        <w:t xml:space="preserve">oli pysäyttänyt suuret jalostamot </w:t>
      </w:r>
      <w:r>
        <w:rPr>
          <w:color w:val="847D81"/>
        </w:rPr>
        <w:t xml:space="preserve">San Franciscon </w:t>
      </w:r>
      <w:r>
        <w:rPr>
          <w:color w:val="01190F"/>
        </w:rPr>
        <w:t xml:space="preserve">alueella</w:t>
      </w:r>
      <w:r>
        <w:t xml:space="preserve">. </w:t>
      </w:r>
      <w:r>
        <w:t xml:space="preserve">Vielä </w:t>
      </w:r>
      <w:r>
        <w:rPr>
          <w:color w:val="58018B"/>
        </w:rPr>
        <w:t xml:space="preserve">eilisaamuun asti </w:t>
      </w:r>
      <w:r>
        <w:rPr>
          <w:color w:val="B70639"/>
        </w:rPr>
        <w:t xml:space="preserve">San Franciscoa </w:t>
      </w:r>
      <w:r>
        <w:t xml:space="preserve">ei ollut mahdollista tavoittaa puhelimitse suurimmasta osasta maailmaa. </w:t>
      </w:r>
      <w:r>
        <w:rPr>
          <w:color w:val="703B01"/>
        </w:rPr>
        <w:t xml:space="preserve">West Texas Intermediate </w:t>
      </w:r>
      <w:r>
        <w:t xml:space="preserve">nosti tarjoushintaansa yli 20 senttiä tynnyriltä monilla ulkomaisilla markkinoilla. New Yorkin Mercantile-pörssin avautuessa </w:t>
      </w:r>
      <w:r>
        <w:rPr>
          <w:color w:val="703B01"/>
        </w:rPr>
        <w:t xml:space="preserve">West Texas Intermediate </w:t>
      </w:r>
      <w:r>
        <w:t xml:space="preserve">nousi </w:t>
      </w:r>
      <w:r>
        <w:t xml:space="preserve">10 senttiä tynnyriltä 20,85 dollariin marraskuun toimitusta varten, koska uskottiin edelleen, että </w:t>
      </w:r>
      <w:r>
        <w:rPr>
          <w:color w:val="F7F1DF"/>
        </w:rPr>
        <w:t xml:space="preserve">jalostamot olivat vahingoittuneet</w:t>
      </w:r>
      <w:r>
        <w:t xml:space="preserve">. </w:t>
      </w:r>
      <w:r>
        <w:rPr>
          <w:color w:val="4AFEFA"/>
        </w:rPr>
        <w:t xml:space="preserve">San Franciscon </w:t>
      </w:r>
      <w:r>
        <w:rPr>
          <w:color w:val="118B8A"/>
        </w:rPr>
        <w:t xml:space="preserve">alueella </w:t>
      </w:r>
      <w:r>
        <w:rPr>
          <w:color w:val="FCB164"/>
        </w:rPr>
        <w:t xml:space="preserve">jalostetaan päivittäin noin 800 000 tynnyriä raakaöljyä, mikä on alan tietojen mukaan </w:t>
      </w:r>
      <w:r>
        <w:rPr>
          <w:color w:val="FCB164"/>
        </w:rPr>
        <w:t xml:space="preserve">noin </w:t>
      </w:r>
      <w:r>
        <w:t xml:space="preserve">kolmannes Kalifornian jalostuskapasiteetista. Viime vuotta edeltävänä aikana </w:t>
      </w:r>
      <w:r>
        <w:rPr>
          <w:color w:val="796EE6"/>
        </w:rPr>
        <w:t xml:space="preserve">jopa huhu suuren länsirannikon jalostamon sulkemisesta </w:t>
      </w:r>
      <w:r>
        <w:t xml:space="preserve">riitti nostamaan </w:t>
      </w:r>
      <w:r>
        <w:t xml:space="preserve">futuurikaupan voimakkaasti, koska </w:t>
      </w:r>
      <w:r>
        <w:rPr>
          <w:color w:val="000D2C"/>
        </w:rPr>
        <w:t xml:space="preserve">öljymarkkinat </w:t>
      </w:r>
      <w:r>
        <w:t xml:space="preserve">olivat liian kireät. </w:t>
      </w:r>
      <w:r>
        <w:rPr>
          <w:color w:val="53495F"/>
        </w:rPr>
        <w:t xml:space="preserve">Eilen </w:t>
      </w:r>
      <w:r>
        <w:rPr>
          <w:color w:val="58018B"/>
        </w:rPr>
        <w:t xml:space="preserve">aamulla </w:t>
      </w:r>
      <w:r>
        <w:rPr>
          <w:color w:val="F95475"/>
        </w:rPr>
        <w:t xml:space="preserve">eräät suuret </w:t>
      </w:r>
      <w:r>
        <w:rPr>
          <w:color w:val="61FC03"/>
        </w:rPr>
        <w:t xml:space="preserve">länsirannikon jalostamot </w:t>
      </w:r>
      <w:r>
        <w:rPr>
          <w:color w:val="F95475"/>
        </w:rPr>
        <w:t xml:space="preserve">- kuten Chevron Corp, Exxon Corp ja Royal Dutch/Shell Groupin yksikkö Shell Oil Co </w:t>
      </w:r>
      <w:r>
        <w:t xml:space="preserve">- ilmoittivat, että </w:t>
      </w:r>
      <w:r>
        <w:rPr>
          <w:color w:val="5D9608"/>
        </w:rPr>
        <w:t xml:space="preserve">niiden </w:t>
      </w:r>
      <w:r>
        <w:rPr>
          <w:color w:val="DE98FD"/>
        </w:rPr>
        <w:t xml:space="preserve">jalostamot </w:t>
      </w:r>
      <w:r>
        <w:t xml:space="preserve">eivät olleet vahingoittuneet ja toimivat edelleen normaalisti. </w:t>
      </w:r>
      <w:r>
        <w:rPr>
          <w:color w:val="98A088"/>
        </w:rPr>
        <w:t xml:space="preserve">Useimmat operaattorit </w:t>
      </w:r>
      <w:r>
        <w:t xml:space="preserve">ilmoittivat, että he sulkivat putkiston toiminnan varotoimena, mutta eivät havainneet välittömiä vahinkoja. Myös bensiiniterminaalit ovat heidän mukaansa suurelta osin vahingoittumattomia. "On vaikea kuvitella, miten pörssit spekuloivat, kun </w:t>
      </w:r>
      <w:r>
        <w:t xml:space="preserve">kukaan ei päässyt </w:t>
      </w:r>
      <w:r>
        <w:rPr>
          <w:color w:val="B70639"/>
        </w:rPr>
        <w:t xml:space="preserve">San Franciscoon</w:t>
      </w:r>
      <w:r>
        <w:t xml:space="preserve">", sanoi eräs ällistynyt öljy-yhtiön johtaja. Kun </w:t>
      </w:r>
      <w:r>
        <w:rPr>
          <w:color w:val="4F584E"/>
        </w:rPr>
        <w:t xml:space="preserve">sana jalostamoiden pysymisestä koskemattomina levisi, </w:t>
      </w:r>
      <w:r>
        <w:rPr>
          <w:color w:val="248AD0"/>
        </w:rPr>
        <w:t xml:space="preserve">öljyn hinta </w:t>
      </w:r>
      <w:r>
        <w:t xml:space="preserve">laski jyrkästi ja päätyi </w:t>
      </w:r>
      <w:r>
        <w:rPr>
          <w:color w:val="5C5300"/>
        </w:rPr>
        <w:t xml:space="preserve">20,56 dollariin tynnyriltä</w:t>
      </w:r>
      <w:r>
        <w:t xml:space="preserve">, </w:t>
      </w:r>
      <w:r>
        <w:t xml:space="preserve">19 senttiä </w:t>
      </w:r>
      <w:r>
        <w:rPr>
          <w:color w:val="9F6551"/>
        </w:rPr>
        <w:t xml:space="preserve">alemmas.</w:t>
      </w:r>
      <w:r>
        <w:t xml:space="preserve"> Marraskuun toimitusten bensiini laski 1,26 senttiä gallonalta 54,58 senttiin. Lämmitysöljy päätyi 60,6 senttiin, 0,45 senttiä alemmas. "</w:t>
      </w:r>
      <w:r>
        <w:rPr>
          <w:color w:val="000D2C"/>
        </w:rPr>
        <w:t xml:space="preserve">Markkinoita </w:t>
      </w:r>
      <w:r>
        <w:t xml:space="preserve">ohjasi periaatteessa </w:t>
      </w:r>
      <w:r>
        <w:rPr>
          <w:color w:val="BCFEC6"/>
        </w:rPr>
        <w:t xml:space="preserve">kaksi toisiaan </w:t>
      </w:r>
      <w:r>
        <w:rPr>
          <w:color w:val="932C70"/>
        </w:rPr>
        <w:t xml:space="preserve">vastaan </w:t>
      </w:r>
      <w:r>
        <w:rPr>
          <w:color w:val="BCFEC6"/>
        </w:rPr>
        <w:t xml:space="preserve">toimivaa voimaa</w:t>
      </w:r>
      <w:r>
        <w:t xml:space="preserve">", sanoi </w:t>
      </w:r>
      <w:r>
        <w:rPr>
          <w:color w:val="2B1B04"/>
        </w:rPr>
        <w:t xml:space="preserve">Nauman Barakat Shearson Lehman Hutton Inc:stä</w:t>
      </w:r>
      <w:r>
        <w:t xml:space="preserve">. </w:t>
      </w:r>
      <w:r>
        <w:t xml:space="preserve">"</w:t>
      </w:r>
      <w:r>
        <w:rPr>
          <w:color w:val="B5AFC4"/>
        </w:rPr>
        <w:t xml:space="preserve">Yksi on </w:t>
      </w:r>
      <w:r>
        <w:rPr>
          <w:color w:val="D4C67A"/>
        </w:rPr>
        <w:t xml:space="preserve">paniikki, </w:t>
      </w:r>
      <w:r>
        <w:rPr>
          <w:color w:val="C2A393"/>
        </w:rPr>
        <w:t xml:space="preserve">San </w:t>
      </w:r>
      <w:r>
        <w:rPr>
          <w:color w:val="AE7AA1"/>
        </w:rPr>
        <w:t xml:space="preserve">Franciscon maanjäristys</w:t>
      </w:r>
      <w:r>
        <w:t xml:space="preserve">, </w:t>
      </w:r>
      <w:r>
        <w:rPr>
          <w:color w:val="B5AFC4"/>
        </w:rPr>
        <w:t xml:space="preserve">joka on </w:t>
      </w:r>
      <w:r>
        <w:t xml:space="preserve">positiivinen voima." </w:t>
      </w:r>
      <w:r>
        <w:t xml:space="preserve">Mutta kun </w:t>
      </w:r>
      <w:r>
        <w:rPr>
          <w:color w:val="0232FD"/>
        </w:rPr>
        <w:t xml:space="preserve">tämä tekijä </w:t>
      </w:r>
      <w:r>
        <w:t xml:space="preserve">poistui, kauppiaat ottivat voittoja ja keskittyivät öljyosakkeisiin, </w:t>
      </w:r>
      <w:r>
        <w:rPr>
          <w:color w:val="2B1B04"/>
        </w:rPr>
        <w:t xml:space="preserve">Barakat </w:t>
      </w:r>
      <w:r>
        <w:t xml:space="preserve">sanoi</w:t>
      </w:r>
      <w:r>
        <w:t xml:space="preserve">. </w:t>
      </w:r>
      <w:r>
        <w:t xml:space="preserve">Kun pörssit sulkeutuivat tiistaina, American Petroleum Institute ilmoitti, että raakaöljyvarastot </w:t>
      </w:r>
      <w:r>
        <w:t xml:space="preserve">kasvoivat 5,7 miljoonaa tynnyriä </w:t>
      </w:r>
      <w:r>
        <w:rPr>
          <w:color w:val="6A3A35"/>
        </w:rPr>
        <w:t xml:space="preserve">perjantaina päättyneellä viikolla, </w:t>
      </w:r>
      <w:r>
        <w:rPr>
          <w:color w:val="BA6801"/>
        </w:rPr>
        <w:t xml:space="preserve">mitä </w:t>
      </w:r>
      <w:r>
        <w:rPr>
          <w:color w:val="6A3A35"/>
        </w:rPr>
        <w:t xml:space="preserve">kauppiaat pitivät epäsuotuisana. </w:t>
      </w:r>
      <w:r>
        <w:t xml:space="preserve">Jotkut </w:t>
      </w:r>
      <w:r>
        <w:rPr>
          <w:color w:val="000D2C"/>
        </w:rPr>
        <w:t xml:space="preserve">markkinatoimijat </w:t>
      </w:r>
      <w:r>
        <w:t xml:space="preserve">kuitenkin uskovat edelleen, että </w:t>
      </w:r>
      <w:r>
        <w:rPr>
          <w:color w:val="168E5C"/>
        </w:rPr>
        <w:t xml:space="preserve">maanjäristyksen jälkeisellä </w:t>
      </w:r>
      <w:r>
        <w:t xml:space="preserve">keinottelulla </w:t>
      </w:r>
      <w:r>
        <w:t xml:space="preserve">voi olla suurempi vaikutus öljymarkkinoihin. "Ongelmana on, että vaikka kaikki on pinnalta katsottuna kunnossa, kysymys on, onko </w:t>
      </w:r>
      <w:r>
        <w:t xml:space="preserve">putkiston rakenne tai jokin muu vaurioitunut", </w:t>
      </w:r>
      <w:r>
        <w:rPr>
          <w:color w:val="2B1B04"/>
        </w:rPr>
        <w:t xml:space="preserve">Barakat </w:t>
      </w:r>
      <w:r>
        <w:t xml:space="preserve">sanoi. </w:t>
      </w:r>
      <w:r>
        <w:rPr>
          <w:color w:val="53495F"/>
        </w:rPr>
        <w:t xml:space="preserve">Eilen </w:t>
      </w:r>
      <w:r>
        <w:t xml:space="preserve">muilla hyödykemarkkinoilla: KUPARI: Futuurien hinnat laskivat alan työvoimatilanteen paranemisen merkkien vuoksi.</w:t>
      </w:r>
      <w:r>
        <w:t xml:space="preserve"> Joulukuun sopimus laski 1,85 senttiä paunalta 12,645 dollariin. </w:t>
      </w:r>
      <w:r>
        <w:rPr>
          <w:color w:val="16C0D0"/>
        </w:rPr>
        <w:t xml:space="preserve">Yhden analyytikon mukaan </w:t>
      </w:r>
      <w:r>
        <w:rPr>
          <w:color w:val="C62100"/>
        </w:rPr>
        <w:t xml:space="preserve">Cananean kuparikaivoksen</w:t>
      </w:r>
      <w:r>
        <w:t xml:space="preserve"> työntekijöiden </w:t>
      </w:r>
      <w:r>
        <w:t xml:space="preserve">odotetaan palaavan töihin </w:t>
      </w:r>
      <w:r>
        <w:rPr>
          <w:color w:val="C62100"/>
        </w:rPr>
        <w:t xml:space="preserve">Meksikossa, ja kaivos </w:t>
      </w:r>
      <w:r>
        <w:rPr>
          <w:color w:val="233809"/>
        </w:rPr>
        <w:t xml:space="preserve">on ollut </w:t>
      </w:r>
      <w:r>
        <w:rPr>
          <w:color w:val="233809"/>
        </w:rPr>
        <w:t xml:space="preserve">käyttämättömänä </w:t>
      </w:r>
      <w:r>
        <w:rPr>
          <w:color w:val="42083B"/>
        </w:rPr>
        <w:t xml:space="preserve">elokuun lopusta lähtien, </w:t>
      </w:r>
      <w:r>
        <w:rPr>
          <w:color w:val="82785D"/>
        </w:rPr>
        <w:t xml:space="preserve">jolloin </w:t>
      </w:r>
      <w:r>
        <w:rPr>
          <w:color w:val="42083B"/>
        </w:rPr>
        <w:t xml:space="preserve">Meksikon hallitus ilmoitti </w:t>
      </w:r>
      <w:r>
        <w:rPr>
          <w:color w:val="023087"/>
        </w:rPr>
        <w:t xml:space="preserve">kaivoksen </w:t>
      </w:r>
      <w:r>
        <w:rPr>
          <w:color w:val="42083B"/>
        </w:rPr>
        <w:t xml:space="preserve">romahtamisesta. </w:t>
      </w:r>
      <w:r>
        <w:rPr>
          <w:color w:val="16C0D0"/>
        </w:rPr>
        <w:t xml:space="preserve">Analyytikon </w:t>
      </w:r>
      <w:r>
        <w:t xml:space="preserve">mukaan kestää noin kahdesta kolmeen kuukautta, ennen kuin </w:t>
      </w:r>
      <w:r>
        <w:rPr>
          <w:color w:val="C62100"/>
        </w:rPr>
        <w:t xml:space="preserve">kaivos </w:t>
      </w:r>
      <w:r>
        <w:t xml:space="preserve">alkaa </w:t>
      </w:r>
      <w:r>
        <w:t xml:space="preserve">tuottaa kuparia merkittäviä määriä. Hän lisäsi, että vaikka virallista ilmoitusta ei ole vielä tehty, </w:t>
      </w:r>
      <w:r>
        <w:rPr>
          <w:color w:val="196956"/>
        </w:rPr>
        <w:t xml:space="preserve">Highland Valleyn kaivoksen </w:t>
      </w:r>
      <w:r>
        <w:rPr>
          <w:color w:val="B7DAD2"/>
        </w:rPr>
        <w:t xml:space="preserve">lakko </w:t>
      </w:r>
      <w:r>
        <w:rPr>
          <w:color w:val="196956"/>
        </w:rPr>
        <w:t xml:space="preserve">Brittiläisessä Kolumbiassa, </w:t>
      </w:r>
      <w:r>
        <w:rPr>
          <w:color w:val="8C41BB"/>
        </w:rPr>
        <w:t xml:space="preserve">joka </w:t>
      </w:r>
      <w:r>
        <w:rPr>
          <w:color w:val="196956"/>
        </w:rPr>
        <w:t xml:space="preserve">on jatkunut yli kolme kuukautta</w:t>
      </w:r>
      <w:r>
        <w:t xml:space="preserve">, katsotaan ratkaistuksi. </w:t>
      </w:r>
      <w:r>
        <w:rPr>
          <w:color w:val="ECEDFE"/>
        </w:rPr>
        <w:t xml:space="preserve">Toisen analyytikon </w:t>
      </w:r>
      <w:r>
        <w:t xml:space="preserve">mukaan </w:t>
      </w:r>
      <w:r>
        <w:rPr>
          <w:color w:val="94C661"/>
        </w:rPr>
        <w:t xml:space="preserve">Cananeyn </w:t>
      </w:r>
      <w:r>
        <w:rPr>
          <w:color w:val="2B2D32"/>
        </w:rPr>
        <w:t xml:space="preserve">paluu </w:t>
      </w:r>
      <w:r>
        <w:rPr>
          <w:color w:val="2B2D32"/>
        </w:rPr>
        <w:t xml:space="preserve">toimintaan ei välttämättä tapahdu niin pian kuin jotkut odottavat</w:t>
      </w:r>
      <w:r>
        <w:t xml:space="preserve">. </w:t>
      </w:r>
      <w:r>
        <w:t xml:space="preserve">"Neuvottelut siitä</w:t>
      </w:r>
      <w:r>
        <w:rPr>
          <w:color w:val="F8907D"/>
        </w:rPr>
        <w:t xml:space="preserve">, tuleeko irtisanomisia</w:t>
      </w:r>
      <w:r>
        <w:t xml:space="preserve">, ovat edelleen käynnissä, </w:t>
      </w:r>
      <w:r>
        <w:rPr>
          <w:color w:val="F8907D"/>
        </w:rPr>
        <w:t xml:space="preserve">mikä </w:t>
      </w:r>
      <w:r>
        <w:t xml:space="preserve">on ollut koko ajan suuri ongelma", hän sanoi. </w:t>
      </w:r>
      <w:r>
        <w:rPr>
          <w:color w:val="788E95"/>
        </w:rPr>
        <w:t xml:space="preserve">Analyytikot olivat kuitenkin yhtä mieltä siitä, että </w:t>
      </w:r>
      <w:r>
        <w:rPr>
          <w:color w:val="895E6B"/>
        </w:rPr>
        <w:t xml:space="preserve">kahden suuren toimitushäiriön selvittämisen </w:t>
      </w:r>
      <w:r>
        <w:t xml:space="preserve">todennäköisyys on kasvanut, mikä </w:t>
      </w:r>
      <w:r>
        <w:t xml:space="preserve">on vaikuttanut markkinoihin</w:t>
      </w:r>
      <w:r>
        <w:t xml:space="preserve">. </w:t>
      </w:r>
      <w:r>
        <w:rPr>
          <w:color w:val="FB6AB8"/>
        </w:rPr>
        <w:t xml:space="preserve">Molemmat kaivokset </w:t>
      </w:r>
      <w:r>
        <w:t xml:space="preserve">ovat yleensä merkittäviä kuparin toimittajia </w:t>
      </w:r>
      <w:r>
        <w:rPr>
          <w:color w:val="576094"/>
        </w:rPr>
        <w:t xml:space="preserve">Japanille</w:t>
      </w:r>
      <w:r>
        <w:rPr>
          <w:color w:val="DB1474"/>
        </w:rPr>
        <w:t xml:space="preserve">, joka </w:t>
      </w:r>
      <w:r>
        <w:rPr>
          <w:color w:val="576094"/>
        </w:rPr>
        <w:t xml:space="preserve">ostaa kuparia maailmanmarkkinoilta</w:t>
      </w:r>
      <w:r>
        <w:t xml:space="preserve">. </w:t>
      </w:r>
      <w:r>
        <w:rPr>
          <w:color w:val="16C0D0"/>
        </w:rPr>
        <w:t xml:space="preserve">Ensimmäisen analyytikon </w:t>
      </w:r>
      <w:r>
        <w:t xml:space="preserve">mukaan </w:t>
      </w:r>
      <w:r>
        <w:rPr>
          <w:color w:val="8489AE"/>
        </w:rPr>
        <w:t xml:space="preserve">japanilaiset, kuten kiinalaisetkin</w:t>
      </w:r>
      <w:r>
        <w:t xml:space="preserve">, ostivat </w:t>
      </w:r>
      <w:r>
        <w:rPr>
          <w:color w:val="860E04"/>
        </w:rPr>
        <w:t xml:space="preserve">kuparia </w:t>
      </w:r>
      <w:r>
        <w:t xml:space="preserve">Lontoossa </w:t>
      </w:r>
      <w:r>
        <w:rPr>
          <w:color w:val="FBC206"/>
        </w:rPr>
        <w:t xml:space="preserve">aiemmin tällä viikolla, </w:t>
      </w:r>
      <w:r>
        <w:t xml:space="preserve">mutta ostot </w:t>
      </w:r>
      <w:r>
        <w:t xml:space="preserve">ovat </w:t>
      </w:r>
      <w:r>
        <w:rPr>
          <w:color w:val="FBC206"/>
        </w:rPr>
        <w:t xml:space="preserve">sittemmin </w:t>
      </w:r>
      <w:r>
        <w:t xml:space="preserve">vähentyneet, koska tarjontatilanne näyttää ainakin pitkällä aikavälillä parantuneen. "Kiinnostus on jo jonkin aikaa kohdistunut kuparin tarjontaan, ja olemme pitäneet hyvää kysyntää itsestäänselvyytenä", hän sanoi. "Nyt kun tarjontatilanne näyttää paranevan, </w:t>
      </w:r>
      <w:r>
        <w:rPr>
          <w:color w:val="6EAB9B"/>
        </w:rPr>
        <w:t xml:space="preserve">kauppiaiden olisi parasta </w:t>
      </w:r>
      <w:r>
        <w:t xml:space="preserve">kääntää </w:t>
      </w:r>
      <w:r>
        <w:t xml:space="preserve">mielenkiintonsa kysyntään." </w:t>
      </w:r>
      <w:r>
        <w:t xml:space="preserve">Hän totesi, että </w:t>
      </w:r>
      <w:r>
        <w:rPr>
          <w:color w:val="F2CDFE"/>
        </w:rPr>
        <w:t xml:space="preserve">kauppaministeriö </w:t>
      </w:r>
      <w:r>
        <w:rPr>
          <w:color w:val="F2CDFE"/>
        </w:rPr>
        <w:t xml:space="preserve">ilmoitti eilen, että syyskuun uusien asuntojen aloitukset laskivat 5,2 prosenttia elokuusta 1,26 miljoonaan yksikköön vuositasolla, </w:t>
      </w:r>
      <w:r>
        <w:rPr>
          <w:color w:val="F2CDFE"/>
        </w:rPr>
        <w:t xml:space="preserve">mikä</w:t>
      </w:r>
      <w:r>
        <w:t xml:space="preserve"> on </w:t>
      </w:r>
      <w:r>
        <w:t xml:space="preserve">alhaisin taso seitsemään vuoteen. "</w:t>
      </w:r>
      <w:r>
        <w:rPr>
          <w:color w:val="760035"/>
        </w:rPr>
        <w:t xml:space="preserve">Näiden tekijöiden lisäksi muut talousraportit ovat kertoneet talouden hidastumisesta, </w:t>
      </w:r>
      <w:r>
        <w:rPr>
          <w:color w:val="760035"/>
        </w:rPr>
        <w:t xml:space="preserve">mikä </w:t>
      </w:r>
      <w:r>
        <w:t xml:space="preserve">voi merkitä kuparin kulutuksen vähenemistä", hän sanoi. SOKERI: Futuurihinnat lisäsivät tiistain voittoja. Maaliskuun toimitukset päätyivät 0,16 senttiä paunalta 14,27 senttiin kahden päivän 0,3 sentin nousun ansiosta. </w:t>
      </w:r>
      <w:r>
        <w:rPr>
          <w:color w:val="647A41"/>
        </w:rPr>
        <w:t xml:space="preserve">Erään kauppiaan mukaan </w:t>
      </w:r>
      <w:r>
        <w:rPr>
          <w:color w:val="E3F894"/>
        </w:rPr>
        <w:t xml:space="preserve">Japani on </w:t>
      </w:r>
      <w:r>
        <w:rPr>
          <w:color w:val="496E76"/>
        </w:rPr>
        <w:t xml:space="preserve">ilmoittanut, että </w:t>
      </w:r>
      <w:r>
        <w:rPr>
          <w:color w:val="F9D7CD"/>
        </w:rPr>
        <w:t xml:space="preserve">sillä on </w:t>
      </w:r>
      <w:r>
        <w:rPr>
          <w:color w:val="A1A711"/>
        </w:rPr>
        <w:t xml:space="preserve">enää 40 000 tonnia sokeria, </w:t>
      </w:r>
      <w:r>
        <w:rPr>
          <w:color w:val="01FB92"/>
        </w:rPr>
        <w:t xml:space="preserve">jota se voi </w:t>
      </w:r>
      <w:r>
        <w:rPr>
          <w:color w:val="A1A711"/>
        </w:rPr>
        <w:t xml:space="preserve">saada </w:t>
      </w:r>
      <w:r>
        <w:rPr>
          <w:color w:val="FD0F31"/>
        </w:rPr>
        <w:t xml:space="preserve">Kuubasta </w:t>
      </w:r>
      <w:r>
        <w:rPr>
          <w:color w:val="876128"/>
        </w:rPr>
        <w:t xml:space="preserve">tänä vuonna </w:t>
      </w:r>
      <w:r>
        <w:rPr>
          <w:color w:val="A1A711"/>
        </w:rPr>
        <w:t xml:space="preserve">nykyisten sitoumusten mukaisesti</w:t>
      </w:r>
      <w:r>
        <w:t xml:space="preserve">. </w:t>
      </w:r>
      <w:r>
        <w:rPr>
          <w:color w:val="496E76"/>
        </w:rPr>
        <w:t xml:space="preserve">Ilmoitus </w:t>
      </w:r>
      <w:r>
        <w:t xml:space="preserve">tehtiin sen jälkeen, kun tiistaina oli kerrottu, että </w:t>
      </w:r>
      <w:r>
        <w:rPr>
          <w:color w:val="BE8485"/>
        </w:rPr>
        <w:t xml:space="preserve">Kuuba </w:t>
      </w:r>
      <w:r>
        <w:t xml:space="preserve">lykkää </w:t>
      </w:r>
      <w:r>
        <w:rPr>
          <w:color w:val="C660FB"/>
        </w:rPr>
        <w:t xml:space="preserve">tämän vuoden lopulle </w:t>
      </w:r>
      <w:r>
        <w:t xml:space="preserve">suunniteltuja </w:t>
      </w:r>
      <w:r>
        <w:t xml:space="preserve">toimituksiaan </w:t>
      </w:r>
      <w:r>
        <w:rPr>
          <w:color w:val="576094"/>
        </w:rPr>
        <w:t xml:space="preserve">Japaniin </w:t>
      </w:r>
      <w:r>
        <w:t xml:space="preserve">ensi vuoden alkuun. </w:t>
      </w:r>
      <w:r>
        <w:rPr>
          <w:color w:val="120104"/>
        </w:rPr>
        <w:t xml:space="preserve">Kauppiaan </w:t>
      </w:r>
      <w:r>
        <w:t xml:space="preserve">mukaan </w:t>
      </w:r>
      <w:r>
        <w:rPr>
          <w:color w:val="05AEE8"/>
        </w:rPr>
        <w:t xml:space="preserve">Japanin ilmoituksessa </w:t>
      </w:r>
      <w:r>
        <w:rPr>
          <w:color w:val="D48958"/>
        </w:rPr>
        <w:t xml:space="preserve">mainittu määrä </w:t>
      </w:r>
      <w:r>
        <w:t xml:space="preserve">oli niin pieni, että se oli merkityksetön. </w:t>
      </w:r>
      <w:r>
        <w:rPr>
          <w:color w:val="C3C1BE"/>
        </w:rPr>
        <w:t xml:space="preserve">Eräs analyytikko </w:t>
      </w:r>
      <w:r>
        <w:t xml:space="preserve">sanoi, että hän uskoi </w:t>
      </w:r>
      <w:r>
        <w:rPr>
          <w:color w:val="9F98F8"/>
        </w:rPr>
        <w:t xml:space="preserve">markkinoiden </w:t>
      </w:r>
      <w:r>
        <w:t xml:space="preserve">elävän jossain määrin epäsuotuisista sääoloista johtuvan Kuuban sokerisadon viivästymisen vuoksi. Erään </w:t>
      </w:r>
      <w:r>
        <w:rPr>
          <w:color w:val="120104"/>
        </w:rPr>
        <w:t xml:space="preserve">kauppiaan </w:t>
      </w:r>
      <w:r>
        <w:t xml:space="preserve">mukaan </w:t>
      </w:r>
      <w:r>
        <w:rPr>
          <w:color w:val="B7D802"/>
        </w:rPr>
        <w:t xml:space="preserve">Intia </w:t>
      </w:r>
      <w:r>
        <w:t xml:space="preserve">saattaa olla se </w:t>
      </w:r>
      <w:r>
        <w:rPr>
          <w:color w:val="1167D9"/>
        </w:rPr>
        <w:t xml:space="preserve">tekijä, </w:t>
      </w:r>
      <w:r>
        <w:rPr>
          <w:color w:val="D19012"/>
        </w:rPr>
        <w:t xml:space="preserve">joka itse asiassa </w:t>
      </w:r>
      <w:r>
        <w:rPr>
          <w:color w:val="1167D9"/>
        </w:rPr>
        <w:t xml:space="preserve">pitää futuurien hinnat vakaina</w:t>
      </w:r>
      <w:r>
        <w:t xml:space="preserve">. </w:t>
      </w:r>
      <w:r>
        <w:rPr>
          <w:color w:val="B7D802"/>
        </w:rPr>
        <w:t xml:space="preserve">Kyseinen maa </w:t>
      </w:r>
      <w:r>
        <w:t xml:space="preserve">osti hiljattain 200 000 tonnia sokeria, ja sen odotettiin olevan kiinnostunut ostamaan vastaavan määrän viime viikolla, mutta se ei ostanut. </w:t>
      </w:r>
      <w:r>
        <w:t xml:space="preserve">"On tiedossa, että he tarvitsevat sokeria, ja odotukset siitä, että </w:t>
      </w:r>
      <w:r>
        <w:rPr>
          <w:color w:val="826392"/>
        </w:rPr>
        <w:t xml:space="preserve">se tulee </w:t>
      </w:r>
      <w:r>
        <w:rPr>
          <w:color w:val="5E7A6A"/>
        </w:rPr>
        <w:t xml:space="preserve">markkinoille, </w:t>
      </w:r>
      <w:r>
        <w:t xml:space="preserve">antavat </w:t>
      </w:r>
      <w:r>
        <w:rPr>
          <w:color w:val="826392"/>
        </w:rPr>
        <w:t xml:space="preserve">sille </w:t>
      </w:r>
      <w:r>
        <w:t xml:space="preserve">luonnollisesti merkittävän sysäyksen", </w:t>
      </w:r>
      <w:r>
        <w:rPr>
          <w:color w:val="120104"/>
        </w:rPr>
        <w:t xml:space="preserve">jälleenmyyjä </w:t>
      </w:r>
      <w:r>
        <w:t xml:space="preserve">sanoi</w:t>
      </w:r>
      <w:r>
        <w:t xml:space="preserve">. </w:t>
      </w:r>
      <w:r>
        <w:t xml:space="preserve">NAUDAT JA LIHA: </w:t>
      </w:r>
      <w:r>
        <w:rPr>
          <w:color w:val="B29869"/>
        </w:rPr>
        <w:t xml:space="preserve">Maatalousministeriön odotetaan raportoivan huomenna, että karjan määrä 13 suurimmassa karjantuottajavaltiossa laski 1. lokakuuta </w:t>
      </w:r>
      <w:r>
        <w:rPr>
          <w:color w:val="B29869"/>
        </w:rPr>
        <w:t xml:space="preserve">4 prosenttia 8,21 miljoonaan </w:t>
      </w:r>
      <w:r>
        <w:rPr>
          <w:color w:val="1D0051"/>
        </w:rPr>
        <w:t xml:space="preserve">verrattuna vuotta aiempaan</w:t>
      </w:r>
      <w:r>
        <w:t xml:space="preserve">, sanoi Tom Morgan, Illinoisin Arlington Heightsissa sijaitsevan Sterling Research Corp. -yhtiön johtaja. Naudanlihan hinnat </w:t>
      </w:r>
      <w:r>
        <w:t xml:space="preserve">ovat nousseet </w:t>
      </w:r>
      <w:r>
        <w:t xml:space="preserve">viime viikkoina, koska on spekuloitu, että </w:t>
      </w:r>
      <w:r>
        <w:rPr>
          <w:color w:val="B29869"/>
        </w:rPr>
        <w:t xml:space="preserve">hallituksen neljännesvuosiraportti </w:t>
      </w:r>
      <w:r>
        <w:t xml:space="preserve">merkitsee naudanlihan tarjonnan vähenemistä. </w:t>
      </w:r>
      <w:r>
        <w:rPr>
          <w:color w:val="8BE7FC"/>
        </w:rPr>
        <w:t xml:space="preserve">Hallituksen </w:t>
      </w:r>
      <w:r>
        <w:t xml:space="preserve">odotetaan muun muassa </w:t>
      </w:r>
      <w:r>
        <w:t xml:space="preserve">raportoivan, että rehukasvattamoissa olevien nuorten nautojen määrä laski 3 prosenttia neljänneksellä. Rehukasvattamot lihottavat nautoja teurastusta varten, joten lasku tarkoittaa, että naudanlihan tuotanto vähenee tänä talvena. Eräät analyytikot odottavatkin </w:t>
      </w:r>
      <w:r>
        <w:rPr>
          <w:color w:val="8BE7FC"/>
        </w:rPr>
        <w:t xml:space="preserve">hallituksen </w:t>
      </w:r>
      <w:r>
        <w:t xml:space="preserve">ilmoittavan, että syyskuun nuorten nautojen siirto rehupaikoille väheni 8 prosenttia seitsemässä suurimmassa nautakarjaa tuottavassa osavaltiossa </w:t>
      </w:r>
      <w:r>
        <w:rPr>
          <w:color w:val="76E0C1"/>
        </w:rPr>
        <w:t xml:space="preserve">vuoden 1988 </w:t>
      </w:r>
      <w:r>
        <w:t xml:space="preserve">syyskuuhun verrattuna</w:t>
      </w:r>
      <w:r>
        <w:t xml:space="preserve">.</w:t>
      </w:r>
    </w:p>
    <w:p>
      <w:r>
        <w:rPr>
          <w:b/>
        </w:rPr>
        <w:t xml:space="preserve">Asiakirjan numero 1635</w:t>
      </w:r>
    </w:p>
    <w:p>
      <w:r>
        <w:rPr>
          <w:b/>
        </w:rPr>
        <w:t xml:space="preserve">Asiakirjan tunniste: wsj1933-001</w:t>
      </w:r>
    </w:p>
    <w:p>
      <w:r>
        <w:t xml:space="preserve">Securities and Exchange Commission rekisteröi hiljattain </w:t>
      </w:r>
      <w:r>
        <w:rPr>
          <w:color w:val="310106"/>
        </w:rPr>
        <w:t xml:space="preserve">seuraavat liikkeeseenlaskut</w:t>
      </w:r>
      <w:r>
        <w:t xml:space="preserve">: Health Care Property Investors Inc. tarjoaa </w:t>
      </w:r>
      <w:r>
        <w:rPr>
          <w:color w:val="04640D"/>
        </w:rPr>
        <w:t xml:space="preserve">2250000 kantaosaketta </w:t>
      </w:r>
      <w:r>
        <w:t xml:space="preserve">Merrill Lynch Capital Markets, Alexin kautta. Brown &amp; Sons Inc. ja Dean Witter Reynolds Inc. Union Pacific Corp. </w:t>
      </w:r>
      <w:r>
        <w:rPr>
          <w:color w:val="FEFB0A"/>
        </w:rPr>
        <w:t xml:space="preserve">enintään 500 miljoonan dollarin velkapaperien ja optiotodistusten lykätyssä tarjouksessa</w:t>
      </w:r>
      <w:r>
        <w:t xml:space="preserve">. </w:t>
      </w:r>
      <w:r>
        <w:t xml:space="preserve">United Technologies Corp. </w:t>
      </w:r>
      <w:r>
        <w:rPr>
          <w:color w:val="FB5514"/>
        </w:rPr>
        <w:t xml:space="preserve">enintään 500 miljoonan Yhdysvaltain dollarin suuruisen vaihtovelkakirjalainan lykätty liikkeeseenlasku</w:t>
      </w:r>
      <w:r>
        <w:t xml:space="preserve">.</w:t>
      </w:r>
    </w:p>
    <w:p>
      <w:r>
        <w:rPr>
          <w:b/>
        </w:rPr>
        <w:t xml:space="preserve">Asiakirjan numero 1636</w:t>
      </w:r>
    </w:p>
    <w:p>
      <w:r>
        <w:rPr>
          <w:b/>
        </w:rPr>
        <w:t xml:space="preserve">Asiakirjan tunniste: wsj1934-001</w:t>
      </w:r>
    </w:p>
    <w:p>
      <w:r>
        <w:rPr>
          <w:color w:val="FB5514"/>
        </w:rPr>
        <w:t xml:space="preserve">Uutta lääkettä, joka </w:t>
      </w:r>
      <w:r>
        <w:rPr>
          <w:color w:val="FB5514"/>
        </w:rPr>
        <w:t xml:space="preserve">ehkäisee </w:t>
      </w:r>
      <w:r>
        <w:rPr>
          <w:color w:val="00587F"/>
        </w:rPr>
        <w:t xml:space="preserve">elinsiirtojen </w:t>
      </w:r>
      <w:r>
        <w:rPr>
          <w:color w:val="FB5514"/>
        </w:rPr>
        <w:t xml:space="preserve">hylkimistä, </w:t>
      </w:r>
      <w:r>
        <w:rPr>
          <w:color w:val="310106"/>
        </w:rPr>
        <w:t xml:space="preserve">on käytetty </w:t>
      </w:r>
      <w:r>
        <w:rPr>
          <w:color w:val="310106"/>
        </w:rPr>
        <w:t xml:space="preserve">yli 100 potilaalla </w:t>
      </w:r>
      <w:r>
        <w:rPr>
          <w:color w:val="FEFB0A"/>
        </w:rPr>
        <w:t xml:space="preserve">Pittsburghin yliopistossa</w:t>
      </w:r>
      <w:r>
        <w:rPr>
          <w:color w:val="310106"/>
        </w:rPr>
        <w:t xml:space="preserve">, kertoivat </w:t>
      </w:r>
      <w:r>
        <w:rPr>
          <w:color w:val="04640D"/>
        </w:rPr>
        <w:t xml:space="preserve">tutkijat</w:t>
      </w:r>
      <w:r>
        <w:t xml:space="preserve">. </w:t>
      </w:r>
      <w:r>
        <w:rPr>
          <w:color w:val="9E8317"/>
        </w:rPr>
        <w:t xml:space="preserve">Food and Drug Administration (FDA</w:t>
      </w:r>
      <w:r>
        <w:t xml:space="preserve">) ei ole vielä hyväksynyt </w:t>
      </w:r>
      <w:r>
        <w:rPr>
          <w:color w:val="0BC582"/>
        </w:rPr>
        <w:t xml:space="preserve">lääkettä, </w:t>
      </w:r>
      <w:r>
        <w:rPr>
          <w:color w:val="FEB8C8"/>
        </w:rPr>
        <w:t xml:space="preserve">joka </w:t>
      </w:r>
      <w:r>
        <w:rPr>
          <w:color w:val="0BC582"/>
        </w:rPr>
        <w:t xml:space="preserve">on vielä kokeiluvaiheessa, eikä </w:t>
      </w:r>
      <w:r>
        <w:rPr>
          <w:color w:val="0BC582"/>
        </w:rPr>
        <w:t xml:space="preserve">sen </w:t>
      </w:r>
      <w:r>
        <w:t xml:space="preserve">pitkäaikaisvaikutuksia </w:t>
      </w:r>
      <w:r>
        <w:t xml:space="preserve">tunneta. </w:t>
      </w:r>
      <w:r>
        <w:rPr>
          <w:color w:val="01190F"/>
        </w:rPr>
        <w:t xml:space="preserve">Tutkijat </w:t>
      </w:r>
      <w:r>
        <w:t xml:space="preserve">sanovat kuitenkin, että </w:t>
      </w:r>
      <w:r>
        <w:t xml:space="preserve">FK-506-niminen </w:t>
      </w:r>
      <w:r>
        <w:rPr>
          <w:color w:val="0BC582"/>
        </w:rPr>
        <w:t xml:space="preserve">lääke </w:t>
      </w:r>
      <w:r>
        <w:t xml:space="preserve">voisi mullistaa elinsiirron vähentämällä haitallisia sivuvaikutuksia ja hyljinnän esiintyvyyttä. </w:t>
      </w:r>
      <w:r>
        <w:t xml:space="preserve">Hyljintä on </w:t>
      </w:r>
      <w:r>
        <w:t xml:space="preserve">merkittävä este </w:t>
      </w:r>
      <w:r>
        <w:rPr>
          <w:color w:val="847D81"/>
        </w:rPr>
        <w:t xml:space="preserve">maailmanlaajuisesti vuosittain </w:t>
      </w:r>
      <w:r>
        <w:t xml:space="preserve">tehtävissä noin 30 000 elinsiirrossa. </w:t>
      </w:r>
      <w:r>
        <w:rPr>
          <w:color w:val="01190F"/>
        </w:rPr>
        <w:t xml:space="preserve">Tutkijat </w:t>
      </w:r>
      <w:r>
        <w:t xml:space="preserve">aloittivat </w:t>
      </w:r>
      <w:r>
        <w:rPr>
          <w:color w:val="58018B"/>
        </w:rPr>
        <w:t xml:space="preserve">lääkkeen </w:t>
      </w:r>
      <w:r>
        <w:rPr>
          <w:color w:val="B70639"/>
        </w:rPr>
        <w:t xml:space="preserve">käytön helmikuussa </w:t>
      </w:r>
      <w:r>
        <w:rPr>
          <w:color w:val="703B01"/>
        </w:rPr>
        <w:t xml:space="preserve">potilailla, jotka </w:t>
      </w:r>
      <w:r>
        <w:rPr>
          <w:color w:val="F7F1DF"/>
        </w:rPr>
        <w:t xml:space="preserve">saivat </w:t>
      </w:r>
      <w:r>
        <w:rPr>
          <w:color w:val="703B01"/>
        </w:rPr>
        <w:t xml:space="preserve">munuais-, maksa-, sydän- ja haimansiirron</w:t>
      </w:r>
      <w:r>
        <w:t xml:space="preserve">. </w:t>
      </w:r>
      <w:r>
        <w:rPr>
          <w:color w:val="118B8A"/>
        </w:rPr>
        <w:t xml:space="preserve">111 siirrosta </w:t>
      </w:r>
      <w:r>
        <w:rPr>
          <w:color w:val="4AFEFA"/>
        </w:rPr>
        <w:t xml:space="preserve">vain kaksi </w:t>
      </w:r>
      <w:r>
        <w:t xml:space="preserve">hylättiin</w:t>
      </w:r>
      <w:r>
        <w:t xml:space="preserve">. </w:t>
      </w:r>
      <w:r>
        <w:rPr>
          <w:color w:val="0BC582"/>
        </w:rPr>
        <w:t xml:space="preserve">Vuonna 1984 löydetty lääke </w:t>
      </w:r>
      <w:r>
        <w:t xml:space="preserve">metaboloituu Japanista löydetystä maaperän sienestä. Pittsburghilaiset potilaat ovat </w:t>
      </w:r>
      <w:r>
        <w:rPr>
          <w:color w:val="FCB164"/>
        </w:rPr>
        <w:t xml:space="preserve">ensimmäiset ihmiset, joille </w:t>
      </w:r>
      <w:r>
        <w:rPr>
          <w:color w:val="796EE6"/>
        </w:rPr>
        <w:t xml:space="preserve">on </w:t>
      </w:r>
      <w:r>
        <w:rPr>
          <w:color w:val="FCB164"/>
        </w:rPr>
        <w:t xml:space="preserve">annettu </w:t>
      </w:r>
      <w:r>
        <w:rPr>
          <w:color w:val="000D2C"/>
        </w:rPr>
        <w:t xml:space="preserve">lääkettä, jota </w:t>
      </w:r>
      <w:r>
        <w:rPr>
          <w:color w:val="000D2C"/>
        </w:rPr>
        <w:t xml:space="preserve">valmistaa </w:t>
      </w:r>
      <w:r>
        <w:rPr>
          <w:color w:val="F95475"/>
        </w:rPr>
        <w:t xml:space="preserve">Fujisawa Pharmaceutical Co. </w:t>
      </w:r>
      <w:r>
        <w:t xml:space="preserve">"Olemme </w:t>
      </w:r>
      <w:r>
        <w:t xml:space="preserve">järkyttyneitä </w:t>
      </w:r>
      <w:r>
        <w:rPr>
          <w:color w:val="0BC582"/>
        </w:rPr>
        <w:t xml:space="preserve">siitä, koska </w:t>
      </w:r>
      <w:r>
        <w:t xml:space="preserve">se toimii niin nopeasti", sanoi </w:t>
      </w:r>
      <w:r>
        <w:rPr>
          <w:color w:val="61FC03"/>
        </w:rPr>
        <w:t xml:space="preserve">tohtori Thomas E. Starzl, </w:t>
      </w:r>
      <w:r>
        <w:rPr>
          <w:color w:val="5D9608"/>
        </w:rPr>
        <w:t xml:space="preserve">Pittsburghin yliopiston </w:t>
      </w:r>
      <w:r>
        <w:rPr>
          <w:color w:val="61FC03"/>
        </w:rPr>
        <w:t xml:space="preserve">elinsiirto-ohjelman johtaja, </w:t>
      </w:r>
      <w:r>
        <w:t xml:space="preserve">eilen </w:t>
      </w:r>
      <w:r>
        <w:t xml:space="preserve">tiedotustilaisuudessa. "Pidämme </w:t>
      </w:r>
      <w:r>
        <w:rPr>
          <w:color w:val="0BC582"/>
        </w:rPr>
        <w:t xml:space="preserve">sitä </w:t>
      </w:r>
      <w:r>
        <w:rPr>
          <w:color w:val="DE98FD"/>
        </w:rPr>
        <w:t xml:space="preserve">hengenpelastavana lääkkeenä</w:t>
      </w:r>
      <w:r>
        <w:t xml:space="preserve">, kuten parannuskeinoa aidsiin", sanoo </w:t>
      </w:r>
      <w:r>
        <w:rPr>
          <w:color w:val="98A088"/>
        </w:rPr>
        <w:t xml:space="preserve">tohtori John Fung, immunologi </w:t>
      </w:r>
      <w:r>
        <w:rPr>
          <w:color w:val="4F584E"/>
        </w:rPr>
        <w:t xml:space="preserve">Pittsburghin yliopistosta</w:t>
      </w:r>
      <w:r>
        <w:t xml:space="preserve">. </w:t>
      </w:r>
      <w:r>
        <w:rPr>
          <w:color w:val="01190F"/>
        </w:rPr>
        <w:t xml:space="preserve">Tutkijat </w:t>
      </w:r>
      <w:r>
        <w:t xml:space="preserve">sanovat uskovansa, että FK-506 on sata kertaa tehokkaampi kuin </w:t>
      </w:r>
      <w:r>
        <w:rPr>
          <w:color w:val="248AD0"/>
        </w:rPr>
        <w:t xml:space="preserve">siklosporiini, </w:t>
      </w:r>
      <w:r>
        <w:t xml:space="preserve">perinteinen hyljinnänestoaine, </w:t>
      </w:r>
      <w:r>
        <w:rPr>
          <w:color w:val="9F6551"/>
        </w:rPr>
        <w:t xml:space="preserve">jota valmistaa sveitsiläinen lääkejätti Sandoz Ltd. </w:t>
      </w:r>
      <w:r>
        <w:t xml:space="preserve">Heitä </w:t>
      </w:r>
      <w:r>
        <w:rPr>
          <w:color w:val="01190F"/>
        </w:rPr>
        <w:t xml:space="preserve">rohkaisevat</w:t>
      </w:r>
      <w:r>
        <w:t xml:space="preserve"> myös </w:t>
      </w:r>
      <w:r>
        <w:t xml:space="preserve">FK-506:n suhteellisen lievät sivuvaikutukset verrattuna </w:t>
      </w:r>
      <w:r>
        <w:rPr>
          <w:color w:val="BCFEC6"/>
        </w:rPr>
        <w:t xml:space="preserve">siklosporiiniin</w:t>
      </w:r>
      <w:r>
        <w:rPr>
          <w:color w:val="932C70"/>
        </w:rPr>
        <w:t xml:space="preserve">, joka </w:t>
      </w:r>
      <w:r>
        <w:rPr>
          <w:color w:val="BCFEC6"/>
        </w:rPr>
        <w:t xml:space="preserve">voi aiheuttaa munuaisten vajaatoimintaa, pahoinvointia, pahoinvointia ja muita ongelmia</w:t>
      </w:r>
      <w:r>
        <w:t xml:space="preserve">. </w:t>
      </w:r>
      <w:r>
        <w:t xml:space="preserve">"Menestyksestä maksetaan kalliisti [siklosporiinin] sivuvaikutuksilla", </w:t>
      </w:r>
      <w:r>
        <w:rPr>
          <w:color w:val="61FC03"/>
        </w:rPr>
        <w:t xml:space="preserve">tohtori Starzl </w:t>
      </w:r>
      <w:r>
        <w:t xml:space="preserve">sanoi</w:t>
      </w:r>
      <w:r>
        <w:t xml:space="preserve">. </w:t>
      </w:r>
      <w:r>
        <w:rPr>
          <w:color w:val="98A088"/>
        </w:rPr>
        <w:t xml:space="preserve">Fungin </w:t>
      </w:r>
      <w:r>
        <w:t xml:space="preserve">mukaan </w:t>
      </w:r>
      <w:r>
        <w:rPr>
          <w:color w:val="2B1B04"/>
        </w:rPr>
        <w:t xml:space="preserve">FK-506 </w:t>
      </w:r>
      <w:r>
        <w:t xml:space="preserve">ei ole saatavilla </w:t>
      </w:r>
      <w:r>
        <w:rPr>
          <w:color w:val="B5AFC4"/>
        </w:rPr>
        <w:t xml:space="preserve">markkinoilla </w:t>
      </w:r>
      <w:r>
        <w:t xml:space="preserve">vielä ainakaan vuoteen, ja FDA:n hyväksymisprosessi kestää yleensä kolmesta viiteen vuotta. </w:t>
      </w:r>
      <w:r>
        <w:rPr>
          <w:color w:val="B70639"/>
        </w:rPr>
        <w:t xml:space="preserve">Kokeellisen ohjelman </w:t>
      </w:r>
      <w:r>
        <w:t xml:space="preserve">laajentamista </w:t>
      </w:r>
      <w:r>
        <w:rPr>
          <w:color w:val="D4C67A"/>
        </w:rPr>
        <w:t xml:space="preserve">Pittsburghin yliopiston ulkopuolelle </w:t>
      </w:r>
      <w:r>
        <w:t xml:space="preserve">ei ole vielä suunniteltu, sillä </w:t>
      </w:r>
      <w:r>
        <w:rPr>
          <w:color w:val="AE7AA1"/>
        </w:rPr>
        <w:t xml:space="preserve">sen </w:t>
      </w:r>
      <w:r>
        <w:rPr>
          <w:color w:val="C2A393"/>
        </w:rPr>
        <w:t xml:space="preserve">sairaalassa </w:t>
      </w:r>
      <w:r>
        <w:rPr>
          <w:color w:val="D4C67A"/>
        </w:rPr>
        <w:t xml:space="preserve">tehdään eniten elinsiirtoja </w:t>
      </w:r>
      <w:r>
        <w:rPr>
          <w:color w:val="0232FD"/>
        </w:rPr>
        <w:t xml:space="preserve">maailmassa. </w:t>
      </w:r>
      <w:r>
        <w:rPr>
          <w:color w:val="01190F"/>
        </w:rPr>
        <w:t xml:space="preserve">Tutkijat </w:t>
      </w:r>
      <w:r>
        <w:t xml:space="preserve">eivät osanneet arvioida </w:t>
      </w:r>
      <w:r>
        <w:rPr>
          <w:color w:val="6A3A35"/>
        </w:rPr>
        <w:t xml:space="preserve">lääkkeen </w:t>
      </w:r>
      <w:r>
        <w:t xml:space="preserve">kustannuksia, kun se </w:t>
      </w:r>
      <w:r>
        <w:t xml:space="preserve">tulee </w:t>
      </w:r>
      <w:r>
        <w:rPr>
          <w:color w:val="B5AFC4"/>
        </w:rPr>
        <w:t xml:space="preserve">markkinoille</w:t>
      </w:r>
      <w:r>
        <w:t xml:space="preserve">, mutta sanoivat, että FK-506 lyhentää potilaiden sairaalassaoloaikaa 50 prosentilla ja vähentää </w:t>
      </w:r>
      <w:r>
        <w:rPr>
          <w:color w:val="BA6801"/>
        </w:rPr>
        <w:t xml:space="preserve">verikokeiden </w:t>
      </w:r>
      <w:r>
        <w:t xml:space="preserve">määrää, </w:t>
      </w:r>
      <w:r>
        <w:rPr>
          <w:color w:val="168E5C"/>
        </w:rPr>
        <w:t xml:space="preserve">joita käytetään </w:t>
      </w:r>
      <w:r>
        <w:rPr>
          <w:color w:val="BA6801"/>
        </w:rPr>
        <w:t xml:space="preserve">syklosporiinin ja muiden lääkkeiden annosten seurantaan </w:t>
      </w:r>
      <w:r>
        <w:t xml:space="preserve">elinsiirron saaneilla</w:t>
      </w:r>
      <w:r>
        <w:t xml:space="preserve">. </w:t>
      </w:r>
      <w:r>
        <w:rPr>
          <w:color w:val="61FC03"/>
        </w:rPr>
        <w:t xml:space="preserve">Tohtori Starzl </w:t>
      </w:r>
      <w:r>
        <w:t xml:space="preserve">sanoi, että </w:t>
      </w:r>
      <w:r>
        <w:rPr>
          <w:color w:val="B70639"/>
        </w:rPr>
        <w:t xml:space="preserve">tutkimus </w:t>
      </w:r>
      <w:r>
        <w:t xml:space="preserve">rahoitettiin suurelta osin National Institutes of Healthin ja yliopiston varoista ja että </w:t>
      </w:r>
      <w:r>
        <w:rPr>
          <w:color w:val="16C0D0"/>
        </w:rPr>
        <w:t xml:space="preserve">Fujisawa </w:t>
      </w:r>
      <w:r>
        <w:t xml:space="preserve">ei antanut </w:t>
      </w:r>
      <w:r>
        <w:rPr>
          <w:color w:val="C62100"/>
        </w:rPr>
        <w:t xml:space="preserve">sairaalalle </w:t>
      </w:r>
      <w:r>
        <w:t xml:space="preserve">avustuksia. Hän sanoi, että </w:t>
      </w:r>
      <w:r>
        <w:rPr>
          <w:color w:val="01190F"/>
        </w:rPr>
        <w:t xml:space="preserve">tutkimusryhmällä </w:t>
      </w:r>
      <w:r>
        <w:t xml:space="preserve">ei ollut taloudellista osuutta lääkkeestä. "Olemme tienneet tämän lääkkeen vaikutuksista jo kuusi kuukautta, ja </w:t>
      </w:r>
      <w:r>
        <w:t xml:space="preserve">olemme kehottaneet </w:t>
      </w:r>
      <w:r>
        <w:rPr>
          <w:color w:val="233809"/>
        </w:rPr>
        <w:t xml:space="preserve">väkeämme </w:t>
      </w:r>
      <w:r>
        <w:t xml:space="preserve">olemaan </w:t>
      </w:r>
      <w:r>
        <w:t xml:space="preserve">ostamatta </w:t>
      </w:r>
      <w:r>
        <w:rPr>
          <w:color w:val="16C0D0"/>
        </w:rPr>
        <w:t xml:space="preserve">yhtiön </w:t>
      </w:r>
      <w:r>
        <w:t xml:space="preserve">osakkeita</w:t>
      </w:r>
      <w:r>
        <w:t xml:space="preserve">", </w:t>
      </w:r>
      <w:r>
        <w:rPr>
          <w:color w:val="61FC03"/>
        </w:rPr>
        <w:t xml:space="preserve">tohtori Starzl </w:t>
      </w:r>
      <w:r>
        <w:t xml:space="preserve">sanoi </w:t>
      </w:r>
      <w:r>
        <w:t xml:space="preserve">ja lisäsi, että FK-506:sta hyötyminen olisi epäeettistä.</w:t>
      </w:r>
    </w:p>
    <w:p>
      <w:r>
        <w:rPr>
          <w:b/>
        </w:rPr>
        <w:t xml:space="preserve">Asiakirjan numero 1637</w:t>
      </w:r>
    </w:p>
    <w:p>
      <w:r>
        <w:rPr>
          <w:b/>
        </w:rPr>
        <w:t xml:space="preserve">Asiakirjan tunniste: wsj1935-001</w:t>
      </w:r>
    </w:p>
    <w:p>
      <w:r>
        <w:rPr>
          <w:color w:val="310106"/>
        </w:rPr>
        <w:t xml:space="preserve">Taloustieteilijä David N. Labandin </w:t>
      </w:r>
      <w:r>
        <w:t xml:space="preserve">27. syyskuuta ilmestyneessä etusivun </w:t>
      </w:r>
      <w:r>
        <w:t xml:space="preserve">artikkelissa </w:t>
      </w:r>
      <w:r>
        <w:t xml:space="preserve">"Keinotekoinen katastrofi Hugon jalanjäljissä" arvostellaan </w:t>
      </w:r>
      <w:r>
        <w:rPr>
          <w:color w:val="00587F"/>
        </w:rPr>
        <w:t xml:space="preserve">Etelä-Carolinan </w:t>
      </w:r>
      <w:r>
        <w:rPr>
          <w:color w:val="FB5514"/>
        </w:rPr>
        <w:t xml:space="preserve">kuvernöörin </w:t>
      </w:r>
      <w:r>
        <w:rPr>
          <w:color w:val="E115C0"/>
        </w:rPr>
        <w:t xml:space="preserve">Hugo-hurrikaanin jälkeen </w:t>
      </w:r>
      <w:r>
        <w:rPr>
          <w:color w:val="04640D"/>
        </w:rPr>
        <w:t xml:space="preserve">pikaisesti määräämää </w:t>
      </w:r>
      <w:r>
        <w:rPr>
          <w:color w:val="04640D"/>
        </w:rPr>
        <w:t xml:space="preserve">hintasääntelypetosta</w:t>
      </w:r>
      <w:r>
        <w:t xml:space="preserve">. </w:t>
      </w:r>
      <w:r>
        <w:rPr>
          <w:color w:val="310106"/>
        </w:rPr>
        <w:t xml:space="preserve">Labandin mukaan </w:t>
      </w:r>
      <w:r>
        <w:t xml:space="preserve">hintasäännöstelyä vastustetaan äänekkäästi silloin, kun </w:t>
      </w:r>
      <w:r>
        <w:rPr>
          <w:color w:val="0BC582"/>
        </w:rPr>
        <w:t xml:space="preserve">tulojen uudelleenjako "uhkaa iskeä kotikentälle</w:t>
      </w:r>
      <w:r>
        <w:t xml:space="preserve">". </w:t>
      </w:r>
      <w:r>
        <w:rPr>
          <w:color w:val="0BC582"/>
        </w:rPr>
        <w:t xml:space="preserve">Tämä uhka </w:t>
      </w:r>
      <w:r>
        <w:t xml:space="preserve">on toki iskenyt tänne kotikentälle. Mutta </w:t>
      </w:r>
      <w:r>
        <w:rPr>
          <w:color w:val="310106"/>
        </w:rPr>
        <w:t xml:space="preserve">Labandin </w:t>
      </w:r>
      <w:r>
        <w:t xml:space="preserve">vapaan markkinalogiikan toistamisessa ainoat sallitut psykologiset reaktiot ovat ihmisen ahneus ja oman edun tyydyttäminen. </w:t>
      </w:r>
      <w:r>
        <w:rPr>
          <w:color w:val="9E8317"/>
        </w:rPr>
        <w:t xml:space="preserve">Kuten hän väittää, jos välttämättömyystarvikkeiden hintojen salliminen ilman valvontaa itse asiassa lyhentäisi kauppojen jonoja</w:t>
      </w:r>
      <w:r>
        <w:t xml:space="preserve">. </w:t>
      </w:r>
      <w:r>
        <w:t xml:space="preserve">Mutta ei siksi, että resursseja käytettäisiin tehokkaimmin, kun </w:t>
      </w:r>
      <w:r>
        <w:rPr>
          <w:color w:val="01190F"/>
        </w:rPr>
        <w:t xml:space="preserve">niukat hyödykkeet </w:t>
      </w:r>
      <w:r>
        <w:t xml:space="preserve">"jätetään </w:t>
      </w:r>
      <w:r>
        <w:rPr>
          <w:color w:val="847D81"/>
        </w:rPr>
        <w:t xml:space="preserve">arvokkaimmille</w:t>
      </w:r>
      <w:r>
        <w:rPr>
          <w:color w:val="847D81"/>
        </w:rPr>
        <w:t xml:space="preserve"> ostajille</w:t>
      </w:r>
      <w:r>
        <w:t xml:space="preserve">". Pikemminkin jonot katoavat, koska korkeampien hintojen vuoksi monilla uhreilla ei olisi varaa välttämättömiin tarvikkeisiin, kuten elintarvikkeisiin ja lääkintätarvikkeisiin. On epäinhimillistä väittää, että </w:t>
      </w:r>
      <w:r>
        <w:rPr>
          <w:color w:val="703B01"/>
        </w:rPr>
        <w:t xml:space="preserve">köyhä, työtön nainen </w:t>
      </w:r>
      <w:r>
        <w:t xml:space="preserve">ei saa </w:t>
      </w:r>
      <w:r>
        <w:t xml:space="preserve">välittömästi apua perheelleen kohtuulliseen hintaan, koska hänen </w:t>
      </w:r>
      <w:r>
        <w:t xml:space="preserve">ei tarvitse maksaa </w:t>
      </w:r>
      <w:r>
        <w:rPr>
          <w:color w:val="118B8A"/>
        </w:rPr>
        <w:t xml:space="preserve">yhtä paljon </w:t>
      </w:r>
      <w:r>
        <w:t xml:space="preserve">kuin </w:t>
      </w:r>
      <w:r>
        <w:rPr>
          <w:color w:val="4AFEFA"/>
        </w:rPr>
        <w:t xml:space="preserve">varakkaan perheen</w:t>
      </w:r>
      <w:r>
        <w:t xml:space="preserve">. Lisäksi välttämätön apu, kuten jää, on jaettava väestölle, koska pilaantuneet elintarvikkeet ja mahdolliset epidemiat voivat aiheuttaa terveysongelmia. Tällaiset sivuvaikutukset </w:t>
      </w:r>
      <w:r>
        <w:t xml:space="preserve">antavat </w:t>
      </w:r>
      <w:r>
        <w:rPr>
          <w:color w:val="FCB164"/>
        </w:rPr>
        <w:t xml:space="preserve">valtiolle </w:t>
      </w:r>
      <w:r>
        <w:t xml:space="preserve">oikeuden puuttua kaupalliseen toimintaan ja koordinoida väliaikaisesti resurssien jakoa. </w:t>
      </w:r>
      <w:r>
        <w:t xml:space="preserve">Onneksi </w:t>
      </w:r>
      <w:r>
        <w:rPr>
          <w:color w:val="796EE6"/>
        </w:rPr>
        <w:t xml:space="preserve">vapaaehtoistyöntekijöitä ja hyväntekeväisyysjärjestöjä </w:t>
      </w:r>
      <w:r>
        <w:t xml:space="preserve">ei motivoi oman edun tavoittelu vaan altruismi. Miksi heidän pitäisi tehdä </w:t>
      </w:r>
      <w:r>
        <w:rPr>
          <w:color w:val="000D2C"/>
        </w:rPr>
        <w:t xml:space="preserve">yhteistyötä </w:t>
      </w:r>
      <w:r>
        <w:rPr>
          <w:color w:val="000D2C"/>
        </w:rPr>
        <w:t xml:space="preserve">nopeaa voittoa </w:t>
      </w:r>
      <w:r>
        <w:rPr>
          <w:color w:val="53495F"/>
        </w:rPr>
        <w:t xml:space="preserve">tavoittelevien </w:t>
      </w:r>
      <w:r>
        <w:rPr>
          <w:color w:val="000D2C"/>
        </w:rPr>
        <w:t xml:space="preserve">opportunistien kanssa</w:t>
      </w:r>
      <w:r>
        <w:t xml:space="preserve">? </w:t>
      </w:r>
      <w:r>
        <w:rPr>
          <w:color w:val="000D2C"/>
        </w:rPr>
        <w:t xml:space="preserve">Nämä viimeaikaiset roistot </w:t>
      </w:r>
      <w:r>
        <w:t xml:space="preserve">olisivat typeriä, jos he eivät käyttäisi tilannetta hyväkseen, jos he odottavat näkevänsä </w:t>
      </w:r>
      <w:r>
        <w:rPr>
          <w:color w:val="F95475"/>
        </w:rPr>
        <w:t xml:space="preserve">Etelä-Carolinan </w:t>
      </w:r>
      <w:r>
        <w:t xml:space="preserve">kansaa </w:t>
      </w:r>
      <w:r>
        <w:t xml:space="preserve">enää </w:t>
      </w:r>
      <w:r>
        <w:t xml:space="preserve">koskaan. </w:t>
      </w:r>
      <w:r>
        <w:t xml:space="preserve">Hallitus itse asiassa suojelee </w:t>
      </w:r>
      <w:r>
        <w:rPr>
          <w:color w:val="61FC03"/>
        </w:rPr>
        <w:t xml:space="preserve">halpoja, </w:t>
      </w:r>
      <w:r>
        <w:rPr>
          <w:color w:val="5D9608"/>
        </w:rPr>
        <w:t xml:space="preserve">jotka keräävät </w:t>
      </w:r>
      <w:r>
        <w:rPr>
          <w:color w:val="61FC03"/>
        </w:rPr>
        <w:t xml:space="preserve">jäätä </w:t>
      </w:r>
      <w:r>
        <w:rPr>
          <w:color w:val="5D9608"/>
        </w:rPr>
        <w:t xml:space="preserve">itselleen, </w:t>
      </w:r>
      <w:r>
        <w:t xml:space="preserve">ja </w:t>
      </w:r>
      <w:r>
        <w:rPr>
          <w:color w:val="DE98FD"/>
        </w:rPr>
        <w:t xml:space="preserve">muita roistoja</w:t>
      </w:r>
      <w:r>
        <w:rPr>
          <w:color w:val="98A088"/>
        </w:rPr>
        <w:t xml:space="preserve">, jotka </w:t>
      </w:r>
      <w:r>
        <w:rPr>
          <w:color w:val="DE98FD"/>
        </w:rPr>
        <w:t xml:space="preserve">näkevät vain </w:t>
      </w:r>
      <w:r>
        <w:rPr>
          <w:color w:val="98A088"/>
        </w:rPr>
        <w:t xml:space="preserve">oman </w:t>
      </w:r>
      <w:r>
        <w:rPr>
          <w:color w:val="DE98FD"/>
        </w:rPr>
        <w:t xml:space="preserve">lyhyen aikavälin hyötynsä</w:t>
      </w:r>
      <w:r>
        <w:t xml:space="preserve">. </w:t>
      </w:r>
      <w:r>
        <w:rPr>
          <w:color w:val="F95475"/>
        </w:rPr>
        <w:t xml:space="preserve">Etelä-Carolina </w:t>
      </w:r>
      <w:r>
        <w:t xml:space="preserve">ansaitsee </w:t>
      </w:r>
      <w:r>
        <w:t xml:space="preserve">kiitoksen nopeista ja hyvin ajoitetuista avustustoimista. </w:t>
      </w:r>
      <w:r>
        <w:rPr>
          <w:color w:val="310106"/>
        </w:rPr>
        <w:t xml:space="preserve">Laband </w:t>
      </w:r>
      <w:r>
        <w:t xml:space="preserve">saa puolestaan kiitettävän siitä, </w:t>
      </w:r>
      <w:r>
        <w:rPr>
          <w:color w:val="310106"/>
        </w:rPr>
        <w:t xml:space="preserve">että hän </w:t>
      </w:r>
      <w:r>
        <w:t xml:space="preserve">hylkää mekaanisesti taloudellista tehokkuutta koskevat argumentit. Antakaa </w:t>
      </w:r>
      <w:r>
        <w:rPr>
          <w:color w:val="310106"/>
        </w:rPr>
        <w:t xml:space="preserve">hänelle </w:t>
      </w:r>
      <w:r>
        <w:t xml:space="preserve">nelonen hänen kyvyttömyydestään ymmärtää taloudellisen tasa-arvon etiikkaa. Allekirjoittanut </w:t>
      </w:r>
      <w:r>
        <w:rPr>
          <w:color w:val="4F584E"/>
        </w:rPr>
        <w:t xml:space="preserve">25 </w:t>
      </w:r>
      <w:r>
        <w:t xml:space="preserve">Douglas Woodward </w:t>
      </w:r>
      <w:r>
        <w:rPr>
          <w:color w:val="4F584E"/>
        </w:rPr>
        <w:t xml:space="preserve">-opiskelijaa</w:t>
      </w:r>
      <w:r>
        <w:t xml:space="preserve">, jotka opiskelevat taloustieteen opintoja, </w:t>
      </w:r>
      <w:r>
        <w:rPr>
          <w:color w:val="F95475"/>
        </w:rPr>
        <w:t xml:space="preserve">Etelä-Carolinan osavaltionyliopisto </w:t>
      </w:r>
      <w:r>
        <w:t xml:space="preserve">Columbia, </w:t>
      </w:r>
      <w:r>
        <w:rPr>
          <w:color w:val="F95475"/>
        </w:rPr>
        <w:t xml:space="preserve">Etelä-Carolina </w:t>
      </w:r>
      <w:r>
        <w:rPr>
          <w:color w:val="310106"/>
        </w:rPr>
        <w:t xml:space="preserve">Herra Laband </w:t>
      </w:r>
      <w:r>
        <w:t xml:space="preserve">antaa meille vastauksen siihen, miksi </w:t>
      </w:r>
      <w:r>
        <w:rPr>
          <w:color w:val="248AD0"/>
        </w:rPr>
        <w:t xml:space="preserve">taloustieteilijöiden </w:t>
      </w:r>
      <w:r>
        <w:t xml:space="preserve">ennusteet ovat </w:t>
      </w:r>
      <w:r>
        <w:t xml:space="preserve">yleensä vääriä. He luovat </w:t>
      </w:r>
      <w:r>
        <w:rPr>
          <w:color w:val="5C5300"/>
        </w:rPr>
        <w:t xml:space="preserve">absurdeja tilanteita, jotka ovat irti todellisuudesta, </w:t>
      </w:r>
      <w:r>
        <w:t xml:space="preserve">ja yrittävät sitten </w:t>
      </w:r>
      <w:r>
        <w:t xml:space="preserve">tehdä niistä johtopäätöksiä. Olen yllättynyt, ettei hän kannattanut sitä, että </w:t>
      </w:r>
      <w:r>
        <w:rPr>
          <w:color w:val="9F6551"/>
        </w:rPr>
        <w:t xml:space="preserve">ihmisten </w:t>
      </w:r>
      <w:r>
        <w:t xml:space="preserve">pitäisi antaa </w:t>
      </w:r>
      <w:r>
        <w:t xml:space="preserve">ryöstää, koska </w:t>
      </w:r>
      <w:r>
        <w:rPr>
          <w:color w:val="BCFEC6"/>
        </w:rPr>
        <w:t xml:space="preserve">tämä käyttäytyminen </w:t>
      </w:r>
      <w:r>
        <w:t xml:space="preserve">on myös ennustettavissa katastrofin sattuessa, ja "</w:t>
      </w:r>
      <w:r>
        <w:rPr>
          <w:color w:val="932C70"/>
        </w:rPr>
        <w:t xml:space="preserve">jokaisella yksilöllä </w:t>
      </w:r>
      <w:r>
        <w:t xml:space="preserve">on syytä mukauttaa tulonjakoa </w:t>
      </w:r>
      <w:r>
        <w:rPr>
          <w:color w:val="932C70"/>
        </w:rPr>
        <w:t xml:space="preserve">omaksi </w:t>
      </w:r>
      <w:r>
        <w:t xml:space="preserve">edukseen". </w:t>
      </w:r>
      <w:r>
        <w:rPr>
          <w:color w:val="2B1B04"/>
        </w:rPr>
        <w:t xml:space="preserve">Charleston </w:t>
      </w:r>
      <w:r>
        <w:t xml:space="preserve">otti hintasäännöstelyt "</w:t>
      </w:r>
      <w:r>
        <w:t xml:space="preserve">niin innokkaasti käyttöön", koska hinnoittelu on tässä vaiheessa rinnastettavissa ryöstelyyn. </w:t>
      </w:r>
      <w:r>
        <w:rPr>
          <w:color w:val="B5AFC4"/>
        </w:rPr>
        <w:t xml:space="preserve">Suzanne Foster </w:t>
      </w:r>
      <w:r>
        <w:t xml:space="preserve">Galax, Virginia </w:t>
      </w:r>
      <w:r>
        <w:rPr>
          <w:color w:val="310106"/>
        </w:rPr>
        <w:t xml:space="preserve">Laband </w:t>
      </w:r>
      <w:r>
        <w:t xml:space="preserve">kuvaili </w:t>
      </w:r>
      <w:r>
        <w:rPr>
          <w:color w:val="D4C67A"/>
        </w:rPr>
        <w:t xml:space="preserve">yhtä </w:t>
      </w:r>
      <w:r>
        <w:rPr>
          <w:color w:val="AE7AA1"/>
        </w:rPr>
        <w:t xml:space="preserve">hankalimmista uhkista, </w:t>
      </w:r>
      <w:r>
        <w:rPr>
          <w:color w:val="C2A393"/>
        </w:rPr>
        <w:t xml:space="preserve">joita kohtaamme </w:t>
      </w:r>
      <w:r>
        <w:rPr>
          <w:color w:val="0232FD"/>
        </w:rPr>
        <w:t xml:space="preserve">Hugon </w:t>
      </w:r>
      <w:r>
        <w:rPr>
          <w:color w:val="AE7AA1"/>
        </w:rPr>
        <w:t xml:space="preserve">kaltaisten katastrofien yhteydessä </w:t>
      </w:r>
      <w:r>
        <w:rPr>
          <w:color w:val="D4C67A"/>
        </w:rPr>
        <w:t xml:space="preserve">- mustan kaupankäynnin vastaisia asetuksia, kuten </w:t>
      </w:r>
      <w:r>
        <w:rPr>
          <w:color w:val="BA6801"/>
        </w:rPr>
        <w:t xml:space="preserve">Charlestonin kaupunginvaltuuston</w:t>
      </w:r>
      <w:r>
        <w:rPr>
          <w:color w:val="6A3A35"/>
        </w:rPr>
        <w:t xml:space="preserve"> antama </w:t>
      </w:r>
      <w:r>
        <w:rPr>
          <w:color w:val="D4C67A"/>
        </w:rPr>
        <w:t xml:space="preserve">asetus, </w:t>
      </w:r>
      <w:r>
        <w:rPr>
          <w:color w:val="168E5C"/>
        </w:rPr>
        <w:t xml:space="preserve">joka </w:t>
      </w:r>
      <w:r>
        <w:rPr>
          <w:color w:val="6A3A35"/>
        </w:rPr>
        <w:t xml:space="preserve">pyrki tekemään edes </w:t>
      </w:r>
      <w:r>
        <w:rPr>
          <w:color w:val="6A3A35"/>
        </w:rPr>
        <w:t xml:space="preserve">jotain</w:t>
      </w:r>
      <w:r>
        <w:t xml:space="preserve">. </w:t>
      </w:r>
      <w:r>
        <w:t xml:space="preserve">Koska hän keskittyi </w:t>
      </w:r>
      <w:r>
        <w:rPr>
          <w:color w:val="D4C67A"/>
        </w:rPr>
        <w:t xml:space="preserve">tällaisten asetusten </w:t>
      </w:r>
      <w:r>
        <w:t xml:space="preserve">taloudelliseen naiiviuteen</w:t>
      </w:r>
      <w:r>
        <w:t xml:space="preserve">, hän ei maininnut </w:t>
      </w:r>
      <w:r>
        <w:rPr>
          <w:color w:val="C62100"/>
        </w:rPr>
        <w:t xml:space="preserve">niiden </w:t>
      </w:r>
      <w:r>
        <w:rPr>
          <w:color w:val="16C0D0"/>
        </w:rPr>
        <w:t xml:space="preserve">muita </w:t>
      </w:r>
      <w:r>
        <w:rPr>
          <w:color w:val="16C0D0"/>
        </w:rPr>
        <w:t xml:space="preserve">vaikutuksia</w:t>
      </w:r>
      <w:r>
        <w:t xml:space="preserve">. </w:t>
      </w:r>
      <w:r>
        <w:t xml:space="preserve">Lainvalvonnan resursseja ohjataan pois </w:t>
      </w:r>
      <w:r>
        <w:rPr>
          <w:color w:val="014347"/>
        </w:rPr>
        <w:t xml:space="preserve">silloin, kun </w:t>
      </w:r>
      <w:r>
        <w:rPr>
          <w:color w:val="233809"/>
        </w:rPr>
        <w:t xml:space="preserve">niitä </w:t>
      </w:r>
      <w:r>
        <w:rPr>
          <w:color w:val="014347"/>
        </w:rPr>
        <w:t xml:space="preserve">tarvittaisiin eniten ihmishenkien ja omaisuuden pelastamiseen</w:t>
      </w:r>
      <w:r>
        <w:t xml:space="preserve">. </w:t>
      </w:r>
      <w:r>
        <w:t xml:space="preserve">Lisäksi </w:t>
      </w:r>
      <w:r>
        <w:t xml:space="preserve">ne vähentävät </w:t>
      </w:r>
      <w:r>
        <w:rPr>
          <w:color w:val="42083B"/>
        </w:rPr>
        <w:t xml:space="preserve">tarjontaa sen </w:t>
      </w:r>
      <w:r>
        <w:t xml:space="preserve">sijaan, että ne </w:t>
      </w:r>
      <w:r>
        <w:t xml:space="preserve">lisäisivät </w:t>
      </w:r>
      <w:r>
        <w:rPr>
          <w:color w:val="42083B"/>
        </w:rPr>
        <w:t xml:space="preserve">sitä, </w:t>
      </w:r>
      <w:r>
        <w:t xml:space="preserve">ja kannustavat varastointiin. Ja </w:t>
      </w:r>
      <w:r>
        <w:rPr>
          <w:color w:val="D4C67A"/>
        </w:rPr>
        <w:t xml:space="preserve">nämä määräykset </w:t>
      </w:r>
      <w:r>
        <w:t xml:space="preserve">tai pelkkä </w:t>
      </w:r>
      <w:r>
        <w:rPr>
          <w:color w:val="D4C67A"/>
        </w:rPr>
        <w:t xml:space="preserve">niiden </w:t>
      </w:r>
      <w:r>
        <w:t xml:space="preserve">näkeminen </w:t>
      </w:r>
      <w:r>
        <w:t xml:space="preserve">estävät </w:t>
      </w:r>
      <w:r>
        <w:rPr>
          <w:color w:val="82785D"/>
        </w:rPr>
        <w:t xml:space="preserve">kauppiaita </w:t>
      </w:r>
      <w:r>
        <w:t xml:space="preserve">valmistautumasta katastrofiin spekulatiivisella ylivarastoinnilla. N. Joseph Potts Miami Lakes, Florida Ehdottaako </w:t>
      </w:r>
      <w:r>
        <w:rPr>
          <w:color w:val="310106"/>
        </w:rPr>
        <w:t xml:space="preserve">Laband </w:t>
      </w:r>
      <w:r>
        <w:t xml:space="preserve">myös, että </w:t>
      </w:r>
      <w:r>
        <w:rPr>
          <w:color w:val="023087"/>
        </w:rPr>
        <w:t xml:space="preserve">Punainen Risti, Pelastusarmeija, sotilasyksiköt, poliisi, palomiehet, pelastusjoukot ja yksittäiset kansalaiset </w:t>
      </w:r>
      <w:r>
        <w:t xml:space="preserve">lopettaisivat </w:t>
      </w:r>
      <w:r>
        <w:t xml:space="preserve">ponnistelunsa </w:t>
      </w:r>
      <w:r>
        <w:rPr>
          <w:color w:val="196956"/>
        </w:rPr>
        <w:t xml:space="preserve">Hugo-hurrikaanin</w:t>
      </w:r>
      <w:r>
        <w:rPr>
          <w:color w:val="B7DAD2"/>
        </w:rPr>
        <w:t xml:space="preserve"> uhrien </w:t>
      </w:r>
      <w:r>
        <w:t xml:space="preserve">auttamiseksi, </w:t>
      </w:r>
      <w:r>
        <w:t xml:space="preserve">koska ne häiritsevät </w:t>
      </w:r>
      <w:r>
        <w:rPr>
          <w:color w:val="310106"/>
        </w:rPr>
        <w:t xml:space="preserve">hänen </w:t>
      </w:r>
      <w:r>
        <w:t xml:space="preserve">käsitystään "vapaista markkinoista"? </w:t>
      </w:r>
      <w:r>
        <w:t xml:space="preserve">Entä </w:t>
      </w:r>
      <w:r>
        <w:rPr>
          <w:color w:val="8C41BB"/>
        </w:rPr>
        <w:t xml:space="preserve">ne huolehtivat ihmiset eri puolilla maata</w:t>
      </w:r>
      <w:r>
        <w:rPr>
          <w:color w:val="ECEDFE"/>
        </w:rPr>
        <w:t xml:space="preserve">, jotka </w:t>
      </w:r>
      <w:r>
        <w:rPr>
          <w:color w:val="8C41BB"/>
        </w:rPr>
        <w:t xml:space="preserve">antavat ruokaa, vettä ja muita elämäntarvikkeita </w:t>
      </w:r>
      <w:r>
        <w:rPr>
          <w:color w:val="2B2D32"/>
        </w:rPr>
        <w:t xml:space="preserve">näille ihmisille, jotka </w:t>
      </w:r>
      <w:r>
        <w:rPr>
          <w:color w:val="94C661"/>
        </w:rPr>
        <w:t xml:space="preserve">voisivat olla </w:t>
      </w:r>
      <w:r>
        <w:rPr>
          <w:color w:val="2B2D32"/>
        </w:rPr>
        <w:t xml:space="preserve">kuka tahansa meistä</w:t>
      </w:r>
      <w:r>
        <w:t xml:space="preserve">? </w:t>
      </w:r>
      <w:r>
        <w:t xml:space="preserve">Pitäisikö </w:t>
      </w:r>
      <w:r>
        <w:rPr>
          <w:color w:val="8C41BB"/>
        </w:rPr>
        <w:t xml:space="preserve">heidän</w:t>
      </w:r>
      <w:r>
        <w:t xml:space="preserve"> myös </w:t>
      </w:r>
      <w:r>
        <w:t xml:space="preserve">lopettaa "sekaantuminen" </w:t>
      </w:r>
      <w:r>
        <w:rPr>
          <w:color w:val="310106"/>
        </w:rPr>
        <w:t xml:space="preserve">hänen </w:t>
      </w:r>
      <w:r>
        <w:t xml:space="preserve">vapaisiin markkinoihinsa? </w:t>
      </w:r>
      <w:r>
        <w:rPr>
          <w:color w:val="310106"/>
        </w:rPr>
        <w:t xml:space="preserve">Hän </w:t>
      </w:r>
      <w:r>
        <w:t xml:space="preserve">saattaa ajatella, että heidän pitäisi myös myydä eniten tarjoavalle. Entä </w:t>
      </w:r>
      <w:r>
        <w:rPr>
          <w:color w:val="F8907D"/>
        </w:rPr>
        <w:t xml:space="preserve">vakuutusyhtiöt</w:t>
      </w:r>
      <w:r>
        <w:t xml:space="preserve">? Pitäisikö ne velvoittaa korvaamaan korvausvaatimuksia, jotka perustuvat kohtuuttomiin työ- ja materiaalikustannuksiin? </w:t>
      </w:r>
      <w:r>
        <w:rPr>
          <w:color w:val="310106"/>
        </w:rPr>
        <w:t xml:space="preserve">Labandin pitäisi olla </w:t>
      </w:r>
      <w:r>
        <w:t xml:space="preserve">varovainen, koska hän asuu </w:t>
      </w:r>
      <w:r>
        <w:rPr>
          <w:color w:val="F95475"/>
        </w:rPr>
        <w:t xml:space="preserve">Etelä-Carolinassa</w:t>
      </w:r>
      <w:r>
        <w:t xml:space="preserve">. </w:t>
      </w:r>
      <w:r>
        <w:t xml:space="preserve">Vapailla markkinoilla </w:t>
      </w:r>
      <w:r>
        <w:rPr>
          <w:color w:val="895E6B"/>
        </w:rPr>
        <w:t xml:space="preserve">hänen </w:t>
      </w:r>
      <w:r>
        <w:rPr>
          <w:color w:val="788E95"/>
        </w:rPr>
        <w:t xml:space="preserve">vakuutusmaksunsa voisivat </w:t>
      </w:r>
      <w:r>
        <w:t xml:space="preserve">nousta vakuutusyhtiön tappioiden kattamiseksi. John W. Rush Marietta, Georgia Koska olen kokenut useita tornadoja ja hurrikaaneja, minulla on </w:t>
      </w:r>
      <w:r>
        <w:rPr>
          <w:color w:val="FB6AB8"/>
        </w:rPr>
        <w:t xml:space="preserve">erilainen näkökulma</w:t>
      </w:r>
      <w:r>
        <w:t xml:space="preserve">. </w:t>
      </w:r>
      <w:r>
        <w:rPr>
          <w:color w:val="576094"/>
        </w:rPr>
        <w:t xml:space="preserve">Omani on </w:t>
      </w:r>
      <w:r>
        <w:t xml:space="preserve">peräisin siitä, että olen nähnyt </w:t>
      </w:r>
      <w:r>
        <w:rPr>
          <w:color w:val="DB1474"/>
        </w:rPr>
        <w:t xml:space="preserve">kukoistavien yhteisöjen </w:t>
      </w:r>
      <w:r>
        <w:t xml:space="preserve">tuhoutuvan - mutta vain väliaikaisesti. </w:t>
      </w:r>
      <w:r>
        <w:rPr>
          <w:color w:val="DB1474"/>
        </w:rPr>
        <w:t xml:space="preserve">Heidän </w:t>
      </w:r>
      <w:r>
        <w:t xml:space="preserve">toipumisensa tapahtui yllättävän nopeasti ja aina naapureiden avulla. Järkytys tuhoutuneiden kotien ja katkenneiden kaupungin palvelujen näkemisestä voi saada jotkut sekoittamaan prioriteetit, kuten lihatäytteisen pakastimen todellisen taloudellisen arvon. </w:t>
      </w:r>
      <w:r>
        <w:t xml:space="preserve">Alicia-hurrikaanin jälkeen </w:t>
      </w:r>
      <w:r>
        <w:rPr>
          <w:color w:val="860E04"/>
        </w:rPr>
        <w:t xml:space="preserve">Texasin </w:t>
      </w:r>
      <w:r>
        <w:rPr>
          <w:color w:val="8489AE"/>
        </w:rPr>
        <w:t xml:space="preserve">suuret vihannesketjut </w:t>
      </w:r>
      <w:r>
        <w:t xml:space="preserve">käyttivät </w:t>
      </w:r>
      <w:r>
        <w:rPr>
          <w:color w:val="8489AE"/>
        </w:rPr>
        <w:t xml:space="preserve">kuorma-autojaan </w:t>
      </w:r>
      <w:r>
        <w:t xml:space="preserve">kuljettamaan välttämättömiä tavaroita Houstoniin, eikä siihen liittynyt mitään petosta, vain hyvää tahtoa. </w:t>
      </w:r>
      <w:r>
        <w:rPr>
          <w:color w:val="FBC206"/>
        </w:rPr>
        <w:t xml:space="preserve">Tom Mongan </w:t>
      </w:r>
      <w:r>
        <w:t xml:space="preserve">Victoria, </w:t>
      </w:r>
      <w:r>
        <w:rPr>
          <w:color w:val="6EAB9B"/>
        </w:rPr>
        <w:t xml:space="preserve">Texas Meitä </w:t>
      </w:r>
      <w:r>
        <w:t xml:space="preserve">täällä vaikutusalueilla häikäisi </w:t>
      </w:r>
      <w:r>
        <w:rPr>
          <w:color w:val="310106"/>
        </w:rPr>
        <w:t xml:space="preserve">Labandin </w:t>
      </w:r>
      <w:r>
        <w:t xml:space="preserve">aika-arvoanalyysi ja </w:t>
      </w:r>
      <w:r>
        <w:rPr>
          <w:color w:val="310106"/>
        </w:rPr>
        <w:t xml:space="preserve">hänen </w:t>
      </w:r>
      <w:r>
        <w:t xml:space="preserve">T&amp;K:ta koskevat tehokkuusvertailunsa. </w:t>
      </w:r>
      <w:r>
        <w:rPr>
          <w:color w:val="F2CDFE"/>
        </w:rPr>
        <w:t xml:space="preserve">Hänen </w:t>
      </w:r>
      <w:r>
        <w:rPr>
          <w:color w:val="645341"/>
        </w:rPr>
        <w:t xml:space="preserve">teoreettinen lähestymistapansa </w:t>
      </w:r>
      <w:r>
        <w:t xml:space="preserve">ja </w:t>
      </w:r>
      <w:r>
        <w:rPr>
          <w:color w:val="645341"/>
        </w:rPr>
        <w:t xml:space="preserve">sen </w:t>
      </w:r>
      <w:r>
        <w:t xml:space="preserve">julkaiseminen tässä kunnianarvoisassa sanomalehdessä ovat </w:t>
      </w:r>
      <w:r>
        <w:t xml:space="preserve">epäilemättä merkittävä saavutus. Harmi, että teoria ei toimi käytännössä. Meillä kuluttajilla on hyvät muistot. Kun normaalit olot palaavat, muistamme </w:t>
      </w:r>
      <w:r>
        <w:rPr>
          <w:color w:val="760035"/>
        </w:rPr>
        <w:t xml:space="preserve">kaupat</w:t>
      </w:r>
      <w:r>
        <w:rPr>
          <w:color w:val="647A41"/>
        </w:rPr>
        <w:t xml:space="preserve">, jotka ovat </w:t>
      </w:r>
      <w:r>
        <w:rPr>
          <w:color w:val="496E76"/>
        </w:rPr>
        <w:t xml:space="preserve">noudattaneet </w:t>
      </w:r>
      <w:r>
        <w:rPr>
          <w:color w:val="E3F894"/>
        </w:rPr>
        <w:t xml:space="preserve">Labandin </w:t>
      </w:r>
      <w:r>
        <w:rPr>
          <w:color w:val="496E76"/>
        </w:rPr>
        <w:t xml:space="preserve">tehokkaan hinnoittelun järjestelmää</w:t>
      </w:r>
      <w:r>
        <w:t xml:space="preserve">. </w:t>
      </w:r>
      <w:r>
        <w:t xml:space="preserve">Ehkäpä, kun otetaan huomioon </w:t>
      </w:r>
      <w:r>
        <w:t xml:space="preserve">aikamme </w:t>
      </w:r>
      <w:r>
        <w:t xml:space="preserve">arvo</w:t>
      </w:r>
      <w:r>
        <w:t xml:space="preserve">, emme voi </w:t>
      </w:r>
      <w:r>
        <w:t xml:space="preserve">suojella </w:t>
      </w:r>
      <w:r>
        <w:rPr>
          <w:color w:val="760035"/>
        </w:rPr>
        <w:t xml:space="preserve">heidän </w:t>
      </w:r>
      <w:r>
        <w:t xml:space="preserve">yrityksiään </w:t>
      </w:r>
      <w:r>
        <w:rPr>
          <w:color w:val="FEB8C8"/>
        </w:rPr>
        <w:t xml:space="preserve">hurrikaani Hugon jälkeisenä aikana. </w:t>
      </w:r>
      <w:r>
        <w:t xml:space="preserve">Minulla on </w:t>
      </w:r>
      <w:r>
        <w:t xml:space="preserve">kysymys </w:t>
      </w:r>
      <w:r>
        <w:rPr>
          <w:color w:val="310106"/>
        </w:rPr>
        <w:t xml:space="preserve">jäsen Labandille: </w:t>
      </w:r>
      <w:r>
        <w:t xml:space="preserve">Miten selitän </w:t>
      </w:r>
      <w:r>
        <w:rPr>
          <w:color w:val="A1A711"/>
        </w:rPr>
        <w:t xml:space="preserve">kolmen </w:t>
      </w:r>
      <w:r>
        <w:rPr>
          <w:color w:val="876128"/>
        </w:rPr>
        <w:t xml:space="preserve">lapsen yksinhuoltajaäidille, </w:t>
      </w:r>
      <w:r>
        <w:rPr>
          <w:color w:val="876128"/>
        </w:rPr>
        <w:t xml:space="preserve">joka </w:t>
      </w:r>
      <w:r>
        <w:rPr>
          <w:color w:val="01FB92"/>
        </w:rPr>
        <w:t xml:space="preserve">on </w:t>
      </w:r>
      <w:r>
        <w:rPr>
          <w:color w:val="876128"/>
        </w:rPr>
        <w:t xml:space="preserve">seissyt </w:t>
      </w:r>
      <w:r>
        <w:rPr>
          <w:color w:val="FD0F31"/>
        </w:rPr>
        <w:t xml:space="preserve">vieressäni </w:t>
      </w:r>
      <w:r>
        <w:rPr>
          <w:color w:val="876128"/>
        </w:rPr>
        <w:t xml:space="preserve">jonossa yli kolme tuntia</w:t>
      </w:r>
      <w:r>
        <w:t xml:space="preserve">, että </w:t>
      </w:r>
      <w:r>
        <w:rPr>
          <w:color w:val="BE8485"/>
        </w:rPr>
        <w:t xml:space="preserve">kaksi jääpussia, jotka </w:t>
      </w:r>
      <w:r>
        <w:rPr>
          <w:color w:val="C660FB"/>
        </w:rPr>
        <w:t xml:space="preserve">hän </w:t>
      </w:r>
      <w:r>
        <w:rPr>
          <w:color w:val="BE8485"/>
        </w:rPr>
        <w:t xml:space="preserve">tarvitsee pitääkseen </w:t>
      </w:r>
      <w:r>
        <w:rPr>
          <w:color w:val="D48958"/>
        </w:rPr>
        <w:t xml:space="preserve">lastensa </w:t>
      </w:r>
      <w:r>
        <w:rPr>
          <w:color w:val="120104"/>
        </w:rPr>
        <w:t xml:space="preserve">ruoan </w:t>
      </w:r>
      <w:r>
        <w:rPr>
          <w:color w:val="120104"/>
        </w:rPr>
        <w:t xml:space="preserve">syötävänä</w:t>
      </w:r>
      <w:r>
        <w:t xml:space="preserve">, </w:t>
      </w:r>
      <w:r>
        <w:t xml:space="preserve">maksavat </w:t>
      </w:r>
      <w:r>
        <w:rPr>
          <w:color w:val="876128"/>
        </w:rPr>
        <w:t xml:space="preserve">hänelle </w:t>
      </w:r>
      <w:r>
        <w:t xml:space="preserve">viimeiset 20 dollaria? Olen varma, että hän arvostaa sitä, miten tehokas vastaus </w:t>
      </w:r>
      <w:r>
        <w:rPr>
          <w:color w:val="876128"/>
        </w:rPr>
        <w:t xml:space="preserve">hänen </w:t>
      </w:r>
      <w:r>
        <w:t xml:space="preserve">ongelmiinsa </w:t>
      </w:r>
      <w:r>
        <w:rPr>
          <w:color w:val="C3C1BE"/>
        </w:rPr>
        <w:t xml:space="preserve">hinnoittelujärjestelmä </w:t>
      </w:r>
      <w:r>
        <w:t xml:space="preserve">on luonut</w:t>
      </w:r>
      <w:r>
        <w:t xml:space="preserve">. </w:t>
      </w:r>
      <w:r>
        <w:rPr>
          <w:color w:val="9F98F8"/>
        </w:rPr>
        <w:t xml:space="preserve">Chris Edgar </w:t>
      </w:r>
      <w:r>
        <w:t xml:space="preserve">Myrtle Beach, </w:t>
      </w:r>
      <w:r>
        <w:rPr>
          <w:color w:val="F95475"/>
        </w:rPr>
        <w:t xml:space="preserve">Etelä-Carolina</w:t>
      </w:r>
    </w:p>
    <w:p>
      <w:r>
        <w:rPr>
          <w:b/>
        </w:rPr>
        <w:t xml:space="preserve">Asiakirjan numero 1638</w:t>
      </w:r>
    </w:p>
    <w:p>
      <w:r>
        <w:rPr>
          <w:b/>
        </w:rPr>
        <w:t xml:space="preserve">Asiakirjan tunniste: wsj1936-001</w:t>
      </w:r>
    </w:p>
    <w:p>
      <w:r>
        <w:t xml:space="preserve">Tämä näyttää olevan </w:t>
      </w:r>
      <w:r>
        <w:rPr>
          <w:color w:val="310106"/>
        </w:rPr>
        <w:t xml:space="preserve">Chicagossa </w:t>
      </w:r>
      <w:r>
        <w:t xml:space="preserve">elpymiskausi. Vaikka Cubsin mestaruutta puolustava kausi päättyi National Leaguen pudotuspeleihin, </w:t>
      </w:r>
      <w:r>
        <w:rPr>
          <w:color w:val="04640D"/>
        </w:rPr>
        <w:t xml:space="preserve">orgaanisen teatterin </w:t>
      </w:r>
      <w:r>
        <w:rPr>
          <w:color w:val="FEFB0A"/>
        </w:rPr>
        <w:t xml:space="preserve">esittämän </w:t>
      </w:r>
      <w:r>
        <w:rPr>
          <w:color w:val="04640D"/>
        </w:rPr>
        <w:t xml:space="preserve">Wrigley Fieldin katsomoon sijoittuvan yhdeksän näytelmän "Bleacher Bums" elpyminen </w:t>
      </w:r>
      <w:r>
        <w:t xml:space="preserve">jatkuu kivenheiton päässä pesäpallokentältä. </w:t>
      </w:r>
      <w:r>
        <w:rPr>
          <w:color w:val="FB5514"/>
        </w:rPr>
        <w:t xml:space="preserve">Kaksi suurta teatteriyhtiötämme, </w:t>
      </w:r>
      <w:r>
        <w:rPr>
          <w:color w:val="E115C0"/>
        </w:rPr>
        <w:t xml:space="preserve">Goodman </w:t>
      </w:r>
      <w:r>
        <w:rPr>
          <w:color w:val="00587F"/>
        </w:rPr>
        <w:t xml:space="preserve">ja </w:t>
      </w:r>
      <w:r>
        <w:rPr>
          <w:color w:val="0BC582"/>
        </w:rPr>
        <w:t xml:space="preserve">Steppenwolf, </w:t>
      </w:r>
      <w:r>
        <w:t xml:space="preserve">tarjoavat myös eri tyylilajien uusintoja. </w:t>
      </w:r>
      <w:r>
        <w:rPr>
          <w:color w:val="00587F"/>
        </w:rPr>
        <w:t xml:space="preserve">Molemmat </w:t>
      </w:r>
      <w:r>
        <w:t xml:space="preserve">ovat kiistanalaisempia kuin odottamattomat ensiesiintymiset baseball-liigassa, mutta </w:t>
      </w:r>
      <w:r>
        <w:rPr>
          <w:color w:val="00587F"/>
        </w:rPr>
        <w:t xml:space="preserve">molemmat </w:t>
      </w:r>
      <w:r>
        <w:t xml:space="preserve">selittävät, miksi </w:t>
      </w:r>
      <w:r>
        <w:rPr>
          <w:color w:val="310106"/>
        </w:rPr>
        <w:t xml:space="preserve">Chicago on </w:t>
      </w:r>
      <w:r>
        <w:t xml:space="preserve">edelleen maan alueellisen teatteriliikkeen elinvoimainen keskus. </w:t>
      </w:r>
      <w:r>
        <w:rPr>
          <w:color w:val="FEB8C8"/>
        </w:rPr>
        <w:t xml:space="preserve">Goodmanin yhtiö </w:t>
      </w:r>
      <w:r>
        <w:t xml:space="preserve">tarjoaa </w:t>
      </w:r>
      <w:r>
        <w:rPr>
          <w:color w:val="9E8317"/>
        </w:rPr>
        <w:t xml:space="preserve">modernisoidun version </w:t>
      </w:r>
      <w:r>
        <w:rPr>
          <w:color w:val="01190F"/>
        </w:rPr>
        <w:t xml:space="preserve">Molieren </w:t>
      </w:r>
      <w:r>
        <w:rPr>
          <w:color w:val="847D81"/>
        </w:rPr>
        <w:t xml:space="preserve">"Misantroopista" </w:t>
      </w:r>
      <w:r>
        <w:t xml:space="preserve">marraskuun 4. päivään asti</w:t>
      </w:r>
      <w:r>
        <w:t xml:space="preserve">. </w:t>
      </w:r>
      <w:r>
        <w:rPr>
          <w:color w:val="58018B"/>
        </w:rPr>
        <w:t xml:space="preserve">Se </w:t>
      </w:r>
      <w:r>
        <w:t xml:space="preserve">oli alun perin komedia </w:t>
      </w:r>
      <w:r>
        <w:rPr>
          <w:color w:val="B70639"/>
        </w:rPr>
        <w:t xml:space="preserve">Alcestesta, miehestä, </w:t>
      </w:r>
      <w:r>
        <w:rPr>
          <w:color w:val="703B01"/>
        </w:rPr>
        <w:t xml:space="preserve">joka </w:t>
      </w:r>
      <w:r>
        <w:rPr>
          <w:color w:val="B70639"/>
        </w:rPr>
        <w:t xml:space="preserve">näkee </w:t>
      </w:r>
      <w:r>
        <w:rPr>
          <w:color w:val="B70639"/>
        </w:rPr>
        <w:t xml:space="preserve">valheellisuuden ja turhamaisuuden </w:t>
      </w:r>
      <w:r>
        <w:rPr>
          <w:color w:val="B70639"/>
        </w:rPr>
        <w:t xml:space="preserve">kaikissa muissa </w:t>
      </w:r>
      <w:r>
        <w:rPr>
          <w:color w:val="703B01"/>
        </w:rPr>
        <w:t xml:space="preserve">paitsi itsessään</w:t>
      </w:r>
      <w:r>
        <w:t xml:space="preserve">. </w:t>
      </w:r>
      <w:r>
        <w:t xml:space="preserve">Hän on Philintén mustasukkainen ystävä ja </w:t>
      </w:r>
      <w:r>
        <w:rPr>
          <w:color w:val="F7F1DF"/>
        </w:rPr>
        <w:t xml:space="preserve">Celimenen</w:t>
      </w:r>
      <w:r>
        <w:t xml:space="preserve"> mustasukkainen rakastaja</w:t>
      </w:r>
      <w:r>
        <w:t xml:space="preserve">. </w:t>
      </w:r>
      <w:r>
        <w:rPr>
          <w:color w:val="58018B"/>
        </w:rPr>
        <w:t xml:space="preserve">Näytelmä on </w:t>
      </w:r>
      <w:r>
        <w:t xml:space="preserve">täynnä juonittelua, epärehellisyyttä ja epäoikeudenmukaisuutta. </w:t>
      </w:r>
      <w:r>
        <w:rPr>
          <w:color w:val="4AFEFA"/>
        </w:rPr>
        <w:t xml:space="preserve">Runoilija Richard Wilbur </w:t>
      </w:r>
      <w:r>
        <w:t xml:space="preserve">modernisoi </w:t>
      </w:r>
      <w:r>
        <w:rPr>
          <w:color w:val="58018B"/>
        </w:rPr>
        <w:t xml:space="preserve">tämän </w:t>
      </w:r>
      <w:r>
        <w:rPr>
          <w:color w:val="118B8A"/>
        </w:rPr>
        <w:t xml:space="preserve">1600-luvun </w:t>
      </w:r>
      <w:r>
        <w:rPr>
          <w:color w:val="58018B"/>
        </w:rPr>
        <w:t xml:space="preserve">komedian </w:t>
      </w:r>
      <w:r>
        <w:t xml:space="preserve">kaksikymmentäviisi vuotta sitten </w:t>
      </w:r>
      <w:r>
        <w:t xml:space="preserve">yksinkertaisesti </w:t>
      </w:r>
      <w:r>
        <w:rPr>
          <w:color w:val="FCB164"/>
        </w:rPr>
        <w:t xml:space="preserve">jättämällä pois "hirvittävän paljon asioita", kuten hän kirjoitti esipuheessa</w:t>
      </w:r>
      <w:r>
        <w:t xml:space="preserve">. </w:t>
      </w:r>
      <w:r>
        <w:t xml:space="preserve">Muuten tapahtumapaikkana on edelleen </w:t>
      </w:r>
      <w:r>
        <w:rPr>
          <w:color w:val="F7F1DF"/>
        </w:rPr>
        <w:t xml:space="preserve">Celimenen </w:t>
      </w:r>
      <w:r>
        <w:t xml:space="preserve">talo vuonna 1666. </w:t>
      </w:r>
      <w:r>
        <w:rPr>
          <w:color w:val="4AFEFA"/>
        </w:rPr>
        <w:t xml:space="preserve">Wilbur </w:t>
      </w:r>
      <w:r>
        <w:t xml:space="preserve">uskoi, </w:t>
      </w:r>
      <w:r>
        <w:t xml:space="preserve">että </w:t>
      </w:r>
      <w:r>
        <w:rPr>
          <w:color w:val="796EE6"/>
        </w:rPr>
        <w:t xml:space="preserve">nykyajan yleisö </w:t>
      </w:r>
      <w:r>
        <w:t xml:space="preserve">ymmärtäisi helposti, että </w:t>
      </w:r>
      <w:r>
        <w:rPr>
          <w:color w:val="000D2C"/>
        </w:rPr>
        <w:t xml:space="preserve">Molieren </w:t>
      </w:r>
      <w:r>
        <w:rPr>
          <w:color w:val="53495F"/>
        </w:rPr>
        <w:t xml:space="preserve">sosiaalinen syytös </w:t>
      </w:r>
      <w:r>
        <w:t xml:space="preserve">koskee </w:t>
      </w:r>
      <w:r>
        <w:t xml:space="preserve">yhtä lailla </w:t>
      </w:r>
      <w:r>
        <w:rPr>
          <w:color w:val="796EE6"/>
        </w:rPr>
        <w:t xml:space="preserve">heidän </w:t>
      </w:r>
      <w:r>
        <w:t xml:space="preserve">maailmaansa kuin </w:t>
      </w:r>
      <w:r>
        <w:rPr>
          <w:color w:val="61FC03"/>
        </w:rPr>
        <w:t xml:space="preserve">1600-luvun </w:t>
      </w:r>
      <w:r>
        <w:rPr>
          <w:color w:val="F95475"/>
        </w:rPr>
        <w:t xml:space="preserve">Pariisia, ja </w:t>
      </w:r>
      <w:r>
        <w:t xml:space="preserve">keskittyi </w:t>
      </w:r>
      <w:r>
        <w:t xml:space="preserve">valtavassa taidossaan kääntämään ranskalaisen Aleksandriini-lyriikan eloisaksi ja teatraaliseksi englantilaiseksi jambiseksi viisikirjaimiseksi. </w:t>
      </w:r>
      <w:r>
        <w:rPr>
          <w:color w:val="5D9608"/>
        </w:rPr>
        <w:t xml:space="preserve">Wilburin </w:t>
      </w:r>
      <w:r>
        <w:rPr>
          <w:color w:val="DE98FD"/>
        </w:rPr>
        <w:t xml:space="preserve">käännös </w:t>
      </w:r>
      <w:r>
        <w:t xml:space="preserve">on merkittävä - se on ehdottomasti lukemisen arvoinen ja vielä enemmän </w:t>
      </w:r>
      <w:r>
        <w:rPr>
          <w:color w:val="98A088"/>
        </w:rPr>
        <w:t xml:space="preserve">teatterissa näkemisen arvoinen</w:t>
      </w:r>
      <w:r>
        <w:t xml:space="preserve">, </w:t>
      </w:r>
      <w:r>
        <w:t xml:space="preserve">jos siihen on </w:t>
      </w:r>
      <w:r>
        <w:rPr>
          <w:color w:val="98A088"/>
        </w:rPr>
        <w:t xml:space="preserve">tilaisuus. </w:t>
      </w:r>
      <w:r>
        <w:t xml:space="preserve">Mutta jos satut olemaan </w:t>
      </w:r>
      <w:r>
        <w:rPr>
          <w:color w:val="310106"/>
        </w:rPr>
        <w:t xml:space="preserve">Chicagossa</w:t>
      </w:r>
      <w:r>
        <w:t xml:space="preserve"> lähiviikkoina</w:t>
      </w:r>
      <w:r>
        <w:t xml:space="preserve">, muista käydä katsomassa </w:t>
      </w:r>
      <w:r>
        <w:rPr>
          <w:color w:val="4F584E"/>
        </w:rPr>
        <w:t xml:space="preserve">Robert Fallsin </w:t>
      </w:r>
      <w:r>
        <w:rPr>
          <w:color w:val="9E8317"/>
        </w:rPr>
        <w:t xml:space="preserve">The Misanthrope, </w:t>
      </w:r>
      <w:r>
        <w:rPr>
          <w:color w:val="9E8317"/>
        </w:rPr>
        <w:t xml:space="preserve">jonka </w:t>
      </w:r>
      <w:r>
        <w:rPr>
          <w:color w:val="5C5300"/>
        </w:rPr>
        <w:t xml:space="preserve">Goodman </w:t>
      </w:r>
      <w:r>
        <w:rPr>
          <w:color w:val="9E8317"/>
        </w:rPr>
        <w:t xml:space="preserve">esittää</w:t>
      </w:r>
      <w:r>
        <w:t xml:space="preserve">. </w:t>
      </w:r>
      <w:r>
        <w:t xml:space="preserve">Jos </w:t>
      </w:r>
      <w:r>
        <w:rPr>
          <w:color w:val="5D9608"/>
        </w:rPr>
        <w:t xml:space="preserve">Wilburin </w:t>
      </w:r>
      <w:r>
        <w:rPr>
          <w:color w:val="DE98FD"/>
        </w:rPr>
        <w:t xml:space="preserve">käännös </w:t>
      </w:r>
      <w:r>
        <w:t xml:space="preserve">on hienosti </w:t>
      </w:r>
      <w:r>
        <w:rPr>
          <w:color w:val="9F6551"/>
        </w:rPr>
        <w:t xml:space="preserve">hiottu suurennuslasi, jonka </w:t>
      </w:r>
      <w:r>
        <w:rPr>
          <w:color w:val="BCFEC6"/>
        </w:rPr>
        <w:t xml:space="preserve">läpi </w:t>
      </w:r>
      <w:r>
        <w:rPr>
          <w:color w:val="9F6551"/>
        </w:rPr>
        <w:t xml:space="preserve">näemme </w:t>
      </w:r>
      <w:r>
        <w:rPr>
          <w:color w:val="2B1B04"/>
        </w:rPr>
        <w:t xml:space="preserve">1600-luvun </w:t>
      </w:r>
      <w:r>
        <w:rPr>
          <w:color w:val="932C70"/>
        </w:rPr>
        <w:t xml:space="preserve">Pariisin </w:t>
      </w:r>
      <w:r>
        <w:rPr>
          <w:color w:val="9F6551"/>
        </w:rPr>
        <w:t xml:space="preserve">pienuuden ja korruption</w:t>
      </w:r>
      <w:r>
        <w:t xml:space="preserve">, </w:t>
      </w:r>
      <w:r>
        <w:rPr>
          <w:color w:val="4F584E"/>
        </w:rPr>
        <w:t xml:space="preserve">Fallsin </w:t>
      </w:r>
      <w:r>
        <w:rPr>
          <w:color w:val="9E8317"/>
        </w:rPr>
        <w:t xml:space="preserve">tuotanto </w:t>
      </w:r>
      <w:r>
        <w:t xml:space="preserve">on </w:t>
      </w:r>
      <w:r>
        <w:rPr>
          <w:color w:val="B5AFC4"/>
        </w:rPr>
        <w:t xml:space="preserve">peili, </w:t>
      </w:r>
      <w:r>
        <w:rPr>
          <w:color w:val="D4C67A"/>
        </w:rPr>
        <w:t xml:space="preserve">josta </w:t>
      </w:r>
      <w:r>
        <w:rPr>
          <w:color w:val="B5AFC4"/>
        </w:rPr>
        <w:t xml:space="preserve">näemme </w:t>
      </w:r>
      <w:r>
        <w:rPr>
          <w:color w:val="AE7AA1"/>
        </w:rPr>
        <w:t xml:space="preserve">itsemme</w:t>
      </w:r>
      <w:r>
        <w:t xml:space="preserve">. </w:t>
      </w:r>
      <w:r>
        <w:rPr>
          <w:color w:val="0232FD"/>
        </w:rPr>
        <w:t xml:space="preserve">Goodman Theatre Companyn </w:t>
      </w:r>
      <w:r>
        <w:rPr>
          <w:color w:val="C2A393"/>
        </w:rPr>
        <w:t xml:space="preserve">taiteellinen johtaja Falls </w:t>
      </w:r>
      <w:r>
        <w:t xml:space="preserve">on ottanut </w:t>
      </w:r>
      <w:r>
        <w:rPr>
          <w:color w:val="BA6801"/>
        </w:rPr>
        <w:t xml:space="preserve">Neil Bartlettin </w:t>
      </w:r>
      <w:r>
        <w:rPr>
          <w:color w:val="6A3A35"/>
        </w:rPr>
        <w:t xml:space="preserve">tuoreen sovituksen </w:t>
      </w:r>
      <w:r>
        <w:t xml:space="preserve">ja </w:t>
      </w:r>
      <w:r>
        <w:t xml:space="preserve">tarkistanut sitä </w:t>
      </w:r>
      <w:r>
        <w:t xml:space="preserve">perusteellisesti. </w:t>
      </w:r>
      <w:r>
        <w:rPr>
          <w:color w:val="168E5C"/>
        </w:rPr>
        <w:t xml:space="preserve">Bartlett </w:t>
      </w:r>
      <w:r>
        <w:t xml:space="preserve">on supistanut </w:t>
      </w:r>
      <w:r>
        <w:rPr>
          <w:color w:val="16C0D0"/>
        </w:rPr>
        <w:t xml:space="preserve">Molieren </w:t>
      </w:r>
      <w:r>
        <w:rPr>
          <w:color w:val="C62100"/>
        </w:rPr>
        <w:t xml:space="preserve">henkilöhahmot </w:t>
      </w:r>
      <w:r>
        <w:t xml:space="preserve">kuuteen ja sijoittanut </w:t>
      </w:r>
      <w:r>
        <w:rPr>
          <w:color w:val="C62100"/>
        </w:rPr>
        <w:t xml:space="preserve">ne </w:t>
      </w:r>
      <w:r>
        <w:t xml:space="preserve">Thatcher-ajan Britannian Lontoon mediamaailmaan. </w:t>
      </w:r>
      <w:r>
        <w:rPr>
          <w:color w:val="014347"/>
        </w:rPr>
        <w:t xml:space="preserve">Falls </w:t>
      </w:r>
      <w:r>
        <w:rPr>
          <w:color w:val="233809"/>
        </w:rPr>
        <w:t xml:space="preserve">siirtää tapahtumapaikan </w:t>
      </w:r>
      <w:r>
        <w:rPr>
          <w:color w:val="42083B"/>
        </w:rPr>
        <w:t xml:space="preserve">Hollywoodiin </w:t>
      </w:r>
      <w:r>
        <w:rPr>
          <w:color w:val="233809"/>
        </w:rPr>
        <w:t xml:space="preserve">ja </w:t>
      </w:r>
      <w:r>
        <w:rPr>
          <w:color w:val="233809"/>
        </w:rPr>
        <w:t xml:space="preserve">muuttaa </w:t>
      </w:r>
      <w:r>
        <w:rPr>
          <w:color w:val="82785D"/>
        </w:rPr>
        <w:t xml:space="preserve">hahmot niin, että ne </w:t>
      </w:r>
      <w:r>
        <w:t xml:space="preserve">sopivat siellä vallitsevaan aristokratiaan - agentteihin, tuottajiin, näyttelijöihin, kirjailijoihin ja mielistelijöihin. </w:t>
      </w:r>
      <w:r>
        <w:rPr>
          <w:color w:val="023087"/>
        </w:rPr>
        <w:t xml:space="preserve">Se </w:t>
      </w:r>
      <w:r>
        <w:t xml:space="preserve">toimii</w:t>
      </w:r>
      <w:r>
        <w:t xml:space="preserve">. </w:t>
      </w:r>
      <w:r>
        <w:rPr>
          <w:color w:val="168E5C"/>
        </w:rPr>
        <w:t xml:space="preserve">Bartlett </w:t>
      </w:r>
      <w:r>
        <w:t xml:space="preserve">on enemmän tai vähemmän onnistunut säilyttämään </w:t>
      </w:r>
      <w:r>
        <w:rPr>
          <w:color w:val="16C0D0"/>
        </w:rPr>
        <w:t xml:space="preserve">Molieren </w:t>
      </w:r>
      <w:r>
        <w:t xml:space="preserve">aleksandriinin, joka on 12-syllinen riimitelty säkeistö. </w:t>
      </w:r>
      <w:r>
        <w:rPr>
          <w:color w:val="C2A393"/>
        </w:rPr>
        <w:t xml:space="preserve">Falls </w:t>
      </w:r>
      <w:r>
        <w:t xml:space="preserve">säilytti </w:t>
      </w:r>
      <w:r>
        <w:rPr>
          <w:color w:val="B7DAD2"/>
        </w:rPr>
        <w:t xml:space="preserve">lomakkeen, mutta </w:t>
      </w:r>
      <w:r>
        <w:rPr>
          <w:color w:val="168E5C"/>
        </w:rPr>
        <w:t xml:space="preserve">Bartlettin </w:t>
      </w:r>
      <w:r>
        <w:t xml:space="preserve">avustuksella </w:t>
      </w:r>
      <w:r>
        <w:t xml:space="preserve">hän latinansi </w:t>
      </w:r>
      <w:r>
        <w:rPr>
          <w:color w:val="B7DAD2"/>
        </w:rPr>
        <w:t xml:space="preserve">sen. </w:t>
      </w:r>
      <w:r>
        <w:rPr>
          <w:color w:val="5C5300"/>
        </w:rPr>
        <w:t xml:space="preserve">Goodman-yhtiön </w:t>
      </w:r>
      <w:r>
        <w:rPr>
          <w:color w:val="9E8317"/>
        </w:rPr>
        <w:t xml:space="preserve">tuotanto, jota </w:t>
      </w:r>
      <w:r>
        <w:rPr>
          <w:color w:val="196956"/>
        </w:rPr>
        <w:t xml:space="preserve">johtavat</w:t>
      </w:r>
      <w:r>
        <w:t xml:space="preserve"> loistavasti </w:t>
      </w:r>
      <w:r>
        <w:t xml:space="preserve">David Darlow </w:t>
      </w:r>
      <w:r>
        <w:rPr>
          <w:color w:val="B70639"/>
        </w:rPr>
        <w:t xml:space="preserve">Alcesteen roolissa</w:t>
      </w:r>
      <w:r>
        <w:t xml:space="preserve">, Christina Haag </w:t>
      </w:r>
      <w:r>
        <w:rPr>
          <w:color w:val="F7F1DF"/>
        </w:rPr>
        <w:t xml:space="preserve">Celimenen roolissa </w:t>
      </w:r>
      <w:r>
        <w:t xml:space="preserve">ja erityisesti </w:t>
      </w:r>
      <w:r>
        <w:rPr>
          <w:color w:val="8C41BB"/>
        </w:rPr>
        <w:t xml:space="preserve">William Brown Philintén roolissa, </w:t>
      </w:r>
      <w:r>
        <w:rPr>
          <w:color w:val="ECEDFE"/>
        </w:rPr>
        <w:t xml:space="preserve">joka </w:t>
      </w:r>
      <w:r>
        <w:rPr>
          <w:color w:val="8C41BB"/>
        </w:rPr>
        <w:t xml:space="preserve">pelaa Hollywoodin peliä mutta säilyttää alkuperäiset arvot ja tunteet</w:t>
      </w:r>
      <w:r>
        <w:t xml:space="preserve">, </w:t>
      </w:r>
      <w:r>
        <w:t xml:space="preserve">kiihdyttää Hollywoodin koko yön kestäneiden juhlien läpi riemukkaasti ja nokkelasti. Jos </w:t>
      </w:r>
      <w:r>
        <w:rPr>
          <w:color w:val="9E8317"/>
        </w:rPr>
        <w:t xml:space="preserve">tämä versio, jossa on viittauksia Steven Spielbergiin, Spago-ravintolaan ja "kolmekymppisiin"</w:t>
      </w:r>
      <w:r>
        <w:t xml:space="preserve">, houkuttelee </w:t>
      </w:r>
      <w:r>
        <w:rPr>
          <w:color w:val="2B2D32"/>
        </w:rPr>
        <w:t xml:space="preserve">nuorempaa yleisöä, joka pysyttelee </w:t>
      </w:r>
      <w:r>
        <w:rPr>
          <w:color w:val="94C661"/>
        </w:rPr>
        <w:t xml:space="preserve">yleensä kaukana </w:t>
      </w:r>
      <w:r>
        <w:rPr>
          <w:color w:val="2B2D32"/>
        </w:rPr>
        <w:t xml:space="preserve">klassisesta versiosta, </w:t>
      </w:r>
      <w:r>
        <w:rPr>
          <w:color w:val="F8907D"/>
        </w:rPr>
        <w:t xml:space="preserve">herrat </w:t>
      </w:r>
      <w:r>
        <w:rPr>
          <w:color w:val="895E6B"/>
        </w:rPr>
        <w:t xml:space="preserve">Bartlett </w:t>
      </w:r>
      <w:r>
        <w:rPr>
          <w:color w:val="788E95"/>
        </w:rPr>
        <w:t xml:space="preserve">ja </w:t>
      </w:r>
      <w:r>
        <w:rPr>
          <w:color w:val="FB6AB8"/>
        </w:rPr>
        <w:t xml:space="preserve">Falls </w:t>
      </w:r>
      <w:r>
        <w:t xml:space="preserve">saavat </w:t>
      </w:r>
      <w:r>
        <w:t xml:space="preserve">anteeksi, että he eksyivät </w:t>
      </w:r>
      <w:r>
        <w:rPr>
          <w:color w:val="4AFEFA"/>
        </w:rPr>
        <w:t xml:space="preserve">Wilburista</w:t>
      </w:r>
      <w:r>
        <w:t xml:space="preserve">. Ehkä on helpompi muokata 300 vuotta vanhaa näytelmää kuin 25 vuotta vanhaa. </w:t>
      </w:r>
      <w:r>
        <w:rPr>
          <w:color w:val="576094"/>
        </w:rPr>
        <w:t xml:space="preserve">Steppenwolf Theatre Company, joka on </w:t>
      </w:r>
      <w:r>
        <w:rPr>
          <w:color w:val="DB1474"/>
        </w:rPr>
        <w:t xml:space="preserve">palannut </w:t>
      </w:r>
      <w:r>
        <w:rPr>
          <w:color w:val="576094"/>
        </w:rPr>
        <w:t xml:space="preserve">Lontooseen menestyttyään kriitikoiden ja yleisön </w:t>
      </w:r>
      <w:r>
        <w:rPr>
          <w:color w:val="8489AE"/>
        </w:rPr>
        <w:t xml:space="preserve">keskuudessa </w:t>
      </w:r>
      <w:r>
        <w:rPr>
          <w:color w:val="8489AE"/>
        </w:rPr>
        <w:t xml:space="preserve">Steinbeckin "Vihan viinirypäleiden" adaptaatiollaan</w:t>
      </w:r>
      <w:r>
        <w:t xml:space="preserve">, on avannut uuden kautensa </w:t>
      </w:r>
      <w:r>
        <w:rPr>
          <w:color w:val="6EAB9B"/>
        </w:rPr>
        <w:t xml:space="preserve">Harold Pinterin teoksella </w:t>
      </w:r>
      <w:r>
        <w:rPr>
          <w:color w:val="FBC206"/>
        </w:rPr>
        <w:t xml:space="preserve">"The Homecoming", jonka </w:t>
      </w:r>
      <w:r>
        <w:rPr>
          <w:color w:val="FBC206"/>
        </w:rPr>
        <w:t xml:space="preserve">Royal Shakespeare Company </w:t>
      </w:r>
      <w:r>
        <w:rPr>
          <w:color w:val="FBC206"/>
        </w:rPr>
        <w:t xml:space="preserve">tuotti </w:t>
      </w:r>
      <w:r>
        <w:rPr>
          <w:color w:val="FBC206"/>
        </w:rPr>
        <w:t xml:space="preserve">ensimmäisen kerran </w:t>
      </w:r>
      <w:r>
        <w:rPr>
          <w:color w:val="645341"/>
        </w:rPr>
        <w:t xml:space="preserve">vuonna 1965</w:t>
      </w:r>
      <w:r>
        <w:t xml:space="preserve">. </w:t>
      </w:r>
      <w:r>
        <w:rPr>
          <w:color w:val="760035"/>
        </w:rPr>
        <w:t xml:space="preserve">Tuolloin </w:t>
      </w:r>
      <w:r>
        <w:rPr>
          <w:color w:val="647A41"/>
        </w:rPr>
        <w:t xml:space="preserve">Pinter</w:t>
      </w:r>
      <w:r>
        <w:t xml:space="preserve"> oli paitsi </w:t>
      </w:r>
      <w:r>
        <w:t xml:space="preserve">vihainen brittiläinen näytelmäkirjailija myös ensimmäinen, </w:t>
      </w:r>
      <w:r>
        <w:rPr>
          <w:color w:val="496E76"/>
        </w:rPr>
        <w:t xml:space="preserve">joka </w:t>
      </w:r>
      <w:r>
        <w:t xml:space="preserve">käytti hiljaisuuksia, lauseiden katkelmia ja uhkaavia katseita ja lähes poisti sen, mitä aiemmin oli pidetty teatteridialogina. Kun </w:t>
      </w:r>
      <w:r>
        <w:rPr>
          <w:color w:val="FBC206"/>
        </w:rPr>
        <w:t xml:space="preserve">"The Homecoming" esitettiin </w:t>
      </w:r>
      <w:r>
        <w:t xml:space="preserve">ensimmäisen kerran </w:t>
      </w:r>
      <w:r>
        <w:rPr>
          <w:color w:val="E3F894"/>
        </w:rPr>
        <w:t xml:space="preserve">Atlantin tällä puolella, </w:t>
      </w:r>
      <w:r>
        <w:t xml:space="preserve">näyttelijät ja ohjaajat olivat kunnioittavia. Hiljaisuudet olivat pitkiä - kukaan ei liikkunut eikä elehtinyt. Kukaan lavalla ei hymyillyt, eikä mikään saanut yleisössäkään ketään hymyilemään. </w:t>
      </w:r>
      <w:r>
        <w:rPr>
          <w:color w:val="F9D7CD"/>
        </w:rPr>
        <w:t xml:space="preserve">Tällainen teatteri oli meille uutta</w:t>
      </w:r>
      <w:r>
        <w:t xml:space="preserve">. </w:t>
      </w:r>
      <w:r>
        <w:rPr>
          <w:color w:val="E3F894"/>
        </w:rPr>
        <w:t xml:space="preserve">Sitä </w:t>
      </w:r>
      <w:r>
        <w:rPr>
          <w:color w:val="F9D7CD"/>
        </w:rPr>
        <w:t xml:space="preserve">paitsi </w:t>
      </w:r>
      <w:r>
        <w:t xml:space="preserve">se </w:t>
      </w:r>
      <w:r>
        <w:t xml:space="preserve">ei ollut onnellista aikaa Vietnamin sodan, vuoden 68 demokraattisen puolueen puoluekokouksen, salamurhien ja mellakoiden vuoksi. Mutta Jerry Perryn johdolla </w:t>
      </w:r>
      <w:r>
        <w:rPr>
          <w:color w:val="A1A711"/>
        </w:rPr>
        <w:t xml:space="preserve">Steppenwolfin </w:t>
      </w:r>
      <w:r>
        <w:rPr>
          <w:color w:val="876128"/>
        </w:rPr>
        <w:t xml:space="preserve">nykyinen tuotanto</w:t>
      </w:r>
      <w:r>
        <w:rPr>
          <w:color w:val="876128"/>
        </w:rPr>
        <w:t xml:space="preserve">, </w:t>
      </w:r>
      <w:r>
        <w:rPr>
          <w:color w:val="01FB92"/>
        </w:rPr>
        <w:t xml:space="preserve">jonka </w:t>
      </w:r>
      <w:r>
        <w:rPr>
          <w:color w:val="876128"/>
        </w:rPr>
        <w:t xml:space="preserve">on määrä jatkua 19. </w:t>
      </w:r>
      <w:r>
        <w:rPr>
          <w:color w:val="876128"/>
        </w:rPr>
        <w:t xml:space="preserve">marraskuuta asti</w:t>
      </w:r>
      <w:r>
        <w:t xml:space="preserve">, ylittää sen </w:t>
      </w:r>
      <w:r>
        <w:rPr>
          <w:color w:val="FD0F31"/>
        </w:rPr>
        <w:t xml:space="preserve">tylsän ja tylsän rituaalin, </w:t>
      </w:r>
      <w:r>
        <w:rPr>
          <w:color w:val="BE8485"/>
        </w:rPr>
        <w:t xml:space="preserve">joka </w:t>
      </w:r>
      <w:r>
        <w:rPr>
          <w:color w:val="C660FB"/>
        </w:rPr>
        <w:t xml:space="preserve">näytelmästä "The Homecoming" </w:t>
      </w:r>
      <w:r>
        <w:rPr>
          <w:color w:val="FD0F31"/>
        </w:rPr>
        <w:t xml:space="preserve">on </w:t>
      </w:r>
      <w:r>
        <w:rPr>
          <w:color w:val="FD0F31"/>
        </w:rPr>
        <w:t xml:space="preserve">tullut</w:t>
      </w:r>
      <w:r>
        <w:t xml:space="preserve">. </w:t>
      </w:r>
      <w:r>
        <w:rPr>
          <w:color w:val="120104"/>
        </w:rPr>
        <w:t xml:space="preserve">Näytelmää </w:t>
      </w:r>
      <w:r>
        <w:rPr>
          <w:color w:val="120104"/>
        </w:rPr>
        <w:t xml:space="preserve">hallitsee </w:t>
      </w:r>
      <w:r>
        <w:rPr>
          <w:color w:val="05AEE8"/>
        </w:rPr>
        <w:t xml:space="preserve">Alan Wilderin </w:t>
      </w:r>
      <w:r>
        <w:rPr>
          <w:color w:val="120104"/>
        </w:rPr>
        <w:t xml:space="preserve">lähes täydellinen suoritus </w:t>
      </w:r>
      <w:r>
        <w:rPr>
          <w:color w:val="C3C1BE"/>
        </w:rPr>
        <w:t xml:space="preserve">isä Maxina</w:t>
      </w:r>
      <w:r>
        <w:rPr>
          <w:color w:val="9F98F8"/>
        </w:rPr>
        <w:t xml:space="preserve">, ja siitä tulee yhtäkkiä raastava ja humoristinen tutkimus yhden perheen vihasta, katkeruudesta, pelosta ja eristäytymisestä</w:t>
      </w:r>
      <w:r>
        <w:t xml:space="preserve">. </w:t>
      </w:r>
      <w:r>
        <w:rPr>
          <w:color w:val="1167D9"/>
        </w:rPr>
        <w:t xml:space="preserve">Yleisö, jota </w:t>
      </w:r>
      <w:r>
        <w:rPr>
          <w:color w:val="D19012"/>
        </w:rPr>
        <w:t xml:space="preserve">Wilderin </w:t>
      </w:r>
      <w:r>
        <w:rPr>
          <w:color w:val="1167D9"/>
        </w:rPr>
        <w:t xml:space="preserve">ujo virnistys, hämmentynyt irvistys ja raivonpurkaukset </w:t>
      </w:r>
      <w:r>
        <w:rPr>
          <w:color w:val="1167D9"/>
        </w:rPr>
        <w:t xml:space="preserve">rohkaisevat</w:t>
      </w:r>
      <w:r>
        <w:t xml:space="preserve">, </w:t>
      </w:r>
      <w:r>
        <w:t xml:space="preserve">ymmärtää </w:t>
      </w:r>
      <w:r>
        <w:rPr>
          <w:color w:val="9F98F8"/>
        </w:rPr>
        <w:t xml:space="preserve">huumorin </w:t>
      </w:r>
      <w:r>
        <w:t xml:space="preserve">ja alkaa nauraa ennen ensimmäisen näytöksen loppua. Kolme </w:t>
      </w:r>
      <w:r>
        <w:rPr>
          <w:color w:val="B7D802"/>
        </w:rPr>
        <w:t xml:space="preserve">perheenjäsentä</w:t>
      </w:r>
      <w:r>
        <w:t xml:space="preserve">, </w:t>
      </w:r>
      <w:r>
        <w:rPr>
          <w:color w:val="826392"/>
        </w:rPr>
        <w:t xml:space="preserve">Max </w:t>
      </w:r>
      <w:r>
        <w:t xml:space="preserve">ja </w:t>
      </w:r>
      <w:r>
        <w:rPr>
          <w:color w:val="5E7A6A"/>
        </w:rPr>
        <w:t xml:space="preserve">hänen </w:t>
      </w:r>
      <w:r>
        <w:rPr>
          <w:color w:val="B29869"/>
        </w:rPr>
        <w:t xml:space="preserve">kaksi poikaansa</w:t>
      </w:r>
      <w:r>
        <w:rPr>
          <w:color w:val="1D0051"/>
        </w:rPr>
        <w:t xml:space="preserve">, Lenny </w:t>
      </w:r>
      <w:r>
        <w:t xml:space="preserve">ja </w:t>
      </w:r>
      <w:r>
        <w:rPr>
          <w:color w:val="8BE7FC"/>
        </w:rPr>
        <w:t xml:space="preserve">Joey, ansaitsevat </w:t>
      </w:r>
      <w:r>
        <w:t xml:space="preserve">elantonsa lihalla: </w:t>
      </w:r>
      <w:r>
        <w:rPr>
          <w:color w:val="826392"/>
        </w:rPr>
        <w:t xml:space="preserve">Max </w:t>
      </w:r>
      <w:r>
        <w:t xml:space="preserve">on eläkkeellä oleva teurastaja, </w:t>
      </w:r>
      <w:r>
        <w:rPr>
          <w:color w:val="1D0051"/>
        </w:rPr>
        <w:t xml:space="preserve">Lenny </w:t>
      </w:r>
      <w:r>
        <w:t xml:space="preserve">parittaja ja </w:t>
      </w:r>
      <w:r>
        <w:rPr>
          <w:color w:val="76E0C1"/>
        </w:rPr>
        <w:t xml:space="preserve">Joey </w:t>
      </w:r>
      <w:r>
        <w:t xml:space="preserve">aloitteleva nyrkkeilijä. </w:t>
      </w:r>
      <w:r>
        <w:rPr>
          <w:color w:val="BACFA7"/>
        </w:rPr>
        <w:t xml:space="preserve">Sam, </w:t>
      </w:r>
      <w:r>
        <w:rPr>
          <w:color w:val="11BA09"/>
        </w:rPr>
        <w:t xml:space="preserve">Maxin </w:t>
      </w:r>
      <w:r>
        <w:rPr>
          <w:color w:val="BACFA7"/>
        </w:rPr>
        <w:t xml:space="preserve">veli, </w:t>
      </w:r>
      <w:r>
        <w:t xml:space="preserve">on paennut lihaa työskentelemällä ajurina eikä ole koskaan yrittänyt mennä naimisiin. </w:t>
      </w:r>
      <w:r>
        <w:rPr>
          <w:color w:val="65407D"/>
        </w:rPr>
        <w:t xml:space="preserve">Maxin </w:t>
      </w:r>
      <w:r>
        <w:rPr>
          <w:color w:val="462C36"/>
        </w:rPr>
        <w:t xml:space="preserve">vanhimman pojan </w:t>
      </w:r>
      <w:r>
        <w:rPr>
          <w:color w:val="462C36"/>
        </w:rPr>
        <w:t xml:space="preserve">Teddyn </w:t>
      </w:r>
      <w:r>
        <w:t xml:space="preserve">pako </w:t>
      </w:r>
      <w:r>
        <w:t xml:space="preserve">oli dramaattisin, sillä hänestä tuli filosofian professori amerikkalaiseen yliopistoon. Vaikka on selvää, että </w:t>
      </w:r>
      <w:r>
        <w:rPr>
          <w:color w:val="491803"/>
        </w:rPr>
        <w:t xml:space="preserve">Maxin </w:t>
      </w:r>
      <w:r>
        <w:rPr>
          <w:color w:val="F5D2A8"/>
        </w:rPr>
        <w:t xml:space="preserve">vaimo </w:t>
      </w:r>
      <w:r>
        <w:t xml:space="preserve">oli </w:t>
      </w:r>
      <w:r>
        <w:rPr>
          <w:color w:val="B7D802"/>
        </w:rPr>
        <w:t xml:space="preserve">perheen </w:t>
      </w:r>
      <w:r>
        <w:t xml:space="preserve">pää </w:t>
      </w:r>
      <w:r>
        <w:t xml:space="preserve">kuolemaansa asti</w:t>
      </w:r>
      <w:r>
        <w:t xml:space="preserve">, kukaan </w:t>
      </w:r>
      <w:r>
        <w:rPr>
          <w:color w:val="B7D802"/>
        </w:rPr>
        <w:t xml:space="preserve">tämän huonon talouden </w:t>
      </w:r>
      <w:r>
        <w:t xml:space="preserve">miespuolisista asukkaista ei voi enää </w:t>
      </w:r>
      <w:r>
        <w:t xml:space="preserve">vastustaa </w:t>
      </w:r>
      <w:r>
        <w:rPr>
          <w:color w:val="826392"/>
        </w:rPr>
        <w:t xml:space="preserve">Maxia</w:t>
      </w:r>
      <w:r>
        <w:t xml:space="preserve">. </w:t>
      </w:r>
      <w:r>
        <w:rPr>
          <w:color w:val="876128"/>
        </w:rPr>
        <w:t xml:space="preserve">Näytelmän </w:t>
      </w:r>
      <w:r>
        <w:t xml:space="preserve">keskiössä on </w:t>
      </w:r>
      <w:r>
        <w:rPr>
          <w:color w:val="462C36"/>
        </w:rPr>
        <w:t xml:space="preserve">Teddyn </w:t>
      </w:r>
      <w:r>
        <w:t xml:space="preserve">paluu kotiin </w:t>
      </w:r>
      <w:r>
        <w:rPr>
          <w:color w:val="03422C"/>
        </w:rPr>
        <w:t xml:space="preserve">kuuden vuoden </w:t>
      </w:r>
      <w:r>
        <w:rPr>
          <w:color w:val="72A46E"/>
        </w:rPr>
        <w:t xml:space="preserve">ajan asuneen </w:t>
      </w:r>
      <w:r>
        <w:rPr>
          <w:color w:val="03422C"/>
        </w:rPr>
        <w:t xml:space="preserve">vaimonsa Ruthin kanssa</w:t>
      </w:r>
      <w:r>
        <w:t xml:space="preserve">. </w:t>
      </w:r>
      <w:r>
        <w:rPr>
          <w:color w:val="128EAC"/>
        </w:rPr>
        <w:t xml:space="preserve">Randall Arney </w:t>
      </w:r>
      <w:r>
        <w:rPr>
          <w:color w:val="47545E"/>
        </w:rPr>
        <w:t xml:space="preserve">Teddyn roolissa </w:t>
      </w:r>
      <w:r>
        <w:t xml:space="preserve">näyttää olevan </w:t>
      </w:r>
      <w:r>
        <w:rPr>
          <w:color w:val="B95C69"/>
        </w:rPr>
        <w:t xml:space="preserve">ainoa </w:t>
      </w:r>
      <w:r>
        <w:rPr>
          <w:color w:val="A14D12"/>
        </w:rPr>
        <w:t xml:space="preserve">ryhmän </w:t>
      </w:r>
      <w:r>
        <w:rPr>
          <w:color w:val="B95C69"/>
        </w:rPr>
        <w:t xml:space="preserve">jäsen, </w:t>
      </w:r>
      <w:r>
        <w:rPr>
          <w:color w:val="C4C8FA"/>
        </w:rPr>
        <w:t xml:space="preserve">joka </w:t>
      </w:r>
      <w:r>
        <w:rPr>
          <w:color w:val="B95C69"/>
        </w:rPr>
        <w:t xml:space="preserve">ei pääse ohi </w:t>
      </w:r>
      <w:r>
        <w:rPr>
          <w:color w:val="372A55"/>
        </w:rPr>
        <w:t xml:space="preserve">tämän </w:t>
      </w:r>
      <w:r>
        <w:rPr>
          <w:color w:val="372A55"/>
        </w:rPr>
        <w:t xml:space="preserve">Pinter-hahmon </w:t>
      </w:r>
      <w:r>
        <w:rPr>
          <w:color w:val="B95C69"/>
        </w:rPr>
        <w:t xml:space="preserve">umpisurkeasta asenteesta</w:t>
      </w:r>
      <w:r>
        <w:t xml:space="preserve">. </w:t>
      </w:r>
      <w:r>
        <w:rPr>
          <w:color w:val="D3A2C6"/>
        </w:rPr>
        <w:t xml:space="preserve">Moira Harris </w:t>
      </w:r>
      <w:r>
        <w:rPr>
          <w:color w:val="719FFA"/>
        </w:rPr>
        <w:t xml:space="preserve">Ruthina</w:t>
      </w:r>
      <w:r>
        <w:rPr>
          <w:color w:val="D3A2C6"/>
        </w:rPr>
        <w:t xml:space="preserve">, </w:t>
      </w:r>
      <w:r>
        <w:rPr>
          <w:color w:val="0D841A"/>
        </w:rPr>
        <w:t xml:space="preserve">suurikokoisena ja kauniina naisena, </w:t>
      </w:r>
      <w:r>
        <w:rPr>
          <w:color w:val="4C5B32"/>
        </w:rPr>
        <w:t xml:space="preserve">joka voisi olla </w:t>
      </w:r>
      <w:r>
        <w:rPr>
          <w:color w:val="0D841A"/>
        </w:rPr>
        <w:t xml:space="preserve">seuraava Colleen Dewhurst, </w:t>
      </w:r>
      <w:r>
        <w:t xml:space="preserve">alkaa voittaa kaikki miehet puolelleen lähes välittömästi. Lopulta </w:t>
      </w:r>
      <w:r>
        <w:rPr>
          <w:color w:val="462C36"/>
        </w:rPr>
        <w:t xml:space="preserve">Teddy </w:t>
      </w:r>
      <w:r>
        <w:t xml:space="preserve">palaa yksin Amerikkaan ja jättää </w:t>
      </w:r>
      <w:r>
        <w:rPr>
          <w:color w:val="03422C"/>
        </w:rPr>
        <w:t xml:space="preserve">Ruthin </w:t>
      </w:r>
      <w:r>
        <w:rPr>
          <w:color w:val="826392"/>
        </w:rPr>
        <w:t xml:space="preserve">Maxin </w:t>
      </w:r>
      <w:r>
        <w:t xml:space="preserve">tuoliin. Muutaman tunnin aikana seuraamme, kuinka </w:t>
      </w:r>
      <w:r>
        <w:rPr>
          <w:color w:val="03422C"/>
        </w:rPr>
        <w:t xml:space="preserve">hän </w:t>
      </w:r>
      <w:r>
        <w:t xml:space="preserve">kehittyy ujosta, tuntemattomasta kälystä </w:t>
      </w:r>
      <w:r>
        <w:rPr>
          <w:color w:val="9DB3B7"/>
        </w:rPr>
        <w:t xml:space="preserve">lihajumalattareksi, </w:t>
      </w:r>
      <w:r>
        <w:rPr>
          <w:color w:val="B14F8F"/>
        </w:rPr>
        <w:t xml:space="preserve">joka </w:t>
      </w:r>
      <w:r>
        <w:rPr>
          <w:color w:val="9DB3B7"/>
        </w:rPr>
        <w:t xml:space="preserve">korvaa hänen </w:t>
      </w:r>
      <w:r>
        <w:rPr>
          <w:color w:val="747103"/>
        </w:rPr>
        <w:t xml:space="preserve">edesmenneen äitinsä</w:t>
      </w:r>
      <w:r>
        <w:rPr>
          <w:color w:val="9DB3B7"/>
        </w:rPr>
        <w:t xml:space="preserve">, ja sitten muut</w:t>
      </w:r>
      <w:r>
        <w:t xml:space="preserve">. </w:t>
      </w:r>
      <w:r>
        <w:t xml:space="preserve">Kun </w:t>
      </w:r>
      <w:r>
        <w:rPr>
          <w:color w:val="576094"/>
        </w:rPr>
        <w:t xml:space="preserve">Steppenwolfin seurue </w:t>
      </w:r>
      <w:r>
        <w:t xml:space="preserve">oli </w:t>
      </w:r>
      <w:r>
        <w:t xml:space="preserve">Lontoossa </w:t>
      </w:r>
      <w:r>
        <w:rPr>
          <w:color w:val="9F816D"/>
        </w:rPr>
        <w:t xml:space="preserve">"The Grapes of Wrath" -elokuvan parissa</w:t>
      </w:r>
      <w:r>
        <w:t xml:space="preserve">, </w:t>
      </w:r>
      <w:r>
        <w:rPr>
          <w:color w:val="8B934B"/>
        </w:rPr>
        <w:t xml:space="preserve">sen </w:t>
      </w:r>
      <w:r>
        <w:rPr>
          <w:color w:val="F98500"/>
        </w:rPr>
        <w:t xml:space="preserve">hallituksen </w:t>
      </w:r>
      <w:r>
        <w:rPr>
          <w:color w:val="D26A5B"/>
        </w:rPr>
        <w:t xml:space="preserve">puheenjohtaja Bruce Sagan </w:t>
      </w:r>
      <w:r>
        <w:t xml:space="preserve">palasi </w:t>
      </w:r>
      <w:r>
        <w:t xml:space="preserve">hiljaa </w:t>
      </w:r>
      <w:r>
        <w:rPr>
          <w:color w:val="310106"/>
        </w:rPr>
        <w:t xml:space="preserve">Chicagoon </w:t>
      </w:r>
      <w:r>
        <w:t xml:space="preserve">ostamaan </w:t>
      </w:r>
      <w:r>
        <w:rPr>
          <w:color w:val="D7F3FE"/>
        </w:rPr>
        <w:t xml:space="preserve">North Halsted Streetillä sijaitsevan </w:t>
      </w:r>
      <w:r>
        <w:rPr>
          <w:color w:val="002935"/>
        </w:rPr>
        <w:t xml:space="preserve">kiinteistön, </w:t>
      </w:r>
      <w:r>
        <w:rPr>
          <w:color w:val="D7F3FE"/>
        </w:rPr>
        <w:t xml:space="preserve">jossa on ravintoloita ja teattereita ja joka </w:t>
      </w:r>
      <w:r>
        <w:rPr>
          <w:color w:val="FCB899"/>
        </w:rPr>
        <w:t xml:space="preserve">on nopeasti </w:t>
      </w:r>
      <w:r>
        <w:rPr>
          <w:color w:val="D7F3FE"/>
        </w:rPr>
        <w:t xml:space="preserve">tulossa taas muotiin</w:t>
      </w:r>
      <w:r>
        <w:t xml:space="preserve">. </w:t>
      </w:r>
      <w:r>
        <w:t xml:space="preserve">Hän toivoo, että </w:t>
      </w:r>
      <w:r>
        <w:rPr>
          <w:color w:val="576094"/>
        </w:rPr>
        <w:t xml:space="preserve">Steppenwolfin seurue </w:t>
      </w:r>
      <w:r>
        <w:t xml:space="preserve">siirtyy vuoden sisällä </w:t>
      </w:r>
      <w:r>
        <w:rPr>
          <w:color w:val="002935"/>
        </w:rPr>
        <w:t xml:space="preserve">paikalle </w:t>
      </w:r>
      <w:r>
        <w:rPr>
          <w:color w:val="1C0720"/>
        </w:rPr>
        <w:t xml:space="preserve">uuteen </w:t>
      </w:r>
      <w:r>
        <w:rPr>
          <w:color w:val="1C0720"/>
        </w:rPr>
        <w:t xml:space="preserve">500-paikkaiseen </w:t>
      </w:r>
      <w:r>
        <w:rPr>
          <w:color w:val="1C0720"/>
        </w:rPr>
        <w:t xml:space="preserve">teatteriin</w:t>
      </w:r>
      <w:r>
        <w:t xml:space="preserve">. </w:t>
      </w:r>
      <w:r>
        <w:t xml:space="preserve">Nyt </w:t>
      </w:r>
      <w:r>
        <w:rPr>
          <w:color w:val="576094"/>
        </w:rPr>
        <w:t xml:space="preserve">yhtiö </w:t>
      </w:r>
      <w:r>
        <w:t xml:space="preserve">esiintyy </w:t>
      </w:r>
      <w:r>
        <w:rPr>
          <w:color w:val="F98A9D"/>
        </w:rPr>
        <w:t xml:space="preserve">muunnetussa meijerissä, johon </w:t>
      </w:r>
      <w:r>
        <w:rPr>
          <w:color w:val="F98A9D"/>
        </w:rPr>
        <w:t xml:space="preserve">mahtuu 211 henkeä ja joka ei tarjoa juurikaan mahdollisuuksia dramatisointiin kuin yksinkertaisen yhden kohtauksen tuotannon</w:t>
      </w:r>
      <w:r>
        <w:t xml:space="preserve">. </w:t>
      </w:r>
      <w:r>
        <w:t xml:space="preserve">"Jos haluaisimme tehdä 'Kauppamatkustajan kuoleman'", </w:t>
      </w:r>
      <w:r>
        <w:rPr>
          <w:color w:val="D26A5B"/>
        </w:rPr>
        <w:t xml:space="preserve">Sagan </w:t>
      </w:r>
      <w:r>
        <w:t xml:space="preserve">sanoo, </w:t>
      </w:r>
      <w:r>
        <w:t xml:space="preserve">"Willie Lomanin pitäisi asua alakerran talossa matalan katon vuoksi." "Jos olisimme </w:t>
      </w:r>
      <w:r>
        <w:t xml:space="preserve">halunneet tehdä 'Kauppamatkustajan kuoleman'," sanoo </w:t>
      </w:r>
      <w:r>
        <w:rPr>
          <w:color w:val="D26A5B"/>
        </w:rPr>
        <w:t xml:space="preserve">Sagan. </w:t>
      </w:r>
      <w:r>
        <w:rPr>
          <w:color w:val="576094"/>
        </w:rPr>
        <w:t xml:space="preserve">Steppenwolfin lavasteet </w:t>
      </w:r>
      <w:r>
        <w:t xml:space="preserve">tarvitsevat enemmänkin kuin vapaata tilaa, vaan </w:t>
      </w:r>
      <w:r>
        <w:t xml:space="preserve">lisää istumapaikkoja. Nyt </w:t>
      </w:r>
      <w:r>
        <w:rPr>
          <w:color w:val="576094"/>
        </w:rPr>
        <w:t xml:space="preserve">teatterin </w:t>
      </w:r>
      <w:r>
        <w:t xml:space="preserve">on pakko käännyttää pois monia potentiaalisia tilaajia, jotka </w:t>
      </w:r>
      <w:r>
        <w:rPr>
          <w:color w:val="A6919D"/>
        </w:rPr>
        <w:t xml:space="preserve">ylittävät </w:t>
      </w:r>
      <w:r>
        <w:rPr>
          <w:color w:val="A6919D"/>
        </w:rPr>
        <w:t xml:space="preserve">nykyiseen alivuokralaisuuteen </w:t>
      </w:r>
      <w:r>
        <w:rPr>
          <w:color w:val="2C3729"/>
        </w:rPr>
        <w:t xml:space="preserve">mahtuvan </w:t>
      </w:r>
      <w:r>
        <w:rPr>
          <w:color w:val="A6919D"/>
        </w:rPr>
        <w:t xml:space="preserve">13 000 </w:t>
      </w:r>
      <w:r>
        <w:rPr>
          <w:color w:val="A6919D"/>
        </w:rPr>
        <w:t xml:space="preserve">istumapaikan määrän</w:t>
      </w:r>
      <w:r>
        <w:t xml:space="preserve">. Vaikka </w:t>
      </w:r>
      <w:r>
        <w:rPr>
          <w:color w:val="EFFBD0"/>
        </w:rPr>
        <w:t xml:space="preserve">tämä chicagolainen teatteri </w:t>
      </w:r>
      <w:r>
        <w:rPr>
          <w:color w:val="D7C70B"/>
        </w:rPr>
        <w:t xml:space="preserve">on saanut viime vuosikymmenen aikana paljon </w:t>
      </w:r>
      <w:r>
        <w:rPr>
          <w:color w:val="D7C70B"/>
        </w:rPr>
        <w:t xml:space="preserve">kiinnostusta </w:t>
      </w:r>
      <w:r>
        <w:rPr>
          <w:color w:val="D7C70B"/>
        </w:rPr>
        <w:t xml:space="preserve">osakseen</w:t>
      </w:r>
      <w:r>
        <w:t xml:space="preserve">, </w:t>
      </w:r>
      <w:r>
        <w:rPr>
          <w:color w:val="576094"/>
        </w:rPr>
        <w:t xml:space="preserve">sille ei </w:t>
      </w:r>
      <w:r>
        <w:t xml:space="preserve">ole omistettu yhtään uutta rakennusta. </w:t>
      </w:r>
      <w:r>
        <w:rPr>
          <w:color w:val="D26A5B"/>
        </w:rPr>
        <w:t xml:space="preserve">Sagan, entinen kustantaja ja rakennusalan sijoittaja</w:t>
      </w:r>
      <w:r>
        <w:t xml:space="preserve">, on koonnut </w:t>
      </w:r>
      <w:r>
        <w:rPr>
          <w:color w:val="FDE2F1"/>
        </w:rPr>
        <w:t xml:space="preserve">8 miljoonan dollarin rahoituspaketin</w:t>
      </w:r>
      <w:r>
        <w:rPr>
          <w:color w:val="923A52"/>
        </w:rPr>
        <w:t xml:space="preserve">, </w:t>
      </w:r>
      <w:r>
        <w:rPr>
          <w:color w:val="FDE2F1"/>
        </w:rPr>
        <w:t xml:space="preserve">johon sisältyy noin 4 miljoonaa dollaria Illinoisin osavaltion liikkeeseen laskemia verovapaita joukkovelkakirjalainoja (ensimmäinen kerta, kun </w:t>
      </w:r>
      <w:r>
        <w:rPr>
          <w:color w:val="5140A7"/>
        </w:rPr>
        <w:t xml:space="preserve">osavaltio </w:t>
      </w:r>
      <w:r>
        <w:rPr>
          <w:color w:val="FDE2F1"/>
        </w:rPr>
        <w:t xml:space="preserve">on käyttänyt </w:t>
      </w:r>
      <w:r>
        <w:rPr>
          <w:color w:val="FDE2F1"/>
        </w:rPr>
        <w:t xml:space="preserve">valtaansa </w:t>
      </w:r>
      <w:r>
        <w:rPr>
          <w:color w:val="BC14FD"/>
        </w:rPr>
        <w:t xml:space="preserve">oppilaitoksena teatterin rakentamisen tukemiseen) ja noin 1 miljoona dollaria National Endowment for the Artsin, MacArthur-säätiön ja useiden muiden merkittävien rahoitusresurssien omaavien organisaatioiden avustuksia</w:t>
      </w:r>
      <w:r>
        <w:t xml:space="preserve">. Hän on varma, että loput voidaan koota. </w:t>
      </w:r>
      <w:r>
        <w:rPr>
          <w:color w:val="6D706C"/>
        </w:rPr>
        <w:t xml:space="preserve">Hänen </w:t>
      </w:r>
      <w:r>
        <w:rPr>
          <w:color w:val="0007C4"/>
        </w:rPr>
        <w:t xml:space="preserve">hallituksensa </w:t>
      </w:r>
      <w:r>
        <w:t xml:space="preserve">jäsenet </w:t>
      </w:r>
      <w:r>
        <w:t xml:space="preserve">ovat </w:t>
      </w:r>
      <w:r>
        <w:t xml:space="preserve">itse </w:t>
      </w:r>
      <w:r>
        <w:t xml:space="preserve">luvanneet 800 000 dollaria, ja </w:t>
      </w:r>
      <w:r>
        <w:rPr>
          <w:color w:val="D26A5B"/>
        </w:rPr>
        <w:t xml:space="preserve">hän on </w:t>
      </w:r>
      <w:r>
        <w:t xml:space="preserve">vasta aloittamassa paikallisten säätiöiden ja yhteisöjen puhuttelua. </w:t>
      </w:r>
      <w:r>
        <w:rPr>
          <w:color w:val="D26A5B"/>
        </w:rPr>
        <w:t xml:space="preserve">Sagan </w:t>
      </w:r>
      <w:r>
        <w:t xml:space="preserve">vertaa </w:t>
      </w:r>
      <w:r>
        <w:rPr>
          <w:color w:val="576094"/>
        </w:rPr>
        <w:t xml:space="preserve">Steppenwolf-yhtiön </w:t>
      </w:r>
      <w:r>
        <w:t xml:space="preserve">merkitystä </w:t>
      </w:r>
      <w:r>
        <w:rPr>
          <w:color w:val="000C14"/>
        </w:rPr>
        <w:t xml:space="preserve">Orson Wellesin </w:t>
      </w:r>
      <w:r>
        <w:rPr>
          <w:color w:val="C6A62F"/>
        </w:rPr>
        <w:t xml:space="preserve">Mercury-teatteriin </w:t>
      </w:r>
      <w:r>
        <w:rPr>
          <w:color w:val="C6A62F"/>
        </w:rPr>
        <w:t xml:space="preserve">1930-luvulla</w:t>
      </w:r>
      <w:r>
        <w:t xml:space="preserve">. </w:t>
      </w:r>
      <w:r>
        <w:t xml:space="preserve">Kävi kuitenkin ilmi, että </w:t>
      </w:r>
      <w:r>
        <w:rPr>
          <w:color w:val="000C14"/>
        </w:rPr>
        <w:t xml:space="preserve">Wellesin </w:t>
      </w:r>
      <w:r>
        <w:rPr>
          <w:color w:val="C6A62F"/>
        </w:rPr>
        <w:t xml:space="preserve">teatteriseurue oli </w:t>
      </w:r>
      <w:r>
        <w:t xml:space="preserve">olemassa vain lyhyen aikaa - voisi sanoa, että vain hetkellisesti. Mitä </w:t>
      </w:r>
      <w:r>
        <w:rPr>
          <w:color w:val="D26A5B"/>
        </w:rPr>
        <w:t xml:space="preserve">Sagan </w:t>
      </w:r>
      <w:r>
        <w:t xml:space="preserve">tekee </w:t>
      </w:r>
      <w:r>
        <w:rPr>
          <w:color w:val="002935"/>
        </w:rPr>
        <w:t xml:space="preserve">uudella teatterirakennuksellaan</w:t>
      </w:r>
      <w:r>
        <w:t xml:space="preserve">, kun </w:t>
      </w:r>
      <w:r>
        <w:rPr>
          <w:color w:val="1C1B08"/>
        </w:rPr>
        <w:t xml:space="preserve">Hollywoodin </w:t>
      </w:r>
      <w:r>
        <w:rPr>
          <w:color w:val="600013"/>
        </w:rPr>
        <w:t xml:space="preserve">ja Broadwayn </w:t>
      </w:r>
      <w:r>
        <w:rPr>
          <w:color w:val="600013"/>
        </w:rPr>
        <w:t xml:space="preserve">houkutukset osoittautuvat </w:t>
      </w:r>
      <w:r>
        <w:rPr>
          <w:color w:val="600013"/>
        </w:rPr>
        <w:t xml:space="preserve">liian suuriksi </w:t>
      </w:r>
      <w:r>
        <w:rPr>
          <w:color w:val="693955"/>
        </w:rPr>
        <w:t xml:space="preserve">Steppenwolfin </w:t>
      </w:r>
      <w:r>
        <w:rPr>
          <w:color w:val="600013"/>
        </w:rPr>
        <w:t xml:space="preserve">uskollisille, kuten </w:t>
      </w:r>
      <w:r>
        <w:rPr>
          <w:color w:val="600013"/>
        </w:rPr>
        <w:t xml:space="preserve">John Malkovichille ("Vaaralliset suhteet"), Joan Allenille ("Heidin kronikat") ja Glenne Headlylle ("Yksinäinen kyyhkynen"), ja </w:t>
      </w:r>
      <w:r>
        <w:rPr>
          <w:color w:val="693955"/>
        </w:rPr>
        <w:t xml:space="preserve">yhtiö </w:t>
      </w:r>
      <w:r>
        <w:rPr>
          <w:color w:val="600013"/>
        </w:rPr>
        <w:t xml:space="preserve">hajoaa</w:t>
      </w:r>
      <w:r>
        <w:t xml:space="preserve">? </w:t>
      </w:r>
      <w:r>
        <w:t xml:space="preserve">"Ei </w:t>
      </w:r>
      <w:r>
        <w:rPr>
          <w:color w:val="600013"/>
        </w:rPr>
        <w:t xml:space="preserve">se </w:t>
      </w:r>
      <w:r>
        <w:t xml:space="preserve">mitään", </w:t>
      </w:r>
      <w:r>
        <w:rPr>
          <w:color w:val="D26A5B"/>
        </w:rPr>
        <w:t xml:space="preserve">Sagan </w:t>
      </w:r>
      <w:r>
        <w:t xml:space="preserve">vastaa</w:t>
      </w:r>
      <w:r>
        <w:t xml:space="preserve">. "</w:t>
      </w:r>
      <w:r>
        <w:t xml:space="preserve">Olkoon </w:t>
      </w:r>
      <w:r>
        <w:rPr>
          <w:color w:val="002935"/>
        </w:rPr>
        <w:t xml:space="preserve">tämä rakennus </w:t>
      </w:r>
      <w:r>
        <w:rPr>
          <w:color w:val="576094"/>
        </w:rPr>
        <w:t xml:space="preserve">Steppenwolfin seurueen </w:t>
      </w:r>
      <w:r>
        <w:t xml:space="preserve">perintö </w:t>
      </w:r>
      <w:r>
        <w:t xml:space="preserve">Chicagon teatterille.</w:t>
      </w:r>
      <w:r>
        <w:t xml:space="preserve">" </w:t>
      </w:r>
      <w:r>
        <w:t xml:space="preserve">Henning on </w:t>
      </w:r>
      <w:r>
        <w:rPr>
          <w:color w:val="310106"/>
        </w:rPr>
        <w:t xml:space="preserve">chicagolaisen</w:t>
      </w:r>
      <w:r>
        <w:t xml:space="preserve"> asianajotoimiston liikkeenjohdon konsultti </w:t>
      </w:r>
      <w:r>
        <w:t xml:space="preserve">ja kirjailija.</w:t>
      </w:r>
    </w:p>
    <w:p>
      <w:r>
        <w:rPr>
          <w:b/>
        </w:rPr>
        <w:t xml:space="preserve">Asiakirjan numero 1639</w:t>
      </w:r>
    </w:p>
    <w:p>
      <w:r>
        <w:rPr>
          <w:b/>
        </w:rPr>
        <w:t xml:space="preserve">Asiakirjan tunniste: wsj1937-001</w:t>
      </w:r>
    </w:p>
    <w:p>
      <w:r>
        <w:rPr>
          <w:color w:val="310106"/>
        </w:rPr>
        <w:t xml:space="preserve">Ahdingossa oleva Nasdaqin pörssi </w:t>
      </w:r>
      <w:r>
        <w:t xml:space="preserve">nousi vihdoin ja nousi jyrkästi kovassa kaupankäynnissä kestettyään kolme päivää kovaa myyntiä. </w:t>
      </w:r>
      <w:r>
        <w:rPr>
          <w:color w:val="04640D"/>
        </w:rPr>
        <w:t xml:space="preserve">Nasdaq composite -indeksi </w:t>
      </w:r>
      <w:r>
        <w:t xml:space="preserve">nousi 0,7 % eli 3,35:een 463,28:een. Se nousi enemmän kuin </w:t>
      </w:r>
      <w:r>
        <w:rPr>
          <w:color w:val="FB5514"/>
        </w:rPr>
        <w:t xml:space="preserve">New Yorkin pörssin </w:t>
      </w:r>
      <w:r>
        <w:rPr>
          <w:color w:val="FEFB0A"/>
        </w:rPr>
        <w:t xml:space="preserve">composite -indeksi, </w:t>
      </w:r>
      <w:r>
        <w:rPr>
          <w:color w:val="E115C0"/>
        </w:rPr>
        <w:t xml:space="preserve">joka nousi </w:t>
      </w:r>
      <w:r>
        <w:rPr>
          <w:color w:val="FEFB0A"/>
        </w:rPr>
        <w:t xml:space="preserve">0,2 %</w:t>
      </w:r>
      <w:r>
        <w:t xml:space="preserve">. </w:t>
      </w:r>
      <w:r>
        <w:t xml:space="preserve">Suurempien osakkeiden osalta Nasdaq 100 -indeksi nousi 1 % eli 4,56 % 453,05:een, kun taas </w:t>
      </w:r>
      <w:r>
        <w:rPr>
          <w:color w:val="00587F"/>
        </w:rPr>
        <w:t xml:space="preserve">teollisuusosakkeiden Dow-Jones-indeksi </w:t>
      </w:r>
      <w:r>
        <w:t xml:space="preserve">nousi 0,2 %. </w:t>
      </w:r>
      <w:r>
        <w:rPr>
          <w:color w:val="0BC582"/>
        </w:rPr>
        <w:t xml:space="preserve">Richard Bruno, PaineWebberin pörssin ulkopuolisen kaupankäynnin johtaja</w:t>
      </w:r>
      <w:r>
        <w:t xml:space="preserve">, sanoi, että </w:t>
      </w:r>
      <w:r>
        <w:rPr>
          <w:color w:val="310106"/>
        </w:rPr>
        <w:t xml:space="preserve">pörssin ulkopuolisilla markkinoilla on taipumus </w:t>
      </w:r>
      <w:r>
        <w:t xml:space="preserve">jäädä jälkeen </w:t>
      </w:r>
      <w:r>
        <w:rPr>
          <w:color w:val="FEB8C8"/>
        </w:rPr>
        <w:t xml:space="preserve">New Yorkin pörssin </w:t>
      </w:r>
      <w:r>
        <w:t xml:space="preserve">suurista liikkeistä</w:t>
      </w:r>
      <w:r>
        <w:t xml:space="preserve">. </w:t>
      </w:r>
      <w:r>
        <w:rPr>
          <w:color w:val="00587F"/>
        </w:rPr>
        <w:t xml:space="preserve">Teollisuusosakkeiden indeksi </w:t>
      </w:r>
      <w:r>
        <w:t xml:space="preserve">toipui </w:t>
      </w:r>
      <w:r>
        <w:t xml:space="preserve">perjantain laskusta </w:t>
      </w:r>
      <w:r>
        <w:rPr>
          <w:color w:val="9E8317"/>
        </w:rPr>
        <w:t xml:space="preserve">maanantaina</w:t>
      </w:r>
      <w:r>
        <w:t xml:space="preserve">, mutta </w:t>
      </w:r>
      <w:r>
        <w:rPr>
          <w:color w:val="310106"/>
        </w:rPr>
        <w:t xml:space="preserve">OTC-markkinat, </w:t>
      </w:r>
      <w:r>
        <w:rPr>
          <w:color w:val="01190F"/>
        </w:rPr>
        <w:t xml:space="preserve">jotka </w:t>
      </w:r>
      <w:r>
        <w:rPr>
          <w:color w:val="310106"/>
        </w:rPr>
        <w:t xml:space="preserve">eivät kärsineet yhtä paljon muutosten aikana, </w:t>
      </w:r>
      <w:r>
        <w:t xml:space="preserve">laskivat. "</w:t>
      </w:r>
      <w:r>
        <w:rPr>
          <w:color w:val="310106"/>
        </w:rPr>
        <w:t xml:space="preserve">Markkinamme </w:t>
      </w:r>
      <w:r>
        <w:t xml:space="preserve">kärsivät </w:t>
      </w:r>
      <w:r>
        <w:rPr>
          <w:color w:val="9E8317"/>
        </w:rPr>
        <w:t xml:space="preserve">maanantaina </w:t>
      </w:r>
      <w:r>
        <w:t xml:space="preserve">paljon suuremmista </w:t>
      </w:r>
      <w:r>
        <w:t xml:space="preserve">tappioista </w:t>
      </w:r>
      <w:r>
        <w:t xml:space="preserve">kuin osakemarkkinat", </w:t>
      </w:r>
      <w:r>
        <w:rPr>
          <w:color w:val="0BC582"/>
        </w:rPr>
        <w:t xml:space="preserve">Bruno </w:t>
      </w:r>
      <w:r>
        <w:t xml:space="preserve">sanoi</w:t>
      </w:r>
      <w:r>
        <w:t xml:space="preserve">. "Olemme juuri toipumassa ja palaamassa normaaliin toimintaan. </w:t>
      </w:r>
      <w:r>
        <w:rPr>
          <w:color w:val="0BC582"/>
        </w:rPr>
        <w:t xml:space="preserve">Minua </w:t>
      </w:r>
      <w:r>
        <w:t xml:space="preserve">rohkaisee se, mitä tapahtuu." Kaupankäynti oli vilkasta, sillä 4 343 liikkeeseenlaskua ja 147,6 miljoonaa osaketta vaihtoi omistajaa. Nousevia osakkeita oli enemmän kuin laskevia, 1 271 osaketta 811:een nähden. Suurin osa pörssin ulkopuolisten kauppiaiden ja sijoittajien keinottelusta keskittyi sellaisten </w:t>
      </w:r>
      <w:r>
        <w:rPr>
          <w:color w:val="847D81"/>
        </w:rPr>
        <w:t xml:space="preserve">yritysten </w:t>
      </w:r>
      <w:r>
        <w:t xml:space="preserve">osakkeisiin, </w:t>
      </w:r>
      <w:r>
        <w:rPr>
          <w:color w:val="58018B"/>
        </w:rPr>
        <w:t xml:space="preserve">jotka </w:t>
      </w:r>
      <w:r>
        <w:rPr>
          <w:color w:val="847D81"/>
        </w:rPr>
        <w:t xml:space="preserve">saattavat kärsiä taloudellisia vahinkoja </w:t>
      </w:r>
      <w:r>
        <w:rPr>
          <w:color w:val="B70639"/>
        </w:rPr>
        <w:t xml:space="preserve">Pohjois-Kalifornian tuhoisan maanjäristyksen vuoksi</w:t>
      </w:r>
      <w:r>
        <w:t xml:space="preserve">. </w:t>
      </w:r>
      <w:r>
        <w:t xml:space="preserve">Samalla kun sijoittajat spekuloivat pitkän ja lyhyen aikavälin seurauksilla, </w:t>
      </w:r>
      <w:r>
        <w:rPr>
          <w:color w:val="703B01"/>
        </w:rPr>
        <w:t xml:space="preserve">monien </w:t>
      </w:r>
      <w:r>
        <w:rPr>
          <w:color w:val="F7F1DF"/>
        </w:rPr>
        <w:t xml:space="preserve">sellaisten</w:t>
      </w:r>
      <w:r>
        <w:rPr>
          <w:color w:val="703B01"/>
        </w:rPr>
        <w:t xml:space="preserve"> yritysten </w:t>
      </w:r>
      <w:r>
        <w:t xml:space="preserve">osakkeilla, jotka </w:t>
      </w:r>
      <w:r>
        <w:rPr>
          <w:color w:val="703B01"/>
        </w:rPr>
        <w:t xml:space="preserve">saattoivat hyötyä </w:t>
      </w:r>
      <w:r>
        <w:rPr>
          <w:color w:val="703B01"/>
        </w:rPr>
        <w:t xml:space="preserve">tai kärsiä </w:t>
      </w:r>
      <w:r>
        <w:rPr>
          <w:color w:val="118B8A"/>
        </w:rPr>
        <w:t xml:space="preserve">katastrofista, </w:t>
      </w:r>
      <w:r>
        <w:t xml:space="preserve">käytiin aktiivista kauppaa</w:t>
      </w:r>
      <w:r>
        <w:t xml:space="preserve">. Listan kärjessä ovat vakuutus-, rakennus- ja teknologiayritykset San Franciscon lahden alueella. </w:t>
      </w:r>
      <w:r>
        <w:rPr>
          <w:color w:val="FCB164"/>
        </w:rPr>
        <w:t xml:space="preserve">Vakuutuksiin liittyvät </w:t>
      </w:r>
      <w:r>
        <w:rPr>
          <w:color w:val="4AFEFA"/>
        </w:rPr>
        <w:t xml:space="preserve">osakkeet </w:t>
      </w:r>
      <w:r>
        <w:t xml:space="preserve">kehittyivät vaihtelevasti, kun </w:t>
      </w:r>
      <w:r>
        <w:rPr>
          <w:color w:val="796EE6"/>
        </w:rPr>
        <w:t xml:space="preserve">sijoittajat yrittivät selvittää, </w:t>
      </w:r>
      <w:r>
        <w:t xml:space="preserve">miten omaisuusvahinkojen ja kuolemantapausten vaikutusta </w:t>
      </w:r>
      <w:r>
        <w:rPr>
          <w:color w:val="4AFEFA"/>
        </w:rPr>
        <w:t xml:space="preserve">näihin yhtiöihin </w:t>
      </w:r>
      <w:r>
        <w:t xml:space="preserve">voitaisiin arvioida</w:t>
      </w:r>
      <w:r>
        <w:t xml:space="preserve">. </w:t>
      </w:r>
      <w:r>
        <w:t xml:space="preserve">Kauppiaiden mukaan </w:t>
      </w:r>
      <w:r>
        <w:rPr>
          <w:color w:val="000D2C"/>
        </w:rPr>
        <w:t xml:space="preserve">San Franciscon alueella</w:t>
      </w:r>
      <w:r>
        <w:t xml:space="preserve"> eniten omaisuusvahinkoja kärsineisiin yrityksiin </w:t>
      </w:r>
      <w:r>
        <w:t xml:space="preserve">kuuluivat Safeco ja Ohio Casualty </w:t>
      </w:r>
      <w:r>
        <w:rPr>
          <w:color w:val="310106"/>
        </w:rPr>
        <w:t xml:space="preserve">pörssin ulkopuolisilta markkinoilta</w:t>
      </w:r>
      <w:r>
        <w:t xml:space="preserve">. </w:t>
      </w:r>
      <w:r>
        <w:rPr>
          <w:color w:val="53495F"/>
        </w:rPr>
        <w:t xml:space="preserve">Frank Gilmartin, </w:t>
      </w:r>
      <w:r>
        <w:rPr>
          <w:color w:val="53495F"/>
        </w:rPr>
        <w:t xml:space="preserve">Fox-Pitt Keltonille </w:t>
      </w:r>
      <w:r>
        <w:rPr>
          <w:color w:val="61FC03"/>
        </w:rPr>
        <w:t xml:space="preserve">vakuutusosakkeita </w:t>
      </w:r>
      <w:r>
        <w:rPr>
          <w:color w:val="53495F"/>
        </w:rPr>
        <w:t xml:space="preserve">seuraava </w:t>
      </w:r>
      <w:r>
        <w:rPr>
          <w:color w:val="53495F"/>
        </w:rPr>
        <w:t xml:space="preserve">kauppias, </w:t>
      </w:r>
      <w:r>
        <w:t xml:space="preserve">sanoi, että </w:t>
      </w:r>
      <w:r>
        <w:rPr>
          <w:color w:val="53495F"/>
        </w:rPr>
        <w:t xml:space="preserve">hänen </w:t>
      </w:r>
      <w:r>
        <w:t xml:space="preserve">strategiansa oli myydä aikaisin. Jos </w:t>
      </w:r>
      <w:r>
        <w:rPr>
          <w:color w:val="5D9608"/>
        </w:rPr>
        <w:t xml:space="preserve">osakkeet </w:t>
      </w:r>
      <w:r>
        <w:t xml:space="preserve">sitten </w:t>
      </w:r>
      <w:r>
        <w:t xml:space="preserve">laskisivat jyrkästi, hän aikoi </w:t>
      </w:r>
      <w:r>
        <w:t xml:space="preserve">ostaa </w:t>
      </w:r>
      <w:r>
        <w:rPr>
          <w:color w:val="5D9608"/>
        </w:rPr>
        <w:t xml:space="preserve">niitä </w:t>
      </w:r>
      <w:r>
        <w:t xml:space="preserve">aktiivisesti sillä teorialla, että </w:t>
      </w:r>
      <w:r>
        <w:rPr>
          <w:color w:val="DE98FD"/>
        </w:rPr>
        <w:t xml:space="preserve">yhtiöt</w:t>
      </w:r>
      <w:r>
        <w:rPr>
          <w:color w:val="98A088"/>
        </w:rPr>
        <w:t xml:space="preserve">, jotka </w:t>
      </w:r>
      <w:r>
        <w:rPr>
          <w:color w:val="DE98FD"/>
        </w:rPr>
        <w:t xml:space="preserve">vakuuttavat omaisuusvahinkoja ja onnettomuuksia vastaan</w:t>
      </w:r>
      <w:r>
        <w:t xml:space="preserve">, joutuisivat lopulta korottamaan hintoja kattaakseen </w:t>
      </w:r>
      <w:r>
        <w:rPr>
          <w:color w:val="4F584E"/>
        </w:rPr>
        <w:t xml:space="preserve">korvaukset, jotka </w:t>
      </w:r>
      <w:r>
        <w:rPr>
          <w:color w:val="248AD0"/>
        </w:rPr>
        <w:t xml:space="preserve">ne maksoivat </w:t>
      </w:r>
      <w:r>
        <w:rPr>
          <w:color w:val="4F584E"/>
        </w:rPr>
        <w:t xml:space="preserve">viime kuun </w:t>
      </w:r>
      <w:r>
        <w:rPr>
          <w:color w:val="5C5300"/>
        </w:rPr>
        <w:t xml:space="preserve">maanjäristyksen </w:t>
      </w:r>
      <w:r>
        <w:rPr>
          <w:color w:val="4F584E"/>
        </w:rPr>
        <w:t xml:space="preserve">ja </w:t>
      </w:r>
      <w:r>
        <w:rPr>
          <w:color w:val="9F6551"/>
        </w:rPr>
        <w:t xml:space="preserve">hurrikaani Hugon </w:t>
      </w:r>
      <w:r>
        <w:rPr>
          <w:color w:val="4F584E"/>
        </w:rPr>
        <w:t xml:space="preserve">uhreille</w:t>
      </w:r>
      <w:r>
        <w:t xml:space="preserve">. Myös jälleenvakuuttajien ja vakuutusmeklarien voitot paranevat. Monet sijoittajat odottivat, että </w:t>
      </w:r>
      <w:r>
        <w:rPr>
          <w:color w:val="BCFEC6"/>
        </w:rPr>
        <w:t xml:space="preserve">alalla, joka </w:t>
      </w:r>
      <w:r>
        <w:rPr>
          <w:color w:val="932C70"/>
        </w:rPr>
        <w:t xml:space="preserve">on ollut </w:t>
      </w:r>
      <w:r>
        <w:rPr>
          <w:color w:val="BCFEC6"/>
        </w:rPr>
        <w:t xml:space="preserve">laskusuhdanteessa voimakkaasta kilpailusta johtuvien alhaisten hintojen vuoksi</w:t>
      </w:r>
      <w:r>
        <w:t xml:space="preserve">, </w:t>
      </w:r>
      <w:r>
        <w:rPr>
          <w:color w:val="B5AFC4"/>
        </w:rPr>
        <w:t xml:space="preserve">hurrikaanin </w:t>
      </w:r>
      <w:r>
        <w:rPr>
          <w:color w:val="2B1B04"/>
        </w:rPr>
        <w:t xml:space="preserve">aiheuttamat vahingot </w:t>
      </w:r>
      <w:r>
        <w:t xml:space="preserve">nopeuttaisivat hintojen korottamista. </w:t>
      </w:r>
      <w:r>
        <w:rPr>
          <w:color w:val="53495F"/>
        </w:rPr>
        <w:t xml:space="preserve">Gilmartinin </w:t>
      </w:r>
      <w:r>
        <w:t xml:space="preserve">mukaan </w:t>
      </w:r>
      <w:r>
        <w:rPr>
          <w:color w:val="B5AFC4"/>
        </w:rPr>
        <w:t xml:space="preserve">hurrikaanin </w:t>
      </w:r>
      <w:r>
        <w:rPr>
          <w:color w:val="2B1B04"/>
        </w:rPr>
        <w:t xml:space="preserve">aiheuttamat vahingot </w:t>
      </w:r>
      <w:r>
        <w:t xml:space="preserve">eivät kuitenkaan olleet niin laajoja, että ne olisivat pakottaneet suuriin korotuksiin. "</w:t>
      </w:r>
      <w:r>
        <w:rPr>
          <w:color w:val="D4C67A"/>
        </w:rPr>
        <w:t xml:space="preserve">Yritykset </w:t>
      </w:r>
      <w:r>
        <w:t xml:space="preserve">maksoivat vain </w:t>
      </w:r>
      <w:r>
        <w:t xml:space="preserve">takaisin sen, mitä ne </w:t>
      </w:r>
      <w:r>
        <w:t xml:space="preserve">olivat aiemmin säästäneet"</w:t>
      </w:r>
      <w:r>
        <w:t xml:space="preserve">, hän sanoi. "</w:t>
      </w:r>
      <w:r>
        <w:rPr>
          <w:color w:val="AE7AA1"/>
        </w:rPr>
        <w:t xml:space="preserve">Nyt niiden on lisättävä varauksia </w:t>
      </w:r>
      <w:r>
        <w:rPr>
          <w:color w:val="0232FD"/>
        </w:rPr>
        <w:t xml:space="preserve">suojautuakseen tulevaisuutta varten, </w:t>
      </w:r>
      <w:r>
        <w:t xml:space="preserve">ja </w:t>
      </w:r>
      <w:r>
        <w:rPr>
          <w:color w:val="6A3A35"/>
        </w:rPr>
        <w:t xml:space="preserve">se </w:t>
      </w:r>
      <w:r>
        <w:t xml:space="preserve">tarkoittaa, että hinnat nousevat." </w:t>
      </w:r>
      <w:r>
        <w:t xml:space="preserve">Yleisesti ottaen vakuutusyhtiöiden liikkeeseenlaskut </w:t>
      </w:r>
      <w:r>
        <w:t xml:space="preserve">suoriutuivat vaihtelevasti </w:t>
      </w:r>
      <w:r>
        <w:rPr>
          <w:color w:val="310106"/>
        </w:rPr>
        <w:t xml:space="preserve">pörssin ulkopuolisilla markkinoilla.</w:t>
      </w:r>
      <w:r>
        <w:t xml:space="preserve"> Safeco laski 1/8 32 5/8:aan 462 900 osakkeella. Ohio Casualty nousi 1/4 51 3/4:ään 137 200 osakkeella. St. Paul Cos. hyppäsi 2 59 3/4:ään 517 500 osakkeella. Academy Insurance laski 1/32:sta 1 3/16:een, mutta volyymi oli 1,2 miljoonaa osaketta. Nasdaq Insurance Index </w:t>
      </w:r>
      <w:r>
        <w:t xml:space="preserve">nousi </w:t>
      </w:r>
      <w:r>
        <w:rPr>
          <w:color w:val="BA6801"/>
        </w:rPr>
        <w:t xml:space="preserve">päivän aikana </w:t>
      </w:r>
      <w:r>
        <w:t xml:space="preserve">4,15 prosenttia 529,32 pisteeseen, kun taas suurten vakuutusyhtiöiden ja pankkien indeksi nousi 1,72 prosenttia 455,29 pisteeseen. Sijoittajat odottavat </w:t>
      </w:r>
      <w:r>
        <w:rPr>
          <w:color w:val="014347"/>
        </w:rPr>
        <w:t xml:space="preserve">maanjäristyksestä </w:t>
      </w:r>
      <w:r>
        <w:t xml:space="preserve">hyötyvän </w:t>
      </w:r>
      <w:r>
        <w:rPr>
          <w:color w:val="168E5C"/>
        </w:rPr>
        <w:t xml:space="preserve">SunGard Data Systemsin, </w:t>
      </w:r>
      <w:r>
        <w:rPr>
          <w:color w:val="16C0D0"/>
        </w:rPr>
        <w:t xml:space="preserve">joka </w:t>
      </w:r>
      <w:r>
        <w:rPr>
          <w:color w:val="168E5C"/>
        </w:rPr>
        <w:t xml:space="preserve">tarjoaa </w:t>
      </w:r>
      <w:r>
        <w:rPr>
          <w:color w:val="C62100"/>
        </w:rPr>
        <w:t xml:space="preserve">katastrofien</w:t>
      </w:r>
      <w:r>
        <w:rPr>
          <w:color w:val="168E5C"/>
        </w:rPr>
        <w:t xml:space="preserve"> jälkeisiä palautuspalveluja tietokoneista riippuvaisille yrityksille</w:t>
      </w:r>
      <w:r>
        <w:t xml:space="preserve">. </w:t>
      </w:r>
      <w:r>
        <w:rPr>
          <w:color w:val="168E5C"/>
        </w:rPr>
        <w:t xml:space="preserve">SunGardin </w:t>
      </w:r>
      <w:r>
        <w:t xml:space="preserve">osakkeet </w:t>
      </w:r>
      <w:r>
        <w:t xml:space="preserve">nousivat 1 3/4 21 1/4:ään 194 000 osakkeella. </w:t>
      </w:r>
      <w:r>
        <w:rPr>
          <w:color w:val="233809"/>
        </w:rPr>
        <w:t xml:space="preserve">Kalifornialaisen tie- ja sillanrakennusyritys Kaslerin osakkeilla käytiin </w:t>
      </w:r>
      <w:r>
        <w:t xml:space="preserve">massiivista kauppaa</w:t>
      </w:r>
      <w:r>
        <w:rPr>
          <w:color w:val="233809"/>
        </w:rPr>
        <w:t xml:space="preserve">, ja ne </w:t>
      </w:r>
      <w:r>
        <w:rPr>
          <w:color w:val="233809"/>
        </w:rPr>
        <w:t xml:space="preserve">nousivat 2 1/8:sta 9 7/8:aan 1,3 miljoonalla osakkeella</w:t>
      </w:r>
      <w:r>
        <w:t xml:space="preserve">. </w:t>
      </w:r>
      <w:r>
        <w:rPr>
          <w:color w:val="82785D"/>
        </w:rPr>
        <w:t xml:space="preserve">Guy F. Atkinson </w:t>
      </w:r>
      <w:r>
        <w:t xml:space="preserve">nousi 7/8 16 7/8:aan 337 700 osakkeella. </w:t>
      </w:r>
      <w:r>
        <w:rPr>
          <w:color w:val="82785D"/>
        </w:rPr>
        <w:t xml:space="preserve">Tämä </w:t>
      </w:r>
      <w:r>
        <w:rPr>
          <w:color w:val="023087"/>
        </w:rPr>
        <w:t xml:space="preserve">San Franciscossa sijaitseva </w:t>
      </w:r>
      <w:r>
        <w:rPr>
          <w:color w:val="82785D"/>
        </w:rPr>
        <w:t xml:space="preserve">yritys </w:t>
      </w:r>
      <w:r>
        <w:t xml:space="preserve">tarjoaa suunnittelu- ja rakennuspalveluja teollisuuden infrastruktuuriin. Kauppiaat olivat aluksi hermostuneita </w:t>
      </w:r>
      <w:r>
        <w:rPr>
          <w:color w:val="B7DAD2"/>
        </w:rPr>
        <w:t xml:space="preserve">yhtiön osakkeista</w:t>
      </w:r>
      <w:r>
        <w:rPr>
          <w:color w:val="196956"/>
        </w:rPr>
        <w:t xml:space="preserve">, mukaan lukien monet tietokoneyritykset, </w:t>
      </w:r>
      <w:r>
        <w:rPr>
          <w:color w:val="8C41BB"/>
        </w:rPr>
        <w:t xml:space="preserve">jotka </w:t>
      </w:r>
      <w:r>
        <w:rPr>
          <w:color w:val="196956"/>
        </w:rPr>
        <w:t xml:space="preserve">johtavat </w:t>
      </w:r>
      <w:r>
        <w:rPr>
          <w:color w:val="ECEDFE"/>
        </w:rPr>
        <w:t xml:space="preserve">pörssin ulkopuolisia markkinoita</w:t>
      </w:r>
      <w:r>
        <w:rPr>
          <w:color w:val="B7DAD2"/>
        </w:rPr>
        <w:t xml:space="preserve">, kuten </w:t>
      </w:r>
      <w:r>
        <w:rPr>
          <w:color w:val="2B2D32"/>
        </w:rPr>
        <w:t xml:space="preserve">Apple Computer</w:t>
      </w:r>
      <w:r>
        <w:rPr>
          <w:color w:val="94C661"/>
        </w:rPr>
        <w:t xml:space="preserve">, </w:t>
      </w:r>
      <w:r>
        <w:rPr>
          <w:color w:val="2B2D32"/>
        </w:rPr>
        <w:t xml:space="preserve">jolla on toimistoja lähellä </w:t>
      </w:r>
      <w:r>
        <w:rPr>
          <w:color w:val="895E6B"/>
        </w:rPr>
        <w:t xml:space="preserve">järistyksen tuhoamaa</w:t>
      </w:r>
      <w:r>
        <w:rPr>
          <w:color w:val="F8907D"/>
        </w:rPr>
        <w:t xml:space="preserve"> aluetta</w:t>
      </w:r>
      <w:r>
        <w:t xml:space="preserve">. </w:t>
      </w:r>
      <w:r>
        <w:t xml:space="preserve">Useimmat </w:t>
      </w:r>
      <w:r>
        <w:rPr>
          <w:color w:val="B7DAD2"/>
        </w:rPr>
        <w:t xml:space="preserve">näistä osakkeista </w:t>
      </w:r>
      <w:r>
        <w:t xml:space="preserve">ovat kuitenkin menestyneet hyvin. </w:t>
      </w:r>
      <w:r>
        <w:rPr>
          <w:color w:val="788E95"/>
        </w:rPr>
        <w:t xml:space="preserve">Apple Computer </w:t>
      </w:r>
      <w:r>
        <w:t xml:space="preserve">nousi 1 ja oli 48 1/4, ja Ashton-Tate nousi 3/8 ja oli 10 3/8. Intel nousi myös 3/8 ja oli 33 7/8. Sun Microsystems laski 1/4 ja oli 17 1/4. Myös biotekniikan osakkeet olivat nousussa</w:t>
      </w:r>
      <w:r>
        <w:t xml:space="preserve">. Chiron nousi 1/2:sta 27:ään ja Cetus nousi 1/2:sta 16 3/8:aan. Myös Kalifornian ulkopuolella sijaitsevien tietokoneyritysten osakkeet tuottivat paremmin. Microsoft nousi 1 7/8 80 1/2:een ja Lotus Development nousi 1 1/4 32 1/2:een. Muista </w:t>
      </w:r>
      <w:r>
        <w:rPr>
          <w:color w:val="014347"/>
        </w:rPr>
        <w:t xml:space="preserve">maanjäristykseen liittyvistä</w:t>
      </w:r>
      <w:r>
        <w:t xml:space="preserve"> uutisista voidaan </w:t>
      </w:r>
      <w:r>
        <w:rPr>
          <w:color w:val="FB6AB8"/>
        </w:rPr>
        <w:t xml:space="preserve">todeta, että </w:t>
      </w:r>
      <w:r>
        <w:rPr>
          <w:color w:val="576094"/>
        </w:rPr>
        <w:t xml:space="preserve">pörssivälittäjä </w:t>
      </w:r>
      <w:r>
        <w:rPr>
          <w:color w:val="DB1474"/>
        </w:rPr>
        <w:t xml:space="preserve">Hambrecht &amp; Quist </w:t>
      </w:r>
      <w:r>
        <w:t xml:space="preserve">vetäytyi </w:t>
      </w:r>
      <w:r>
        <w:rPr>
          <w:color w:val="BA6801"/>
        </w:rPr>
        <w:t xml:space="preserve">eilen </w:t>
      </w:r>
      <w:r>
        <w:t xml:space="preserve">kaupankäynnistä, ja National Association of Securities Dealers </w:t>
      </w:r>
      <w:r>
        <w:t xml:space="preserve">jäädytti markkina-asemansa koko päiväksi. </w:t>
      </w:r>
      <w:r>
        <w:rPr>
          <w:color w:val="8489AE"/>
        </w:rPr>
        <w:t xml:space="preserve">Yhtiön </w:t>
      </w:r>
      <w:r>
        <w:rPr>
          <w:color w:val="860E04"/>
        </w:rPr>
        <w:t xml:space="preserve">San </w:t>
      </w:r>
      <w:r>
        <w:t xml:space="preserve">Franciscon </w:t>
      </w:r>
      <w:r>
        <w:t xml:space="preserve">pääkonttoriin ei saatu palautettua sähköä </w:t>
      </w:r>
      <w:r>
        <w:rPr>
          <w:color w:val="BA6801"/>
        </w:rPr>
        <w:t xml:space="preserve">eilen aamulla</w:t>
      </w:r>
      <w:r>
        <w:t xml:space="preserve">, eikä kaupankäyntiä voitu käydä. </w:t>
      </w:r>
      <w:r>
        <w:rPr>
          <w:color w:val="FBC206"/>
        </w:rPr>
        <w:t xml:space="preserve">Roger Killion, </w:t>
      </w:r>
      <w:r>
        <w:rPr>
          <w:color w:val="6EAB9B"/>
        </w:rPr>
        <w:t xml:space="preserve">Hambrechtin </w:t>
      </w:r>
      <w:r>
        <w:rPr>
          <w:color w:val="FBC206"/>
        </w:rPr>
        <w:t xml:space="preserve">varatoimitusjohtaja </w:t>
      </w:r>
      <w:r>
        <w:rPr>
          <w:color w:val="F2CDFE"/>
        </w:rPr>
        <w:t xml:space="preserve">New Yorkissa, </w:t>
      </w:r>
      <w:r>
        <w:t xml:space="preserve">sanoi odottavansa </w:t>
      </w:r>
      <w:r>
        <w:rPr>
          <w:color w:val="310106"/>
        </w:rPr>
        <w:t xml:space="preserve">pörssikaupan </w:t>
      </w:r>
      <w:r>
        <w:t xml:space="preserve">jatkuvan </w:t>
      </w:r>
      <w:r>
        <w:t xml:space="preserve">tänä aamuna joko </w:t>
      </w:r>
      <w:r>
        <w:rPr>
          <w:color w:val="F2CDFE"/>
        </w:rPr>
        <w:t xml:space="preserve">New Yorkissa </w:t>
      </w:r>
      <w:r>
        <w:t xml:space="preserve">tai </w:t>
      </w:r>
      <w:r>
        <w:rPr>
          <w:color w:val="860E04"/>
        </w:rPr>
        <w:t xml:space="preserve">San Franciscossa</w:t>
      </w:r>
      <w:r>
        <w:t xml:space="preserve">. </w:t>
      </w:r>
      <w:r>
        <w:t xml:space="preserve">Muissa kaupankäynnin, </w:t>
      </w:r>
      <w:r>
        <w:rPr>
          <w:color w:val="645341"/>
        </w:rPr>
        <w:t xml:space="preserve">Medco Containment Services </w:t>
      </w:r>
      <w:r>
        <w:t xml:space="preserve">nousi </w:t>
      </w:r>
      <w:r>
        <w:t xml:space="preserve">7/8 15 1,9 miljoonaa osaketta raportoituaan tappiota </w:t>
      </w:r>
      <w:r>
        <w:rPr>
          <w:color w:val="760035"/>
        </w:rPr>
        <w:t xml:space="preserve">ensimmäisellä neljänneksellä </w:t>
      </w:r>
      <w:r>
        <w:rPr>
          <w:color w:val="760035"/>
        </w:rPr>
        <w:t xml:space="preserve">päättyi 30. syyskuuta</w:t>
      </w:r>
      <w:r>
        <w:t xml:space="preserve">. </w:t>
      </w:r>
      <w:r>
        <w:t xml:space="preserve">Viime vuoden vastaavalla neljänneksellä </w:t>
      </w:r>
      <w:r>
        <w:rPr>
          <w:color w:val="645341"/>
        </w:rPr>
        <w:t xml:space="preserve">yhtiö </w:t>
      </w:r>
      <w:r>
        <w:t xml:space="preserve">tienasi 6,6 miljoonaa dollaria. </w:t>
      </w:r>
      <w:r>
        <w:rPr>
          <w:color w:val="496E76"/>
        </w:rPr>
        <w:t xml:space="preserve">Jaguarin </w:t>
      </w:r>
      <w:r>
        <w:t xml:space="preserve">Yhdysvaltain talletustodistukset </w:t>
      </w:r>
      <w:r>
        <w:t xml:space="preserve">nousivat 3/8:sta 10 3/4:ään 1,1 miljoonan kappaleen volyymilla. Tämän lehden </w:t>
      </w:r>
      <w:r>
        <w:rPr>
          <w:color w:val="BA6801"/>
        </w:rPr>
        <w:t xml:space="preserve">eilisessä</w:t>
      </w:r>
      <w:r>
        <w:t xml:space="preserve"> kolumnissa otsikolla Saying It </w:t>
      </w:r>
      <w:r>
        <w:t xml:space="preserve">kerrottiin, että lontoolaiset analyytikot ovat luottavaisia sen suhteen, että </w:t>
      </w:r>
      <w:r>
        <w:rPr>
          <w:color w:val="E3F894"/>
        </w:rPr>
        <w:t xml:space="preserve">sijoittajat </w:t>
      </w:r>
      <w:r>
        <w:t xml:space="preserve">pitävät </w:t>
      </w:r>
      <w:r>
        <w:rPr>
          <w:color w:val="496E76"/>
        </w:rPr>
        <w:t xml:space="preserve">Jaguarin osak</w:t>
      </w:r>
      <w:r>
        <w:t xml:space="preserve">etta edelleen </w:t>
      </w:r>
      <w:r>
        <w:t xml:space="preserve">tiukasti hallussaan </w:t>
      </w:r>
      <w:r>
        <w:t xml:space="preserve">huolimatta siitä, että osaketta yritetään joukkokohtaisesti kaataa yritysoston vuoksi. </w:t>
      </w:r>
      <w:r>
        <w:rPr>
          <w:color w:val="F9D7CD"/>
        </w:rPr>
        <w:t xml:space="preserve">Amgen on </w:t>
      </w:r>
      <w:r>
        <w:t xml:space="preserve">noussut 1 1/2 - 50 3/4 vahvassa kaupankäynnissä. Analyytikot uskovat, </w:t>
      </w:r>
      <w:r>
        <w:t xml:space="preserve">että </w:t>
      </w:r>
      <w:r>
        <w:rPr>
          <w:color w:val="F9D7CD"/>
        </w:rPr>
        <w:t xml:space="preserve">Amgen </w:t>
      </w:r>
      <w:r>
        <w:t xml:space="preserve">voi menestyä </w:t>
      </w:r>
      <w:r>
        <w:rPr>
          <w:color w:val="BE8485"/>
        </w:rPr>
        <w:t xml:space="preserve">kilpailijansa Genetics Instituten </w:t>
      </w:r>
      <w:r>
        <w:rPr>
          <w:color w:val="01FB92"/>
        </w:rPr>
        <w:t xml:space="preserve">EPO-nimiseen anemialääkkeeseen </w:t>
      </w:r>
      <w:r>
        <w:rPr>
          <w:color w:val="876128"/>
        </w:rPr>
        <w:t xml:space="preserve">liittyvien </w:t>
      </w:r>
      <w:r>
        <w:rPr>
          <w:color w:val="A1A711"/>
        </w:rPr>
        <w:t xml:space="preserve">vaikeuksien vuoksi</w:t>
      </w:r>
      <w:r>
        <w:t xml:space="preserve">. </w:t>
      </w:r>
      <w:r>
        <w:rPr>
          <w:color w:val="C660FB"/>
        </w:rPr>
        <w:t xml:space="preserve">Genetiikan instituutti </w:t>
      </w:r>
      <w:r>
        <w:t xml:space="preserve">ilmoitti äskettäin, että se on ajautunut kiistaan </w:t>
      </w:r>
      <w:r>
        <w:rPr>
          <w:color w:val="05AEE8"/>
        </w:rPr>
        <w:t xml:space="preserve">lääkettä </w:t>
      </w:r>
      <w:r>
        <w:rPr>
          <w:color w:val="120104"/>
        </w:rPr>
        <w:t xml:space="preserve">jakelevan </w:t>
      </w:r>
      <w:r>
        <w:rPr>
          <w:color w:val="120104"/>
        </w:rPr>
        <w:t xml:space="preserve">Boehringer Mannheimin kanssa </w:t>
      </w:r>
      <w:r>
        <w:t xml:space="preserve">joidenkin tuotantoerien käyttökelpoisuudesta.</w:t>
      </w:r>
    </w:p>
    <w:p>
      <w:r>
        <w:rPr>
          <w:b/>
        </w:rPr>
        <w:t xml:space="preserve">Asiakirjan numero 1640</w:t>
      </w:r>
    </w:p>
    <w:p>
      <w:r>
        <w:rPr>
          <w:b/>
        </w:rPr>
        <w:t xml:space="preserve">Asiakirjan tunniste: wsj1938-001</w:t>
      </w:r>
    </w:p>
    <w:p>
      <w:r>
        <w:rPr>
          <w:color w:val="310106"/>
        </w:rPr>
        <w:t xml:space="preserve">Ciba-Geigy Ltd. ja Chiron Corp. </w:t>
      </w:r>
      <w:r>
        <w:t xml:space="preserve">kertoivat jatkavansa </w:t>
      </w:r>
      <w:r>
        <w:rPr>
          <w:color w:val="FB5514"/>
        </w:rPr>
        <w:t xml:space="preserve">866 miljoonan Kanadan dollarin (736 miljoonan Yhdysvaltain dollarin) arvoisen </w:t>
      </w:r>
      <w:r>
        <w:rPr>
          <w:color w:val="FEFB0A"/>
        </w:rPr>
        <w:t xml:space="preserve">tarjouksensa </w:t>
      </w:r>
      <w:r>
        <w:rPr>
          <w:color w:val="FB5514"/>
        </w:rPr>
        <w:t xml:space="preserve">Connaught BioSciences Inc:stä </w:t>
      </w:r>
      <w:r>
        <w:t xml:space="preserve">27. lokakuuta asti. </w:t>
      </w:r>
      <w:r>
        <w:rPr>
          <w:color w:val="310106"/>
        </w:rPr>
        <w:t xml:space="preserve">Yhtiöt </w:t>
      </w:r>
      <w:r>
        <w:t xml:space="preserve">olivat aiemmin sanoneet, etteivät ne halunneet </w:t>
      </w:r>
      <w:r>
        <w:t xml:space="preserve">korottaa </w:t>
      </w:r>
      <w:r>
        <w:rPr>
          <w:color w:val="FEFB0A"/>
        </w:rPr>
        <w:t xml:space="preserve">tarjousta vastaamaan </w:t>
      </w:r>
      <w:r>
        <w:rPr>
          <w:color w:val="00587F"/>
        </w:rPr>
        <w:t xml:space="preserve">Institut Merieux S.A.:n </w:t>
      </w:r>
      <w:r>
        <w:rPr>
          <w:color w:val="E115C0"/>
        </w:rPr>
        <w:t xml:space="preserve">kilpailevaa tarjousta</w:t>
      </w:r>
      <w:r>
        <w:rPr>
          <w:color w:val="0BC582"/>
        </w:rPr>
        <w:t xml:space="preserve">, joka oli 37 Kanadan dollaria osakkeelta </w:t>
      </w:r>
      <w:r>
        <w:rPr>
          <w:color w:val="0BC582"/>
        </w:rPr>
        <w:t xml:space="preserve">eli </w:t>
      </w:r>
      <w:r>
        <w:rPr>
          <w:color w:val="E115C0"/>
        </w:rPr>
        <w:t xml:space="preserve">942 miljoonaa Kanadan dollaria</w:t>
      </w:r>
      <w:r>
        <w:t xml:space="preserve">. </w:t>
      </w:r>
      <w:r>
        <w:t xml:space="preserve">He sanoivat kuitenkin, että </w:t>
      </w:r>
      <w:r>
        <w:rPr>
          <w:color w:val="FEFB0A"/>
        </w:rPr>
        <w:t xml:space="preserve">maanantaina päättyvää </w:t>
      </w:r>
      <w:r>
        <w:rPr>
          <w:color w:val="FEFB0A"/>
        </w:rPr>
        <w:t xml:space="preserve">30 Kanadan dollarin osakekohtaista tarjousta </w:t>
      </w:r>
      <w:r>
        <w:t xml:space="preserve">voidaan jatkaa tai muuttaa. </w:t>
      </w:r>
      <w:r>
        <w:rPr>
          <w:color w:val="9E8317"/>
        </w:rPr>
        <w:t xml:space="preserve">Lyonin kaupungissa Ranskassa toimiva rokotevalmistaja Merieux on </w:t>
      </w:r>
      <w:r>
        <w:t xml:space="preserve">51-prosenttisesti Ranskan valtion omistaman Rhone-Poulenc S.A.:n omistuksessa. Ciba-Geigy on suuri lääkealan yritys, jonka pääkonttori sijaitsee Baselin kaupungissa Sveitsissä. Chiron, toinen lääketehtaista, pääkonttori sijaitsee Emeryvillessä, Kaliforniassa. </w:t>
      </w:r>
      <w:r>
        <w:rPr>
          <w:color w:val="01190F"/>
        </w:rPr>
        <w:t xml:space="preserve">Connaught on </w:t>
      </w:r>
      <w:r>
        <w:t xml:space="preserve">rokotteita ja bioteknologiaa tutkiva yritys. </w:t>
      </w:r>
      <w:r>
        <w:rPr>
          <w:color w:val="00587F"/>
        </w:rPr>
        <w:t xml:space="preserve">Institute Merieux'n </w:t>
      </w:r>
      <w:r>
        <w:rPr>
          <w:color w:val="E115C0"/>
        </w:rPr>
        <w:t xml:space="preserve">tarjous </w:t>
      </w:r>
      <w:r>
        <w:rPr>
          <w:color w:val="847D81"/>
        </w:rPr>
        <w:t xml:space="preserve">Torontossa sijaitsevasta Connaughtista </w:t>
      </w:r>
      <w:r>
        <w:t xml:space="preserve">on joutunut vaikeuksiin </w:t>
      </w:r>
      <w:r>
        <w:rPr>
          <w:color w:val="58018B"/>
        </w:rPr>
        <w:t xml:space="preserve">Kanadan hallituksen kanssa</w:t>
      </w:r>
      <w:r>
        <w:rPr>
          <w:color w:val="B70639"/>
        </w:rPr>
        <w:t xml:space="preserve">, joka </w:t>
      </w:r>
      <w:r>
        <w:rPr>
          <w:color w:val="58018B"/>
        </w:rPr>
        <w:t xml:space="preserve">kertoi </w:t>
      </w:r>
      <w:r>
        <w:rPr>
          <w:color w:val="703B01"/>
        </w:rPr>
        <w:t xml:space="preserve">Merieux'lle </w:t>
      </w:r>
      <w:r>
        <w:rPr>
          <w:color w:val="58018B"/>
        </w:rPr>
        <w:t xml:space="preserve">viime viikolla, </w:t>
      </w:r>
      <w:r>
        <w:rPr>
          <w:color w:val="58018B"/>
        </w:rPr>
        <w:t xml:space="preserve">ettei se ollut vakuuttunut siitä, </w:t>
      </w:r>
      <w:r>
        <w:rPr>
          <w:color w:val="58018B"/>
        </w:rPr>
        <w:t xml:space="preserve">että </w:t>
      </w:r>
      <w:r>
        <w:rPr>
          <w:color w:val="F7F1DF"/>
        </w:rPr>
        <w:t xml:space="preserve">ehdotettu kauppa </w:t>
      </w:r>
      <w:r>
        <w:rPr>
          <w:color w:val="58018B"/>
        </w:rPr>
        <w:t xml:space="preserve">toisi Kanadalle "vain etuja"</w:t>
      </w:r>
      <w:r>
        <w:t xml:space="preserve">. </w:t>
      </w:r>
      <w:r>
        <w:rPr>
          <w:color w:val="4AFEFA"/>
        </w:rPr>
        <w:t xml:space="preserve">Merieuxin </w:t>
      </w:r>
      <w:r>
        <w:rPr>
          <w:color w:val="118B8A"/>
        </w:rPr>
        <w:t xml:space="preserve">virkamiesten </w:t>
      </w:r>
      <w:r>
        <w:t xml:space="preserve">odotetaan </w:t>
      </w:r>
      <w:r>
        <w:t xml:space="preserve">tapaavan liittovaltion virkamiehiä Ottawassa tänään keskustellakseen päätöksestä.</w:t>
      </w:r>
    </w:p>
    <w:p>
      <w:r>
        <w:rPr>
          <w:b/>
        </w:rPr>
        <w:t xml:space="preserve">Asiakirjan numero 1641</w:t>
      </w:r>
    </w:p>
    <w:p>
      <w:r>
        <w:rPr>
          <w:b/>
        </w:rPr>
        <w:t xml:space="preserve">Asiakirjan tunniste: wsj1939-001</w:t>
      </w:r>
    </w:p>
    <w:p>
      <w:r>
        <w:t xml:space="preserve">Muutama minuutti </w:t>
      </w:r>
      <w:r>
        <w:rPr>
          <w:color w:val="310106"/>
        </w:rPr>
        <w:t xml:space="preserve">pörssin </w:t>
      </w:r>
      <w:r>
        <w:t xml:space="preserve">sulkeuduttua </w:t>
      </w:r>
      <w:r>
        <w:rPr>
          <w:color w:val="04640D"/>
        </w:rPr>
        <w:t xml:space="preserve">perjantaina </w:t>
      </w:r>
      <w:r>
        <w:t xml:space="preserve">soitin </w:t>
      </w:r>
      <w:r>
        <w:rPr>
          <w:color w:val="FEFB0A"/>
        </w:rPr>
        <w:t xml:space="preserve">New Jerseyn senaattorille Bill Bradleylle</w:t>
      </w:r>
      <w:r>
        <w:t xml:space="preserve">, kerroin </w:t>
      </w:r>
      <w:r>
        <w:rPr>
          <w:color w:val="FEFB0A"/>
        </w:rPr>
        <w:t xml:space="preserve">hänelle, </w:t>
      </w:r>
      <w:r>
        <w:t xml:space="preserve">että </w:t>
      </w:r>
      <w:r>
        <w:rPr>
          <w:color w:val="FB5514"/>
        </w:rPr>
        <w:t xml:space="preserve">teollisuusosakkeiden Dow-Jones-indeksi oli </w:t>
      </w:r>
      <w:r>
        <w:rPr>
          <w:color w:val="E115C0"/>
        </w:rPr>
        <w:t xml:space="preserve">iltapäivän </w:t>
      </w:r>
      <w:r>
        <w:rPr>
          <w:color w:val="FB5514"/>
        </w:rPr>
        <w:t xml:space="preserve">päätteeksi laskenut </w:t>
      </w:r>
      <w:r>
        <w:rPr>
          <w:color w:val="FB5514"/>
        </w:rPr>
        <w:t xml:space="preserve">190 pistettä, </w:t>
      </w:r>
      <w:r>
        <w:t xml:space="preserve">ja </w:t>
      </w:r>
      <w:r>
        <w:t xml:space="preserve">kerroin </w:t>
      </w:r>
      <w:r>
        <w:rPr>
          <w:color w:val="FEFB0A"/>
        </w:rPr>
        <w:t xml:space="preserve">hänelle </w:t>
      </w:r>
      <w:r>
        <w:t xml:space="preserve">iloisesti, että </w:t>
      </w:r>
      <w:r>
        <w:rPr>
          <w:color w:val="FEB8C8"/>
        </w:rPr>
        <w:t xml:space="preserve">hän </w:t>
      </w:r>
      <w:r>
        <w:rPr>
          <w:color w:val="9E8317"/>
        </w:rPr>
        <w:t xml:space="preserve">ja </w:t>
      </w:r>
      <w:r>
        <w:rPr>
          <w:color w:val="01190F"/>
        </w:rPr>
        <w:t xml:space="preserve">hänen </w:t>
      </w:r>
      <w:r>
        <w:rPr>
          <w:color w:val="847D81"/>
        </w:rPr>
        <w:t xml:space="preserve">demokraattiensa kollegat </w:t>
      </w:r>
      <w:r>
        <w:rPr>
          <w:color w:val="00587F"/>
        </w:rPr>
        <w:t xml:space="preserve">olivat </w:t>
      </w:r>
      <w:r>
        <w:rPr>
          <w:color w:val="0BC582"/>
        </w:rPr>
        <w:t xml:space="preserve">syyllisiä</w:t>
      </w:r>
      <w:r>
        <w:t xml:space="preserve">. </w:t>
      </w:r>
      <w:r>
        <w:rPr>
          <w:color w:val="58018B"/>
        </w:rPr>
        <w:t xml:space="preserve">Iltapäivällä </w:t>
      </w:r>
      <w:r>
        <w:t xml:space="preserve">he loivat merkittävän esteen </w:t>
      </w:r>
      <w:r>
        <w:rPr>
          <w:color w:val="703B01"/>
        </w:rPr>
        <w:t xml:space="preserve">presidentti Bushin pääomatulojen </w:t>
      </w:r>
      <w:r>
        <w:rPr>
          <w:color w:val="F7F1DF"/>
        </w:rPr>
        <w:t xml:space="preserve">veronalennusta koskevalle </w:t>
      </w:r>
      <w:r>
        <w:rPr>
          <w:color w:val="B70639"/>
        </w:rPr>
        <w:t xml:space="preserve">ehdotukselle, </w:t>
      </w:r>
      <w:r>
        <w:rPr>
          <w:color w:val="118B8A"/>
        </w:rPr>
        <w:t xml:space="preserve">joka </w:t>
      </w:r>
      <w:r>
        <w:rPr>
          <w:color w:val="B70639"/>
        </w:rPr>
        <w:t xml:space="preserve">hyväksyttiin edustajainhuoneessa valtavalla enemmistöllä tässä kuussa ja joka näytti sitten olevan valmis sopimus</w:t>
      </w:r>
      <w:r>
        <w:t xml:space="preserve">. </w:t>
      </w:r>
      <w:r>
        <w:rPr>
          <w:color w:val="FEFB0A"/>
        </w:rPr>
        <w:t xml:space="preserve">Senaattori Bradley </w:t>
      </w:r>
      <w:r>
        <w:t xml:space="preserve">uskoo, </w:t>
      </w:r>
      <w:r>
        <w:t xml:space="preserve">että </w:t>
      </w:r>
      <w:r>
        <w:rPr>
          <w:color w:val="4AFEFA"/>
        </w:rPr>
        <w:t xml:space="preserve">tällainen </w:t>
      </w:r>
      <w:r>
        <w:rPr>
          <w:color w:val="FCB164"/>
        </w:rPr>
        <w:t xml:space="preserve">veronalennus </w:t>
      </w:r>
      <w:r>
        <w:t xml:space="preserve">aiheuttaisi sen </w:t>
      </w:r>
      <w:r>
        <w:rPr>
          <w:color w:val="796EE6"/>
        </w:rPr>
        <w:t xml:space="preserve">verouudistuksen </w:t>
      </w:r>
      <w:r>
        <w:t xml:space="preserve">purkamisen, jonka </w:t>
      </w:r>
      <w:r>
        <w:rPr>
          <w:color w:val="796EE6"/>
        </w:rPr>
        <w:t xml:space="preserve">laatimisessa </w:t>
      </w:r>
      <w:r>
        <w:rPr>
          <w:color w:val="000D2C"/>
        </w:rPr>
        <w:t xml:space="preserve">hän </w:t>
      </w:r>
      <w:r>
        <w:rPr>
          <w:color w:val="796EE6"/>
        </w:rPr>
        <w:t xml:space="preserve">oli mukana </w:t>
      </w:r>
      <w:r>
        <w:rPr>
          <w:color w:val="53495F"/>
        </w:rPr>
        <w:t xml:space="preserve">vuonna 1986</w:t>
      </w:r>
      <w:r>
        <w:t xml:space="preserve">. </w:t>
      </w:r>
      <w:r>
        <w:t xml:space="preserve">Hän tietää kuitenkin, että </w:t>
      </w:r>
      <w:r>
        <w:rPr>
          <w:color w:val="F95475"/>
        </w:rPr>
        <w:t xml:space="preserve">ainakin 20 </w:t>
      </w:r>
      <w:r>
        <w:rPr>
          <w:color w:val="61FC03"/>
        </w:rPr>
        <w:t xml:space="preserve">hänen </w:t>
      </w:r>
      <w:r>
        <w:rPr>
          <w:color w:val="F95475"/>
        </w:rPr>
        <w:t xml:space="preserve">demokraattipuolueen kollegaansa </w:t>
      </w:r>
      <w:r>
        <w:t xml:space="preserve">on </w:t>
      </w:r>
      <w:r>
        <w:t xml:space="preserve">valmis äänestämään </w:t>
      </w:r>
      <w:r>
        <w:rPr>
          <w:color w:val="4AFEFA"/>
        </w:rPr>
        <w:t xml:space="preserve">leikkauksen puolesta, joka </w:t>
      </w:r>
      <w:r>
        <w:rPr>
          <w:color w:val="5D9608"/>
        </w:rPr>
        <w:t xml:space="preserve">on </w:t>
      </w:r>
      <w:r>
        <w:rPr>
          <w:color w:val="DE98FD"/>
        </w:rPr>
        <w:t xml:space="preserve">heidän </w:t>
      </w:r>
      <w:r>
        <w:rPr>
          <w:color w:val="4AFEFA"/>
        </w:rPr>
        <w:t xml:space="preserve">äänestäjiensä </w:t>
      </w:r>
      <w:r>
        <w:rPr>
          <w:color w:val="4AFEFA"/>
        </w:rPr>
        <w:t xml:space="preserve">suosiossa. </w:t>
      </w:r>
      <w:r>
        <w:t xml:space="preserve">Siksi hän on johtanut toimia, joissa on </w:t>
      </w:r>
      <w:r>
        <w:rPr>
          <w:color w:val="98A088"/>
        </w:rPr>
        <w:t xml:space="preserve">vaadittu, </w:t>
      </w:r>
      <w:r>
        <w:rPr>
          <w:color w:val="248AD0"/>
        </w:rPr>
        <w:t xml:space="preserve">että </w:t>
      </w:r>
      <w:r>
        <w:rPr>
          <w:color w:val="5C5300"/>
        </w:rPr>
        <w:t xml:space="preserve">tämä leikkaus </w:t>
      </w:r>
      <w:r>
        <w:rPr>
          <w:color w:val="248AD0"/>
        </w:rPr>
        <w:t xml:space="preserve">vältetään </w:t>
      </w:r>
      <w:r>
        <w:rPr>
          <w:color w:val="9F6551"/>
        </w:rPr>
        <w:t xml:space="preserve">menettelyllisin perustein</w:t>
      </w:r>
      <w:r>
        <w:t xml:space="preserve">. </w:t>
      </w:r>
      <w:r>
        <w:t xml:space="preserve">Hän auttoi saamaan </w:t>
      </w:r>
      <w:r>
        <w:rPr>
          <w:color w:val="BCFEC6"/>
        </w:rPr>
        <w:t xml:space="preserve">10 </w:t>
      </w:r>
      <w:r>
        <w:rPr>
          <w:color w:val="932C70"/>
        </w:rPr>
        <w:t xml:space="preserve">senaattoria </w:t>
      </w:r>
      <w:r>
        <w:t xml:space="preserve">tukemaan </w:t>
      </w:r>
      <w:r>
        <w:rPr>
          <w:color w:val="FEFB0A"/>
        </w:rPr>
        <w:t xml:space="preserve">häntä </w:t>
      </w:r>
      <w:r>
        <w:t xml:space="preserve">ja enemmistöjohtaja George Mitchelliä </w:t>
      </w:r>
      <w:r>
        <w:rPr>
          <w:color w:val="2B1B04"/>
        </w:rPr>
        <w:t xml:space="preserve">näillä perusteilla. </w:t>
      </w:r>
      <w:r>
        <w:t xml:space="preserve">Määräaika </w:t>
      </w:r>
      <w:r>
        <w:rPr>
          <w:color w:val="B5AFC4"/>
        </w:rPr>
        <w:t xml:space="preserve">talousarvion </w:t>
      </w:r>
      <w:r>
        <w:t xml:space="preserve">hyväksymiselle </w:t>
      </w:r>
      <w:r>
        <w:t xml:space="preserve">oli 15. lokakuuta, ja </w:t>
      </w:r>
      <w:r>
        <w:rPr>
          <w:color w:val="BCFEC6"/>
        </w:rPr>
        <w:t xml:space="preserve">nämä senaatin demokraatit </w:t>
      </w:r>
      <w:r>
        <w:t xml:space="preserve">kieltäytyivät äänestämästä </w:t>
      </w:r>
      <w:r>
        <w:rPr>
          <w:color w:val="D4C67A"/>
        </w:rPr>
        <w:t xml:space="preserve">pääomavoittojen lisäämisestä </w:t>
      </w:r>
      <w:r>
        <w:rPr>
          <w:color w:val="AE7AA1"/>
        </w:rPr>
        <w:t xml:space="preserve">talousarvioon, </w:t>
      </w:r>
      <w:r>
        <w:t xml:space="preserve">koska he tiesivät, että se menisi läpi. Estämällä </w:t>
      </w:r>
      <w:r>
        <w:rPr>
          <w:color w:val="C2A393"/>
        </w:rPr>
        <w:t xml:space="preserve">asiallisen </w:t>
      </w:r>
      <w:r>
        <w:t xml:space="preserve">äänestyksen </w:t>
      </w:r>
      <w:r>
        <w:t xml:space="preserve">he asettivat </w:t>
      </w:r>
      <w:r>
        <w:rPr>
          <w:color w:val="BA6801"/>
        </w:rPr>
        <w:t xml:space="preserve">senaatin </w:t>
      </w:r>
      <w:r>
        <w:rPr>
          <w:color w:val="6A3A35"/>
        </w:rPr>
        <w:t xml:space="preserve">GOP-johdon </w:t>
      </w:r>
      <w:r>
        <w:rPr>
          <w:color w:val="0232FD"/>
        </w:rPr>
        <w:t xml:space="preserve">perjantaiaamuna </w:t>
      </w:r>
      <w:r>
        <w:t xml:space="preserve">vaikean pulman eteen. </w:t>
      </w:r>
      <w:r>
        <w:t xml:space="preserve">He voisivat </w:t>
      </w:r>
      <w:r>
        <w:t xml:space="preserve">antaa periksi ja toivoa, että pääomatulojen lisääminen onnistuu kuun lopussa, tai he voisivat hyväksyä </w:t>
      </w:r>
      <w:r>
        <w:rPr>
          <w:color w:val="16C0D0"/>
        </w:rPr>
        <w:t xml:space="preserve">Valkoisen talon</w:t>
      </w:r>
      <w:r>
        <w:rPr>
          <w:color w:val="168E5C"/>
        </w:rPr>
        <w:t xml:space="preserve"> strategian </w:t>
      </w:r>
      <w:r>
        <w:t xml:space="preserve">ja käyttää veto-oikeuttaan, kunnes pääomatulot on lisätty. </w:t>
      </w:r>
      <w:r>
        <w:rPr>
          <w:color w:val="703B01"/>
        </w:rPr>
        <w:t xml:space="preserve">Bushin </w:t>
      </w:r>
      <w:r>
        <w:rPr>
          <w:color w:val="B70639"/>
        </w:rPr>
        <w:t xml:space="preserve">ehdotuksen </w:t>
      </w:r>
      <w:r>
        <w:t xml:space="preserve">tärkein tukija </w:t>
      </w:r>
      <w:r>
        <w:t xml:space="preserve">on Yhdysvaltain </w:t>
      </w:r>
      <w:r>
        <w:rPr>
          <w:color w:val="C62100"/>
        </w:rPr>
        <w:t xml:space="preserve">kauppakamari</w:t>
      </w:r>
      <w:r>
        <w:t xml:space="preserve">. </w:t>
      </w:r>
      <w:r>
        <w:rPr>
          <w:color w:val="C62100"/>
        </w:rPr>
        <w:t xml:space="preserve">Se </w:t>
      </w:r>
      <w:r>
        <w:t xml:space="preserve">on omaksunut </w:t>
      </w:r>
      <w:r>
        <w:rPr>
          <w:color w:val="16C0D0"/>
        </w:rPr>
        <w:t xml:space="preserve">Valkoisen talon</w:t>
      </w:r>
      <w:r>
        <w:rPr>
          <w:color w:val="168E5C"/>
        </w:rPr>
        <w:t xml:space="preserve"> strategian </w:t>
      </w:r>
      <w:r>
        <w:t xml:space="preserve">ja uskoo sen </w:t>
      </w:r>
      <w:r>
        <w:rPr>
          <w:color w:val="168E5C"/>
        </w:rPr>
        <w:t xml:space="preserve">olevan </w:t>
      </w:r>
      <w:r>
        <w:t xml:space="preserve">varmin tie voittoon. </w:t>
      </w:r>
      <w:r>
        <w:rPr>
          <w:color w:val="04640D"/>
        </w:rPr>
        <w:t xml:space="preserve">Perjantaina keskipäivällä </w:t>
      </w:r>
      <w:r>
        <w:rPr>
          <w:color w:val="014347"/>
        </w:rPr>
        <w:t xml:space="preserve">Valkoisen talon</w:t>
      </w:r>
      <w:r>
        <w:t xml:space="preserve"> korkea-arvoinen virkamies kertoi </w:t>
      </w:r>
      <w:r>
        <w:rPr>
          <w:color w:val="42083B"/>
        </w:rPr>
        <w:t xml:space="preserve">kamarin </w:t>
      </w:r>
      <w:r>
        <w:rPr>
          <w:color w:val="233809"/>
        </w:rPr>
        <w:t xml:space="preserve">pääekonomistille Richard Rahnille</w:t>
      </w:r>
      <w:r>
        <w:t xml:space="preserve">, että </w:t>
      </w:r>
      <w:r>
        <w:rPr>
          <w:color w:val="014347"/>
        </w:rPr>
        <w:t xml:space="preserve">Valkoinen talo </w:t>
      </w:r>
      <w:r>
        <w:t xml:space="preserve">ei hyväksyisi </w:t>
      </w:r>
      <w:r>
        <w:rPr>
          <w:color w:val="023087"/>
        </w:rPr>
        <w:t xml:space="preserve">talousarvioehdotusta, ellei </w:t>
      </w:r>
      <w:r>
        <w:t xml:space="preserve">sillä olisi </w:t>
      </w:r>
      <w:r>
        <w:rPr>
          <w:color w:val="B7DAD2"/>
        </w:rPr>
        <w:t xml:space="preserve">varmoja takeita siitä, että </w:t>
      </w:r>
      <w:r>
        <w:rPr>
          <w:color w:val="8C41BB"/>
        </w:rPr>
        <w:t xml:space="preserve">senaatti </w:t>
      </w:r>
      <w:r>
        <w:rPr>
          <w:color w:val="B7DAD2"/>
        </w:rPr>
        <w:t xml:space="preserve">voisi äänestää </w:t>
      </w:r>
      <w:r>
        <w:rPr>
          <w:color w:val="8C41BB"/>
        </w:rPr>
        <w:t xml:space="preserve">sen sisällöstä</w:t>
      </w:r>
      <w:r>
        <w:t xml:space="preserve">. </w:t>
      </w:r>
      <w:r>
        <w:t xml:space="preserve">Kaksi tuntia myöhemmin kongressissa julkaistiin </w:t>
      </w:r>
      <w:r>
        <w:rPr>
          <w:color w:val="ECEDFE"/>
        </w:rPr>
        <w:t xml:space="preserve">ensimmäiset viittaukset siihen, että </w:t>
      </w:r>
      <w:r>
        <w:rPr>
          <w:color w:val="94C661"/>
        </w:rPr>
        <w:t xml:space="preserve">hallinto </w:t>
      </w:r>
      <w:r>
        <w:rPr>
          <w:color w:val="2B2D32"/>
        </w:rPr>
        <w:t xml:space="preserve">hyväksyisi </w:t>
      </w:r>
      <w:r>
        <w:rPr>
          <w:color w:val="F8907D"/>
        </w:rPr>
        <w:t xml:space="preserve">sovitun lakiehdotuksen </w:t>
      </w:r>
      <w:r>
        <w:rPr>
          <w:color w:val="2B2D32"/>
        </w:rPr>
        <w:t xml:space="preserve">ilman </w:t>
      </w:r>
      <w:r>
        <w:rPr>
          <w:color w:val="895E6B"/>
        </w:rPr>
        <w:t xml:space="preserve">senaatin demokraattien antamaa takuuta</w:t>
      </w:r>
      <w:r>
        <w:t xml:space="preserve">. </w:t>
      </w:r>
      <w:r>
        <w:rPr>
          <w:color w:val="233809"/>
        </w:rPr>
        <w:t xml:space="preserve">Rahn </w:t>
      </w:r>
      <w:r>
        <w:t xml:space="preserve">oli järkyttynyt, ja hän soitti </w:t>
      </w:r>
      <w:r>
        <w:rPr>
          <w:color w:val="788E95"/>
        </w:rPr>
        <w:t xml:space="preserve">asiasta </w:t>
      </w:r>
      <w:r>
        <w:rPr>
          <w:color w:val="FB6AB8"/>
        </w:rPr>
        <w:t xml:space="preserve">Richard Darmanin, hallinto- ja budjettiviraston johtajan ja </w:t>
      </w:r>
      <w:r>
        <w:rPr>
          <w:color w:val="576094"/>
        </w:rPr>
        <w:t xml:space="preserve">hallinnon </w:t>
      </w:r>
      <w:r>
        <w:rPr>
          <w:color w:val="FB6AB8"/>
        </w:rPr>
        <w:t xml:space="preserve">päästrategin, </w:t>
      </w:r>
      <w:r>
        <w:t xml:space="preserve">toimistoon</w:t>
      </w:r>
      <w:r>
        <w:t xml:space="preserve">. </w:t>
      </w:r>
      <w:r>
        <w:t xml:space="preserve">Hän jätti </w:t>
      </w:r>
      <w:r>
        <w:rPr>
          <w:color w:val="DB1474"/>
        </w:rPr>
        <w:t xml:space="preserve">viestin</w:t>
      </w:r>
      <w:r>
        <w:rPr>
          <w:color w:val="FB6AB8"/>
        </w:rPr>
        <w:t xml:space="preserve">, </w:t>
      </w:r>
      <w:r>
        <w:rPr>
          <w:color w:val="DB1474"/>
        </w:rPr>
        <w:t xml:space="preserve">jossa hän syytti </w:t>
      </w:r>
      <w:r>
        <w:rPr>
          <w:color w:val="860E04"/>
        </w:rPr>
        <w:t xml:space="preserve">Darmania </w:t>
      </w:r>
      <w:r>
        <w:rPr>
          <w:color w:val="DB1474"/>
        </w:rPr>
        <w:t xml:space="preserve">myymisestä</w:t>
      </w:r>
      <w:r>
        <w:t xml:space="preserve">. </w:t>
      </w:r>
      <w:r>
        <w:rPr>
          <w:color w:val="FBC206"/>
        </w:rPr>
        <w:t xml:space="preserve">Senaatin republikaanit </w:t>
      </w:r>
      <w:r>
        <w:t xml:space="preserve">poikkesivat </w:t>
      </w:r>
      <w:r>
        <w:t xml:space="preserve">kuitenkin </w:t>
      </w:r>
      <w:r>
        <w:rPr>
          <w:color w:val="168E5C"/>
        </w:rPr>
        <w:t xml:space="preserve">vetostrategiasta</w:t>
      </w:r>
      <w:r>
        <w:t xml:space="preserve">. </w:t>
      </w:r>
      <w:r>
        <w:rPr>
          <w:color w:val="6EAB9B"/>
        </w:rPr>
        <w:t xml:space="preserve">Pörssi </w:t>
      </w:r>
      <w:r>
        <w:t xml:space="preserve">reagoi </w:t>
      </w:r>
      <w:r>
        <w:rPr>
          <w:color w:val="233809"/>
        </w:rPr>
        <w:t xml:space="preserve">Rahnin </w:t>
      </w:r>
      <w:r>
        <w:t xml:space="preserve">tavoin </w:t>
      </w:r>
      <w:r>
        <w:t xml:space="preserve">ja </w:t>
      </w:r>
      <w:r>
        <w:rPr>
          <w:color w:val="F2CDFE"/>
        </w:rPr>
        <w:t xml:space="preserve">romahti </w:t>
      </w:r>
      <w:r>
        <w:rPr>
          <w:color w:val="F2CDFE"/>
        </w:rPr>
        <w:t xml:space="preserve">saatuaan uutisen siitä, että </w:t>
      </w:r>
      <w:r>
        <w:rPr>
          <w:color w:val="645341"/>
        </w:rPr>
        <w:t xml:space="preserve">Darmanin </w:t>
      </w:r>
      <w:r>
        <w:rPr>
          <w:color w:val="760035"/>
        </w:rPr>
        <w:t xml:space="preserve">strategia </w:t>
      </w:r>
      <w:r>
        <w:rPr>
          <w:color w:val="F2CDFE"/>
        </w:rPr>
        <w:t xml:space="preserve">oli hylätty</w:t>
      </w:r>
      <w:r>
        <w:t xml:space="preserve">. Loppujen lopuksi </w:t>
      </w:r>
      <w:r>
        <w:rPr>
          <w:color w:val="310106"/>
        </w:rPr>
        <w:t xml:space="preserve">osakemarkkinat </w:t>
      </w:r>
      <w:r>
        <w:t xml:space="preserve">edustavat kollektiivisia odotuksia kansakunnan tulevien pääomatulojen arvosta, joka on alennettu nykyarvoonsa. Miksi olisi niin yllättävää, että 30 prosentin myyntivoittoveron alennuksella </w:t>
      </w:r>
      <w:r>
        <w:t xml:space="preserve">olisi niin </w:t>
      </w:r>
      <w:r>
        <w:rPr>
          <w:color w:val="F2CDFE"/>
        </w:rPr>
        <w:t xml:space="preserve">valtava vaikutus maan </w:t>
      </w:r>
      <w:r>
        <w:rPr>
          <w:color w:val="647A41"/>
        </w:rPr>
        <w:t xml:space="preserve">oman pääoman arvoon</w:t>
      </w:r>
      <w:r>
        <w:t xml:space="preserve">? </w:t>
      </w:r>
      <w:r>
        <w:rPr>
          <w:color w:val="496E76"/>
        </w:rPr>
        <w:t xml:space="preserve">Yksityisomistuksessa olevien varojen </w:t>
      </w:r>
      <w:r>
        <w:t xml:space="preserve">kokonaisarvo </w:t>
      </w:r>
      <w:r>
        <w:t xml:space="preserve">ylittää helposti </w:t>
      </w:r>
      <w:r>
        <w:t xml:space="preserve">15 biljoonaa dollaria. </w:t>
      </w:r>
      <w:r>
        <w:rPr>
          <w:color w:val="E3F894"/>
        </w:rPr>
        <w:t xml:space="preserve">Pörsseissä </w:t>
      </w:r>
      <w:r>
        <w:rPr>
          <w:color w:val="F9D7CD"/>
        </w:rPr>
        <w:t xml:space="preserve">vaihdettujen osakkeiden </w:t>
      </w:r>
      <w:r>
        <w:rPr>
          <w:color w:val="E3F894"/>
        </w:rPr>
        <w:t xml:space="preserve">arvo on lähempänä </w:t>
      </w:r>
      <w:r>
        <w:t xml:space="preserve">3 biljoonaa. Jos </w:t>
      </w:r>
      <w:r>
        <w:t xml:space="preserve">vero </w:t>
      </w:r>
      <w:r>
        <w:rPr>
          <w:color w:val="496E76"/>
        </w:rPr>
        <w:t xml:space="preserve">kyseisestä omaisuudesta </w:t>
      </w:r>
      <w:r>
        <w:t xml:space="preserve">saatavasta voitosta </w:t>
      </w:r>
      <w:r>
        <w:t xml:space="preserve">kaksinkertaistettaisiin, eikö </w:t>
      </w:r>
      <w:r>
        <w:rPr>
          <w:color w:val="E3F894"/>
        </w:rPr>
        <w:t xml:space="preserve">tämä arvo </w:t>
      </w:r>
      <w:r>
        <w:t xml:space="preserve">kertyisi </w:t>
      </w:r>
      <w:r>
        <w:rPr>
          <w:color w:val="496E76"/>
        </w:rPr>
        <w:t xml:space="preserve">kyseisen omaisuuden </w:t>
      </w:r>
      <w:r>
        <w:t xml:space="preserve">omistajille</w:t>
      </w:r>
      <w:r>
        <w:t xml:space="preserve">? </w:t>
      </w:r>
      <w:r>
        <w:t xml:space="preserve">Eikö ole järkevää olettaa, että </w:t>
      </w:r>
      <w:r>
        <w:t xml:space="preserve">omaisuutesi arvo nousisi, jos </w:t>
      </w:r>
      <w:r>
        <w:rPr>
          <w:color w:val="A1A711"/>
        </w:rPr>
        <w:t xml:space="preserve">hallitus </w:t>
      </w:r>
      <w:r>
        <w:t xml:space="preserve">yhtäkkiä ilmoittaisi, että </w:t>
      </w:r>
      <w:r>
        <w:rPr>
          <w:color w:val="01FB92"/>
        </w:rPr>
        <w:t xml:space="preserve">jos </w:t>
      </w:r>
      <w:r>
        <w:rPr>
          <w:color w:val="01FB92"/>
        </w:rPr>
        <w:t xml:space="preserve">myisit omaisuutesi, voisit </w:t>
      </w:r>
      <w:r>
        <w:rPr>
          <w:color w:val="01FB92"/>
        </w:rPr>
        <w:t xml:space="preserve">pitää 30 prosenttia enemmän voitosta kuin olit aiemmin ajatellut</w:t>
      </w:r>
      <w:r>
        <w:t xml:space="preserve">? Itse asiassa </w:t>
      </w:r>
      <w:r>
        <w:rPr>
          <w:color w:val="310106"/>
        </w:rPr>
        <w:t xml:space="preserve">osakemarkkinoiden </w:t>
      </w:r>
      <w:r>
        <w:t xml:space="preserve">tämänvuotinen tasainen nousu </w:t>
      </w:r>
      <w:r>
        <w:t xml:space="preserve">liittyi </w:t>
      </w:r>
      <w:r>
        <w:rPr>
          <w:color w:val="BE8485"/>
        </w:rPr>
        <w:t xml:space="preserve">presidentti Bushin </w:t>
      </w:r>
      <w:r>
        <w:t xml:space="preserve">menestykseen </w:t>
      </w:r>
      <w:r>
        <w:rPr>
          <w:color w:val="B70639"/>
        </w:rPr>
        <w:t xml:space="preserve">myyntivoittoja koskevan ehdotuksensa </w:t>
      </w:r>
      <w:r>
        <w:t xml:space="preserve">edistämisessä</w:t>
      </w:r>
      <w:r>
        <w:t xml:space="preserve">. Pelkästään tänä vuonna pääomavoittojen 30 prosentin vähennys on noin 50 miljardia dollaria. Kyse on oikeasta rahasta. Kun </w:t>
      </w:r>
      <w:r>
        <w:rPr>
          <w:color w:val="233809"/>
        </w:rPr>
        <w:t xml:space="preserve">Richard Rahn </w:t>
      </w:r>
      <w:r>
        <w:t xml:space="preserve">ilmoitti talouslehdistölle, että </w:t>
      </w:r>
      <w:r>
        <w:rPr>
          <w:color w:val="D48958"/>
        </w:rPr>
        <w:t xml:space="preserve">osakemarkkinoiden </w:t>
      </w:r>
      <w:r>
        <w:rPr>
          <w:color w:val="120104"/>
        </w:rPr>
        <w:t xml:space="preserve">romahdus johtui </w:t>
      </w:r>
      <w:r>
        <w:rPr>
          <w:color w:val="C660FB"/>
        </w:rPr>
        <w:t xml:space="preserve">pääomatulojen estämisestä</w:t>
      </w:r>
      <w:r>
        <w:t xml:space="preserve">, kaikki </w:t>
      </w:r>
      <w:r>
        <w:t xml:space="preserve">jättivät </w:t>
      </w:r>
      <w:r>
        <w:rPr>
          <w:color w:val="233809"/>
        </w:rPr>
        <w:t xml:space="preserve">hänet </w:t>
      </w:r>
      <w:r>
        <w:t xml:space="preserve">huomiotta ja nauroivat hieman</w:t>
      </w:r>
      <w:r>
        <w:t xml:space="preserve">. </w:t>
      </w:r>
      <w:r>
        <w:rPr>
          <w:color w:val="C660FB"/>
        </w:rPr>
        <w:t xml:space="preserve">Sen sijaan </w:t>
      </w:r>
      <w:r>
        <w:t xml:space="preserve">toimittajaryhmät </w:t>
      </w:r>
      <w:r>
        <w:t xml:space="preserve">ottivat mielellään vastaan ajatuksen siitä, että </w:t>
      </w:r>
      <w:r>
        <w:rPr>
          <w:color w:val="05AEE8"/>
        </w:rPr>
        <w:t xml:space="preserve">United Airlinesin </w:t>
      </w:r>
      <w:r>
        <w:t xml:space="preserve">yritysoston rahoitusvaikeudet pudottivat </w:t>
      </w:r>
      <w:r>
        <w:t xml:space="preserve">välittömästi 7 prosenttia maan pörssin arvosta ja aiheuttivat järistyksiä ympäri maailmaa. </w:t>
      </w:r>
      <w:r>
        <w:rPr>
          <w:color w:val="C3C1BE"/>
        </w:rPr>
        <w:t xml:space="preserve">Rahn kiinnitti huomiota </w:t>
      </w:r>
      <w:r>
        <w:rPr>
          <w:color w:val="1167D9"/>
        </w:rPr>
        <w:t xml:space="preserve">Wall Streetillä </w:t>
      </w:r>
      <w:r>
        <w:rPr>
          <w:color w:val="9F98F8"/>
        </w:rPr>
        <w:t xml:space="preserve">ryntäävään norsuun, </w:t>
      </w:r>
      <w:r>
        <w:rPr>
          <w:color w:val="9F98F8"/>
        </w:rPr>
        <w:t xml:space="preserve">kun taas ne, joilla on yleisempiä näkemyksiä, keskittyivät </w:t>
      </w:r>
      <w:r>
        <w:rPr>
          <w:color w:val="D19012"/>
        </w:rPr>
        <w:t xml:space="preserve">UAL:n muodossa olevaan </w:t>
      </w:r>
      <w:r>
        <w:rPr>
          <w:color w:val="9F98F8"/>
        </w:rPr>
        <w:t xml:space="preserve">salamaan</w:t>
      </w:r>
      <w:r>
        <w:t xml:space="preserve">. </w:t>
      </w:r>
      <w:r>
        <w:t xml:space="preserve">Miksi </w:t>
      </w:r>
      <w:r>
        <w:rPr>
          <w:color w:val="9F98F8"/>
        </w:rPr>
        <w:t xml:space="preserve">näin </w:t>
      </w:r>
      <w:r>
        <w:t xml:space="preserve">tapahtuu? Ensinnäkin </w:t>
      </w:r>
      <w:r>
        <w:rPr>
          <w:color w:val="B7D802"/>
        </w:rPr>
        <w:t xml:space="preserve">melko suuri osa </w:t>
      </w:r>
      <w:r>
        <w:rPr>
          <w:color w:val="826392"/>
        </w:rPr>
        <w:t xml:space="preserve">Wall </w:t>
      </w:r>
      <w:r>
        <w:rPr>
          <w:color w:val="B7D802"/>
        </w:rPr>
        <w:t xml:space="preserve">Streetin pääpuhujista </w:t>
      </w:r>
      <w:r>
        <w:t xml:space="preserve">ei ole </w:t>
      </w:r>
      <w:r>
        <w:rPr>
          <w:color w:val="5E7A6A"/>
        </w:rPr>
        <w:t xml:space="preserve">salkunhoitajia</w:t>
      </w:r>
      <w:r>
        <w:rPr>
          <w:color w:val="B29869"/>
        </w:rPr>
        <w:t xml:space="preserve">, jotka </w:t>
      </w:r>
      <w:r>
        <w:rPr>
          <w:color w:val="5E7A6A"/>
        </w:rPr>
        <w:t xml:space="preserve">ymmärtäisivät, että </w:t>
      </w:r>
      <w:r>
        <w:rPr>
          <w:color w:val="1D0051"/>
        </w:rPr>
        <w:t xml:space="preserve">varojen </w:t>
      </w:r>
      <w:r>
        <w:rPr>
          <w:color w:val="5E7A6A"/>
        </w:rPr>
        <w:t xml:space="preserve">arvoon </w:t>
      </w:r>
      <w:r>
        <w:rPr>
          <w:color w:val="5E7A6A"/>
        </w:rPr>
        <w:t xml:space="preserve">vaikuttaa suuresti se, millaisia veroja </w:t>
      </w:r>
      <w:r>
        <w:rPr>
          <w:color w:val="8BE7FC"/>
        </w:rPr>
        <w:t xml:space="preserve">hallitus </w:t>
      </w:r>
      <w:r>
        <w:rPr>
          <w:color w:val="5E7A6A"/>
        </w:rPr>
        <w:t xml:space="preserve">määrää </w:t>
      </w:r>
      <w:r>
        <w:rPr>
          <w:color w:val="1D0051"/>
        </w:rPr>
        <w:t xml:space="preserve">kyseisille varoille</w:t>
      </w:r>
      <w:r>
        <w:t xml:space="preserve">. </w:t>
      </w:r>
      <w:r>
        <w:rPr>
          <w:color w:val="B7D802"/>
        </w:rPr>
        <w:t xml:space="preserve">He</w:t>
      </w:r>
      <w:r>
        <w:t xml:space="preserve"> ovat </w:t>
      </w:r>
      <w:r>
        <w:rPr>
          <w:color w:val="76E0C1"/>
        </w:rPr>
        <w:t xml:space="preserve">taloustieteilijöitä ja talousuutisankkureita, </w:t>
      </w:r>
      <w:r>
        <w:rPr>
          <w:color w:val="BACFA7"/>
        </w:rPr>
        <w:t xml:space="preserve">jotka </w:t>
      </w:r>
      <w:r>
        <w:rPr>
          <w:color w:val="76E0C1"/>
        </w:rPr>
        <w:t xml:space="preserve">ovat samaa mieltä siitä, että rikkaat hyötyvät myyntivoittoveron alennuksista</w:t>
      </w:r>
      <w:r>
        <w:t xml:space="preserve">. </w:t>
      </w:r>
      <w:r>
        <w:t xml:space="preserve">Silti jotenkin he eivät usko, että </w:t>
      </w:r>
      <w:r>
        <w:rPr>
          <w:color w:val="310106"/>
        </w:rPr>
        <w:t xml:space="preserve">Wall Street </w:t>
      </w:r>
      <w:r>
        <w:t xml:space="preserve">välittää siitä, että se menettää </w:t>
      </w:r>
      <w:r>
        <w:rPr>
          <w:color w:val="462C36"/>
        </w:rPr>
        <w:t xml:space="preserve">veronalennuksen</w:t>
      </w:r>
      <w:r>
        <w:rPr>
          <w:color w:val="65407D"/>
        </w:rPr>
        <w:t xml:space="preserve">, joka </w:t>
      </w:r>
      <w:r>
        <w:rPr>
          <w:color w:val="11BA09"/>
        </w:rPr>
        <w:t xml:space="preserve">näytti </w:t>
      </w:r>
      <w:r>
        <w:rPr>
          <w:color w:val="F5D2A8"/>
        </w:rPr>
        <w:t xml:space="preserve">perjantaiaamuna </w:t>
      </w:r>
      <w:r>
        <w:rPr>
          <w:color w:val="11BA09"/>
        </w:rPr>
        <w:t xml:space="preserve">niin läheiseltä ja on nyt ongelmallinen</w:t>
      </w:r>
      <w:r>
        <w:t xml:space="preserve">. </w:t>
      </w:r>
      <w:r>
        <w:t xml:space="preserve">Maanantain markkinoiden elpyminen seurasi </w:t>
      </w:r>
      <w:r>
        <w:rPr>
          <w:color w:val="FB6AB8"/>
        </w:rPr>
        <w:t xml:space="preserve">Darmanin </w:t>
      </w:r>
      <w:r>
        <w:t xml:space="preserve">viikonloppuna antamia vakuutuksia </w:t>
      </w:r>
      <w:r>
        <w:t xml:space="preserve">siitä, että </w:t>
      </w:r>
      <w:r>
        <w:rPr>
          <w:color w:val="A1A711"/>
        </w:rPr>
        <w:t xml:space="preserve">hallituksella </w:t>
      </w:r>
      <w:r>
        <w:t xml:space="preserve">on muita suunnitelmia </w:t>
      </w:r>
      <w:r>
        <w:t xml:space="preserve">tehokkaan ja kohtuullisen </w:t>
      </w:r>
      <w:r>
        <w:t xml:space="preserve">leikkauksen </w:t>
      </w:r>
      <w:r>
        <w:rPr>
          <w:color w:val="03422C"/>
        </w:rPr>
        <w:t xml:space="preserve">aikaansaamiseksi. </w:t>
      </w:r>
      <w:r>
        <w:rPr>
          <w:color w:val="FEFB0A"/>
        </w:rPr>
        <w:t xml:space="preserve">Senaattori Bradleyn </w:t>
      </w:r>
      <w:r>
        <w:t xml:space="preserve">väite on, että </w:t>
      </w:r>
      <w:r>
        <w:t xml:space="preserve">myyntivoittoveron alennus vahingoittaa </w:t>
      </w:r>
      <w:r>
        <w:rPr>
          <w:color w:val="72A46E"/>
        </w:rPr>
        <w:t xml:space="preserve">taloutta </w:t>
      </w:r>
      <w:r>
        <w:t xml:space="preserve">pitkällä aikavälillä. Hän uskoo, että </w:t>
      </w:r>
      <w:r>
        <w:rPr>
          <w:color w:val="128EAC"/>
        </w:rPr>
        <w:t xml:space="preserve">kun </w:t>
      </w:r>
      <w:r>
        <w:rPr>
          <w:color w:val="47545E"/>
        </w:rPr>
        <w:t xml:space="preserve">Valkoisen talon </w:t>
      </w:r>
      <w:r>
        <w:rPr>
          <w:color w:val="128EAC"/>
        </w:rPr>
        <w:t xml:space="preserve">on pakko pyytää korkeampia veroja </w:t>
      </w:r>
      <w:r>
        <w:t xml:space="preserve">budjettitavoitteiden saavuttamiseksi</w:t>
      </w:r>
      <w:r>
        <w:t xml:space="preserve">, </w:t>
      </w:r>
      <w:r>
        <w:rPr>
          <w:color w:val="B95C69"/>
        </w:rPr>
        <w:t xml:space="preserve">se johtaa </w:t>
      </w:r>
      <w:r>
        <w:t xml:space="preserve">väistämättä </w:t>
      </w:r>
      <w:r>
        <w:t xml:space="preserve">tuloverojen marginaaliverokantojen korotukseen </w:t>
      </w:r>
      <w:r>
        <w:rPr>
          <w:color w:val="A14D12"/>
        </w:rPr>
        <w:t xml:space="preserve">vuonna 1990</w:t>
      </w:r>
      <w:r>
        <w:t xml:space="preserve">. </w:t>
      </w:r>
      <w:r>
        <w:rPr>
          <w:color w:val="C4C8FA"/>
        </w:rPr>
        <w:t xml:space="preserve">Tämä tarkoittaa sitä, että </w:t>
      </w:r>
      <w:r>
        <w:t xml:space="preserve">pääomavoittoveron alennusten ohella jatkuvuus </w:t>
      </w:r>
      <w:r>
        <w:rPr>
          <w:color w:val="372A55"/>
        </w:rPr>
        <w:t xml:space="preserve">vuoden 1986</w:t>
      </w:r>
      <w:r>
        <w:t xml:space="preserve"> sopimukseen nähden katoaa </w:t>
      </w:r>
      <w:r>
        <w:t xml:space="preserve">ja poliittiset realiteetit nostavat tuloveroasteita. </w:t>
      </w:r>
      <w:r>
        <w:rPr>
          <w:color w:val="D3A2C6"/>
        </w:rPr>
        <w:t xml:space="preserve">Hän on </w:t>
      </w:r>
      <w:r>
        <w:rPr>
          <w:color w:val="3F3610"/>
        </w:rPr>
        <w:t xml:space="preserve">kuullut </w:t>
      </w:r>
      <w:r>
        <w:rPr>
          <w:color w:val="3F3610"/>
        </w:rPr>
        <w:t xml:space="preserve">vasta-argumenttina</w:t>
      </w:r>
      <w:r>
        <w:t xml:space="preserve">, että </w:t>
      </w:r>
      <w:r>
        <w:rPr>
          <w:color w:val="719FFA"/>
        </w:rPr>
        <w:t xml:space="preserve">jos </w:t>
      </w:r>
      <w:r>
        <w:rPr>
          <w:color w:val="0D841A"/>
        </w:rPr>
        <w:t xml:space="preserve">hän </w:t>
      </w:r>
      <w:r>
        <w:rPr>
          <w:color w:val="4C5B32"/>
        </w:rPr>
        <w:t xml:space="preserve">ja </w:t>
      </w:r>
      <w:r>
        <w:rPr>
          <w:color w:val="9DB3B7"/>
        </w:rPr>
        <w:t xml:space="preserve">hänen </w:t>
      </w:r>
      <w:r>
        <w:rPr>
          <w:color w:val="B14F8F"/>
        </w:rPr>
        <w:t xml:space="preserve">demokraattitoverinsa </w:t>
      </w:r>
      <w:r>
        <w:rPr>
          <w:color w:val="719FFA"/>
        </w:rPr>
        <w:t xml:space="preserve">onnistuvat torjumaan </w:t>
      </w:r>
      <w:r>
        <w:rPr>
          <w:color w:val="747103"/>
        </w:rPr>
        <w:t xml:space="preserve">presidentin </w:t>
      </w:r>
      <w:r>
        <w:rPr>
          <w:color w:val="9F816D"/>
        </w:rPr>
        <w:t xml:space="preserve">ehdotuksen</w:t>
      </w:r>
      <w:r>
        <w:rPr>
          <w:color w:val="719FFA"/>
        </w:rPr>
        <w:t xml:space="preserve">, </w:t>
      </w:r>
      <w:r>
        <w:rPr>
          <w:color w:val="D26A5B"/>
        </w:rPr>
        <w:t xml:space="preserve">vuonna 1990 syntyy </w:t>
      </w:r>
      <w:r>
        <w:rPr>
          <w:color w:val="719FFA"/>
        </w:rPr>
        <w:t xml:space="preserve">valtava verovaje heikentyneen talouden vuoksi</w:t>
      </w:r>
      <w:r>
        <w:t xml:space="preserve">. </w:t>
      </w:r>
      <w:r>
        <w:rPr>
          <w:color w:val="719FFA"/>
        </w:rPr>
        <w:t xml:space="preserve">Tässä ilmapiirissä </w:t>
      </w:r>
      <w:r>
        <w:t xml:space="preserve">veronkorotuksia ei harkittaisi vakavasti. Jos </w:t>
      </w:r>
      <w:r>
        <w:rPr>
          <w:color w:val="FEFB0A"/>
        </w:rPr>
        <w:t xml:space="preserve">senaattori Bradley kuitenkin </w:t>
      </w:r>
      <w:r>
        <w:t xml:space="preserve">sallii </w:t>
      </w:r>
      <w:r>
        <w:rPr>
          <w:color w:val="8B934B"/>
        </w:rPr>
        <w:t xml:space="preserve">äänestyksen pääomatuloista</w:t>
      </w:r>
      <w:r>
        <w:t xml:space="preserve">, </w:t>
      </w:r>
      <w:r>
        <w:rPr>
          <w:color w:val="8B934B"/>
        </w:rPr>
        <w:t xml:space="preserve">se </w:t>
      </w:r>
      <w:r>
        <w:t xml:space="preserve">menee läpi, jolloin </w:t>
      </w:r>
      <w:r>
        <w:rPr>
          <w:color w:val="F98500"/>
        </w:rPr>
        <w:t xml:space="preserve">joulun vähittäismyynti </w:t>
      </w:r>
      <w:r>
        <w:t xml:space="preserve">on vahvempaa eikä </w:t>
      </w:r>
      <w:r>
        <w:rPr>
          <w:color w:val="310106"/>
        </w:rPr>
        <w:t xml:space="preserve">pörssiromahduksen</w:t>
      </w:r>
      <w:r>
        <w:t xml:space="preserve"> rasittama</w:t>
      </w:r>
      <w:r>
        <w:t xml:space="preserve">, </w:t>
      </w:r>
      <w:r>
        <w:rPr>
          <w:color w:val="A14D12"/>
        </w:rPr>
        <w:t xml:space="preserve">vuoden 1990 </w:t>
      </w:r>
      <w:r>
        <w:rPr>
          <w:color w:val="72A46E"/>
        </w:rPr>
        <w:t xml:space="preserve">talous </w:t>
      </w:r>
      <w:r>
        <w:t xml:space="preserve">on vahva ja verotulot kaikilla </w:t>
      </w:r>
      <w:r>
        <w:rPr>
          <w:color w:val="A1A711"/>
        </w:rPr>
        <w:t xml:space="preserve">hallinnon </w:t>
      </w:r>
      <w:r>
        <w:t xml:space="preserve">tasoilla</w:t>
      </w:r>
      <w:r>
        <w:t xml:space="preserve">, myös </w:t>
      </w:r>
      <w:r>
        <w:rPr>
          <w:color w:val="002935"/>
        </w:rPr>
        <w:t xml:space="preserve">New </w:t>
      </w:r>
      <w:r>
        <w:t xml:space="preserve">Jerseyssä, </w:t>
      </w:r>
      <w:r>
        <w:t xml:space="preserve">ovat yllättävän korkeat. Veronkorotuksia ei tarvita. Pääomatuloja koskeva taistelu on kaupungin tärkein taistelu. Washingtonissa ja </w:t>
      </w:r>
      <w:r>
        <w:rPr>
          <w:color w:val="310106"/>
        </w:rPr>
        <w:t xml:space="preserve">Wall Streetillä</w:t>
      </w:r>
      <w:r>
        <w:t xml:space="preserve">. </w:t>
      </w:r>
      <w:r>
        <w:rPr>
          <w:color w:val="D7F3FE"/>
        </w:rPr>
        <w:t xml:space="preserve">Wanniski on </w:t>
      </w:r>
      <w:r>
        <w:rPr>
          <w:color w:val="002935"/>
        </w:rPr>
        <w:t xml:space="preserve">New Jerseyn </w:t>
      </w:r>
      <w:r>
        <w:t xml:space="preserve">Morristownissa sijaitsevan Polyconomics Inc:n toimitusjohtaja</w:t>
      </w:r>
      <w:r>
        <w:t xml:space="preserve">.</w:t>
      </w:r>
    </w:p>
    <w:p>
      <w:r>
        <w:rPr>
          <w:b/>
        </w:rPr>
        <w:t xml:space="preserve">Asiakirjan numero 1642</w:t>
      </w:r>
    </w:p>
    <w:p>
      <w:r>
        <w:rPr>
          <w:b/>
        </w:rPr>
        <w:t xml:space="preserve">Asiakirjan tunniste: wsj1940-001</w:t>
      </w:r>
    </w:p>
    <w:p>
      <w:r>
        <w:t xml:space="preserve">Liittovaltion syyttäjät kertoivat, </w:t>
      </w:r>
      <w:r>
        <w:t xml:space="preserve">että </w:t>
      </w:r>
      <w:r>
        <w:rPr>
          <w:color w:val="FEFB0A"/>
        </w:rPr>
        <w:t xml:space="preserve">toinen henkilö </w:t>
      </w:r>
      <w:r>
        <w:t xml:space="preserve">on tunnustanut syyllisyytensä </w:t>
      </w:r>
      <w:r>
        <w:rPr>
          <w:color w:val="310106"/>
        </w:rPr>
        <w:t xml:space="preserve">hallituksen käynnissä olevassa tutkimuksessa, joka koskee laittomia maksuja </w:t>
      </w:r>
      <w:r>
        <w:rPr>
          <w:color w:val="04640D"/>
        </w:rPr>
        <w:t xml:space="preserve">ääniteteollisuudessa</w:t>
      </w:r>
      <w:r>
        <w:t xml:space="preserve">. </w:t>
      </w:r>
      <w:r>
        <w:rPr>
          <w:color w:val="FB5514"/>
        </w:rPr>
        <w:t xml:space="preserve">William Craig, riippumaton </w:t>
      </w:r>
      <w:r>
        <w:rPr>
          <w:color w:val="E115C0"/>
        </w:rPr>
        <w:t xml:space="preserve">äänilevyteollisuuden </w:t>
      </w:r>
      <w:r>
        <w:rPr>
          <w:color w:val="FB5514"/>
        </w:rPr>
        <w:t xml:space="preserve">tukija</w:t>
      </w:r>
      <w:r>
        <w:rPr>
          <w:color w:val="00587F"/>
        </w:rPr>
        <w:t xml:space="preserve">, tunnusti syyllisyytensä korruptioon ja laittomaan verotukseen liittovaltion syyttäjän Gary Feessin mukaan</w:t>
      </w:r>
      <w:r>
        <w:t xml:space="preserve">. Korruptio koostuu laittomista peitetehtäviin liittyvistä maksuista radioasemien työntekijöille siitä, että asemat lähettävät tiettyjä kappaleita. </w:t>
      </w:r>
      <w:r>
        <w:rPr>
          <w:color w:val="FEFB0A"/>
        </w:rPr>
        <w:t xml:space="preserve">Craig, 44, voi </w:t>
      </w:r>
      <w:r>
        <w:t xml:space="preserve">saada </w:t>
      </w:r>
      <w:r>
        <w:t xml:space="preserve">enintään kolmen vuoden vankeusrangaistuksen, koska hän on </w:t>
      </w:r>
      <w:r>
        <w:rPr>
          <w:color w:val="00587F"/>
        </w:rPr>
        <w:t xml:space="preserve">tunnustanut syyllisyytensä tiettyihin syytekohtiin. Vastineeksi </w:t>
      </w:r>
      <w:r>
        <w:rPr>
          <w:color w:val="FEFB0A"/>
        </w:rPr>
        <w:t xml:space="preserve">Craig </w:t>
      </w:r>
      <w:r>
        <w:t xml:space="preserve">suostui </w:t>
      </w:r>
      <w:r>
        <w:t xml:space="preserve">yhteistyöhön </w:t>
      </w:r>
      <w:r>
        <w:rPr>
          <w:color w:val="0BC582"/>
        </w:rPr>
        <w:t xml:space="preserve">hallituksen </w:t>
      </w:r>
      <w:r>
        <w:rPr>
          <w:color w:val="310106"/>
        </w:rPr>
        <w:t xml:space="preserve">meneillään olevassa </w:t>
      </w:r>
      <w:r>
        <w:rPr>
          <w:color w:val="310106"/>
        </w:rPr>
        <w:t xml:space="preserve">korruptiotutkimuksessa</w:t>
      </w:r>
      <w:r>
        <w:t xml:space="preserve">, liittovaltion syyttäjien tiedottaja sanoi. </w:t>
      </w:r>
      <w:r>
        <w:rPr>
          <w:color w:val="FEFB0A"/>
        </w:rPr>
        <w:t xml:space="preserve">Craig </w:t>
      </w:r>
      <w:r>
        <w:t xml:space="preserve">ja kolme muuta henkilöä </w:t>
      </w:r>
      <w:r>
        <w:t xml:space="preserve">saivat viime vuonna syytteen </w:t>
      </w:r>
      <w:r>
        <w:rPr>
          <w:color w:val="310106"/>
        </w:rPr>
        <w:t xml:space="preserve">kyseisessä korruptioselvityksessä.</w:t>
      </w:r>
      <w:r>
        <w:t xml:space="preserve"> Kaksi muuta syytettyä tunnusti syyllisyytensä aiemmin, ja kolmannen syytteistä luovuttiin.</w:t>
      </w:r>
    </w:p>
    <w:p>
      <w:r>
        <w:rPr>
          <w:b/>
        </w:rPr>
        <w:t xml:space="preserve">Asiakirjan numero 1643</w:t>
      </w:r>
    </w:p>
    <w:p>
      <w:r>
        <w:rPr>
          <w:b/>
        </w:rPr>
        <w:t xml:space="preserve">Asiakirjan tunniste: wsj1941-001</w:t>
      </w:r>
    </w:p>
    <w:p>
      <w:r>
        <w:t xml:space="preserve">Alla luetellut yritykset ilmoittivat neljännesvuosittaiset tuloksensa, jotka poikkesivat radikaalisti analyytikoiden keskimääräisistä arvioista. </w:t>
      </w:r>
      <w:r>
        <w:rPr>
          <w:color w:val="310106"/>
        </w:rPr>
        <w:t xml:space="preserve">Yhtiöitä </w:t>
      </w:r>
      <w:r>
        <w:t xml:space="preserve">seuraa vähintään kolme analyytikkoa, ja niiden omassa osakekohtaisessa tuloksessa on tapahtunut vähintään viiden sentin muutos. Arvioidut ja todelliset tulokset, joihin liittyy tappioita, on jätetty pois. Prosentuaalinen ero vertaa todellista tulosta 30 päivän arvioon, jos vähintään kolme analyytikkoa on antanut ennusteet viimeisten 30 päivän ajalta. Muussa tapauksessa todellista tulosta verrataan 300 päivän estimaattiin.</w:t>
      </w:r>
    </w:p>
    <w:p>
      <w:r>
        <w:rPr>
          <w:b/>
        </w:rPr>
        <w:t xml:space="preserve">Asiakirjan numero 1644</w:t>
      </w:r>
    </w:p>
    <w:p>
      <w:r>
        <w:rPr>
          <w:b/>
        </w:rPr>
        <w:t xml:space="preserve">Asiakirjan tunniste: wsj1942-001</w:t>
      </w:r>
    </w:p>
    <w:p>
      <w:r>
        <w:t xml:space="preserve">Grumman Corp. on tehnyt 53,1 miljoonan dollarin ennakko-ostosopimuksen merijalkaväen kanssa kuudesta taktisesta E-2 C -lennonjohtokoneesta. LTV Corp. teki armeijan kanssa sopimuksen 25 miljoonan dollarin arvoisista ohjusten testauslaitteista. Unisys Corp. sai </w:t>
      </w:r>
      <w:r>
        <w:t xml:space="preserve">24,4 miljoonan </w:t>
      </w:r>
      <w:r>
        <w:t xml:space="preserve">dollarin </w:t>
      </w:r>
      <w:r>
        <w:t xml:space="preserve">sopimuksen </w:t>
      </w:r>
      <w:r>
        <w:rPr>
          <w:color w:val="310106"/>
        </w:rPr>
        <w:t xml:space="preserve">ilmavoimien kanssa </w:t>
      </w:r>
      <w:r>
        <w:t xml:space="preserve">tietokoneohjelmista. Ford Aerospace &amp; Communications Corp, joka on Ford Motor Co:n yksikkö, allekirjoitti </w:t>
      </w:r>
      <w:r>
        <w:rPr>
          <w:color w:val="310106"/>
        </w:rPr>
        <w:t xml:space="preserve">ilmavoimien kanssa sopimuksen </w:t>
      </w:r>
      <w:r>
        <w:t xml:space="preserve">15,9 miljoonan dollarin arvoisista tietokoneiden päivityksistä. </w:t>
      </w:r>
      <w:r>
        <w:rPr>
          <w:color w:val="04640D"/>
        </w:rPr>
        <w:t xml:space="preserve">Rockwell International Corp. </w:t>
      </w:r>
      <w:r>
        <w:t xml:space="preserve">sai ilmavoimien </w:t>
      </w:r>
      <w:r>
        <w:rPr>
          <w:color w:val="310106"/>
        </w:rPr>
        <w:t xml:space="preserve">kanssa</w:t>
      </w:r>
      <w:r>
        <w:t xml:space="preserve"> sopimuksen </w:t>
      </w:r>
      <w:r>
        <w:t xml:space="preserve">12,5 miljoonan dollarin arvoisten muutosten tekemisestä hypersonic suborbital aircraft -hankkeeseen.</w:t>
      </w:r>
    </w:p>
    <w:p>
      <w:r>
        <w:rPr>
          <w:b/>
        </w:rPr>
        <w:t xml:space="preserve">Asiakirjan numero 1645</w:t>
      </w:r>
    </w:p>
    <w:p>
      <w:r>
        <w:rPr>
          <w:b/>
        </w:rPr>
        <w:t xml:space="preserve">Asiakirjan tunniste: wsj1943-001</w:t>
      </w:r>
    </w:p>
    <w:p>
      <w:r>
        <w:rPr>
          <w:color w:val="310106"/>
        </w:rPr>
        <w:t xml:space="preserve">Liittovaltion yleishyödyllinen Tennessee Valley Authority </w:t>
      </w:r>
      <w:r>
        <w:rPr>
          <w:color w:val="04640D"/>
        </w:rPr>
        <w:t xml:space="preserve">laski liikkeeseen </w:t>
      </w:r>
      <w:r>
        <w:rPr>
          <w:color w:val="FB5514"/>
        </w:rPr>
        <w:t xml:space="preserve">4 miljardin dollarin </w:t>
      </w:r>
      <w:r>
        <w:rPr>
          <w:color w:val="FEFB0A"/>
        </w:rPr>
        <w:t xml:space="preserve">joukkovelkakirjalainoja </w:t>
      </w:r>
      <w:r>
        <w:rPr>
          <w:color w:val="04640D"/>
        </w:rPr>
        <w:t xml:space="preserve">ensimmäisessä julkisessa velkaannissa 15 vuoteen</w:t>
      </w:r>
      <w:r>
        <w:t xml:space="preserve">. </w:t>
      </w:r>
      <w:r>
        <w:rPr>
          <w:color w:val="E115C0"/>
        </w:rPr>
        <w:t xml:space="preserve">Noin 8 prosentin koron </w:t>
      </w:r>
      <w:r>
        <w:rPr>
          <w:color w:val="E115C0"/>
        </w:rPr>
        <w:t xml:space="preserve">omaavista </w:t>
      </w:r>
      <w:r>
        <w:rPr>
          <w:color w:val="E115C0"/>
        </w:rPr>
        <w:t xml:space="preserve">joukkovelkakirjalainoista </w:t>
      </w:r>
      <w:r>
        <w:t xml:space="preserve">saaduilla </w:t>
      </w:r>
      <w:r>
        <w:t xml:space="preserve">tuloilla </w:t>
      </w:r>
      <w:r>
        <w:rPr>
          <w:color w:val="0BC582"/>
        </w:rPr>
        <w:t xml:space="preserve">korvataan </w:t>
      </w:r>
      <w:r>
        <w:rPr>
          <w:color w:val="FEB8C8"/>
        </w:rPr>
        <w:t xml:space="preserve">joukkovelkakirjalainat, joiden keskikorko on 13,1 prosenttia</w:t>
      </w:r>
      <w:r>
        <w:t xml:space="preserve">. </w:t>
      </w:r>
      <w:r>
        <w:rPr>
          <w:color w:val="9E8317"/>
        </w:rPr>
        <w:t xml:space="preserve">TVA:n mukaan </w:t>
      </w:r>
      <w:r>
        <w:t xml:space="preserve">jälleenrahoituksella säästetään vuosittain 75 miljoonaa dollaria korkoja. Jälleenrahoitus on osa </w:t>
      </w:r>
      <w:r>
        <w:rPr>
          <w:color w:val="9E8317"/>
        </w:rPr>
        <w:t xml:space="preserve">TVA:n </w:t>
      </w:r>
      <w:r>
        <w:t xml:space="preserve">strategiaa</w:t>
      </w:r>
      <w:r>
        <w:t xml:space="preserve">, jolla se pyrkii ratkaisemaan </w:t>
      </w:r>
      <w:r>
        <w:rPr>
          <w:color w:val="01190F"/>
        </w:rPr>
        <w:t xml:space="preserve">aiemmin hallitsemattoman ongelman: </w:t>
      </w:r>
      <w:r>
        <w:rPr>
          <w:color w:val="847D81"/>
        </w:rPr>
        <w:t xml:space="preserve">huikeat 18,5 miljardin dollarin velat, </w:t>
      </w:r>
      <w:r>
        <w:rPr>
          <w:color w:val="58018B"/>
        </w:rPr>
        <w:t xml:space="preserve">joista </w:t>
      </w:r>
      <w:r>
        <w:rPr>
          <w:color w:val="847D81"/>
        </w:rPr>
        <w:t xml:space="preserve">suurin osa on velkaa </w:t>
      </w:r>
      <w:r>
        <w:rPr>
          <w:color w:val="703B01"/>
        </w:rPr>
        <w:t xml:space="preserve">valtiovarainministeriön </w:t>
      </w:r>
      <w:r>
        <w:rPr>
          <w:color w:val="B70639"/>
        </w:rPr>
        <w:t xml:space="preserve">Federal Financing Bankille</w:t>
      </w:r>
      <w:r>
        <w:t xml:space="preserve">. </w:t>
      </w:r>
      <w:r>
        <w:rPr>
          <w:color w:val="9E8317"/>
        </w:rPr>
        <w:t xml:space="preserve">TVA </w:t>
      </w:r>
      <w:r>
        <w:t xml:space="preserve">aikoo nyt laskea liikkeelle </w:t>
      </w:r>
      <w:r>
        <w:rPr>
          <w:color w:val="F7F1DF"/>
        </w:rPr>
        <w:t xml:space="preserve">6,7 miljardin dollarin joukkovelkakirjalainoja </w:t>
      </w:r>
      <w:r>
        <w:rPr>
          <w:color w:val="F7F1DF"/>
        </w:rPr>
        <w:t xml:space="preserve">rahoittaakseen </w:t>
      </w:r>
      <w:r>
        <w:rPr>
          <w:color w:val="FCB164"/>
        </w:rPr>
        <w:t xml:space="preserve">korkeakorkoisen velkansa </w:t>
      </w:r>
      <w:r>
        <w:rPr>
          <w:color w:val="F7F1DF"/>
        </w:rPr>
        <w:t xml:space="preserve">uudelleen</w:t>
      </w:r>
      <w:r>
        <w:t xml:space="preserve">. </w:t>
      </w:r>
      <w:r>
        <w:rPr>
          <w:color w:val="796EE6"/>
        </w:rPr>
        <w:t xml:space="preserve">Neljän miljardin </w:t>
      </w:r>
      <w:r>
        <w:rPr>
          <w:color w:val="796EE6"/>
        </w:rPr>
        <w:t xml:space="preserve">dollarin </w:t>
      </w:r>
      <w:r>
        <w:rPr>
          <w:color w:val="E115C0"/>
        </w:rPr>
        <w:t xml:space="preserve">joukkovelkakirjalainojen </w:t>
      </w:r>
      <w:r>
        <w:t xml:space="preserve">liikkeeseenlasku </w:t>
      </w:r>
      <w:r>
        <w:t xml:space="preserve">auttaa </w:t>
      </w:r>
      <w:r>
        <w:rPr>
          <w:color w:val="9E8317"/>
        </w:rPr>
        <w:t xml:space="preserve">TVA:ta myös </w:t>
      </w:r>
      <w:r>
        <w:t xml:space="preserve">saavuttamaan tavoitteensa olla nostamatta korkoja vielä vuoteen, sanoi </w:t>
      </w:r>
      <w:r>
        <w:rPr>
          <w:color w:val="9E8317"/>
        </w:rPr>
        <w:t xml:space="preserve">yhtiön </w:t>
      </w:r>
      <w:r>
        <w:t xml:space="preserve">talousjohtaja William F. Malec</w:t>
      </w:r>
      <w:r>
        <w:t xml:space="preserve">. </w:t>
      </w:r>
      <w:r>
        <w:rPr>
          <w:color w:val="E115C0"/>
        </w:rPr>
        <w:t xml:space="preserve">Joukkovelkakirjalainojen </w:t>
      </w:r>
      <w:r>
        <w:t xml:space="preserve">liikkeeseenlasku on </w:t>
      </w:r>
      <w:r>
        <w:rPr>
          <w:color w:val="9E8317"/>
        </w:rPr>
        <w:t xml:space="preserve">TVA:n </w:t>
      </w:r>
      <w:r>
        <w:t xml:space="preserve">ensimmäinen julkinen liikkeeseenlasku </w:t>
      </w:r>
      <w:r>
        <w:rPr>
          <w:color w:val="000D2C"/>
        </w:rPr>
        <w:t xml:space="preserve">sitten vuoden 1974, </w:t>
      </w:r>
      <w:r>
        <w:rPr>
          <w:color w:val="53495F"/>
        </w:rPr>
        <w:t xml:space="preserve">jolloin </w:t>
      </w:r>
      <w:r>
        <w:rPr>
          <w:color w:val="61FC03"/>
        </w:rPr>
        <w:t xml:space="preserve">rahoituspankki </w:t>
      </w:r>
      <w:r>
        <w:rPr>
          <w:color w:val="000D2C"/>
        </w:rPr>
        <w:t xml:space="preserve">perustettiin </w:t>
      </w:r>
      <w:r>
        <w:rPr>
          <w:color w:val="000D2C"/>
        </w:rPr>
        <w:t xml:space="preserve">ensisijaisesti </w:t>
      </w:r>
      <w:r>
        <w:rPr>
          <w:color w:val="F95475"/>
        </w:rPr>
        <w:t xml:space="preserve">TVA:n </w:t>
      </w:r>
      <w:r>
        <w:rPr>
          <w:color w:val="000D2C"/>
        </w:rPr>
        <w:t xml:space="preserve">rahoittamiseksi</w:t>
      </w:r>
      <w:r>
        <w:t xml:space="preserve">. </w:t>
      </w:r>
      <w:r>
        <w:rPr>
          <w:color w:val="04640D"/>
        </w:rPr>
        <w:t xml:space="preserve">Tarjous </w:t>
      </w:r>
      <w:r>
        <w:t xml:space="preserve">jäi kuitenkin melkein toteutumatta. </w:t>
      </w:r>
      <w:r>
        <w:rPr>
          <w:color w:val="9E8317"/>
        </w:rPr>
        <w:t xml:space="preserve">TVA päätti </w:t>
      </w:r>
      <w:r>
        <w:t xml:space="preserve">jatkaa </w:t>
      </w:r>
      <w:r>
        <w:rPr>
          <w:color w:val="FEFB0A"/>
        </w:rPr>
        <w:t xml:space="preserve">joukkovelkakirjalainojen </w:t>
      </w:r>
      <w:r>
        <w:rPr>
          <w:color w:val="04640D"/>
        </w:rPr>
        <w:t xml:space="preserve">liikkeeseenlaskua </w:t>
      </w:r>
      <w:r>
        <w:t xml:space="preserve">vasta sen jälkeen, kun se oli viime viikolla </w:t>
      </w:r>
      <w:r>
        <w:t xml:space="preserve">päässyt </w:t>
      </w:r>
      <w:r>
        <w:rPr>
          <w:color w:val="5D9608"/>
        </w:rPr>
        <w:t xml:space="preserve">rahoituspankin kanssa</w:t>
      </w:r>
      <w:r>
        <w:t xml:space="preserve"> sopimukseen</w:t>
      </w:r>
      <w:r>
        <w:rPr>
          <w:color w:val="5D9608"/>
        </w:rPr>
        <w:t xml:space="preserve">, jonka </w:t>
      </w:r>
      <w:r>
        <w:rPr>
          <w:color w:val="5D9608"/>
        </w:rPr>
        <w:t xml:space="preserve">mukaan </w:t>
      </w:r>
      <w:r>
        <w:rPr>
          <w:color w:val="98A088"/>
        </w:rPr>
        <w:t xml:space="preserve">TVA voi </w:t>
      </w:r>
      <w:r>
        <w:rPr>
          <w:color w:val="4F584E"/>
        </w:rPr>
        <w:t xml:space="preserve">jatkaa </w:t>
      </w:r>
      <w:r>
        <w:rPr>
          <w:color w:val="248AD0"/>
        </w:rPr>
        <w:t xml:space="preserve">rahan </w:t>
      </w:r>
      <w:r>
        <w:rPr>
          <w:color w:val="4F584E"/>
        </w:rPr>
        <w:t xml:space="preserve">lainaamista </w:t>
      </w:r>
      <w:r>
        <w:rPr>
          <w:color w:val="5C5300"/>
        </w:rPr>
        <w:t xml:space="preserve">pankista </w:t>
      </w:r>
      <w:r>
        <w:rPr>
          <w:color w:val="4F584E"/>
        </w:rPr>
        <w:t xml:space="preserve">lyhytaikaisesti </w:t>
      </w:r>
      <w:r>
        <w:rPr>
          <w:color w:val="4F584E"/>
        </w:rPr>
        <w:t xml:space="preserve">kahden vuoden ajan </w:t>
      </w:r>
      <w:r>
        <w:rPr>
          <w:color w:val="4F584E"/>
        </w:rPr>
        <w:t xml:space="preserve">pörssin listautumisen jälkeen</w:t>
      </w:r>
      <w:r>
        <w:t xml:space="preserve">. </w:t>
      </w:r>
      <w:r>
        <w:rPr>
          <w:color w:val="9F6551"/>
        </w:rPr>
        <w:t xml:space="preserve">Valtiovarainministeriö </w:t>
      </w:r>
      <w:r>
        <w:t xml:space="preserve">on puolustautunut sanomalla, että </w:t>
      </w:r>
      <w:r>
        <w:rPr>
          <w:color w:val="9E8317"/>
        </w:rPr>
        <w:t xml:space="preserve">TVA </w:t>
      </w:r>
      <w:r>
        <w:t xml:space="preserve">ei voi ottaa lainaa </w:t>
      </w:r>
      <w:r>
        <w:rPr>
          <w:color w:val="9F6551"/>
        </w:rPr>
        <w:t xml:space="preserve">siltä </w:t>
      </w:r>
      <w:r>
        <w:t xml:space="preserve">eikä julkisilta joukkovelkakirjamarkkinoilta. </w:t>
      </w:r>
      <w:r>
        <w:rPr>
          <w:color w:val="BCFEC6"/>
        </w:rPr>
        <w:t xml:space="preserve">4 miljardin dollarin </w:t>
      </w:r>
      <w:r>
        <w:rPr>
          <w:color w:val="932C70"/>
        </w:rPr>
        <w:t xml:space="preserve">joukkovelkakirjalainat </w:t>
      </w:r>
      <w:r>
        <w:t xml:space="preserve">jaetaan seuraavasti: 1 miljardi dollaria viiden vuoden joukkovelkakirjalainoihin, joiden korko on 8,25 % ja tuotto eräpäivään 8,33 %, 1 miljardi dollaria 10 vuoden joukkovelkakirjalainoihin, joiden korko on 8375 % ja tuotto eräpäivään 8.42 %, 2 miljardia dollaria 30 vuoden joukkovelkakirjalainoja, joilla on viiden vuoden takaisinostosuoja, korko 8,75 % ja tuotto eräpäivään 9,06 %. </w:t>
      </w:r>
      <w:r>
        <w:rPr>
          <w:color w:val="E115C0"/>
        </w:rPr>
        <w:t xml:space="preserve">Joukkovelkakirjalainojen </w:t>
      </w:r>
      <w:r>
        <w:t xml:space="preserve">liikkeeseenlaskua </w:t>
      </w:r>
      <w:r>
        <w:t xml:space="preserve">hallinnoi </w:t>
      </w:r>
      <w:r>
        <w:rPr>
          <w:color w:val="D4C67A"/>
        </w:rPr>
        <w:t xml:space="preserve">First Boston Corp.:</w:t>
      </w:r>
      <w:r>
        <w:rPr>
          <w:color w:val="2B1B04"/>
        </w:rPr>
        <w:t xml:space="preserve">n johtama </w:t>
      </w:r>
      <w:r>
        <w:rPr>
          <w:color w:val="2B1B04"/>
        </w:rPr>
        <w:t xml:space="preserve">investointipankkiryhmä</w:t>
      </w:r>
      <w:r>
        <w:rPr>
          <w:color w:val="2B1B04"/>
        </w:rPr>
        <w:t xml:space="preserve">, jonka </w:t>
      </w:r>
      <w:r>
        <w:rPr>
          <w:color w:val="2B1B04"/>
        </w:rPr>
        <w:t xml:space="preserve">osahallinnoijana on Goldman, Sachs &amp; Co, Merrill Lynch Capital Markets, Morgan Stanley &amp; Co. ja Salomon Brothers Inc</w:t>
      </w:r>
      <w:r>
        <w:t xml:space="preserve">.</w:t>
      </w:r>
    </w:p>
    <w:p>
      <w:r>
        <w:rPr>
          <w:b/>
        </w:rPr>
        <w:t xml:space="preserve">Asiakirjan numero 1646</w:t>
      </w:r>
    </w:p>
    <w:p>
      <w:r>
        <w:rPr>
          <w:b/>
        </w:rPr>
        <w:t xml:space="preserve">Asiakirjan tunniste: wsj1944-001</w:t>
      </w:r>
    </w:p>
    <w:p>
      <w:r>
        <w:rPr>
          <w:color w:val="310106"/>
        </w:rPr>
        <w:t xml:space="preserve">Hedge-rahastojen keisari John M. Templeton </w:t>
      </w:r>
      <w:r>
        <w:rPr>
          <w:color w:val="04640D"/>
        </w:rPr>
        <w:t xml:space="preserve">lähetti </w:t>
      </w:r>
      <w:r>
        <w:rPr>
          <w:color w:val="04640D"/>
        </w:rPr>
        <w:t xml:space="preserve">rahaa </w:t>
      </w:r>
      <w:r>
        <w:rPr>
          <w:color w:val="04640D"/>
        </w:rPr>
        <w:t xml:space="preserve">nimensä </w:t>
      </w:r>
      <w:r>
        <w:rPr>
          <w:color w:val="04640D"/>
        </w:rPr>
        <w:t xml:space="preserve">perään</w:t>
      </w:r>
      <w:r>
        <w:rPr>
          <w:color w:val="04640D"/>
        </w:rPr>
        <w:t xml:space="preserve">, kun hän sijoitti 1,4 miljoonaa dollaria </w:t>
      </w:r>
      <w:r>
        <w:rPr>
          <w:color w:val="FEFB0A"/>
        </w:rPr>
        <w:t xml:space="preserve">yhteen </w:t>
      </w:r>
      <w:r>
        <w:rPr>
          <w:color w:val="FEFB0A"/>
        </w:rPr>
        <w:t xml:space="preserve">rahastoistaan, Templeton Value Fundiin</w:t>
      </w:r>
      <w:r>
        <w:t xml:space="preserve">. </w:t>
      </w:r>
      <w:r>
        <w:t xml:space="preserve">Templetonilla on SEC:</w:t>
      </w:r>
      <w:r>
        <w:rPr>
          <w:color w:val="00587F"/>
        </w:rPr>
        <w:t xml:space="preserve">n </w:t>
      </w:r>
      <w:r>
        <w:t xml:space="preserve">tietojen mukaan </w:t>
      </w:r>
      <w:r>
        <w:t xml:space="preserve">osuuksia useissa </w:t>
      </w:r>
      <w:r>
        <w:rPr>
          <w:color w:val="9E8317"/>
        </w:rPr>
        <w:t xml:space="preserve">hänen </w:t>
      </w:r>
      <w:r>
        <w:rPr>
          <w:color w:val="0BC582"/>
        </w:rPr>
        <w:t xml:space="preserve">hallinnoimissaan </w:t>
      </w:r>
      <w:r>
        <w:rPr>
          <w:color w:val="0BC582"/>
        </w:rPr>
        <w:t xml:space="preserve">33 rahastossa, </w:t>
      </w:r>
      <w:r>
        <w:t xml:space="preserve">mutta vain </w:t>
      </w:r>
      <w:r>
        <w:rPr>
          <w:color w:val="01190F"/>
        </w:rPr>
        <w:t xml:space="preserve">kolmessa niistä </w:t>
      </w:r>
      <w:r>
        <w:rPr>
          <w:color w:val="847D81"/>
        </w:rPr>
        <w:t xml:space="preserve">10 rahastosta, jotka ovat yhdysvaltalaisten </w:t>
      </w:r>
      <w:r>
        <w:rPr>
          <w:color w:val="847D81"/>
        </w:rPr>
        <w:t xml:space="preserve">sijoittajien saatavilla</w:t>
      </w:r>
      <w:r>
        <w:t xml:space="preserve">. </w:t>
      </w:r>
      <w:r>
        <w:t xml:space="preserve">Ne ovat </w:t>
      </w:r>
      <w:r>
        <w:t xml:space="preserve">Templeton Global Income, Templeton Emerging Markets ja nyt </w:t>
      </w:r>
      <w:r>
        <w:rPr>
          <w:color w:val="B70639"/>
        </w:rPr>
        <w:t xml:space="preserve">Value Fund</w:t>
      </w:r>
      <w:r>
        <w:t xml:space="preserve">. </w:t>
      </w:r>
      <w:r>
        <w:t xml:space="preserve">Miksi hän lisäsi </w:t>
      </w:r>
      <w:r>
        <w:rPr>
          <w:color w:val="B70639"/>
        </w:rPr>
        <w:t xml:space="preserve">Value Fund</w:t>
      </w:r>
      <w:r>
        <w:t xml:space="preserve">in </w:t>
      </w:r>
      <w:r>
        <w:t xml:space="preserve">luetteloon? </w:t>
      </w:r>
      <w:r>
        <w:rPr>
          <w:color w:val="E115C0"/>
        </w:rPr>
        <w:t xml:space="preserve">Templeton </w:t>
      </w:r>
      <w:r>
        <w:t xml:space="preserve">sanoi </w:t>
      </w:r>
      <w:r>
        <w:t xml:space="preserve">Bahamalla </w:t>
      </w:r>
      <w:r>
        <w:rPr>
          <w:color w:val="E115C0"/>
        </w:rPr>
        <w:t xml:space="preserve">sijaitsevasta </w:t>
      </w:r>
      <w:r>
        <w:t xml:space="preserve">piilopaikastaan, että </w:t>
      </w:r>
      <w:r>
        <w:t xml:space="preserve">se suhtautuu toiveikkaasti </w:t>
      </w:r>
      <w:r>
        <w:rPr>
          <w:color w:val="118B8A"/>
        </w:rPr>
        <w:t xml:space="preserve">rahaston </w:t>
      </w:r>
      <w:r>
        <w:rPr>
          <w:color w:val="703B01"/>
        </w:rPr>
        <w:t xml:space="preserve">salkun </w:t>
      </w:r>
      <w:r>
        <w:rPr>
          <w:color w:val="F7F1DF"/>
        </w:rPr>
        <w:t xml:space="preserve">muodostaviin </w:t>
      </w:r>
      <w:r>
        <w:rPr>
          <w:color w:val="703B01"/>
        </w:rPr>
        <w:t xml:space="preserve">kehittyvien talouksien osakkeisiin. </w:t>
      </w:r>
      <w:r>
        <w:t xml:space="preserve">"Kehittyvän </w:t>
      </w:r>
      <w:r>
        <w:rPr>
          <w:color w:val="4AFEFA"/>
        </w:rPr>
        <w:t xml:space="preserve">sektorin osakkeet ovat olleet </w:t>
      </w:r>
      <w:r>
        <w:t xml:space="preserve">suosittuja Amerikassa jo vuosia, mutta kukaan ei ole kiinnittänyt </w:t>
      </w:r>
      <w:r>
        <w:rPr>
          <w:color w:val="4AFEFA"/>
        </w:rPr>
        <w:t xml:space="preserve">niihin huomiota", </w:t>
      </w:r>
      <w:r>
        <w:t xml:space="preserve">hän sanoi, ja </w:t>
      </w:r>
      <w:r>
        <w:rPr>
          <w:color w:val="FCB164"/>
        </w:rPr>
        <w:t xml:space="preserve">niiden </w:t>
      </w:r>
      <w:r>
        <w:rPr>
          <w:color w:val="796EE6"/>
        </w:rPr>
        <w:t xml:space="preserve">hinnat </w:t>
      </w:r>
      <w:r>
        <w:t xml:space="preserve">vetävät usein </w:t>
      </w:r>
      <w:r>
        <w:rPr>
          <w:color w:val="000D2C"/>
        </w:rPr>
        <w:t xml:space="preserve">koko osakemarkkinoita</w:t>
      </w:r>
      <w:r>
        <w:t xml:space="preserve"> mukanaan</w:t>
      </w:r>
      <w:r>
        <w:t xml:space="preserve">. </w:t>
      </w:r>
      <w:r>
        <w:rPr>
          <w:color w:val="310106"/>
        </w:rPr>
        <w:t xml:space="preserve">Templeton </w:t>
      </w:r>
      <w:r>
        <w:rPr>
          <w:color w:val="04640D"/>
        </w:rPr>
        <w:t xml:space="preserve">osti </w:t>
      </w:r>
      <w:r>
        <w:rPr>
          <w:color w:val="53495F"/>
        </w:rPr>
        <w:t xml:space="preserve">147 300 </w:t>
      </w:r>
      <w:r>
        <w:rPr>
          <w:color w:val="F95475"/>
        </w:rPr>
        <w:t xml:space="preserve">suljetun rahaston </w:t>
      </w:r>
      <w:r>
        <w:rPr>
          <w:color w:val="53495F"/>
        </w:rPr>
        <w:t xml:space="preserve">osaketta </w:t>
      </w:r>
      <w:r>
        <w:t xml:space="preserve">ennen </w:t>
      </w:r>
      <w:r>
        <w:rPr>
          <w:color w:val="000D2C"/>
        </w:rPr>
        <w:t xml:space="preserve">Yhdysvaltain osakemarkkinoiden </w:t>
      </w:r>
      <w:r>
        <w:t xml:space="preserve">viime perjantaista </w:t>
      </w:r>
      <w:r>
        <w:t xml:space="preserve">romahdusta, mutta </w:t>
      </w:r>
      <w:r>
        <w:t xml:space="preserve">se osoittautui silti vaatimattomaksi voitoksi. </w:t>
      </w:r>
      <w:r>
        <w:rPr>
          <w:color w:val="00587F"/>
        </w:rPr>
        <w:t xml:space="preserve">SEC:n </w:t>
      </w:r>
      <w:r>
        <w:t xml:space="preserve">tietojen mukaan </w:t>
      </w:r>
      <w:r>
        <w:rPr>
          <w:color w:val="E115C0"/>
        </w:rPr>
        <w:t xml:space="preserve">Templeton </w:t>
      </w:r>
      <w:r>
        <w:t xml:space="preserve">osti </w:t>
      </w:r>
      <w:r>
        <w:rPr>
          <w:color w:val="61FC03"/>
        </w:rPr>
        <w:t xml:space="preserve">osakkeita </w:t>
      </w:r>
      <w:r>
        <w:t xml:space="preserve">useissa eri ostoissa 30. elokuuta ja 28. syyskuuta välisenä aikana. Se osti osakkeita hintaan 9,375-9,625 dollaria osakkeelta. </w:t>
      </w:r>
      <w:r>
        <w:rPr>
          <w:color w:val="5D9608"/>
        </w:rPr>
        <w:t xml:space="preserve">Rahasto </w:t>
      </w:r>
      <w:r>
        <w:rPr>
          <w:color w:val="DE98FD"/>
        </w:rPr>
        <w:t xml:space="preserve">sulkeutui </w:t>
      </w:r>
      <w:r>
        <w:rPr>
          <w:color w:val="98A088"/>
        </w:rPr>
        <w:t xml:space="preserve">eilen </w:t>
      </w:r>
      <w:r>
        <w:rPr>
          <w:color w:val="4F584E"/>
        </w:rPr>
        <w:t xml:space="preserve">New Yorkin pörssissä </w:t>
      </w:r>
      <w:r>
        <w:rPr>
          <w:color w:val="DE98FD"/>
        </w:rPr>
        <w:t xml:space="preserve">12,5 senttiä korkeammalla 9 625 dollariin</w:t>
      </w:r>
      <w:r>
        <w:t xml:space="preserve">. </w:t>
      </w:r>
      <w:r>
        <w:rPr>
          <w:color w:val="DE98FD"/>
        </w:rPr>
        <w:t xml:space="preserve">Lisäksi </w:t>
      </w:r>
      <w:r>
        <w:rPr>
          <w:color w:val="E115C0"/>
        </w:rPr>
        <w:t xml:space="preserve">Templeton </w:t>
      </w:r>
      <w:r>
        <w:t xml:space="preserve">sai 5. lokakuuta </w:t>
      </w:r>
      <w:r>
        <w:t xml:space="preserve">osinkoa 22 senttiä osakkeelta. KUINKA KEHITYS ON </w:t>
      </w:r>
      <w:r>
        <w:rPr>
          <w:color w:val="248AD0"/>
        </w:rPr>
        <w:t xml:space="preserve">RIVER-YHTIÖSSÄ</w:t>
      </w:r>
      <w:r>
        <w:t xml:space="preserve">: </w:t>
      </w:r>
      <w:r>
        <w:rPr>
          <w:color w:val="932C70"/>
        </w:rPr>
        <w:t xml:space="preserve">Richmondissa, Virginiassa sijaitsevan paperituotteita valmistavan James River Corp:n </w:t>
      </w:r>
      <w:r>
        <w:rPr>
          <w:color w:val="5C5300"/>
        </w:rPr>
        <w:t xml:space="preserve">vanhempi varatoimitusjohtaja </w:t>
      </w:r>
      <w:r>
        <w:rPr>
          <w:color w:val="9F6551"/>
        </w:rPr>
        <w:t xml:space="preserve">ja </w:t>
      </w:r>
      <w:r>
        <w:rPr>
          <w:color w:val="BCFEC6"/>
        </w:rPr>
        <w:t xml:space="preserve">varapuheenjohtaja </w:t>
      </w:r>
      <w:r>
        <w:t xml:space="preserve">myivät </w:t>
      </w:r>
      <w:r>
        <w:rPr>
          <w:color w:val="2B1B04"/>
        </w:rPr>
        <w:t xml:space="preserve">suurimman osan </w:t>
      </w:r>
      <w:r>
        <w:rPr>
          <w:color w:val="2B1B04"/>
        </w:rPr>
        <w:t xml:space="preserve">osakkeistaan </w:t>
      </w:r>
      <w:r>
        <w:t xml:space="preserve">elokuun lopulla ja syyskuun alussa </w:t>
      </w:r>
      <w:r>
        <w:rPr>
          <w:color w:val="00587F"/>
        </w:rPr>
        <w:t xml:space="preserve">SEC:n </w:t>
      </w:r>
      <w:r>
        <w:t xml:space="preserve">asiakirjojen mukaan</w:t>
      </w:r>
      <w:r>
        <w:t xml:space="preserve">. </w:t>
      </w:r>
      <w:r>
        <w:rPr>
          <w:color w:val="9F6551"/>
        </w:rPr>
        <w:t xml:space="preserve">Nämä johtajat, </w:t>
      </w:r>
      <w:r>
        <w:rPr>
          <w:color w:val="D4C67A"/>
        </w:rPr>
        <w:t xml:space="preserve">jotka </w:t>
      </w:r>
      <w:r>
        <w:rPr>
          <w:color w:val="9F6551"/>
        </w:rPr>
        <w:t xml:space="preserve">saivat </w:t>
      </w:r>
      <w:r>
        <w:rPr>
          <w:color w:val="AE7AA1"/>
        </w:rPr>
        <w:t xml:space="preserve">omistuksistaan </w:t>
      </w:r>
      <w:r>
        <w:rPr>
          <w:color w:val="9F6551"/>
        </w:rPr>
        <w:t xml:space="preserve">30,88 dollaria osak</w:t>
      </w:r>
      <w:r>
        <w:rPr>
          <w:color w:val="AE7AA1"/>
        </w:rPr>
        <w:t xml:space="preserve">keelta</w:t>
      </w:r>
      <w:r>
        <w:t xml:space="preserve">, osoittivat hyvää ajoitusta. Eilen </w:t>
      </w:r>
      <w:r>
        <w:rPr>
          <w:color w:val="000D2C"/>
        </w:rPr>
        <w:t xml:space="preserve">New Yorkin pörssissä </w:t>
      </w:r>
      <w:r>
        <w:rPr>
          <w:color w:val="248AD0"/>
        </w:rPr>
        <w:t xml:space="preserve">James Riverin </w:t>
      </w:r>
      <w:r>
        <w:t xml:space="preserve">osakkeet päättyivät </w:t>
      </w:r>
      <w:r>
        <w:t xml:space="preserve">12,5 senttiä alempana 28,375 dollarissa. Syyskuun 6. päivänä </w:t>
      </w:r>
      <w:r>
        <w:rPr>
          <w:color w:val="C2A393"/>
        </w:rPr>
        <w:t xml:space="preserve">Robert Joseph Sherry, </w:t>
      </w:r>
      <w:r>
        <w:rPr>
          <w:color w:val="0232FD"/>
        </w:rPr>
        <w:t xml:space="preserve">yhtiön</w:t>
      </w:r>
      <w:r>
        <w:rPr>
          <w:color w:val="C2A393"/>
        </w:rPr>
        <w:t xml:space="preserve"> henkilöstö- ja suhdetoiminnasta vastaava varatoimitusjohtaja, </w:t>
      </w:r>
      <w:r>
        <w:t xml:space="preserve">myi </w:t>
      </w:r>
      <w:r>
        <w:t xml:space="preserve">4 000 osaketta ja </w:t>
      </w:r>
      <w:r>
        <w:rPr>
          <w:color w:val="C2A393"/>
        </w:rPr>
        <w:t xml:space="preserve">säilytti </w:t>
      </w:r>
      <w:r>
        <w:t xml:space="preserve">vain 1 062 </w:t>
      </w:r>
      <w:r>
        <w:rPr>
          <w:color w:val="248AD0"/>
        </w:rPr>
        <w:t xml:space="preserve">James Riverin osaketta</w:t>
      </w:r>
      <w:r>
        <w:t xml:space="preserve">. </w:t>
      </w:r>
      <w:r>
        <w:rPr>
          <w:color w:val="6A3A35"/>
        </w:rPr>
        <w:t xml:space="preserve">Viime helmikuun osakemyynti mukaan lukien </w:t>
      </w:r>
      <w:r>
        <w:rPr>
          <w:color w:val="BA6801"/>
        </w:rPr>
        <w:t xml:space="preserve">Sherry </w:t>
      </w:r>
      <w:r>
        <w:rPr>
          <w:color w:val="6A3A35"/>
        </w:rPr>
        <w:t xml:space="preserve">myi </w:t>
      </w:r>
      <w:r>
        <w:rPr>
          <w:color w:val="6A3A35"/>
        </w:rPr>
        <w:t xml:space="preserve">tänä vuonna 88 prosenttia </w:t>
      </w:r>
      <w:r>
        <w:rPr>
          <w:color w:val="6A3A35"/>
        </w:rPr>
        <w:t xml:space="preserve">omistuksestaan </w:t>
      </w:r>
      <w:r>
        <w:rPr>
          <w:color w:val="16C0D0"/>
        </w:rPr>
        <w:t xml:space="preserve">yhtiössä </w:t>
      </w:r>
      <w:r>
        <w:rPr>
          <w:color w:val="168E5C"/>
        </w:rPr>
        <w:t xml:space="preserve">SEC:n </w:t>
      </w:r>
      <w:r>
        <w:rPr>
          <w:color w:val="6A3A35"/>
        </w:rPr>
        <w:t xml:space="preserve">tietojen mukaan</w:t>
      </w:r>
      <w:r>
        <w:t xml:space="preserve">. </w:t>
      </w:r>
      <w:r>
        <w:rPr>
          <w:color w:val="C2A393"/>
        </w:rPr>
        <w:t xml:space="preserve">Sherry </w:t>
      </w:r>
      <w:r>
        <w:t xml:space="preserve">kieltäytyi </w:t>
      </w:r>
      <w:r>
        <w:t xml:space="preserve">kommentoimasta </w:t>
      </w:r>
      <w:r>
        <w:rPr>
          <w:color w:val="6A3A35"/>
        </w:rPr>
        <w:t xml:space="preserve">myyntiä. </w:t>
      </w:r>
      <w:r>
        <w:rPr>
          <w:color w:val="C62100"/>
        </w:rPr>
        <w:t xml:space="preserve">Varatoimitusjohtaja James A. Toney </w:t>
      </w:r>
      <w:r>
        <w:t xml:space="preserve">myi 1 500 osaketta 28. elokuuta. </w:t>
      </w:r>
      <w:r>
        <w:rPr>
          <w:color w:val="C62100"/>
        </w:rPr>
        <w:t xml:space="preserve">Hänellä on </w:t>
      </w:r>
      <w:r>
        <w:rPr>
          <w:color w:val="00587F"/>
        </w:rPr>
        <w:t xml:space="preserve">SEC:n </w:t>
      </w:r>
      <w:r>
        <w:t xml:space="preserve">tietojen mukaan </w:t>
      </w:r>
      <w:r>
        <w:t xml:space="preserve">vielä 1 143 osaketta jäljellä. </w:t>
      </w:r>
      <w:r>
        <w:rPr>
          <w:color w:val="C62100"/>
        </w:rPr>
        <w:t xml:space="preserve">Toney </w:t>
      </w:r>
      <w:r>
        <w:t xml:space="preserve">kieltäytyi myös kommentoimasta. </w:t>
      </w:r>
      <w:r>
        <w:t xml:space="preserve">SISÄPIIRIEN</w:t>
      </w:r>
      <w:r>
        <w:rPr>
          <w:color w:val="014347"/>
        </w:rPr>
        <w:t xml:space="preserve"> PELAAJA</w:t>
      </w:r>
      <w:r>
        <w:t xml:space="preserve">: </w:t>
      </w:r>
      <w:r>
        <w:rPr>
          <w:color w:val="233809"/>
        </w:rPr>
        <w:t xml:space="preserve">Cincinnati Gas &amp; Electric Co. </w:t>
      </w:r>
      <w:r>
        <w:t xml:space="preserve">oli tällä viikolla ensimmäisellä sijalla oheisessa </w:t>
      </w:r>
      <w:r>
        <w:t xml:space="preserve">sisäpiirin </w:t>
      </w:r>
      <w:r>
        <w:rPr>
          <w:color w:val="42083B"/>
        </w:rPr>
        <w:t xml:space="preserve">osakekaupan</w:t>
      </w:r>
      <w:r>
        <w:t xml:space="preserve"> taulukossa. </w:t>
      </w:r>
      <w:r>
        <w:rPr>
          <w:color w:val="82785D"/>
        </w:rPr>
        <w:t xml:space="preserve">Kolme </w:t>
      </w:r>
      <w:r>
        <w:rPr>
          <w:color w:val="023087"/>
        </w:rPr>
        <w:t xml:space="preserve">tämän yleishyödyllisen laitoksen </w:t>
      </w:r>
      <w:r>
        <w:rPr>
          <w:color w:val="82785D"/>
        </w:rPr>
        <w:t xml:space="preserve">johtajaa </w:t>
      </w:r>
      <w:r>
        <w:t xml:space="preserve">on vähintään kaksinkertaistanut omistuksensa heinäkuun jälkeen. Viimeinen ostaja oli </w:t>
      </w:r>
      <w:r>
        <w:rPr>
          <w:color w:val="014347"/>
        </w:rPr>
        <w:t xml:space="preserve">Dudley Taft, </w:t>
      </w:r>
      <w:r>
        <w:rPr>
          <w:color w:val="B7DAD2"/>
        </w:rPr>
        <w:t xml:space="preserve">joka </w:t>
      </w:r>
      <w:r>
        <w:rPr>
          <w:color w:val="014347"/>
        </w:rPr>
        <w:t xml:space="preserve">osti 4 400 osaketta hintaan 125 075 dollaria</w:t>
      </w:r>
      <w:r>
        <w:t xml:space="preserve">. </w:t>
      </w:r>
      <w:r>
        <w:rPr>
          <w:color w:val="014347"/>
        </w:rPr>
        <w:t xml:space="preserve">Taft, </w:t>
      </w:r>
      <w:r>
        <w:rPr>
          <w:color w:val="B7DAD2"/>
        </w:rPr>
        <w:t xml:space="preserve">joka </w:t>
      </w:r>
      <w:r>
        <w:rPr>
          <w:color w:val="014347"/>
        </w:rPr>
        <w:t xml:space="preserve">on myös Taft Broadcasting Co:n toimitusjohtaja</w:t>
      </w:r>
      <w:r>
        <w:t xml:space="preserve">, sanoi ostaneensa osakkeet, koska hän oli perustanut tilin </w:t>
      </w:r>
      <w:r>
        <w:rPr>
          <w:color w:val="196956"/>
        </w:rPr>
        <w:t xml:space="preserve">välitysyhtiö Salomon Brothers Inc:n kanssa</w:t>
      </w:r>
      <w:r>
        <w:rPr>
          <w:color w:val="196956"/>
        </w:rPr>
        <w:t xml:space="preserve">, joka </w:t>
      </w:r>
      <w:r>
        <w:rPr>
          <w:color w:val="196956"/>
        </w:rPr>
        <w:t xml:space="preserve">piti osaketta hyvänä ostona</w:t>
      </w:r>
      <w:r>
        <w:t xml:space="preserve">. </w:t>
      </w:r>
      <w:r>
        <w:rPr>
          <w:color w:val="196956"/>
        </w:rPr>
        <w:t xml:space="preserve">Salomon Brothers </w:t>
      </w:r>
      <w:r>
        <w:t xml:space="preserve">vahvisti, että se on suositellut osakkeen ostamista noin kahden vuoden ajan. "</w:t>
      </w:r>
      <w:r>
        <w:rPr>
          <w:color w:val="233809"/>
        </w:rPr>
        <w:t xml:space="preserve">Cincinnati Gas &amp; Electric </w:t>
      </w:r>
      <w:r>
        <w:t xml:space="preserve">on hyvässä kunnossa", </w:t>
      </w:r>
      <w:r>
        <w:rPr>
          <w:color w:val="014347"/>
        </w:rPr>
        <w:t xml:space="preserve">Taft</w:t>
      </w:r>
      <w:r>
        <w:t xml:space="preserve"> sanoi</w:t>
      </w:r>
      <w:r>
        <w:t xml:space="preserve">, ja yleishyödylliset yritykset ovat "hyvä sijoitus, koska korot ovat laskussa". </w:t>
      </w:r>
      <w:r>
        <w:rPr>
          <w:color w:val="014347"/>
        </w:rPr>
        <w:t xml:space="preserve">Taft </w:t>
      </w:r>
      <w:r>
        <w:t xml:space="preserve">maksoi </w:t>
      </w:r>
      <w:r>
        <w:t xml:space="preserve">keskimäärin 28,43 dollaria </w:t>
      </w:r>
      <w:r>
        <w:t xml:space="preserve">osakkeelta. </w:t>
      </w:r>
      <w:r>
        <w:rPr>
          <w:color w:val="ECEDFE"/>
        </w:rPr>
        <w:t xml:space="preserve">Osake </w:t>
      </w:r>
      <w:r>
        <w:rPr>
          <w:color w:val="ECEDFE"/>
        </w:rPr>
        <w:t xml:space="preserve">sulkeutui </w:t>
      </w:r>
      <w:r>
        <w:rPr>
          <w:color w:val="2B2D32"/>
        </w:rPr>
        <w:t xml:space="preserve">eilen </w:t>
      </w:r>
      <w:r>
        <w:rPr>
          <w:color w:val="94C661"/>
        </w:rPr>
        <w:t xml:space="preserve">New Yorkin pörssissä </w:t>
      </w:r>
      <w:r>
        <w:rPr>
          <w:color w:val="ECEDFE"/>
        </w:rPr>
        <w:t xml:space="preserve">28,75 dollariin </w:t>
      </w:r>
      <w:r>
        <w:t xml:space="preserve">eli </w:t>
      </w:r>
      <w:r>
        <w:t xml:space="preserve">12,5 senttiä </w:t>
      </w:r>
      <w:r>
        <w:rPr>
          <w:color w:val="ECEDFE"/>
        </w:rPr>
        <w:t xml:space="preserve">miinuksella. </w:t>
      </w:r>
      <w:r>
        <w:rPr>
          <w:color w:val="F8907D"/>
        </w:rPr>
        <w:t xml:space="preserve">Kaksi muuta johtajaa </w:t>
      </w:r>
      <w:r>
        <w:rPr>
          <w:color w:val="895E6B"/>
        </w:rPr>
        <w:t xml:space="preserve">osti </w:t>
      </w:r>
      <w:r>
        <w:rPr>
          <w:color w:val="788E95"/>
        </w:rPr>
        <w:t xml:space="preserve">SEC-asiakirjojen</w:t>
      </w:r>
      <w:r>
        <w:rPr>
          <w:color w:val="895E6B"/>
        </w:rPr>
        <w:t xml:space="preserve"> mukaan </w:t>
      </w:r>
      <w:r>
        <w:rPr>
          <w:color w:val="895E6B"/>
        </w:rPr>
        <w:t xml:space="preserve">1 000 ja 1 900 osaketta hintaan, joka vaihteli 28,15 ja 28,75 dollarin välillä osakkeelta</w:t>
      </w:r>
      <w:r>
        <w:t xml:space="preserve">. </w:t>
      </w:r>
      <w:r>
        <w:rPr>
          <w:color w:val="FB6AB8"/>
        </w:rPr>
        <w:t xml:space="preserve">Näitä kahta johtajaa </w:t>
      </w:r>
      <w:r>
        <w:t xml:space="preserve">ei tavoitettu kommenttia varten. </w:t>
      </w:r>
      <w:r>
        <w:rPr>
          <w:color w:val="DB1474"/>
        </w:rPr>
        <w:t xml:space="preserve">Yhtiön </w:t>
      </w:r>
      <w:r>
        <w:rPr>
          <w:color w:val="576094"/>
        </w:rPr>
        <w:t xml:space="preserve">tiedottaja </w:t>
      </w:r>
      <w:r>
        <w:t xml:space="preserve">sanoi, </w:t>
      </w:r>
      <w:r>
        <w:t xml:space="preserve">ettei </w:t>
      </w:r>
      <w:r>
        <w:t xml:space="preserve">hän </w:t>
      </w:r>
      <w:r>
        <w:t xml:space="preserve">voinut selittää </w:t>
      </w:r>
      <w:r>
        <w:rPr>
          <w:color w:val="FB6AB8"/>
        </w:rPr>
        <w:t xml:space="preserve">yhtiön </w:t>
      </w:r>
      <w:r>
        <w:t xml:space="preserve">äkillisiä kasvuodotuksia. "En tiedä mitään uutta tai epätavallista tapahtumassa</w:t>
      </w:r>
      <w:r>
        <w:t xml:space="preserve">", sanoi </w:t>
      </w:r>
      <w:r>
        <w:rPr>
          <w:color w:val="8489AE"/>
        </w:rPr>
        <w:t xml:space="preserve">Bruce Stoecklin, mediapalvelujen johtaja</w:t>
      </w:r>
      <w:r>
        <w:t xml:space="preserve">. Peter Pae Pittsburghissa osallistui tämän artikkelin kirjoittamiseen.</w:t>
      </w:r>
    </w:p>
    <w:p>
      <w:r>
        <w:rPr>
          <w:b/>
        </w:rPr>
        <w:t xml:space="preserve">Asiakirjan numero 1647</w:t>
      </w:r>
    </w:p>
    <w:p>
      <w:r>
        <w:rPr>
          <w:b/>
        </w:rPr>
        <w:t xml:space="preserve">Asiakirjan tunniste: wsj1945-001</w:t>
      </w:r>
    </w:p>
    <w:p>
      <w:r>
        <w:rPr>
          <w:color w:val="310106"/>
        </w:rPr>
        <w:t xml:space="preserve">T. Rowe Price Associates Inc. </w:t>
      </w:r>
      <w:r>
        <w:t xml:space="preserve">kertoi, että sen </w:t>
      </w:r>
      <w:r>
        <w:rPr>
          <w:color w:val="04640D"/>
        </w:rPr>
        <w:t xml:space="preserve">hallintoneuvoston jäsenet suosittelivat, että </w:t>
      </w:r>
      <w:r>
        <w:rPr>
          <w:color w:val="04640D"/>
        </w:rPr>
        <w:t xml:space="preserve">osakkeenomistajat hyväksyisivät osakkeiden jakamisen 2:1 ja lisäisivät valtuutettujen osakkeiden määrää 10 miljoonasta 25 miljoonaan</w:t>
      </w:r>
      <w:r>
        <w:t xml:space="preserve">. </w:t>
      </w:r>
      <w:r>
        <w:t xml:space="preserve">Osakkeenomistajat </w:t>
      </w:r>
      <w:r>
        <w:t xml:space="preserve">äänestävät ehdotuksesta 13. joulukuuta pidettävässä kokouksessa. </w:t>
      </w:r>
      <w:r>
        <w:rPr>
          <w:color w:val="310106"/>
        </w:rPr>
        <w:t xml:space="preserve">T. Rowe Price on </w:t>
      </w:r>
      <w:r>
        <w:t xml:space="preserve">sijoitusrahastojen, laitosten ja yksityishenkilöiden sijoitusneuvoja.</w:t>
      </w:r>
    </w:p>
    <w:p>
      <w:r>
        <w:rPr>
          <w:b/>
        </w:rPr>
        <w:t xml:space="preserve">Asiakirjan numero 1648</w:t>
      </w:r>
    </w:p>
    <w:p>
      <w:r>
        <w:rPr>
          <w:b/>
        </w:rPr>
        <w:t xml:space="preserve">Asiakirjan tunniste: wsj1946-001</w:t>
      </w:r>
    </w:p>
    <w:p>
      <w:r>
        <w:rPr>
          <w:color w:val="310106"/>
        </w:rPr>
        <w:t xml:space="preserve">Yhdessä </w:t>
      </w:r>
      <w:r>
        <w:rPr>
          <w:color w:val="04640D"/>
        </w:rPr>
        <w:t xml:space="preserve">ensimmäisistä </w:t>
      </w:r>
      <w:r>
        <w:rPr>
          <w:color w:val="04640D"/>
        </w:rPr>
        <w:t xml:space="preserve">oikeudenkäyntiin </w:t>
      </w:r>
      <w:r>
        <w:rPr>
          <w:color w:val="FEFB0A"/>
        </w:rPr>
        <w:t xml:space="preserve">viedyistä </w:t>
      </w:r>
      <w:r>
        <w:rPr>
          <w:color w:val="04640D"/>
        </w:rPr>
        <w:t xml:space="preserve">sisäilman pilaantumista koskevista tapauksista </w:t>
      </w:r>
      <w:r>
        <w:rPr>
          <w:color w:val="FB5514"/>
        </w:rPr>
        <w:t xml:space="preserve">osavaltion tuomioistuimen tuomari päätti </w:t>
      </w:r>
      <w:r>
        <w:rPr>
          <w:color w:val="E115C0"/>
        </w:rPr>
        <w:t xml:space="preserve">vastaajan, Burlington Industries Inc.:n, eduksi</w:t>
      </w:r>
      <w:r>
        <w:t xml:space="preserve">. </w:t>
      </w:r>
      <w:r>
        <w:rPr>
          <w:color w:val="00587F"/>
        </w:rPr>
        <w:t xml:space="preserve">Greensborossa, Pohjois-Carolinassa, sijaitsevan mattovalmistajayrityksen osalta </w:t>
      </w:r>
      <w:r>
        <w:rPr>
          <w:color w:val="FB5514"/>
        </w:rPr>
        <w:t xml:space="preserve">viime viikon lopulla </w:t>
      </w:r>
      <w:r>
        <w:rPr>
          <w:color w:val="0BC582"/>
        </w:rPr>
        <w:t xml:space="preserve">Cincinnatissa</w:t>
      </w:r>
      <w:r>
        <w:rPr>
          <w:color w:val="FB5514"/>
        </w:rPr>
        <w:t xml:space="preserve"> annettu tuomio </w:t>
      </w:r>
      <w:r>
        <w:t xml:space="preserve">saattaa </w:t>
      </w:r>
      <w:r>
        <w:t xml:space="preserve">päättää kahdeksan vuotta kestäneen oikeussodan. </w:t>
      </w:r>
      <w:r>
        <w:rPr>
          <w:color w:val="9E8317"/>
        </w:rPr>
        <w:t xml:space="preserve">Cincinnatilaiset</w:t>
      </w:r>
      <w:r>
        <w:rPr>
          <w:color w:val="FEB8C8"/>
        </w:rPr>
        <w:t xml:space="preserve"> Glenn ja Sharon Beebe </w:t>
      </w:r>
      <w:r>
        <w:t xml:space="preserve">haastoivat yhtiön oikeuteen vuonna 1981 sen </w:t>
      </w:r>
      <w:r>
        <w:t xml:space="preserve">jälkeen, kun he olivat </w:t>
      </w:r>
      <w:r>
        <w:t xml:space="preserve">laittaneet </w:t>
      </w:r>
      <w:r>
        <w:rPr>
          <w:color w:val="01190F"/>
        </w:rPr>
        <w:t xml:space="preserve">Burlingtonin matot </w:t>
      </w:r>
      <w:r>
        <w:t xml:space="preserve">toimistoonsa. </w:t>
      </w:r>
      <w:r>
        <w:rPr>
          <w:color w:val="FEB8C8"/>
        </w:rPr>
        <w:t xml:space="preserve">Beebet </w:t>
      </w:r>
      <w:r>
        <w:t xml:space="preserve">väittivät</w:t>
      </w:r>
      <w:r>
        <w:rPr>
          <w:color w:val="847D81"/>
        </w:rPr>
        <w:t xml:space="preserve">, että </w:t>
      </w:r>
      <w:r>
        <w:rPr>
          <w:color w:val="B70639"/>
        </w:rPr>
        <w:t xml:space="preserve">mattojen </w:t>
      </w:r>
      <w:r>
        <w:rPr>
          <w:color w:val="58018B"/>
        </w:rPr>
        <w:t xml:space="preserve">myrkylliset höyryt </w:t>
      </w:r>
      <w:r>
        <w:rPr>
          <w:color w:val="847D81"/>
        </w:rPr>
        <w:t xml:space="preserve">sai heidät voimaan pahoin</w:t>
      </w:r>
      <w:r>
        <w:t xml:space="preserve">. </w:t>
      </w:r>
      <w:r>
        <w:rPr>
          <w:color w:val="703B01"/>
        </w:rPr>
        <w:t xml:space="preserve">Sairauden seurauksena </w:t>
      </w:r>
      <w:r>
        <w:rPr>
          <w:color w:val="118B8A"/>
        </w:rPr>
        <w:t xml:space="preserve">Beebeesit </w:t>
      </w:r>
      <w:r>
        <w:rPr>
          <w:color w:val="F7F1DF"/>
        </w:rPr>
        <w:t xml:space="preserve">sanoivat menettäneensä 1,8 miljoonaa dollaria palkkoja ja tuloja</w:t>
      </w:r>
      <w:r>
        <w:t xml:space="preserve">. </w:t>
      </w:r>
      <w:r>
        <w:rPr>
          <w:color w:val="F7F1DF"/>
        </w:rPr>
        <w:t xml:space="preserve">Lisäksi </w:t>
      </w:r>
      <w:r>
        <w:t xml:space="preserve">he sanoivat</w:t>
      </w:r>
      <w:r>
        <w:rPr>
          <w:color w:val="4AFEFA"/>
        </w:rPr>
        <w:t xml:space="preserve">, että koska </w:t>
      </w:r>
      <w:r>
        <w:rPr>
          <w:color w:val="796EE6"/>
        </w:rPr>
        <w:t xml:space="preserve">he olivat </w:t>
      </w:r>
      <w:r>
        <w:rPr>
          <w:color w:val="FCB164"/>
        </w:rPr>
        <w:t xml:space="preserve">kuukausia </w:t>
      </w:r>
      <w:r>
        <w:rPr>
          <w:color w:val="FCB164"/>
        </w:rPr>
        <w:t xml:space="preserve">altistuneet </w:t>
      </w:r>
      <w:r>
        <w:rPr>
          <w:color w:val="000D2C"/>
        </w:rPr>
        <w:t xml:space="preserve">kemikaaleille</w:t>
      </w:r>
      <w:r>
        <w:rPr>
          <w:color w:val="4AFEFA"/>
        </w:rPr>
        <w:t xml:space="preserve">, he ovat nyt herkkiä monille yleisesti käytetyille aineille</w:t>
      </w:r>
      <w:r>
        <w:t xml:space="preserve">. </w:t>
      </w:r>
      <w:r>
        <w:rPr>
          <w:color w:val="53495F"/>
        </w:rPr>
        <w:t xml:space="preserve">Tapausta </w:t>
      </w:r>
      <w:r>
        <w:t xml:space="preserve">on seurattu tarkasti, sillä syyttäjät odottavat niin sanottuun sairaan rakennuksen oireyhtymään liittyvien oikeusjuttujen lisääntyvän koko maassa. </w:t>
      </w:r>
      <w:r>
        <w:rPr>
          <w:color w:val="FEB8C8"/>
        </w:rPr>
        <w:t xml:space="preserve">Kantajien </w:t>
      </w:r>
      <w:r>
        <w:t xml:space="preserve">asianajajat </w:t>
      </w:r>
      <w:r>
        <w:t xml:space="preserve">väittävät, että rakennuksista tulee "sairaita", kun epäpuhtaudet kerääntyvät sisätiloihin raikkaan ilman puutteen ja huonojen ilmanvaihtojärjestelmien vuoksi. </w:t>
      </w:r>
      <w:r>
        <w:rPr>
          <w:color w:val="61FC03"/>
        </w:rPr>
        <w:t xml:space="preserve">Burlingtonin </w:t>
      </w:r>
      <w:r>
        <w:rPr>
          <w:color w:val="F95475"/>
        </w:rPr>
        <w:t xml:space="preserve">asianajaja Anthony J. Iaciofano </w:t>
      </w:r>
      <w:r>
        <w:t xml:space="preserve">sanoi </w:t>
      </w:r>
      <w:r>
        <w:rPr>
          <w:color w:val="00587F"/>
        </w:rPr>
        <w:t xml:space="preserve">yhtiön </w:t>
      </w:r>
      <w:r>
        <w:t xml:space="preserve">uskovan, että </w:t>
      </w:r>
      <w:r>
        <w:rPr>
          <w:color w:val="5D9608"/>
        </w:rPr>
        <w:t xml:space="preserve">Beeben </w:t>
      </w:r>
      <w:r>
        <w:rPr>
          <w:color w:val="4AFEFA"/>
        </w:rPr>
        <w:t xml:space="preserve">oireet </w:t>
      </w:r>
      <w:r>
        <w:t xml:space="preserve">eivät liity </w:t>
      </w:r>
      <w:r>
        <w:rPr>
          <w:color w:val="01190F"/>
        </w:rPr>
        <w:t xml:space="preserve">mattoihin. </w:t>
      </w:r>
      <w:r>
        <w:t xml:space="preserve">Hän sanoi, että uusien mattojen epäterveelliset vaikutukset näkyivät heti, kun taas </w:t>
      </w:r>
      <w:r>
        <w:rPr>
          <w:color w:val="5D9608"/>
        </w:rPr>
        <w:t xml:space="preserve">Beeben </w:t>
      </w:r>
      <w:r>
        <w:rPr>
          <w:color w:val="4AFEFA"/>
        </w:rPr>
        <w:t xml:space="preserve">oireet </w:t>
      </w:r>
      <w:r>
        <w:t xml:space="preserve">ilmenivät kuukausia myöhemmin. </w:t>
      </w:r>
      <w:r>
        <w:rPr>
          <w:color w:val="98A088"/>
        </w:rPr>
        <w:t xml:space="preserve">Beebien </w:t>
      </w:r>
      <w:r>
        <w:rPr>
          <w:color w:val="DE98FD"/>
        </w:rPr>
        <w:t xml:space="preserve">asianajaja Catherine Adams </w:t>
      </w:r>
      <w:r>
        <w:t xml:space="preserve">sanoi, että </w:t>
      </w:r>
      <w:r>
        <w:rPr>
          <w:color w:val="FB5514"/>
        </w:rPr>
        <w:t xml:space="preserve">tuomio </w:t>
      </w:r>
      <w:r>
        <w:t xml:space="preserve">ei estä muita kantajia nostamasta vastaavia kanteita. </w:t>
      </w:r>
      <w:r>
        <w:rPr>
          <w:color w:val="4F584E"/>
        </w:rPr>
        <w:t xml:space="preserve">Tutkijat </w:t>
      </w:r>
      <w:r>
        <w:t xml:space="preserve">ovat vasta alkaneet selvittää, mikä aiheuttaa sairaan rakennuksen oireyhtymää, ja kun </w:t>
      </w:r>
      <w:r>
        <w:rPr>
          <w:color w:val="FEB8C8"/>
        </w:rPr>
        <w:t xml:space="preserve">Beebet nostivat </w:t>
      </w:r>
      <w:r>
        <w:t xml:space="preserve">kanteen, suurin osa tutkimustuloksista ei ollut vielä saatavilla, hän sanoi. </w:t>
      </w:r>
      <w:r>
        <w:rPr>
          <w:color w:val="FEB8C8"/>
        </w:rPr>
        <w:t xml:space="preserve">Beebet </w:t>
      </w:r>
      <w:r>
        <w:t xml:space="preserve">uskovat nyt, että </w:t>
      </w:r>
      <w:r>
        <w:rPr>
          <w:color w:val="932C70"/>
        </w:rPr>
        <w:t xml:space="preserve">mattomateriaalissa</w:t>
      </w:r>
      <w:r>
        <w:rPr>
          <w:color w:val="BCFEC6"/>
        </w:rPr>
        <w:t xml:space="preserve"> käytetyn liiman </w:t>
      </w:r>
      <w:r>
        <w:rPr>
          <w:color w:val="248AD0"/>
        </w:rPr>
        <w:t xml:space="preserve">höyryt olivat </w:t>
      </w:r>
      <w:r>
        <w:rPr>
          <w:color w:val="248AD0"/>
        </w:rPr>
        <w:t xml:space="preserve">pääsyy </w:t>
      </w:r>
      <w:r>
        <w:rPr>
          <w:color w:val="5C5300"/>
        </w:rPr>
        <w:t xml:space="preserve">heidän </w:t>
      </w:r>
      <w:r>
        <w:rPr>
          <w:color w:val="9F6551"/>
        </w:rPr>
        <w:t xml:space="preserve">sairastumiseensa</w:t>
      </w:r>
      <w:r>
        <w:t xml:space="preserve">. </w:t>
      </w:r>
      <w:r>
        <w:rPr>
          <w:color w:val="DE98FD"/>
        </w:rPr>
        <w:t xml:space="preserve">Adamsin </w:t>
      </w:r>
      <w:r>
        <w:t xml:space="preserve">mukaan </w:t>
      </w:r>
      <w:r>
        <w:rPr>
          <w:color w:val="FEB8C8"/>
        </w:rPr>
        <w:t xml:space="preserve">Beebet </w:t>
      </w:r>
      <w:r>
        <w:t xml:space="preserve">kuitenkin päätyivät </w:t>
      </w:r>
      <w:r>
        <w:rPr>
          <w:color w:val="248AD0"/>
        </w:rPr>
        <w:t xml:space="preserve">tähän johtopäätökseen </w:t>
      </w:r>
      <w:r>
        <w:rPr>
          <w:color w:val="B5AFC4"/>
        </w:rPr>
        <w:t xml:space="preserve">sen</w:t>
      </w:r>
      <w:r>
        <w:t xml:space="preserve"> jälkeen, kun </w:t>
      </w:r>
      <w:r>
        <w:rPr>
          <w:color w:val="2B1B04"/>
        </w:rPr>
        <w:t xml:space="preserve">määräaika </w:t>
      </w:r>
      <w:r>
        <w:rPr>
          <w:color w:val="D4C67A"/>
        </w:rPr>
        <w:t xml:space="preserve">liiman </w:t>
      </w:r>
      <w:r>
        <w:rPr>
          <w:color w:val="2B1B04"/>
        </w:rPr>
        <w:t xml:space="preserve">valmistajan </w:t>
      </w:r>
      <w:r>
        <w:rPr>
          <w:color w:val="2B1B04"/>
        </w:rPr>
        <w:t xml:space="preserve">lisäämiseksi vastaajaksi </w:t>
      </w:r>
      <w:r>
        <w:t xml:space="preserve">oli kulunut umpeen</w:t>
      </w:r>
      <w:r>
        <w:t xml:space="preserve">. </w:t>
      </w:r>
      <w:r>
        <w:rPr>
          <w:color w:val="FEB8C8"/>
        </w:rPr>
        <w:t xml:space="preserve">Beeben perhe </w:t>
      </w:r>
      <w:r>
        <w:t xml:space="preserve">ei ole vielä päättänyt, aikooko se valittaa. TIMES SQUARE DEVELOPMENTIN EDUSTAJAT kokevat takaiskuja. </w:t>
      </w:r>
      <w:r>
        <w:rPr>
          <w:color w:val="6A3A35"/>
        </w:rPr>
        <w:t xml:space="preserve">New Yorkin </w:t>
      </w:r>
      <w:r>
        <w:rPr>
          <w:color w:val="0232FD"/>
        </w:rPr>
        <w:t xml:space="preserve">osavaltion korkeimman oikeuden </w:t>
      </w:r>
      <w:r>
        <w:rPr>
          <w:color w:val="C2A393"/>
        </w:rPr>
        <w:t xml:space="preserve">muutoksenhakujaosto </w:t>
      </w:r>
      <w:r>
        <w:rPr>
          <w:color w:val="BA6801"/>
        </w:rPr>
        <w:t xml:space="preserve">hylkäsi </w:t>
      </w:r>
      <w:r>
        <w:rPr>
          <w:color w:val="168E5C"/>
        </w:rPr>
        <w:t xml:space="preserve">kuusi syytettä</w:t>
      </w:r>
      <w:r>
        <w:rPr>
          <w:color w:val="16C0D0"/>
        </w:rPr>
        <w:t xml:space="preserve">, joilla </w:t>
      </w:r>
      <w:r>
        <w:rPr>
          <w:color w:val="168E5C"/>
        </w:rPr>
        <w:t xml:space="preserve">yritettiin estää </w:t>
      </w:r>
      <w:r>
        <w:rPr>
          <w:color w:val="014347"/>
        </w:rPr>
        <w:t xml:space="preserve">Manhattanin 42nd Streetille </w:t>
      </w:r>
      <w:r>
        <w:rPr>
          <w:color w:val="C62100"/>
        </w:rPr>
        <w:t xml:space="preserve">suunniteltu 2,5 miljardin dollarin hanke</w:t>
      </w:r>
      <w:r>
        <w:t xml:space="preserve">. </w:t>
      </w:r>
      <w:r>
        <w:rPr>
          <w:color w:val="42083B"/>
        </w:rPr>
        <w:t xml:space="preserve">Hankkeen </w:t>
      </w:r>
      <w:r>
        <w:rPr>
          <w:color w:val="233809"/>
        </w:rPr>
        <w:t xml:space="preserve">vastustajat </w:t>
      </w:r>
      <w:r>
        <w:t xml:space="preserve">väittivät, että </w:t>
      </w:r>
      <w:r>
        <w:rPr>
          <w:color w:val="82785D"/>
        </w:rPr>
        <w:t xml:space="preserve">kaupunki </w:t>
      </w:r>
      <w:r>
        <w:rPr>
          <w:color w:val="023087"/>
        </w:rPr>
        <w:t xml:space="preserve">ja </w:t>
      </w:r>
      <w:r>
        <w:rPr>
          <w:color w:val="B7DAD2"/>
        </w:rPr>
        <w:t xml:space="preserve">New Yorkin osavaltio, jotka </w:t>
      </w:r>
      <w:r>
        <w:rPr>
          <w:color w:val="196956"/>
        </w:rPr>
        <w:t xml:space="preserve">ovat </w:t>
      </w:r>
      <w:r>
        <w:rPr>
          <w:color w:val="8C41BB"/>
        </w:rPr>
        <w:t xml:space="preserve">mukana rahoittamassa </w:t>
      </w:r>
      <w:r>
        <w:rPr>
          <w:color w:val="ECEDFE"/>
        </w:rPr>
        <w:t xml:space="preserve">hanketta</w:t>
      </w:r>
      <w:r>
        <w:t xml:space="preserve">, eivät noudata ympäristöohjeita. </w:t>
      </w:r>
      <w:r>
        <w:rPr>
          <w:color w:val="F8907D"/>
        </w:rPr>
        <w:t xml:space="preserve">Hankkeen </w:t>
      </w:r>
      <w:r>
        <w:rPr>
          <w:color w:val="2B2D32"/>
        </w:rPr>
        <w:t xml:space="preserve">vuonna 1984 tapahtuneen </w:t>
      </w:r>
      <w:r>
        <w:rPr>
          <w:color w:val="2B2D32"/>
        </w:rPr>
        <w:t xml:space="preserve">hyväksymisen jälkeen nostetuista </w:t>
      </w:r>
      <w:r>
        <w:rPr>
          <w:color w:val="2B2D32"/>
        </w:rPr>
        <w:t xml:space="preserve">40 kanteesta on </w:t>
      </w:r>
      <w:r>
        <w:rPr>
          <w:color w:val="895E6B"/>
        </w:rPr>
        <w:t xml:space="preserve">kahta lukuun ottamatta </w:t>
      </w:r>
      <w:r>
        <w:t xml:space="preserve">hylätty kaikki ennen oikeudenkäyntiä. </w:t>
      </w:r>
      <w:r>
        <w:rPr>
          <w:color w:val="895E6B"/>
        </w:rPr>
        <w:t xml:space="preserve">Loput kaksi </w:t>
      </w:r>
      <w:r>
        <w:t xml:space="preserve">eivät ole vielä edenneet </w:t>
      </w:r>
      <w:r>
        <w:rPr>
          <w:color w:val="788E95"/>
        </w:rPr>
        <w:t xml:space="preserve">oikeudenkäyntiä edeltävään tosiseikkojen selvittämisvaiheeseen</w:t>
      </w:r>
      <w:r>
        <w:t xml:space="preserve">. </w:t>
      </w:r>
      <w:r>
        <w:t xml:space="preserve">Hallituksen korkeat virkamiehet sanoivat, että </w:t>
      </w:r>
      <w:r>
        <w:rPr>
          <w:color w:val="BA6801"/>
        </w:rPr>
        <w:t xml:space="preserve">tuomioistuimen päätös </w:t>
      </w:r>
      <w:r>
        <w:t xml:space="preserve">tasoitti tietä neuvotteluille </w:t>
      </w:r>
      <w:r>
        <w:rPr>
          <w:color w:val="576094"/>
        </w:rPr>
        <w:t xml:space="preserve">alueen</w:t>
      </w:r>
      <w:r>
        <w:t xml:space="preserve"> rakennusten purkamisesta</w:t>
      </w:r>
      <w:r>
        <w:t xml:space="preserve">. </w:t>
      </w:r>
      <w:r>
        <w:t xml:space="preserve">"</w:t>
      </w:r>
      <w:r>
        <w:rPr>
          <w:color w:val="DB1474"/>
        </w:rPr>
        <w:t xml:space="preserve">Hanke </w:t>
      </w:r>
      <w:r>
        <w:t xml:space="preserve">on valmis", sanoi valtion kaupunkikehitysyhtiön puheenjohtaja. Vincent Tese. Neljän suunnitellun korkean toimistorakennuksen kehittäjät varoittivat kuitenkin, että esteitä on vielä jäljellä. Osana </w:t>
      </w:r>
      <w:r>
        <w:rPr>
          <w:color w:val="8489AE"/>
        </w:rPr>
        <w:t xml:space="preserve">valtion kanssa </w:t>
      </w:r>
      <w:r>
        <w:t xml:space="preserve">tehtyä </w:t>
      </w:r>
      <w:r>
        <w:t xml:space="preserve">sopimusta </w:t>
      </w:r>
      <w:r>
        <w:rPr>
          <w:color w:val="860E04"/>
        </w:rPr>
        <w:t xml:space="preserve">rakennuttajat - Park Tower Realty -yritysyhteisö ja Prudential Insurance Co. of America </w:t>
      </w:r>
      <w:r>
        <w:t xml:space="preserve">- sanoivat, etteivät he jatkaisi purkamisneuvotteluja, kun "merkittävä oikeudenkäynti" on vireillä. </w:t>
      </w:r>
      <w:r>
        <w:rPr>
          <w:color w:val="FBC206"/>
        </w:rPr>
        <w:t xml:space="preserve">Park Towerin päälakimies Matthew Mayer </w:t>
      </w:r>
      <w:r>
        <w:t xml:space="preserve">sanoi, että </w:t>
      </w:r>
      <w:r>
        <w:rPr>
          <w:color w:val="6EAB9B"/>
        </w:rPr>
        <w:t xml:space="preserve">rakennusryhmän </w:t>
      </w:r>
      <w:r>
        <w:t xml:space="preserve">on harkittava </w:t>
      </w:r>
      <w:r>
        <w:rPr>
          <w:color w:val="895E6B"/>
        </w:rPr>
        <w:t xml:space="preserve">vielä kahta oikeudenkäyntiä </w:t>
      </w:r>
      <w:r>
        <w:t xml:space="preserve">ennen kuin se voi asettaa 155 miljoonan dollarin remburssin kattamaan purkutyöt. Hän </w:t>
      </w:r>
      <w:r>
        <w:rPr>
          <w:color w:val="FBC206"/>
        </w:rPr>
        <w:t xml:space="preserve">sanoi </w:t>
      </w:r>
      <w:r>
        <w:t xml:space="preserve">myös, että </w:t>
      </w:r>
      <w:r>
        <w:rPr>
          <w:color w:val="860E04"/>
        </w:rPr>
        <w:t xml:space="preserve">yhteisö odottaa, </w:t>
      </w:r>
      <w:r>
        <w:t xml:space="preserve">valitetaanko </w:t>
      </w:r>
      <w:r>
        <w:rPr>
          <w:color w:val="C2A393"/>
        </w:rPr>
        <w:t xml:space="preserve">muutoksenhakujaoston </w:t>
      </w:r>
      <w:r>
        <w:rPr>
          <w:color w:val="BA6801"/>
        </w:rPr>
        <w:t xml:space="preserve">päätöksestä</w:t>
      </w:r>
      <w:r>
        <w:t xml:space="preserve">. </w:t>
      </w:r>
      <w:r>
        <w:rPr>
          <w:color w:val="DB1474"/>
        </w:rPr>
        <w:t xml:space="preserve">Suunnitelman tavoitteena on </w:t>
      </w:r>
      <w:r>
        <w:t xml:space="preserve">muuttaa </w:t>
      </w:r>
      <w:r>
        <w:rPr>
          <w:color w:val="576094"/>
        </w:rPr>
        <w:t xml:space="preserve">alue </w:t>
      </w:r>
      <w:r>
        <w:t xml:space="preserve">turmeltuneesta läpikulkukadusta terveemmäksi toimisto- ja teatterialueeksi, joka on </w:t>
      </w:r>
      <w:r>
        <w:rPr>
          <w:color w:val="DB1474"/>
        </w:rPr>
        <w:t xml:space="preserve">kärsinyt viivytyksistä ja liiketoiminnan takaiskuista. </w:t>
      </w:r>
      <w:r>
        <w:rPr>
          <w:color w:val="8489AE"/>
        </w:rPr>
        <w:t xml:space="preserve">Valtion </w:t>
      </w:r>
      <w:r>
        <w:t xml:space="preserve">ja </w:t>
      </w:r>
      <w:r>
        <w:rPr>
          <w:color w:val="F2CDFE"/>
        </w:rPr>
        <w:t xml:space="preserve">kaupungin </w:t>
      </w:r>
      <w:r>
        <w:t xml:space="preserve">virkamiehet </w:t>
      </w:r>
      <w:r>
        <w:t xml:space="preserve">neuvottelevat edelleen rakennuttajien kanssa historiallisten teattereiden kunnostamisesta sekä tavaratalon ja hotellin rakentamisesta ja toiminnasta. </w:t>
      </w:r>
      <w:r>
        <w:rPr>
          <w:color w:val="645341"/>
        </w:rPr>
        <w:t xml:space="preserve">LIITTOVALTION TUOMARI </w:t>
      </w:r>
      <w:r>
        <w:t xml:space="preserve">LAAJENTAA YHDYSVALTOJEN TUOMIOISTUINTEN ROOLIA LUOVUTUSSÄÄNNÖISSÄ. </w:t>
      </w:r>
      <w:r>
        <w:rPr>
          <w:color w:val="647A41"/>
        </w:rPr>
        <w:t xml:space="preserve">New Yorkin </w:t>
      </w:r>
      <w:r>
        <w:rPr>
          <w:color w:val="760035"/>
        </w:rPr>
        <w:t xml:space="preserve">Brooklynin piirituomioistuimen tuomari </w:t>
      </w:r>
      <w:r>
        <w:rPr>
          <w:color w:val="760035"/>
        </w:rPr>
        <w:t xml:space="preserve">Jack B. Weinstein </w:t>
      </w:r>
      <w:r>
        <w:rPr>
          <w:color w:val="496E76"/>
        </w:rPr>
        <w:t xml:space="preserve">on päättänyt</w:t>
      </w:r>
      <w:r>
        <w:rPr>
          <w:color w:val="E3F894"/>
        </w:rPr>
        <w:t xml:space="preserve">, että </w:t>
      </w:r>
      <w:r>
        <w:rPr>
          <w:color w:val="F9D7CD"/>
        </w:rPr>
        <w:t xml:space="preserve">mies, joka on osallisena </w:t>
      </w:r>
      <w:r>
        <w:rPr>
          <w:color w:val="876128"/>
        </w:rPr>
        <w:t xml:space="preserve">israelilaiseen bussiin vuonna 1986 tehdyssä </w:t>
      </w:r>
      <w:r>
        <w:rPr>
          <w:color w:val="876128"/>
        </w:rPr>
        <w:t xml:space="preserve">iskussa, </w:t>
      </w:r>
      <w:r>
        <w:rPr>
          <w:color w:val="E3F894"/>
        </w:rPr>
        <w:t xml:space="preserve">voidaan luovuttaa </w:t>
      </w:r>
      <w:r>
        <w:rPr>
          <w:color w:val="A1A711"/>
        </w:rPr>
        <w:t xml:space="preserve">Israeliin</w:t>
      </w:r>
      <w:r>
        <w:rPr>
          <w:color w:val="E3F894"/>
        </w:rPr>
        <w:t xml:space="preserve"> oikeudenkäyntiä varten</w:t>
      </w:r>
      <w:r>
        <w:t xml:space="preserve">. </w:t>
      </w:r>
      <w:r>
        <w:rPr>
          <w:color w:val="01FB92"/>
        </w:rPr>
        <w:t xml:space="preserve">Paikallinen tuomioistuin </w:t>
      </w:r>
      <w:r>
        <w:t xml:space="preserve">hylkäsi </w:t>
      </w:r>
      <w:r>
        <w:t xml:space="preserve">aluksi </w:t>
      </w:r>
      <w:r>
        <w:rPr>
          <w:color w:val="FD0F31"/>
        </w:rPr>
        <w:t xml:space="preserve">pyynnön ja </w:t>
      </w:r>
      <w:r>
        <w:t xml:space="preserve">katsoi, että </w:t>
      </w:r>
      <w:r>
        <w:rPr>
          <w:color w:val="BE8485"/>
        </w:rPr>
        <w:t xml:space="preserve">hyökkäys </w:t>
      </w:r>
      <w:r>
        <w:t xml:space="preserve">oli poliittinen teko, joten </w:t>
      </w:r>
      <w:r>
        <w:rPr>
          <w:color w:val="C660FB"/>
        </w:rPr>
        <w:t xml:space="preserve">Mahmoud El-Abed Ahmadin </w:t>
      </w:r>
      <w:r>
        <w:t xml:space="preserve">luovuttaminen olisi vapautettava. </w:t>
      </w:r>
      <w:r>
        <w:rPr>
          <w:color w:val="645341"/>
        </w:rPr>
        <w:t xml:space="preserve">Tuomari Weinstein </w:t>
      </w:r>
      <w:r>
        <w:t xml:space="preserve">kuitenkin </w:t>
      </w:r>
      <w:r>
        <w:t xml:space="preserve">kirjoitti asiantuntijalausunnossaan viime kuun lopulla, että terrorismia ja siviileihin kohdistuvia sotatoimia ei voida kutsua poliittisiksi toimiksi. </w:t>
      </w:r>
      <w:r>
        <w:rPr>
          <w:color w:val="645341"/>
        </w:rPr>
        <w:t xml:space="preserve">Weinstein </w:t>
      </w:r>
      <w:r>
        <w:t xml:space="preserve">totesi myös</w:t>
      </w:r>
      <w:r>
        <w:rPr>
          <w:color w:val="120104"/>
        </w:rPr>
        <w:t xml:space="preserve">, että tuomareiden on ennen luovuttamista harkittava, </w:t>
      </w:r>
      <w:r>
        <w:rPr>
          <w:color w:val="120104"/>
        </w:rPr>
        <w:t xml:space="preserve">kohteleeko </w:t>
      </w:r>
      <w:r>
        <w:rPr>
          <w:color w:val="120104"/>
        </w:rPr>
        <w:t xml:space="preserve">ulkomainen tuomioistuin </w:t>
      </w:r>
      <w:r>
        <w:rPr>
          <w:color w:val="D48958"/>
        </w:rPr>
        <w:t xml:space="preserve">vastaajaa </w:t>
      </w:r>
      <w:r>
        <w:rPr>
          <w:color w:val="120104"/>
        </w:rPr>
        <w:t xml:space="preserve">oikeudenmukaisesti</w:t>
      </w:r>
      <w:r>
        <w:t xml:space="preserve">. </w:t>
      </w:r>
      <w:r>
        <w:rPr>
          <w:color w:val="645341"/>
        </w:rPr>
        <w:t xml:space="preserve">Tuomarin </w:t>
      </w:r>
      <w:r>
        <w:t xml:space="preserve">mukaan yhdysvaltalaisten </w:t>
      </w:r>
      <w:r>
        <w:t xml:space="preserve">tuomioistuinten on </w:t>
      </w:r>
      <w:r>
        <w:rPr>
          <w:color w:val="120104"/>
        </w:rPr>
        <w:t xml:space="preserve">tätä </w:t>
      </w:r>
      <w:r>
        <w:t xml:space="preserve">varten </w:t>
      </w:r>
      <w:r>
        <w:t xml:space="preserve">tarkasteltava </w:t>
      </w:r>
      <w:r>
        <w:rPr>
          <w:color w:val="C3C1BE"/>
        </w:rPr>
        <w:t xml:space="preserve">kyseisen vieraan maan oikeusprosessia </w:t>
      </w:r>
      <w:r>
        <w:rPr>
          <w:color w:val="05AEE8"/>
        </w:rPr>
        <w:t xml:space="preserve">ulkoministeriön </w:t>
      </w:r>
      <w:r>
        <w:t xml:space="preserve">arviosta riippumatta</w:t>
      </w:r>
      <w:r>
        <w:t xml:space="preserve">. </w:t>
      </w:r>
      <w:r>
        <w:t xml:space="preserve">Hän sanoi olevansa samaa mieltä </w:t>
      </w:r>
      <w:r>
        <w:rPr>
          <w:color w:val="05AEE8"/>
        </w:rPr>
        <w:t xml:space="preserve">ulkoministeriön kanssa </w:t>
      </w:r>
      <w:r>
        <w:rPr>
          <w:color w:val="9F98F8"/>
        </w:rPr>
        <w:t xml:space="preserve">siitä</w:t>
      </w:r>
      <w:r>
        <w:t xml:space="preserve">, </w:t>
      </w:r>
      <w:r>
        <w:t xml:space="preserve">että </w:t>
      </w:r>
      <w:r>
        <w:rPr>
          <w:color w:val="C660FB"/>
        </w:rPr>
        <w:t xml:space="preserve">Ahmad olisi </w:t>
      </w:r>
      <w:r>
        <w:t xml:space="preserve">luovutettava. </w:t>
      </w:r>
      <w:r>
        <w:rPr>
          <w:color w:val="1167D9"/>
        </w:rPr>
        <w:t xml:space="preserve">Ahmadin </w:t>
      </w:r>
      <w:r>
        <w:rPr>
          <w:color w:val="D19012"/>
        </w:rPr>
        <w:t xml:space="preserve">asianajaja </w:t>
      </w:r>
      <w:r>
        <w:t xml:space="preserve">sanoi, että hän aikoo valittaa. </w:t>
      </w:r>
      <w:r>
        <w:rPr>
          <w:color w:val="826392"/>
        </w:rPr>
        <w:t xml:space="preserve">Tapauksen </w:t>
      </w:r>
      <w:r>
        <w:rPr>
          <w:color w:val="B7D802"/>
        </w:rPr>
        <w:t xml:space="preserve">ympärillä liikkuvat asianajajat </w:t>
      </w:r>
      <w:r>
        <w:t xml:space="preserve">sanoivat pitävänsä päätöstä ennennäkemättömänä. "Tähän asti </w:t>
      </w:r>
      <w:r>
        <w:rPr>
          <w:color w:val="5E7A6A"/>
        </w:rPr>
        <w:t xml:space="preserve">tuomioistuimet </w:t>
      </w:r>
      <w:r>
        <w:t xml:space="preserve">ovat sanoneet, ettei </w:t>
      </w:r>
      <w:r>
        <w:rPr>
          <w:color w:val="5E7A6A"/>
        </w:rPr>
        <w:t xml:space="preserve">niiden </w:t>
      </w:r>
      <w:r>
        <w:t xml:space="preserve">tehtävänä ole </w:t>
      </w:r>
      <w:r>
        <w:t xml:space="preserve">valvoa ulkomaisia tuomioistuimia</w:t>
      </w:r>
      <w:r>
        <w:t xml:space="preserve">", sanoi Jacques Semmelman, joka on liittovaltion apulaissyyttäjä </w:t>
      </w:r>
      <w:r>
        <w:rPr>
          <w:color w:val="9F98F8"/>
        </w:rPr>
        <w:t xml:space="preserve">tapauksessa</w:t>
      </w:r>
      <w:r>
        <w:t xml:space="preserve">. </w:t>
      </w:r>
      <w:r>
        <w:rPr>
          <w:color w:val="B29869"/>
        </w:rPr>
        <w:t xml:space="preserve">KANADIAN entinen Yhdysvaltain suurlähettiläs Allan E. Gotlieb </w:t>
      </w:r>
      <w:r>
        <w:t xml:space="preserve">on liittynyt </w:t>
      </w:r>
      <w:r>
        <w:rPr>
          <w:color w:val="1D0051"/>
        </w:rPr>
        <w:t xml:space="preserve">Philadelphian asianajotoimisto Pepper, Hamilton &amp; Scheetzin </w:t>
      </w:r>
      <w:r>
        <w:t xml:space="preserve">palvelukseen konsulttina</w:t>
      </w:r>
      <w:r>
        <w:t xml:space="preserve">. </w:t>
      </w:r>
      <w:r>
        <w:rPr>
          <w:color w:val="B29869"/>
        </w:rPr>
        <w:t xml:space="preserve">Gotlieb, </w:t>
      </w:r>
      <w:r>
        <w:rPr>
          <w:color w:val="8BE7FC"/>
        </w:rPr>
        <w:t xml:space="preserve">joka on </w:t>
      </w:r>
      <w:r>
        <w:rPr>
          <w:color w:val="B29869"/>
        </w:rPr>
        <w:t xml:space="preserve">Kanadan suurimpiin kuuluvan asianajotoimiston Stikeman, Elliottin neuvonantaja</w:t>
      </w:r>
      <w:r>
        <w:t xml:space="preserve">, neuvoo </w:t>
      </w:r>
      <w:r>
        <w:rPr>
          <w:color w:val="1D0051"/>
        </w:rPr>
        <w:t xml:space="preserve">Pepper Hamiltonin </w:t>
      </w:r>
      <w:r>
        <w:t xml:space="preserve">Washingtonin toimistoa </w:t>
      </w:r>
      <w:r>
        <w:t xml:space="preserve">kanadalais-amerikkalaisiin investointeihin, yhteisrahoitukseen ja kansainvälisiin liiketoimiin liittyvissä oikeudellisissa kysymyksissä. HUOMIOITAVAA: Eläkkeellä oleva </w:t>
      </w:r>
      <w:r>
        <w:t xml:space="preserve">tuomari Lewis Powell hyökkäsi </w:t>
      </w:r>
      <w:r>
        <w:t xml:space="preserve">eilen </w:t>
      </w:r>
      <w:r>
        <w:rPr>
          <w:color w:val="F2CDFE"/>
        </w:rPr>
        <w:t xml:space="preserve">New Yorkissa</w:t>
      </w:r>
      <w:r>
        <w:t xml:space="preserve"> pitämässään </w:t>
      </w:r>
      <w:r>
        <w:t xml:space="preserve">puheessa </w:t>
      </w:r>
      <w:r>
        <w:t xml:space="preserve">vastaan näkemystä, jonka mukaan </w:t>
      </w:r>
      <w:r>
        <w:rPr>
          <w:color w:val="76E0C1"/>
        </w:rPr>
        <w:t xml:space="preserve">korkeimman oikeuden </w:t>
      </w:r>
      <w:r>
        <w:t xml:space="preserve">viime kausi </w:t>
      </w:r>
      <w:r>
        <w:t xml:space="preserve">on merkinnyt käännettä kohti konservatismia: "</w:t>
      </w:r>
      <w:r>
        <w:rPr>
          <w:color w:val="BACFA7"/>
        </w:rPr>
        <w:t xml:space="preserve">Kommentoijat</w:t>
      </w:r>
      <w:r>
        <w:rPr>
          <w:color w:val="11BA09"/>
        </w:rPr>
        <w:t xml:space="preserve">, jotka muuten ovat olleet </w:t>
      </w:r>
      <w:r>
        <w:rPr>
          <w:color w:val="BACFA7"/>
        </w:rPr>
        <w:t xml:space="preserve">vain vähän samaa mieltä</w:t>
      </w:r>
      <w:r>
        <w:rPr>
          <w:color w:val="462C36"/>
        </w:rPr>
        <w:t xml:space="preserve">, ovat yksimielisesti julistaneet, että </w:t>
      </w:r>
      <w:r>
        <w:rPr>
          <w:color w:val="491803"/>
        </w:rPr>
        <w:t xml:space="preserve">tuomioistuin on </w:t>
      </w:r>
      <w:r>
        <w:rPr>
          <w:color w:val="65407D"/>
        </w:rPr>
        <w:t xml:space="preserve">muuttanut suuntaa</w:t>
      </w:r>
      <w:r>
        <w:t xml:space="preserve">...". </w:t>
      </w:r>
      <w:r>
        <w:t xml:space="preserve">Suhtaudun </w:t>
      </w:r>
      <w:r>
        <w:rPr>
          <w:color w:val="462C36"/>
        </w:rPr>
        <w:t xml:space="preserve">näihin julistuksiin</w:t>
      </w:r>
      <w:r>
        <w:t xml:space="preserve">, kuten moniin niitä viime vuosina edeltäneisiinkin, tietyllä epäluulolla. Yhteydettömien sitaattien ja pikakyselyjen aikakaudella on vaarallista antaa yksittäiselle termille yleisiä merkityksiä.</w:t>
      </w:r>
    </w:p>
    <w:p>
      <w:r>
        <w:rPr>
          <w:b/>
        </w:rPr>
        <w:t xml:space="preserve">Asiakirjan numero 1649</w:t>
      </w:r>
    </w:p>
    <w:p>
      <w:r>
        <w:rPr>
          <w:b/>
        </w:rPr>
        <w:t xml:space="preserve">Asiakirjan tunniste: wsj1947-001</w:t>
      </w:r>
    </w:p>
    <w:p>
      <w:r>
        <w:t xml:space="preserve">(</w:t>
      </w:r>
      <w:r>
        <w:rPr>
          <w:color w:val="310106"/>
        </w:rPr>
        <w:t xml:space="preserve">Satavuotisjuhlavuoden </w:t>
      </w:r>
      <w:r>
        <w:t xml:space="preserve">aikana </w:t>
      </w:r>
      <w:r>
        <w:rPr>
          <w:color w:val="FEFB0A"/>
        </w:rPr>
        <w:t xml:space="preserve">Wall Street Journal </w:t>
      </w:r>
      <w:r>
        <w:t xml:space="preserve">käsittelee </w:t>
      </w:r>
      <w:r>
        <w:rPr>
          <w:color w:val="FB5514"/>
        </w:rPr>
        <w:t xml:space="preserve">viime vuosisadan tapahtumia, jotka </w:t>
      </w:r>
      <w:r>
        <w:rPr>
          <w:color w:val="E115C0"/>
        </w:rPr>
        <w:t xml:space="preserve">ovat </w:t>
      </w:r>
      <w:r>
        <w:rPr>
          <w:color w:val="FB5514"/>
        </w:rPr>
        <w:t xml:space="preserve">merkkipaaluja Yhdysvaltain liikehistoriassa.</w:t>
      </w:r>
      <w:r>
        <w:t xml:space="preserve">) </w:t>
      </w:r>
      <w:r>
        <w:rPr>
          <w:color w:val="00587F"/>
        </w:rPr>
        <w:t xml:space="preserve">JOMKIPURIN SOTA, </w:t>
      </w:r>
      <w:r>
        <w:rPr>
          <w:color w:val="0BC582"/>
        </w:rPr>
        <w:t xml:space="preserve">JOKA </w:t>
      </w:r>
      <w:r>
        <w:rPr>
          <w:color w:val="FEB8C8"/>
        </w:rPr>
        <w:t xml:space="preserve">EGYPTIN </w:t>
      </w:r>
      <w:r>
        <w:rPr>
          <w:color w:val="01190F"/>
        </w:rPr>
        <w:t xml:space="preserve">ISRAELIN IS</w:t>
      </w:r>
      <w:r>
        <w:rPr>
          <w:color w:val="00587F"/>
        </w:rPr>
        <w:t xml:space="preserve">RAELIIN 6. lokakuuta </w:t>
      </w:r>
      <w:r>
        <w:rPr>
          <w:color w:val="9E8317"/>
        </w:rPr>
        <w:t xml:space="preserve">1973</w:t>
      </w:r>
      <w:r>
        <w:rPr>
          <w:color w:val="00587F"/>
        </w:rPr>
        <w:t xml:space="preserve">, juutalaisen kalenterin pyhimpänä päivänä, </w:t>
      </w:r>
      <w:r>
        <w:rPr>
          <w:color w:val="00587F"/>
        </w:rPr>
        <w:t xml:space="preserve">hyökkäsi, </w:t>
      </w:r>
      <w:r>
        <w:t xml:space="preserve">kesti tuskin kuukauden. Yksi kauaskantoinen vaikutus on kuitenkin edelleen olemassa. </w:t>
      </w:r>
      <w:r>
        <w:rPr>
          <w:color w:val="847D81"/>
        </w:rPr>
        <w:t xml:space="preserve">Arabivaltiot, jotka olivat aina katkerasti paheksuneet Yhdysvaltojen </w:t>
      </w:r>
      <w:r>
        <w:rPr>
          <w:color w:val="58018B"/>
        </w:rPr>
        <w:t xml:space="preserve">Israelille </w:t>
      </w:r>
      <w:r>
        <w:rPr>
          <w:color w:val="847D81"/>
        </w:rPr>
        <w:t xml:space="preserve">antamaa tukea</w:t>
      </w:r>
      <w:r>
        <w:t xml:space="preserve">, huomasivat, että niillä oli </w:t>
      </w:r>
      <w:r>
        <w:rPr>
          <w:color w:val="B70639"/>
        </w:rPr>
        <w:t xml:space="preserve">ase, jota </w:t>
      </w:r>
      <w:r>
        <w:rPr>
          <w:color w:val="703B01"/>
        </w:rPr>
        <w:t xml:space="preserve">oli </w:t>
      </w:r>
      <w:r>
        <w:rPr>
          <w:color w:val="B70639"/>
        </w:rPr>
        <w:t xml:space="preserve">mahdotonta puolustaa </w:t>
      </w:r>
      <w:r>
        <w:t xml:space="preserve">- öljy. Lokakuun alussa </w:t>
      </w:r>
      <w:r>
        <w:rPr>
          <w:color w:val="F7F1DF"/>
        </w:rPr>
        <w:t xml:space="preserve">kuusi Persianlahden arabivaltiota </w:t>
      </w:r>
      <w:r>
        <w:t xml:space="preserve">nosti jyrkästi hintoja. </w:t>
      </w:r>
      <w:r>
        <w:rPr>
          <w:color w:val="118B8A"/>
        </w:rPr>
        <w:t xml:space="preserve">Maailman suurimman viejän </w:t>
      </w:r>
      <w:r>
        <w:rPr>
          <w:color w:val="4AFEFA"/>
        </w:rPr>
        <w:t xml:space="preserve">Saudi-Arabian </w:t>
      </w:r>
      <w:r>
        <w:t xml:space="preserve">johdolla ne </w:t>
      </w:r>
      <w:r>
        <w:t xml:space="preserve">asettivat 22. lokakuuta </w:t>
      </w:r>
      <w:r>
        <w:rPr>
          <w:color w:val="FCB164"/>
        </w:rPr>
        <w:t xml:space="preserve">kauppasaarron </w:t>
      </w:r>
      <w:r>
        <w:rPr>
          <w:color w:val="796EE6"/>
        </w:rPr>
        <w:t xml:space="preserve">öljyn </w:t>
      </w:r>
      <w:r>
        <w:t xml:space="preserve">tuonnille </w:t>
      </w:r>
      <w:r>
        <w:rPr>
          <w:color w:val="000D2C"/>
        </w:rPr>
        <w:t xml:space="preserve">Yhdysvaltoihin </w:t>
      </w:r>
      <w:r>
        <w:t xml:space="preserve">ja Alankomaihin, </w:t>
      </w:r>
      <w:r>
        <w:rPr>
          <w:color w:val="53495F"/>
        </w:rPr>
        <w:t xml:space="preserve">Israelin</w:t>
      </w:r>
      <w:r>
        <w:t xml:space="preserve"> vankimpaan eurooppalaiseen liittolaiseen</w:t>
      </w:r>
      <w:r>
        <w:t xml:space="preserve">. Ajoitus oli täydellinen. Arabit olivat kokeilleet kauppasaartoja aiemminkin. Vuonna 1956, kun </w:t>
      </w:r>
      <w:r>
        <w:rPr>
          <w:color w:val="F95475"/>
        </w:rPr>
        <w:t xml:space="preserve">Yhdistynyt kuningaskunta, Ranska ja </w:t>
      </w:r>
      <w:r>
        <w:rPr>
          <w:color w:val="61FC03"/>
        </w:rPr>
        <w:t xml:space="preserve">Israel </w:t>
      </w:r>
      <w:r>
        <w:t xml:space="preserve">valtasivat </w:t>
      </w:r>
      <w:r>
        <w:rPr>
          <w:color w:val="5D9608"/>
        </w:rPr>
        <w:t xml:space="preserve">Egyptin vallatakseen </w:t>
      </w:r>
      <w:r>
        <w:t xml:space="preserve">Suezin kanavan, arabimaiden tuottajat lopettivat toimitukset </w:t>
      </w:r>
      <w:r>
        <w:rPr>
          <w:color w:val="DE98FD"/>
        </w:rPr>
        <w:t xml:space="preserve">Eurooppaan</w:t>
      </w:r>
      <w:r>
        <w:t xml:space="preserve">. Texas yksinkertaisesti pumppasi enemmän. Yhdysvaltain </w:t>
      </w:r>
      <w:r>
        <w:t xml:space="preserve">öljyntuotanto saavutti huippunsa vuosina 1970 ja 1971 ja </w:t>
      </w:r>
      <w:r>
        <w:t xml:space="preserve">laski </w:t>
      </w:r>
      <w:r>
        <w:rPr>
          <w:color w:val="98A088"/>
        </w:rPr>
        <w:t xml:space="preserve">vuoteen 1973 asti. </w:t>
      </w:r>
      <w:r>
        <w:rPr>
          <w:color w:val="4F584E"/>
        </w:rPr>
        <w:t xml:space="preserve">Tuonti, </w:t>
      </w:r>
      <w:r>
        <w:rPr>
          <w:color w:val="248AD0"/>
        </w:rPr>
        <w:t xml:space="preserve">joka </w:t>
      </w:r>
      <w:r>
        <w:rPr>
          <w:color w:val="4F584E"/>
        </w:rPr>
        <w:t xml:space="preserve">oli </w:t>
      </w:r>
      <w:r>
        <w:rPr>
          <w:color w:val="5C5300"/>
        </w:rPr>
        <w:t xml:space="preserve">tuolloin </w:t>
      </w:r>
      <w:r>
        <w:rPr>
          <w:color w:val="4F584E"/>
        </w:rPr>
        <w:t xml:space="preserve">kuusi miljoonaa tynnyriä päivässä, </w:t>
      </w:r>
      <w:r>
        <w:t xml:space="preserve">tuli pääasiassa Venezuelasta ja Kanadasta. </w:t>
      </w:r>
      <w:r>
        <w:rPr>
          <w:color w:val="9F6551"/>
        </w:rPr>
        <w:t xml:space="preserve">Lähi-idästä tulevien </w:t>
      </w:r>
      <w:r>
        <w:t xml:space="preserve">toimitusten merkitys </w:t>
      </w:r>
      <w:r>
        <w:t xml:space="preserve">oli kuitenkin kasvamassa. Vuoteen </w:t>
      </w:r>
      <w:r>
        <w:rPr>
          <w:color w:val="98A088"/>
        </w:rPr>
        <w:t xml:space="preserve">1973 mennessä </w:t>
      </w:r>
      <w:r>
        <w:rPr>
          <w:color w:val="000D2C"/>
        </w:rPr>
        <w:t xml:space="preserve">Yhdysvallat </w:t>
      </w:r>
      <w:r>
        <w:t xml:space="preserve">toi </w:t>
      </w:r>
      <w:r>
        <w:rPr>
          <w:color w:val="BCFEC6"/>
        </w:rPr>
        <w:t xml:space="preserve">kaksi miljoonaa tynnyriä arabialaisöljyä päivässä</w:t>
      </w:r>
      <w:r>
        <w:t xml:space="preserve">, mikä oli </w:t>
      </w:r>
      <w:r>
        <w:rPr>
          <w:color w:val="BCFEC6"/>
        </w:rPr>
        <w:t xml:space="preserve">yli 10 prosenttia </w:t>
      </w:r>
      <w:r>
        <w:rPr>
          <w:color w:val="932C70"/>
        </w:rPr>
        <w:t xml:space="preserve">päivittäin </w:t>
      </w:r>
      <w:r>
        <w:rPr>
          <w:color w:val="2B1B04"/>
        </w:rPr>
        <w:t xml:space="preserve">kulutetusta </w:t>
      </w:r>
      <w:r>
        <w:rPr>
          <w:color w:val="932C70"/>
        </w:rPr>
        <w:t xml:space="preserve">17,3 miljoonasta tynnyristä</w:t>
      </w:r>
      <w:r>
        <w:t xml:space="preserve">. Poliitikot ja taloustieteilijät laativat salaisia suunnitelmia. </w:t>
      </w:r>
      <w:r>
        <w:rPr>
          <w:color w:val="B5AFC4"/>
        </w:rPr>
        <w:t xml:space="preserve">Japani ja </w:t>
      </w:r>
      <w:r>
        <w:rPr>
          <w:color w:val="D4C67A"/>
        </w:rPr>
        <w:t xml:space="preserve">Eurooppa, </w:t>
      </w:r>
      <w:r>
        <w:rPr>
          <w:color w:val="AE7AA1"/>
        </w:rPr>
        <w:t xml:space="preserve">jotka </w:t>
      </w:r>
      <w:r>
        <w:rPr>
          <w:color w:val="D4C67A"/>
        </w:rPr>
        <w:t xml:space="preserve">olivat paljon riippuvaisempia </w:t>
      </w:r>
      <w:r>
        <w:rPr>
          <w:color w:val="C2A393"/>
        </w:rPr>
        <w:t xml:space="preserve">Lähi-idän </w:t>
      </w:r>
      <w:r>
        <w:rPr>
          <w:color w:val="D4C67A"/>
        </w:rPr>
        <w:t xml:space="preserve">öljystä </w:t>
      </w:r>
      <w:r>
        <w:t xml:space="preserve">kuin </w:t>
      </w:r>
      <w:r>
        <w:rPr>
          <w:color w:val="0232FD"/>
        </w:rPr>
        <w:t xml:space="preserve">Yhdysvallat</w:t>
      </w:r>
      <w:r>
        <w:t xml:space="preserve">, eivät ryhtyisi toimiin arabeja vastaan eivätkä myisi </w:t>
      </w:r>
      <w:r>
        <w:t xml:space="preserve">arvokkaita varantojaan. </w:t>
      </w:r>
      <w:r>
        <w:rPr>
          <w:color w:val="000D2C"/>
        </w:rPr>
        <w:t xml:space="preserve">Yhdysvallat </w:t>
      </w:r>
      <w:r>
        <w:t xml:space="preserve">onnistui toimittamaan hollantilaisille öljyä vaihtamalla lähetysten etikettejä, sillä kun </w:t>
      </w:r>
      <w:r>
        <w:rPr>
          <w:color w:val="BA6801"/>
        </w:rPr>
        <w:t xml:space="preserve">öljy on </w:t>
      </w:r>
      <w:r>
        <w:t xml:space="preserve">lähetetty, </w:t>
      </w:r>
      <w:r>
        <w:rPr>
          <w:color w:val="168E5C"/>
        </w:rPr>
        <w:t xml:space="preserve">kukaan ei </w:t>
      </w:r>
      <w:r>
        <w:t xml:space="preserve">voi määrittää </w:t>
      </w:r>
      <w:r>
        <w:rPr>
          <w:color w:val="BA6801"/>
        </w:rPr>
        <w:t xml:space="preserve">sen </w:t>
      </w:r>
      <w:r>
        <w:t xml:space="preserve">alkuperää. Autoihin tottuneet amerikkalaiset sekä Yhdysvaltojen ja muiden öljyä kuluttavien maiden hallitukset joutuivat kuitenkin paniikkiin. Lyömäsanoja ovat olleet "</w:t>
      </w:r>
      <w:r>
        <w:rPr>
          <w:color w:val="16C0D0"/>
        </w:rPr>
        <w:t xml:space="preserve">pula" ja "kriisi", </w:t>
      </w:r>
      <w:r>
        <w:t xml:space="preserve">vaikka mitään </w:t>
      </w:r>
      <w:r>
        <w:rPr>
          <w:color w:val="16C0D0"/>
        </w:rPr>
        <w:t xml:space="preserve">näistä ei ole todellisuudessa </w:t>
      </w:r>
      <w:r>
        <w:t xml:space="preserve">tapahtunut. </w:t>
      </w:r>
      <w:r>
        <w:rPr>
          <w:color w:val="C62100"/>
        </w:rPr>
        <w:t xml:space="preserve">Hämmennys </w:t>
      </w:r>
      <w:r>
        <w:rPr>
          <w:color w:val="C62100"/>
        </w:rPr>
        <w:t xml:space="preserve">johtui suurelta osin sekaannuksesta </w:t>
      </w:r>
      <w:r>
        <w:rPr>
          <w:color w:val="233809"/>
        </w:rPr>
        <w:t xml:space="preserve">(erityisesti Washingtonissa), mutta </w:t>
      </w:r>
      <w:r>
        <w:rPr>
          <w:color w:val="42083B"/>
        </w:rPr>
        <w:t xml:space="preserve">se </w:t>
      </w:r>
      <w:r>
        <w:rPr>
          <w:color w:val="233809"/>
        </w:rPr>
        <w:t xml:space="preserve">ei juurikaan lohduttanut autoilijoita, jotka odottivat kilometrien pituisissa jonoissa pumppujen luona</w:t>
      </w:r>
      <w:r>
        <w:t xml:space="preserve">. </w:t>
      </w:r>
      <w:r>
        <w:rPr>
          <w:color w:val="FCB164"/>
        </w:rPr>
        <w:t xml:space="preserve">Saarto </w:t>
      </w:r>
      <w:r>
        <w:t xml:space="preserve">kesti vain kuusi kuukautta, mutta hintapiikeistä tuli arkipäivää. Mitä arabit aloittivat, sen inflaatio päätti. Kerran ja lopullisesti 5 dollarin hintainen öljytynnyri ja 35 sentin hintainen bensiinigallonaali jäivät historiaan.</w:t>
      </w:r>
    </w:p>
    <w:p>
      <w:r>
        <w:rPr>
          <w:b/>
        </w:rPr>
        <w:t xml:space="preserve">Asiakirjan numero 1650</w:t>
      </w:r>
    </w:p>
    <w:p>
      <w:r>
        <w:rPr>
          <w:b/>
        </w:rPr>
        <w:t xml:space="preserve">Asiakirjan tunniste: wsj1948-001</w:t>
      </w:r>
    </w:p>
    <w:p>
      <w:r>
        <w:rPr>
          <w:color w:val="310106"/>
        </w:rPr>
        <w:t xml:space="preserve">Wall </w:t>
      </w:r>
      <w:r>
        <w:t xml:space="preserve">Streetillä </w:t>
      </w:r>
      <w:r>
        <w:t xml:space="preserve">voi olla joillekin kovat ajat, mutta muutamat pomot tienaavat yhä saman verran - tai jopa enemmän. </w:t>
      </w:r>
      <w:r>
        <w:rPr>
          <w:color w:val="04640D"/>
        </w:rPr>
        <w:t xml:space="preserve">Esimerkiksi </w:t>
      </w:r>
      <w:r>
        <w:rPr>
          <w:color w:val="FEFB0A"/>
        </w:rPr>
        <w:t xml:space="preserve">Bear Stearns Cos. -yhtiössä </w:t>
      </w:r>
      <w:r>
        <w:rPr>
          <w:color w:val="E115C0"/>
        </w:rPr>
        <w:t xml:space="preserve">puheenjohtaja Alan "Ace" Greenbergin</w:t>
      </w:r>
      <w:r>
        <w:rPr>
          <w:color w:val="FB5514"/>
        </w:rPr>
        <w:t xml:space="preserve"> johtamat </w:t>
      </w:r>
      <w:r>
        <w:rPr>
          <w:color w:val="FB5514"/>
        </w:rPr>
        <w:t xml:space="preserve">15 johtajaa </w:t>
      </w:r>
      <w:r>
        <w:rPr>
          <w:color w:val="04640D"/>
        </w:rPr>
        <w:t xml:space="preserve">saivat </w:t>
      </w:r>
      <w:r>
        <w:rPr>
          <w:color w:val="04640D"/>
        </w:rPr>
        <w:t xml:space="preserve">palkankorotuksia </w:t>
      </w:r>
      <w:r>
        <w:rPr>
          <w:color w:val="00587F"/>
        </w:rPr>
        <w:t xml:space="preserve">22,9 miljoonasta dollarista 30. huhtikuuta 1988 päättyneeltä 12 kuukauden jaksolta </w:t>
      </w:r>
      <w:r>
        <w:rPr>
          <w:color w:val="0BC582"/>
        </w:rPr>
        <w:t xml:space="preserve">35,9 miljoonaan dollariin </w:t>
      </w:r>
      <w:r>
        <w:rPr>
          <w:color w:val="FEB8C8"/>
        </w:rPr>
        <w:t xml:space="preserve">30. kesäkuuta päättyneeltä 14 kuukauden jaksolta</w:t>
      </w:r>
      <w:r>
        <w:t xml:space="preserve">. </w:t>
      </w:r>
      <w:r>
        <w:rPr>
          <w:color w:val="9E8317"/>
        </w:rPr>
        <w:t xml:space="preserve">Näihin </w:t>
      </w:r>
      <w:r>
        <w:t xml:space="preserve">lukuihin eivät sisälly </w:t>
      </w:r>
      <w:r>
        <w:rPr>
          <w:color w:val="01190F"/>
        </w:rPr>
        <w:t xml:space="preserve">Bear Stearnsin </w:t>
      </w:r>
      <w:r>
        <w:t xml:space="preserve">osakeomistuksista saadut suuret osingot</w:t>
      </w:r>
      <w:r>
        <w:t xml:space="preserve">. </w:t>
      </w:r>
      <w:r>
        <w:rPr>
          <w:color w:val="847D81"/>
        </w:rPr>
        <w:t xml:space="preserve">Greenberg itse </w:t>
      </w:r>
      <w:r>
        <w:rPr>
          <w:color w:val="58018B"/>
        </w:rPr>
        <w:t xml:space="preserve">sai 4,5 miljoonaa dollaria ja </w:t>
      </w:r>
      <w:r>
        <w:rPr>
          <w:color w:val="B70639"/>
        </w:rPr>
        <w:t xml:space="preserve">sen jälkeen vielä arviolta 1,5 miljoonaa dollaria osinkoina</w:t>
      </w:r>
      <w:r>
        <w:t xml:space="preserve">, </w:t>
      </w:r>
      <w:r>
        <w:t xml:space="preserve">kun viime vuonna hän sai 2,4 miljoonaa dollaria. </w:t>
      </w:r>
      <w:r>
        <w:rPr>
          <w:color w:val="04640D"/>
        </w:rPr>
        <w:t xml:space="preserve">Lisäys on merkitty </w:t>
      </w:r>
      <w:r>
        <w:rPr>
          <w:color w:val="01190F"/>
        </w:rPr>
        <w:t xml:space="preserve">välitysyhtiön </w:t>
      </w:r>
      <w:r>
        <w:t xml:space="preserve">viimeisimpään </w:t>
      </w:r>
      <w:r>
        <w:t xml:space="preserve">Securities and Exchange Commissionille jätettyyn </w:t>
      </w:r>
      <w:r>
        <w:t xml:space="preserve">raporttiin. </w:t>
      </w:r>
      <w:r>
        <w:t xml:space="preserve">Koska </w:t>
      </w:r>
      <w:r>
        <w:rPr>
          <w:color w:val="01190F"/>
        </w:rPr>
        <w:t xml:space="preserve">Bear Stearns </w:t>
      </w:r>
      <w:r>
        <w:t xml:space="preserve">toimii tilikausittain, </w:t>
      </w:r>
      <w:r>
        <w:rPr>
          <w:color w:val="01190F"/>
        </w:rPr>
        <w:t xml:space="preserve">sen </w:t>
      </w:r>
      <w:r>
        <w:t xml:space="preserve">tiedot ovat saatavilla paljon aikaisemmin kuin muiden yritysten tiedot. </w:t>
      </w:r>
      <w:r>
        <w:rPr>
          <w:color w:val="F7F1DF"/>
        </w:rPr>
        <w:t xml:space="preserve">Viimeisin ajanjakso </w:t>
      </w:r>
      <w:r>
        <w:t xml:space="preserve">on 14 kuukautta 12 kuukauden sijasta, koska </w:t>
      </w:r>
      <w:r>
        <w:rPr>
          <w:color w:val="01190F"/>
        </w:rPr>
        <w:t xml:space="preserve">Bear Stearns </w:t>
      </w:r>
      <w:r>
        <w:t xml:space="preserve">siirtyi käyttämään </w:t>
      </w:r>
      <w:r>
        <w:t xml:space="preserve">huhtikuun sijasta </w:t>
      </w:r>
      <w:r>
        <w:rPr>
          <w:color w:val="118B8A"/>
        </w:rPr>
        <w:t xml:space="preserve">kesäkuussa </w:t>
      </w:r>
      <w:r>
        <w:t xml:space="preserve">päättyvää tilikautta. </w:t>
      </w:r>
      <w:r>
        <w:rPr>
          <w:color w:val="FCB164"/>
        </w:rPr>
        <w:t xml:space="preserve">Bear Stearnsin </w:t>
      </w:r>
      <w:r>
        <w:rPr>
          <w:color w:val="4AFEFA"/>
        </w:rPr>
        <w:t xml:space="preserve">650 osake- ja joukkovelkakirjakauppiasta </w:t>
      </w:r>
      <w:r>
        <w:rPr>
          <w:color w:val="4AFEFA"/>
        </w:rPr>
        <w:t xml:space="preserve">saivat viime vuonna myös </w:t>
      </w:r>
      <w:r>
        <w:rPr>
          <w:color w:val="4AFEFA"/>
        </w:rPr>
        <w:t xml:space="preserve">pienempää palkkaa</w:t>
      </w:r>
      <w:r>
        <w:t xml:space="preserve">, </w:t>
      </w:r>
      <w:r>
        <w:rPr>
          <w:color w:val="4AFEFA"/>
        </w:rPr>
        <w:t xml:space="preserve">mikä </w:t>
      </w:r>
      <w:r>
        <w:rPr>
          <w:color w:val="01190F"/>
        </w:rPr>
        <w:t xml:space="preserve">yhtiön mukaan </w:t>
      </w:r>
      <w:r>
        <w:t xml:space="preserve">heijastaa pienempiä palkkiotuloja, jotka johtuvat sijoittajien aktiivisuuden vähenemisestä pörsseissä. </w:t>
      </w:r>
      <w:r>
        <w:rPr>
          <w:color w:val="01190F"/>
        </w:rPr>
        <w:t xml:space="preserve">Bear Stearns </w:t>
      </w:r>
      <w:r>
        <w:t xml:space="preserve">ilmoitti kuitenkin maanantaina kasvaneista tuloksista </w:t>
      </w:r>
      <w:r>
        <w:rPr>
          <w:color w:val="796EE6"/>
        </w:rPr>
        <w:t xml:space="preserve">29. syyskuuta päättyneellä ensimmäisellä vuosineljänneksellä, mikä </w:t>
      </w:r>
      <w:r>
        <w:t xml:space="preserve">johtui osittain siitä, että palkkiot kasvoivat 31 prosenttia </w:t>
      </w:r>
      <w:r>
        <w:rPr>
          <w:color w:val="796EE6"/>
        </w:rPr>
        <w:t xml:space="preserve">neljänneksen aikana</w:t>
      </w:r>
      <w:r>
        <w:t xml:space="preserve">. </w:t>
      </w:r>
      <w:r>
        <w:rPr>
          <w:color w:val="000D2C"/>
        </w:rPr>
        <w:t xml:space="preserve">Talousjohtaja William J. Montgoris </w:t>
      </w:r>
      <w:r>
        <w:t xml:space="preserve">puolusti </w:t>
      </w:r>
      <w:r>
        <w:rPr>
          <w:color w:val="01190F"/>
        </w:rPr>
        <w:t xml:space="preserve">Bear Stearnsin</w:t>
      </w:r>
      <w:r>
        <w:t xml:space="preserve"> huimaa palkkasummaa. </w:t>
      </w:r>
      <w:r>
        <w:t xml:space="preserve">"Jos </w:t>
      </w:r>
      <w:r>
        <w:rPr>
          <w:color w:val="01190F"/>
        </w:rPr>
        <w:t xml:space="preserve">yhtiö </w:t>
      </w:r>
      <w:r>
        <w:t xml:space="preserve">ei tee mitään, meidän kaikkien peruspalkka on </w:t>
      </w:r>
      <w:r>
        <w:rPr>
          <w:color w:val="53495F"/>
        </w:rPr>
        <w:t xml:space="preserve">200 000 dollaria </w:t>
      </w:r>
      <w:r>
        <w:t xml:space="preserve">- ja </w:t>
      </w:r>
      <w:r>
        <w:rPr>
          <w:color w:val="53495F"/>
        </w:rPr>
        <w:t xml:space="preserve">se on </w:t>
      </w:r>
      <w:r>
        <w:t xml:space="preserve">hyvin vähän </w:t>
      </w:r>
      <w:r>
        <w:rPr>
          <w:color w:val="310106"/>
        </w:rPr>
        <w:t xml:space="preserve">Wall </w:t>
      </w:r>
      <w:r>
        <w:t xml:space="preserve">Streetillä", </w:t>
      </w:r>
      <w:r>
        <w:rPr>
          <w:color w:val="000D2C"/>
        </w:rPr>
        <w:t xml:space="preserve">Montgoris </w:t>
      </w:r>
      <w:r>
        <w:t xml:space="preserve">sanoi</w:t>
      </w:r>
      <w:r>
        <w:t xml:space="preserve">. </w:t>
      </w:r>
      <w:r>
        <w:rPr>
          <w:color w:val="01190F"/>
        </w:rPr>
        <w:t xml:space="preserve">Bear Stearnsilla </w:t>
      </w:r>
      <w:r>
        <w:t xml:space="preserve">ei </w:t>
      </w:r>
      <w:r>
        <w:t xml:space="preserve">kuitenkaan ole </w:t>
      </w:r>
      <w:r>
        <w:t xml:space="preserve">koskaan ollut tappiollista vuotta </w:t>
      </w:r>
      <w:r>
        <w:rPr>
          <w:color w:val="01190F"/>
        </w:rPr>
        <w:t xml:space="preserve">sen </w:t>
      </w:r>
      <w:r>
        <w:t xml:space="preserve">perustamisen </w:t>
      </w:r>
      <w:r>
        <w:t xml:space="preserve">jälkeen </w:t>
      </w:r>
      <w:r>
        <w:t xml:space="preserve">65 vuotta sitten. </w:t>
      </w:r>
      <w:r>
        <w:rPr>
          <w:color w:val="F95475"/>
        </w:rPr>
        <w:t xml:space="preserve">62-vuotiaan Greenbergin lisäksi </w:t>
      </w:r>
      <w:r>
        <w:t xml:space="preserve">neljä muuta </w:t>
      </w:r>
      <w:r>
        <w:rPr>
          <w:color w:val="01190F"/>
        </w:rPr>
        <w:t xml:space="preserve">Bear Stearnsin </w:t>
      </w:r>
      <w:r>
        <w:t xml:space="preserve">johtajaa </w:t>
      </w:r>
      <w:r>
        <w:t xml:space="preserve">sai </w:t>
      </w:r>
      <w:r>
        <w:t xml:space="preserve">vähintään 3 miljoonaa dollaria </w:t>
      </w:r>
      <w:r>
        <w:rPr>
          <w:color w:val="61FC03"/>
        </w:rPr>
        <w:t xml:space="preserve">kesäkuussa </w:t>
      </w:r>
      <w:r>
        <w:rPr>
          <w:color w:val="F7F1DF"/>
        </w:rPr>
        <w:t xml:space="preserve">päättyneiden 14 kuukauden aikana </w:t>
      </w:r>
      <w:r>
        <w:t xml:space="preserve">ennen osinkoja</w:t>
      </w:r>
      <w:r>
        <w:t xml:space="preserve">. Tiedotteen mukaan 55-vuotias James E. Cayne, </w:t>
      </w:r>
      <w:r>
        <w:rPr>
          <w:color w:val="01190F"/>
        </w:rPr>
        <w:t xml:space="preserve">Bear Stearnsin </w:t>
      </w:r>
      <w:r>
        <w:t xml:space="preserve">pääjohtaja, </w:t>
      </w:r>
      <w:r>
        <w:t xml:space="preserve">3,9 miljoonaa dollaria, 53-vuotias Michael L. Tarnopol, varatoimitusjohtaja, lähes 3,4 miljoonaa dollaria ja kaksi varatoimitusjohtajaa, 44-vuotias Vincent J. Mattone ja 42-vuotias William J. Michaelcheck, kumpikin noin 3,3 miljoonaa dollaria. </w:t>
      </w:r>
      <w:r>
        <w:rPr>
          <w:color w:val="000D2C"/>
        </w:rPr>
        <w:t xml:space="preserve">Montgoris </w:t>
      </w:r>
      <w:r>
        <w:t xml:space="preserve">sanoi, </w:t>
      </w:r>
      <w:r>
        <w:rPr>
          <w:color w:val="5D9608"/>
        </w:rPr>
        <w:t xml:space="preserve">että </w:t>
      </w:r>
      <w:r>
        <w:rPr>
          <w:color w:val="DE98FD"/>
        </w:rPr>
        <w:t xml:space="preserve">yrityksellä </w:t>
      </w:r>
      <w:r>
        <w:rPr>
          <w:color w:val="5D9608"/>
        </w:rPr>
        <w:t xml:space="preserve">on "tarkka matemaattinen kaava" </w:t>
      </w:r>
      <w:r>
        <w:rPr>
          <w:color w:val="DE98FD"/>
        </w:rPr>
        <w:t xml:space="preserve">yhtiön </w:t>
      </w:r>
      <w:r>
        <w:rPr>
          <w:color w:val="5D9608"/>
        </w:rPr>
        <w:t xml:space="preserve">tulokseen perustuvien korvausten määrittämiseksi</w:t>
      </w:r>
      <w:r>
        <w:t xml:space="preserve">. "</w:t>
      </w:r>
      <w:r>
        <w:rPr>
          <w:color w:val="5D9608"/>
        </w:rPr>
        <w:t xml:space="preserve">Se </w:t>
      </w:r>
      <w:r>
        <w:t xml:space="preserve">ei tarkoita, että johtokunnan pitäisi saada pienempää palkkaa vain siksi, että se ei hoida tiettyä </w:t>
      </w:r>
      <w:r>
        <w:rPr>
          <w:color w:val="01190F"/>
        </w:rPr>
        <w:t xml:space="preserve">yrityksen</w:t>
      </w:r>
      <w:r>
        <w:t xml:space="preserve"> osaa </w:t>
      </w:r>
      <w:r>
        <w:t xml:space="preserve">(esimerkiksi osakevälitystä), hän sanoi.</w:t>
      </w:r>
    </w:p>
    <w:p>
      <w:r>
        <w:rPr>
          <w:b/>
        </w:rPr>
        <w:t xml:space="preserve">Asiakirjan numero 1651</w:t>
      </w:r>
    </w:p>
    <w:p>
      <w:r>
        <w:rPr>
          <w:b/>
        </w:rPr>
        <w:t xml:space="preserve">Asiakirjan tunniste: wsj1949-001</w:t>
      </w:r>
    </w:p>
    <w:p>
      <w:r>
        <w:rPr>
          <w:color w:val="310106"/>
        </w:rPr>
        <w:t xml:space="preserve">Morgan Grenfell Group PLC </w:t>
      </w:r>
      <w:r>
        <w:t xml:space="preserve">on ilmoittanut</w:t>
      </w:r>
      <w:r>
        <w:rPr>
          <w:color w:val="04640D"/>
        </w:rPr>
        <w:t xml:space="preserve">, että </w:t>
      </w:r>
      <w:r>
        <w:rPr>
          <w:color w:val="FEFB0A"/>
        </w:rPr>
        <w:t xml:space="preserve">konsernijohtaja John Craven </w:t>
      </w:r>
      <w:r>
        <w:rPr>
          <w:color w:val="04640D"/>
        </w:rPr>
        <w:t xml:space="preserve">ottaa </w:t>
      </w:r>
      <w:r>
        <w:rPr>
          <w:color w:val="0BC582"/>
        </w:rPr>
        <w:t xml:space="preserve">kauppapankkiryhmän </w:t>
      </w:r>
      <w:r>
        <w:rPr>
          <w:color w:val="00587F"/>
        </w:rPr>
        <w:t xml:space="preserve">puheenjohtajuuden </w:t>
      </w:r>
      <w:r>
        <w:rPr>
          <w:color w:val="FB5514"/>
        </w:rPr>
        <w:t xml:space="preserve">eläkkeelle jäävältä </w:t>
      </w:r>
      <w:r>
        <w:rPr>
          <w:color w:val="FB5514"/>
        </w:rPr>
        <w:t xml:space="preserve">Sir Peter Careylta</w:t>
      </w:r>
      <w:r>
        <w:t xml:space="preserve">. </w:t>
      </w:r>
      <w:r>
        <w:rPr>
          <w:color w:val="FEB8C8"/>
        </w:rPr>
        <w:t xml:space="preserve">Carey </w:t>
      </w:r>
      <w:r>
        <w:t xml:space="preserve">pysyy edelleen kauppapankin hallituksen jäsenenä. </w:t>
      </w:r>
      <w:r>
        <w:rPr>
          <w:color w:val="9E8317"/>
        </w:rPr>
        <w:t xml:space="preserve">Cravenin </w:t>
      </w:r>
      <w:r>
        <w:t xml:space="preserve">katsotaan yleisesti </w:t>
      </w:r>
      <w:r>
        <w:t xml:space="preserve">keskittäneen </w:t>
      </w:r>
      <w:r>
        <w:rPr>
          <w:color w:val="310106"/>
        </w:rPr>
        <w:t xml:space="preserve">Morgan Grenfellin </w:t>
      </w:r>
      <w:r>
        <w:t xml:space="preserve">voimavarat </w:t>
      </w:r>
      <w:r>
        <w:rPr>
          <w:color w:val="01190F"/>
        </w:rPr>
        <w:t xml:space="preserve">viime vuoden aikana sen </w:t>
      </w:r>
      <w:r>
        <w:t xml:space="preserve">keskeisiin yritysrahoitus-, rahastonhoito- ja pankkitoimintoihin. </w:t>
      </w:r>
      <w:r>
        <w:rPr>
          <w:color w:val="01190F"/>
        </w:rPr>
        <w:t xml:space="preserve">Viime vuonna </w:t>
      </w:r>
      <w:r>
        <w:rPr>
          <w:color w:val="310106"/>
        </w:rPr>
        <w:t xml:space="preserve">Morgan Grenfell </w:t>
      </w:r>
      <w:r>
        <w:t xml:space="preserve">luopui </w:t>
      </w:r>
      <w:r>
        <w:t xml:space="preserve">ontuvasta Yhdistyneen kuningaskunnan arvopaperitoiminnastaan. </w:t>
      </w:r>
      <w:r>
        <w:rPr>
          <w:color w:val="9E8317"/>
        </w:rPr>
        <w:t xml:space="preserve">Craven </w:t>
      </w:r>
      <w:r>
        <w:t xml:space="preserve">sanoi, että </w:t>
      </w:r>
      <w:r>
        <w:rPr>
          <w:color w:val="FEFB0A"/>
        </w:rPr>
        <w:t xml:space="preserve">hänen </w:t>
      </w:r>
      <w:r>
        <w:rPr>
          <w:color w:val="04640D"/>
        </w:rPr>
        <w:t xml:space="preserve">siirtymisensä </w:t>
      </w:r>
      <w:r>
        <w:rPr>
          <w:color w:val="00587F"/>
        </w:rPr>
        <w:t xml:space="preserve">puheenjohtajaksi </w:t>
      </w:r>
      <w:r>
        <w:t xml:space="preserve">tarkoittaa, että hän ei osallistu enää yhtä aktiivisesti </w:t>
      </w:r>
      <w:r>
        <w:rPr>
          <w:color w:val="310106"/>
        </w:rPr>
        <w:t xml:space="preserve">konsernin </w:t>
      </w:r>
      <w:r>
        <w:t xml:space="preserve">päivittäiseen johtamiseen</w:t>
      </w:r>
      <w:r>
        <w:t xml:space="preserve">, mutta lisäsi, että </w:t>
      </w:r>
      <w:r>
        <w:rPr>
          <w:color w:val="310106"/>
        </w:rPr>
        <w:t xml:space="preserve">liikepankin </w:t>
      </w:r>
      <w:r>
        <w:t xml:space="preserve">strateginen tavoite </w:t>
      </w:r>
      <w:r>
        <w:t xml:space="preserve">säilyy ennallaan. </w:t>
      </w:r>
      <w:r>
        <w:rPr>
          <w:color w:val="9E8317"/>
        </w:rPr>
        <w:t xml:space="preserve">Craven </w:t>
      </w:r>
      <w:r>
        <w:t xml:space="preserve">aloitti </w:t>
      </w:r>
      <w:r>
        <w:rPr>
          <w:color w:val="310106"/>
        </w:rPr>
        <w:t xml:space="preserve">Morgan Grenfellin toimitusjohtajana </w:t>
      </w:r>
      <w:r>
        <w:t xml:space="preserve">toukokuussa 1987, muutama kuukausi sen jälkeen, kun entinen toimitusjohtaja Christopher Reeves ja muut johtavat virkamiehet olivat eronneet, koska </w:t>
      </w:r>
      <w:r>
        <w:rPr>
          <w:color w:val="310106"/>
        </w:rPr>
        <w:t xml:space="preserve">liikepankki oli </w:t>
      </w:r>
      <w:r>
        <w:t xml:space="preserve">osallistunut </w:t>
      </w:r>
      <w:r>
        <w:t xml:space="preserve">kiistanalaiseen </w:t>
      </w:r>
      <w:r>
        <w:rPr>
          <w:color w:val="847D81"/>
        </w:rPr>
        <w:t xml:space="preserve">Guinness PLC:n </w:t>
      </w:r>
      <w:r>
        <w:t xml:space="preserve">vuonna 1986 tekemään Distiller's Co:n yritysostoon</w:t>
      </w:r>
      <w:r>
        <w:t xml:space="preserve">. </w:t>
      </w:r>
      <w:r>
        <w:rPr>
          <w:color w:val="58018B"/>
        </w:rPr>
        <w:t xml:space="preserve">Morgan Grenfell </w:t>
      </w:r>
      <w:r>
        <w:rPr>
          <w:color w:val="B70639"/>
        </w:rPr>
        <w:t xml:space="preserve">ilmoitti </w:t>
      </w:r>
      <w:r>
        <w:rPr>
          <w:color w:val="703B01"/>
        </w:rPr>
        <w:t xml:space="preserve">Guinnessille </w:t>
      </w:r>
      <w:r>
        <w:rPr>
          <w:color w:val="B70639"/>
        </w:rPr>
        <w:t xml:space="preserve">tarjouksesta</w:t>
      </w:r>
      <w:r>
        <w:rPr>
          <w:color w:val="B70639"/>
        </w:rPr>
        <w:t xml:space="preserve">, jota </w:t>
      </w:r>
      <w:r>
        <w:t xml:space="preserve">ympäröivät huhut, joiden mukaan </w:t>
      </w:r>
      <w:r>
        <w:rPr>
          <w:color w:val="847D81"/>
        </w:rPr>
        <w:t xml:space="preserve">Guinness olisi </w:t>
      </w:r>
      <w:r>
        <w:t xml:space="preserve">käyttänyt keinotekoisia keinoja tarjouksen arvon nostamiseksi. </w:t>
      </w:r>
      <w:r>
        <w:rPr>
          <w:color w:val="310106"/>
        </w:rPr>
        <w:t xml:space="preserve">Morgan Grenfell </w:t>
      </w:r>
      <w:r>
        <w:t xml:space="preserve">ilmoitti, että </w:t>
      </w:r>
      <w:r>
        <w:rPr>
          <w:color w:val="F7F1DF"/>
        </w:rPr>
        <w:t xml:space="preserve">Michael Dobson, joka </w:t>
      </w:r>
      <w:r>
        <w:rPr>
          <w:color w:val="118B8A"/>
        </w:rPr>
        <w:t xml:space="preserve">on nyt </w:t>
      </w:r>
      <w:r>
        <w:rPr>
          <w:color w:val="F7F1DF"/>
        </w:rPr>
        <w:t xml:space="preserve">konsernin varatoimitusjohtaja, </w:t>
      </w:r>
      <w:r>
        <w:t xml:space="preserve">siirtyy toimitusjohtajaksi</w:t>
      </w:r>
      <w:r>
        <w:t xml:space="preserve">. </w:t>
      </w:r>
      <w:r>
        <w:rPr>
          <w:color w:val="4AFEFA"/>
        </w:rPr>
        <w:t xml:space="preserve">Kauppapankki </w:t>
      </w:r>
      <w:r>
        <w:rPr>
          <w:color w:val="FCB164"/>
        </w:rPr>
        <w:t xml:space="preserve">ilmoitti myös</w:t>
      </w:r>
      <w:r>
        <w:rPr>
          <w:color w:val="796EE6"/>
        </w:rPr>
        <w:t xml:space="preserve">, että </w:t>
      </w:r>
      <w:r>
        <w:rPr>
          <w:color w:val="000D2C"/>
        </w:rPr>
        <w:t xml:space="preserve">talousjohtaja David Eward </w:t>
      </w:r>
      <w:r>
        <w:rPr>
          <w:color w:val="796EE6"/>
        </w:rPr>
        <w:t xml:space="preserve">jää henkilökohtaisista syistä varhaiseläkkeelle</w:t>
      </w:r>
      <w:r>
        <w:t xml:space="preserve">. </w:t>
      </w:r>
      <w:r>
        <w:rPr>
          <w:color w:val="53495F"/>
        </w:rPr>
        <w:t xml:space="preserve">Hänen </w:t>
      </w:r>
      <w:r>
        <w:t xml:space="preserve">tehtäviään hoitaa </w:t>
      </w:r>
      <w:r>
        <w:rPr>
          <w:color w:val="F95475"/>
        </w:rPr>
        <w:t xml:space="preserve">Anthony Richmond-Watson, </w:t>
      </w:r>
      <w:r>
        <w:rPr>
          <w:color w:val="61FC03"/>
        </w:rPr>
        <w:t xml:space="preserve">joka </w:t>
      </w:r>
      <w:r>
        <w:rPr>
          <w:color w:val="F95475"/>
        </w:rPr>
        <w:t xml:space="preserve">on valittu varapuheenjohtajaksi</w:t>
      </w:r>
      <w:r>
        <w:t xml:space="preserve">. </w:t>
      </w:r>
      <w:r>
        <w:rPr>
          <w:color w:val="FCB164"/>
        </w:rPr>
        <w:t xml:space="preserve">Uutiset </w:t>
      </w:r>
      <w:r>
        <w:rPr>
          <w:color w:val="000D2C"/>
        </w:rPr>
        <w:t xml:space="preserve">Ewardin </w:t>
      </w:r>
      <w:r>
        <w:rPr>
          <w:color w:val="796EE6"/>
        </w:rPr>
        <w:t xml:space="preserve">eläkkeelle siirtymisestä </w:t>
      </w:r>
      <w:r>
        <w:t xml:space="preserve">tulivat päivä sen jälkeen, kun </w:t>
      </w:r>
      <w:r>
        <w:rPr>
          <w:color w:val="310106"/>
        </w:rPr>
        <w:t xml:space="preserve">Morgan </w:t>
      </w:r>
      <w:r>
        <w:t xml:space="preserve">ilmoitti </w:t>
      </w:r>
      <w:r>
        <w:rPr>
          <w:color w:val="5D9608"/>
        </w:rPr>
        <w:t xml:space="preserve">Christopher Whittingtonin </w:t>
      </w:r>
      <w:r>
        <w:t xml:space="preserve">jättäneen tehtävänsä </w:t>
      </w:r>
      <w:r>
        <w:rPr>
          <w:color w:val="310106"/>
        </w:rPr>
        <w:t xml:space="preserve">Morganin </w:t>
      </w:r>
      <w:r>
        <w:t xml:space="preserve">pankkialan puheenjohtajana </w:t>
      </w:r>
      <w:r>
        <w:t xml:space="preserve">ja siirtyneen rahoituspalveluyritykseen. </w:t>
      </w:r>
      <w:r>
        <w:rPr>
          <w:color w:val="9E8317"/>
        </w:rPr>
        <w:t xml:space="preserve">Cravenin </w:t>
      </w:r>
      <w:r>
        <w:t xml:space="preserve">mukaan sekä </w:t>
      </w:r>
      <w:r>
        <w:rPr>
          <w:color w:val="DE98FD"/>
        </w:rPr>
        <w:t xml:space="preserve">Eward </w:t>
      </w:r>
      <w:r>
        <w:rPr>
          <w:color w:val="98A088"/>
        </w:rPr>
        <w:t xml:space="preserve">että </w:t>
      </w:r>
      <w:r>
        <w:rPr>
          <w:color w:val="4F584E"/>
        </w:rPr>
        <w:t xml:space="preserve">Whittington </w:t>
      </w:r>
      <w:r>
        <w:t xml:space="preserve">olivat suunnitelleet lähtevänsä </w:t>
      </w:r>
      <w:r>
        <w:rPr>
          <w:color w:val="310106"/>
        </w:rPr>
        <w:t xml:space="preserve">pankista </w:t>
      </w:r>
      <w:r>
        <w:t xml:space="preserve">jo aiemmin, mutta </w:t>
      </w:r>
      <w:r>
        <w:rPr>
          <w:color w:val="9E8317"/>
        </w:rPr>
        <w:t xml:space="preserve">Craven </w:t>
      </w:r>
      <w:r>
        <w:t xml:space="preserve">sai heidät jäämään, kunnes </w:t>
      </w:r>
      <w:r>
        <w:rPr>
          <w:color w:val="310106"/>
        </w:rPr>
        <w:t xml:space="preserve">pankki </w:t>
      </w:r>
      <w:r>
        <w:t xml:space="preserve">oli hyvässä asemassa. "</w:t>
      </w:r>
      <w:r>
        <w:t xml:space="preserve">Jos </w:t>
      </w:r>
      <w:r>
        <w:rPr>
          <w:color w:val="248AD0"/>
        </w:rPr>
        <w:t xml:space="preserve">heidän </w:t>
      </w:r>
      <w:r>
        <w:rPr>
          <w:color w:val="5C5300"/>
        </w:rPr>
        <w:t xml:space="preserve">lähdöillään on </w:t>
      </w:r>
      <w:r>
        <w:t xml:space="preserve">jokin yhteys, niin se on se, että he lähtevät </w:t>
      </w:r>
      <w:r>
        <w:rPr>
          <w:color w:val="9F6551"/>
        </w:rPr>
        <w:t xml:space="preserve">aikana, jolloin </w:t>
      </w:r>
      <w:r>
        <w:rPr>
          <w:color w:val="932C70"/>
        </w:rPr>
        <w:t xml:space="preserve">pankki </w:t>
      </w:r>
      <w:r>
        <w:rPr>
          <w:color w:val="9F6551"/>
        </w:rPr>
        <w:t xml:space="preserve">on </w:t>
      </w:r>
      <w:r>
        <w:rPr>
          <w:color w:val="9F6551"/>
        </w:rPr>
        <w:t xml:space="preserve">kohtuullisen hyvässä kunnossa ja kehitys on hyvin lupaavaa.</w:t>
      </w:r>
      <w:r>
        <w:t xml:space="preserve">" </w:t>
      </w:r>
      <w:r>
        <w:t xml:space="preserve">Viime kuussa </w:t>
      </w:r>
      <w:r>
        <w:rPr>
          <w:color w:val="310106"/>
        </w:rPr>
        <w:t xml:space="preserve">Morgan Grenfell </w:t>
      </w:r>
      <w:r>
        <w:t xml:space="preserve">ilmoitti</w:t>
      </w:r>
      <w:r>
        <w:rPr>
          <w:color w:val="2B1B04"/>
        </w:rPr>
        <w:t xml:space="preserve">, että </w:t>
      </w:r>
      <w:r>
        <w:rPr>
          <w:color w:val="B5AFC4"/>
        </w:rPr>
        <w:t xml:space="preserve">sen </w:t>
      </w:r>
      <w:r>
        <w:rPr>
          <w:color w:val="D4C67A"/>
        </w:rPr>
        <w:t xml:space="preserve">voitto ennen veroja </w:t>
      </w:r>
      <w:r>
        <w:rPr>
          <w:color w:val="2B1B04"/>
        </w:rPr>
        <w:t xml:space="preserve">nousi 49,6 prosenttia 32,8 miljoonaan puntaan vuoden ensimmäisellä puoliskolla</w:t>
      </w:r>
      <w:r>
        <w:t xml:space="preserve">, mikä </w:t>
      </w:r>
      <w:r>
        <w:rPr>
          <w:color w:val="2B1B04"/>
        </w:rPr>
        <w:t xml:space="preserve">johtui </w:t>
      </w:r>
      <w:r>
        <w:t xml:space="preserve">kotimaisen ja kansainvälisen yritysrahoitustoiminnan </w:t>
      </w:r>
      <w:r>
        <w:t xml:space="preserve">hyvästä kasvusta.</w:t>
      </w:r>
    </w:p>
    <w:p>
      <w:r>
        <w:rPr>
          <w:b/>
        </w:rPr>
        <w:t xml:space="preserve">Asiakirjan numero 1652</w:t>
      </w:r>
    </w:p>
    <w:p>
      <w:r>
        <w:rPr>
          <w:b/>
        </w:rPr>
        <w:t xml:space="preserve">Asiakirjan tunniste: wsj1950-001</w:t>
      </w:r>
    </w:p>
    <w:p>
      <w:r>
        <w:t xml:space="preserve">Dow Jones Capital Markets Index Reportin mukaan </w:t>
      </w:r>
      <w:r>
        <w:rPr>
          <w:color w:val="310106"/>
        </w:rPr>
        <w:t xml:space="preserve">eilisten arvopaperitarjousten </w:t>
      </w:r>
      <w:r>
        <w:t xml:space="preserve">ja </w:t>
      </w:r>
      <w:r>
        <w:t xml:space="preserve">hinnoittelun</w:t>
      </w:r>
      <w:r>
        <w:rPr>
          <w:color w:val="FEFB0A"/>
        </w:rPr>
        <w:t xml:space="preserve">, mukaan lukien ehdot ja syndikaattipäällikkö, </w:t>
      </w:r>
      <w:r>
        <w:rPr>
          <w:color w:val="310106"/>
        </w:rPr>
        <w:t xml:space="preserve">joukossa Yhdysvaltain </w:t>
      </w:r>
      <w:r>
        <w:t xml:space="preserve">ja ulkomaisten pääomamarkkinoiden </w:t>
      </w:r>
      <w:r>
        <w:rPr>
          <w:color w:val="310106"/>
        </w:rPr>
        <w:t xml:space="preserve">osalta olivat </w:t>
      </w:r>
      <w:r>
        <w:t xml:space="preserve">seuraavat erät: Lockheed Corp:n </w:t>
      </w:r>
      <w:r>
        <w:rPr>
          <w:color w:val="FB5514"/>
        </w:rPr>
        <w:t xml:space="preserve">300 miljoonan </w:t>
      </w:r>
      <w:r>
        <w:rPr>
          <w:color w:val="FB5514"/>
        </w:rPr>
        <w:t xml:space="preserve">dollarin 9 3/8 %:n Treasury Bills, joka erääntyy 15. lokakuuta </w:t>
      </w:r>
      <w:r>
        <w:rPr>
          <w:color w:val="E115C0"/>
        </w:rPr>
        <w:t xml:space="preserve">1999</w:t>
      </w:r>
      <w:r>
        <w:rPr>
          <w:color w:val="FB5514"/>
        </w:rPr>
        <w:t xml:space="preserve">, hinnoiteltiin 99,90:een, jolloin sen tuotto oli </w:t>
      </w:r>
      <w:r>
        <w:rPr>
          <w:color w:val="00587F"/>
        </w:rPr>
        <w:t xml:space="preserve">9,39 %</w:t>
      </w:r>
      <w:r>
        <w:t xml:space="preserve">. </w:t>
      </w:r>
      <w:r>
        <w:rPr>
          <w:color w:val="0BC582"/>
        </w:rPr>
        <w:t xml:space="preserve">Liikkeeseenlaskun </w:t>
      </w:r>
      <w:r>
        <w:t xml:space="preserve">hinta </w:t>
      </w:r>
      <w:r>
        <w:t xml:space="preserve">määräytyi 137,5 peruspisteen marginaalin perusteella 10 vuoden Treasury Billsin yli. </w:t>
      </w:r>
      <w:r>
        <w:rPr>
          <w:color w:val="0BC582"/>
        </w:rPr>
        <w:t xml:space="preserve">Tämä liikkeeseenlasku, jonka Moody</w:t>
      </w:r>
      <w:r>
        <w:rPr>
          <w:color w:val="FEB8C8"/>
        </w:rPr>
        <w:t xml:space="preserve">'s Investors Service Inc. on </w:t>
      </w:r>
      <w:r>
        <w:rPr>
          <w:color w:val="0BC582"/>
        </w:rPr>
        <w:t xml:space="preserve">luokitellut A 3:een </w:t>
      </w:r>
      <w:r>
        <w:rPr>
          <w:color w:val="0BC582"/>
        </w:rPr>
        <w:t xml:space="preserve">ja </w:t>
      </w:r>
      <w:r>
        <w:rPr>
          <w:color w:val="9E8317"/>
        </w:rPr>
        <w:t xml:space="preserve">Standard &amp; Poor's Corp. </w:t>
      </w:r>
      <w:r>
        <w:rPr>
          <w:color w:val="0BC582"/>
        </w:rPr>
        <w:t xml:space="preserve">A:han, </w:t>
      </w:r>
      <w:r>
        <w:t xml:space="preserve">myydään </w:t>
      </w:r>
      <w:r>
        <w:rPr>
          <w:color w:val="01190F"/>
        </w:rPr>
        <w:t xml:space="preserve">Goldman, Sachs &amp; Co:</w:t>
      </w:r>
      <w:r>
        <w:rPr>
          <w:color w:val="847D81"/>
        </w:rPr>
        <w:t xml:space="preserve">n johtamien </w:t>
      </w:r>
      <w:r>
        <w:rPr>
          <w:color w:val="01190F"/>
        </w:rPr>
        <w:t xml:space="preserve">merkitsijöiden kautta</w:t>
      </w:r>
      <w:r>
        <w:t xml:space="preserve">. </w:t>
      </w:r>
      <w:r>
        <w:rPr>
          <w:color w:val="58018B"/>
        </w:rPr>
        <w:t xml:space="preserve">California Health Facilities Financing Authority </w:t>
      </w:r>
      <w:r>
        <w:t xml:space="preserve">- </w:t>
      </w:r>
      <w:r>
        <w:rPr>
          <w:color w:val="B70639"/>
        </w:rPr>
        <w:t xml:space="preserve">144,35 miljoonan dollarin suuruiset Kaiser Permanente -organisaation joukkovelkakirjalainat, jotka erääntyvät vuosina 1993, 1999, 2004, 2008, 2018 ja 2019. </w:t>
      </w:r>
      <w:r>
        <w:rPr>
          <w:color w:val="703B01"/>
        </w:rPr>
        <w:t xml:space="preserve">PaineWebber Inc. on </w:t>
      </w:r>
      <w:r>
        <w:rPr>
          <w:color w:val="B70639"/>
        </w:rPr>
        <w:t xml:space="preserve">alustavasti hinnoitellut </w:t>
      </w:r>
      <w:r>
        <w:t xml:space="preserve">joukkovelkakirjalainat </w:t>
      </w:r>
      <w:r>
        <w:rPr>
          <w:color w:val="B70639"/>
        </w:rPr>
        <w:t xml:space="preserve">siten, että niiden tuotto on </w:t>
      </w:r>
      <w:r>
        <w:rPr>
          <w:color w:val="F7F1DF"/>
        </w:rPr>
        <w:t xml:space="preserve">6,25 % </w:t>
      </w:r>
      <w:r>
        <w:rPr>
          <w:color w:val="118B8A"/>
        </w:rPr>
        <w:t xml:space="preserve">vuonna 1993 </w:t>
      </w:r>
      <w:r>
        <w:rPr>
          <w:color w:val="F7F1DF"/>
        </w:rPr>
        <w:t xml:space="preserve">ja 7227 % </w:t>
      </w:r>
      <w:r>
        <w:rPr>
          <w:color w:val="4AFEFA"/>
        </w:rPr>
        <w:t xml:space="preserve">vuonna 2018. </w:t>
      </w:r>
      <w:r>
        <w:t xml:space="preserve">Sarjaobligaatioiden tuotto on </w:t>
      </w:r>
      <w:r>
        <w:t xml:space="preserve">hinnoiteltu siten, että sen tuotto on </w:t>
      </w:r>
      <w:r>
        <w:t xml:space="preserve">6,80 % </w:t>
      </w:r>
      <w:r>
        <w:rPr>
          <w:color w:val="FCB164"/>
        </w:rPr>
        <w:t xml:space="preserve">vuonna 1999.</w:t>
      </w:r>
      <w:r>
        <w:t xml:space="preserve"> Tarjolla on 7 %:n joukkovelkakirjalainoja, joiden arvo on noin 10 miljoonaa dollaria ja jotka on hinnoiteltu 99 1/4:n hintaan, jolloin tuotto vuonna 2004 on 7081 %, 7 %:n joukkovelkakirjalainoja, joiden arvo on noin 15 miljoonaa dollaria ja jotka on hinnoiteltu 98 1/2:n hintaan, jolloin tuotto vuonna 2008 on 7145 %, 7 %:n joukkovelkakirjalainoja, jotka on hinnoiteltu noin 88.35 miljoonan </w:t>
      </w:r>
      <w:r>
        <w:t xml:space="preserve">dollarin joukkovelkakirjalainat, jotka </w:t>
      </w:r>
      <w:r>
        <w:t xml:space="preserve">on hinnoiteltu 97 1/4:n hintaan, joten tuotto </w:t>
      </w:r>
      <w:r>
        <w:rPr>
          <w:color w:val="796EE6"/>
        </w:rPr>
        <w:t xml:space="preserve">vuonna 2018 </w:t>
      </w:r>
      <w:r>
        <w:t xml:space="preserve">on 7227 %, ja 6 3/4 prosentin joukkovelkakirjalainat, joiden arvo on noin 15 miljoonaa dollaria ja jotka on hinnoiteltu siten, että tuotto </w:t>
      </w:r>
      <w:r>
        <w:rPr>
          <w:color w:val="000D2C"/>
        </w:rPr>
        <w:t xml:space="preserve">vuonna 2019 </w:t>
      </w:r>
      <w:r>
        <w:t xml:space="preserve">on 7,15 %. Pääjärjestäjän mukaan </w:t>
      </w:r>
      <w:r>
        <w:rPr>
          <w:color w:val="53495F"/>
        </w:rPr>
        <w:t xml:space="preserve">Moody's </w:t>
      </w:r>
      <w:r>
        <w:t xml:space="preserve">on luokitellut </w:t>
      </w:r>
      <w:r>
        <w:rPr>
          <w:color w:val="F95475"/>
        </w:rPr>
        <w:t xml:space="preserve">nämä joukkovelkakirjalainat </w:t>
      </w:r>
      <w:r>
        <w:t xml:space="preserve">AA 2:ksi ja </w:t>
      </w:r>
      <w:r>
        <w:rPr>
          <w:color w:val="61FC03"/>
        </w:rPr>
        <w:t xml:space="preserve">S&amp;P </w:t>
      </w:r>
      <w:r>
        <w:t xml:space="preserve">AA:ksi</w:t>
      </w:r>
      <w:r>
        <w:t xml:space="preserve">. </w:t>
      </w:r>
      <w:r>
        <w:rPr>
          <w:color w:val="5D9608"/>
        </w:rPr>
        <w:t xml:space="preserve">Pennsylvania Higher Education Facilities Authority </w:t>
      </w:r>
      <w:r>
        <w:t xml:space="preserve">- Noin 117 miljoonan dollarin suuruiset Hahnemann University Revenue Bonds, Series 1989 -obligaatiot, jotka erääntyvät vuosina 1990-2002, 2009 ja 2019. </w:t>
      </w:r>
      <w:r>
        <w:rPr>
          <w:color w:val="DE98FD"/>
        </w:rPr>
        <w:t xml:space="preserve">Merrill Lynch Capital Markets Group </w:t>
      </w:r>
      <w:r>
        <w:t xml:space="preserve">hinnoitteli ne maanantai-iltana siten, että niiden tuotto on </w:t>
      </w:r>
      <w:r>
        <w:t xml:space="preserve">6 % </w:t>
      </w:r>
      <w:r>
        <w:rPr>
          <w:color w:val="98A088"/>
        </w:rPr>
        <w:t xml:space="preserve">vuonna 1990 </w:t>
      </w:r>
      <w:r>
        <w:t xml:space="preserve">ja 7282 % </w:t>
      </w:r>
      <w:r>
        <w:rPr>
          <w:color w:val="000D2C"/>
        </w:rPr>
        <w:t xml:space="preserve">vuonna 2019</w:t>
      </w:r>
      <w:r>
        <w:t xml:space="preserve">. Sarjaobligaatioiden tuotto oli 6 % </w:t>
      </w:r>
      <w:r>
        <w:rPr>
          <w:color w:val="98A088"/>
        </w:rPr>
        <w:t xml:space="preserve">vuonna 1990 </w:t>
      </w:r>
      <w:r>
        <w:t xml:space="preserve">ja 7,10 % </w:t>
      </w:r>
      <w:r>
        <w:rPr>
          <w:color w:val="4F584E"/>
        </w:rPr>
        <w:t xml:space="preserve">vuonna 2002</w:t>
      </w:r>
      <w:r>
        <w:t xml:space="preserve">. </w:t>
      </w:r>
      <w:r>
        <w:t xml:space="preserve">Tarjolla on vuonna 2009 erääntyviä 7,2 prosentin määräaikaisia joukkovelkakirjalainoja, joiden maturiteetti on noin 25,6 miljoonaa dollaria ja joiden tuotto on 7,25 prosenttia, sekä vuonna </w:t>
      </w:r>
      <w:r>
        <w:rPr>
          <w:color w:val="000D2C"/>
        </w:rPr>
        <w:t xml:space="preserve">2019 </w:t>
      </w:r>
      <w:r>
        <w:t xml:space="preserve">erääntyviä 7,2 prosentin määräaikaisia joukkovelkakirjalainoja, joiden maturiteetti on noin 66,8 miljoonaa dollaria ja joiden </w:t>
      </w:r>
      <w:r>
        <w:t xml:space="preserve">tuotto on 7282 prosenttia. </w:t>
      </w:r>
      <w:r>
        <w:rPr>
          <w:color w:val="248AD0"/>
        </w:rPr>
        <w:t xml:space="preserve">Joukkovelkakirjalainat on </w:t>
      </w:r>
      <w:r>
        <w:t xml:space="preserve">vakuutettu, ja ne on </w:t>
      </w:r>
      <w:r>
        <w:t xml:space="preserve">luokiteltu AAA-luokituksella </w:t>
      </w:r>
      <w:r>
        <w:rPr>
          <w:color w:val="5C5300"/>
        </w:rPr>
        <w:t xml:space="preserve">Moody'sin ja S&amp;P:</w:t>
      </w:r>
      <w:r>
        <w:rPr>
          <w:color w:val="248AD0"/>
        </w:rPr>
        <w:t xml:space="preserve">n mukaan. </w:t>
      </w:r>
      <w:r>
        <w:t xml:space="preserve">Connecticut - </w:t>
      </w:r>
      <w:r>
        <w:rPr>
          <w:color w:val="9F6551"/>
        </w:rPr>
        <w:t xml:space="preserve">100,4 miljoonan dollarin korottomat Capital Appreciation B-sarjan vuoden </w:t>
      </w:r>
      <w:r>
        <w:rPr>
          <w:color w:val="BCFEC6"/>
        </w:rPr>
        <w:t xml:space="preserve">1989</w:t>
      </w:r>
      <w:r>
        <w:rPr>
          <w:color w:val="9F6551"/>
        </w:rPr>
        <w:t xml:space="preserve"> joukkovelkakirjalainat College Savings Plan Organization -organisaatiolle, </w:t>
      </w:r>
      <w:r>
        <w:rPr>
          <w:color w:val="9F6551"/>
        </w:rPr>
        <w:t xml:space="preserve">luottoluokitus </w:t>
      </w:r>
      <w:r>
        <w:rPr>
          <w:color w:val="932C70"/>
        </w:rPr>
        <w:t xml:space="preserve">Prudential-Bache Capital Funding Group</w:t>
      </w:r>
      <w:r>
        <w:t xml:space="preserve">. </w:t>
      </w:r>
      <w:r>
        <w:rPr>
          <w:color w:val="9F6551"/>
        </w:rPr>
        <w:t xml:space="preserve">Näiden nollakuponkilainojen </w:t>
      </w:r>
      <w:r>
        <w:t xml:space="preserve">hinnoittelussa </w:t>
      </w:r>
      <w:r>
        <w:t xml:space="preserve">käytettiin erääntymispäivän tuottoja, jotka vaihtelivat 6,25 prosentista </w:t>
      </w:r>
      <w:r>
        <w:rPr>
          <w:color w:val="2B1B04"/>
        </w:rPr>
        <w:t xml:space="preserve">vuonna 1994 </w:t>
      </w:r>
      <w:r>
        <w:t xml:space="preserve">6,90 prosenttiin vuosina 2006, 2007 ja 2009. </w:t>
      </w:r>
      <w:r>
        <w:rPr>
          <w:color w:val="B5AFC4"/>
        </w:rPr>
        <w:t xml:space="preserve">Merkitsijän mukaan </w:t>
      </w:r>
      <w:r>
        <w:rPr>
          <w:color w:val="D4C67A"/>
        </w:rPr>
        <w:t xml:space="preserve">Moody's </w:t>
      </w:r>
      <w:r>
        <w:rPr>
          <w:color w:val="B5AFC4"/>
        </w:rPr>
        <w:t xml:space="preserve">on luokitellut joukkovelkakirjalainat </w:t>
      </w:r>
      <w:r>
        <w:rPr>
          <w:color w:val="B5AFC4"/>
        </w:rPr>
        <w:t xml:space="preserve">AA 1 </w:t>
      </w:r>
      <w:r>
        <w:rPr>
          <w:color w:val="B5AFC4"/>
        </w:rPr>
        <w:t xml:space="preserve">-luokkaan, ja </w:t>
      </w:r>
      <w:r>
        <w:rPr>
          <w:color w:val="AE7AA1"/>
        </w:rPr>
        <w:t xml:space="preserve">S&amp;P:n odotetaan </w:t>
      </w:r>
      <w:r>
        <w:rPr>
          <w:color w:val="B5AFC4"/>
        </w:rPr>
        <w:t xml:space="preserve">luokittelevan ne </w:t>
      </w:r>
      <w:r>
        <w:rPr>
          <w:color w:val="B5AFC4"/>
        </w:rPr>
        <w:t xml:space="preserve">AA+ -luokkaan</w:t>
      </w:r>
      <w:r>
        <w:t xml:space="preserve">. </w:t>
      </w:r>
      <w:r>
        <w:t xml:space="preserve">Oregon - </w:t>
      </w:r>
      <w:r>
        <w:rPr>
          <w:color w:val="C2A393"/>
        </w:rPr>
        <w:t xml:space="preserve">100 miljoonan dollarin suuruiset yleisvelkaantumislainat (General Obligation Treasury Treasury Veterans Tax Revenue Bonds), sarja 1989, </w:t>
      </w:r>
      <w:r>
        <w:rPr>
          <w:color w:val="0232FD"/>
        </w:rPr>
        <w:t xml:space="preserve">päivätty 1. marraskuuta </w:t>
      </w:r>
      <w:r>
        <w:rPr>
          <w:color w:val="6A3A35"/>
        </w:rPr>
        <w:t xml:space="preserve">1989 </w:t>
      </w:r>
      <w:r>
        <w:rPr>
          <w:color w:val="0232FD"/>
        </w:rPr>
        <w:t xml:space="preserve">ja erääntyy 1. marraskuuta </w:t>
      </w:r>
      <w:r>
        <w:rPr>
          <w:color w:val="BA6801"/>
        </w:rPr>
        <w:t xml:space="preserve">1990</w:t>
      </w:r>
      <w:r>
        <w:rPr>
          <w:color w:val="0232FD"/>
        </w:rPr>
        <w:t xml:space="preserve">, myyty </w:t>
      </w:r>
      <w:r>
        <w:rPr>
          <w:color w:val="168E5C"/>
        </w:rPr>
        <w:t xml:space="preserve">Chemical Securities Inc:n kautta</w:t>
      </w:r>
      <w:r>
        <w:t xml:space="preserve">. </w:t>
      </w:r>
      <w:r>
        <w:rPr>
          <w:color w:val="16C0D0"/>
        </w:rPr>
        <w:t xml:space="preserve">Konserni </w:t>
      </w:r>
      <w:r>
        <w:t xml:space="preserve">tarjoaa </w:t>
      </w:r>
      <w:r>
        <w:rPr>
          <w:color w:val="C2A393"/>
        </w:rPr>
        <w:t xml:space="preserve">näitä 6 3/4 %:n joukkovelkakirjalainoja, joiden </w:t>
      </w:r>
      <w:r>
        <w:rPr>
          <w:color w:val="0232FD"/>
        </w:rPr>
        <w:t xml:space="preserve">tuotto on 6,25 %</w:t>
      </w:r>
      <w:r>
        <w:t xml:space="preserve">. </w:t>
      </w:r>
      <w:r>
        <w:rPr>
          <w:color w:val="53495F"/>
        </w:rPr>
        <w:t xml:space="preserve">Moody's on </w:t>
      </w:r>
      <w:r>
        <w:t xml:space="preserve">luokitellut </w:t>
      </w:r>
      <w:r>
        <w:rPr>
          <w:color w:val="C62100"/>
        </w:rPr>
        <w:t xml:space="preserve">nämä vekselit </w:t>
      </w:r>
      <w:r>
        <w:t xml:space="preserve">MIG 1:ksi ja </w:t>
      </w:r>
      <w:r>
        <w:rPr>
          <w:color w:val="61FC03"/>
        </w:rPr>
        <w:t xml:space="preserve">S&amp;P </w:t>
      </w:r>
      <w:r>
        <w:t xml:space="preserve">SP1+:ksi. </w:t>
      </w:r>
      <w:r>
        <w:rPr>
          <w:color w:val="014347"/>
        </w:rPr>
        <w:t xml:space="preserve">University of Medicine and Dentistry of New Jersey </w:t>
      </w:r>
      <w:r>
        <w:t xml:space="preserve">- </w:t>
      </w:r>
      <w:r>
        <w:rPr>
          <w:color w:val="233809"/>
        </w:rPr>
        <w:t xml:space="preserve">55,8 miljoonan dollarin C-sarjan joukkovelkakirjalainat, jotka </w:t>
      </w:r>
      <w:r>
        <w:rPr>
          <w:color w:val="42083B"/>
        </w:rPr>
        <w:t xml:space="preserve">Prudential-Bache Capital Funding Group </w:t>
      </w:r>
      <w:r>
        <w:rPr>
          <w:color w:val="233809"/>
        </w:rPr>
        <w:t xml:space="preserve">hinnoitteli</w:t>
      </w:r>
      <w:r>
        <w:t xml:space="preserve">. </w:t>
      </w:r>
      <w:r>
        <w:rPr>
          <w:color w:val="233809"/>
        </w:rPr>
        <w:t xml:space="preserve">Nämä joukkovelkakirjalainat, joiden luottoluokitus on Moody</w:t>
      </w:r>
      <w:r>
        <w:rPr>
          <w:color w:val="82785D"/>
        </w:rPr>
        <w:t xml:space="preserve">'sissa </w:t>
      </w:r>
      <w:r>
        <w:rPr>
          <w:color w:val="233809"/>
        </w:rPr>
        <w:t xml:space="preserve">A </w:t>
      </w:r>
      <w:r>
        <w:rPr>
          <w:color w:val="233809"/>
        </w:rPr>
        <w:t xml:space="preserve">ja </w:t>
      </w:r>
      <w:r>
        <w:rPr>
          <w:color w:val="023087"/>
        </w:rPr>
        <w:t xml:space="preserve">S&amp;P:ssä AA, </w:t>
      </w:r>
      <w:r>
        <w:t xml:space="preserve">hinnoiteltiin siten, että niiden tuotto on 6,20 prosenttia vuonna 1992 ja 7,26 prosenttia </w:t>
      </w:r>
      <w:r>
        <w:rPr>
          <w:color w:val="000D2C"/>
        </w:rPr>
        <w:t xml:space="preserve">vuonna 2019</w:t>
      </w:r>
      <w:r>
        <w:t xml:space="preserve">. </w:t>
      </w:r>
      <w:r>
        <w:rPr>
          <w:color w:val="233809"/>
        </w:rPr>
        <w:t xml:space="preserve">Kaikkia näitä joukkovelkakirjalainasarjoja </w:t>
      </w:r>
      <w:r>
        <w:t xml:space="preserve">lukuun ottamatta </w:t>
      </w:r>
      <w:r>
        <w:rPr>
          <w:color w:val="4F584E"/>
        </w:rPr>
        <w:t xml:space="preserve">vuonna 2002 </w:t>
      </w:r>
      <w:r>
        <w:t xml:space="preserve">erääntyviä </w:t>
      </w:r>
      <w:r>
        <w:rPr>
          <w:color w:val="233809"/>
        </w:rPr>
        <w:t xml:space="preserve">joukkovelkakirjalainoja </w:t>
      </w:r>
      <w:r>
        <w:t xml:space="preserve">tarjotaan nimellisarvoon. </w:t>
      </w:r>
      <w:r>
        <w:rPr>
          <w:color w:val="B7DAD2"/>
        </w:rPr>
        <w:t xml:space="preserve">Federal Home Loan Mortgage Corp. </w:t>
      </w:r>
      <w:r>
        <w:rPr>
          <w:color w:val="196956"/>
        </w:rPr>
        <w:t xml:space="preserve">500 miljoonaa dollaria Remic-kiinnitysvelkakirjoja, joita Salomon Brothers Inc. tarjoaa kahdeksassa luokassa</w:t>
      </w:r>
      <w:r>
        <w:t xml:space="preserve">. </w:t>
      </w:r>
      <w:r>
        <w:rPr>
          <w:color w:val="196956"/>
        </w:rPr>
        <w:t xml:space="preserve">Tämän 104-sarjan liikkeeseenlaskun </w:t>
      </w:r>
      <w:r>
        <w:t xml:space="preserve">vakuutena on 9 % </w:t>
      </w:r>
      <w:r>
        <w:rPr>
          <w:color w:val="B7DAD2"/>
        </w:rPr>
        <w:t xml:space="preserve">Freddie Macin arvopapereita</w:t>
      </w:r>
      <w:r>
        <w:t xml:space="preserve">. </w:t>
      </w:r>
      <w:r>
        <w:rPr>
          <w:color w:val="196956"/>
        </w:rPr>
        <w:t xml:space="preserve">Tämän liikkeeseenlaskun </w:t>
      </w:r>
      <w:r>
        <w:t xml:space="preserve">hinnoittelussa käytettiin käypää </w:t>
      </w:r>
      <w:r>
        <w:rPr>
          <w:color w:val="8C41BB"/>
        </w:rPr>
        <w:t xml:space="preserve">markkinahintaa</w:t>
      </w:r>
      <w:r>
        <w:t xml:space="preserve">. </w:t>
      </w:r>
      <w:r>
        <w:rPr>
          <w:color w:val="ECEDFE"/>
        </w:rPr>
        <w:t xml:space="preserve">Federal National Mortgage Association </w:t>
      </w:r>
      <w:r>
        <w:t xml:space="preserve">- </w:t>
      </w:r>
      <w:r>
        <w:rPr>
          <w:color w:val="2B2D32"/>
        </w:rPr>
        <w:t xml:space="preserve">350 miljoonan dollarin arvosta Remic-kiinnitysvelkakirjoja, joita Greenwich Capital Markets tarjosi yhdessätoista luokassa</w:t>
      </w:r>
      <w:r>
        <w:t xml:space="preserve">. </w:t>
      </w:r>
      <w:r>
        <w:rPr>
          <w:color w:val="2B2D32"/>
        </w:rPr>
        <w:t xml:space="preserve">Tämän sarjan 1989-82 liikkeeseenlaskun </w:t>
      </w:r>
      <w:r>
        <w:t xml:space="preserve">vakuutena ovat 9 1/2-prosenttiset </w:t>
      </w:r>
      <w:r>
        <w:rPr>
          <w:color w:val="ECEDFE"/>
        </w:rPr>
        <w:t xml:space="preserve">Fannie Mae -arvopaperit</w:t>
      </w:r>
      <w:r>
        <w:t xml:space="preserve">, ja siinä käytettiin myös nykyistä </w:t>
      </w:r>
      <w:r>
        <w:rPr>
          <w:color w:val="8C41BB"/>
        </w:rPr>
        <w:t xml:space="preserve">markkinahintaa</w:t>
      </w:r>
      <w:r>
        <w:t xml:space="preserve">. </w:t>
      </w:r>
      <w:r>
        <w:rPr>
          <w:color w:val="2B2D32"/>
        </w:rPr>
        <w:t xml:space="preserve">Liikkeeseenlaskun myötä </w:t>
      </w:r>
      <w:r>
        <w:t xml:space="preserve">Remicin vuoden 1989 sarjan tueksi </w:t>
      </w:r>
      <w:r>
        <w:t xml:space="preserve">liikkeeseen laskettujen </w:t>
      </w:r>
      <w:r>
        <w:rPr>
          <w:color w:val="ECEDFE"/>
        </w:rPr>
        <w:t xml:space="preserve">Fannie Mae </w:t>
      </w:r>
      <w:r>
        <w:t xml:space="preserve">-arvopapereiden määrä nousee </w:t>
      </w:r>
      <w:r>
        <w:t xml:space="preserve">30,2 miljardiin dollariin ja ohjelman huhtikuussa 1987 alkaneen käynnistämisen jälkeen yhteensä 42,3 miljardiin dollariin. </w:t>
      </w:r>
      <w:r>
        <w:rPr>
          <w:color w:val="94C661"/>
        </w:rPr>
        <w:t xml:space="preserve">Hanshin Electric Railway Co. (</w:t>
      </w:r>
      <w:r>
        <w:rPr>
          <w:color w:val="F8907D"/>
        </w:rPr>
        <w:t xml:space="preserve">Japani) </w:t>
      </w:r>
      <w:r>
        <w:t xml:space="preserve">- </w:t>
      </w:r>
      <w:r>
        <w:rPr>
          <w:color w:val="895E6B"/>
        </w:rPr>
        <w:t xml:space="preserve">150 miljoonan dollarin joukkovelkakirjalainat, jotka erääntyvät 2. marraskuuta </w:t>
      </w:r>
      <w:r>
        <w:rPr>
          <w:color w:val="788E95"/>
        </w:rPr>
        <w:t xml:space="preserve">1993 </w:t>
      </w:r>
      <w:r>
        <w:rPr>
          <w:color w:val="895E6B"/>
        </w:rPr>
        <w:t xml:space="preserve">ja joihin liittyy optiotodistuksia, jotka takaavat oikeuden ostaa kantaosakkeita, 4 prosentin korko nimellisarvolle, tarjottu Nomura International Ltd.:n kautta</w:t>
      </w:r>
      <w:r>
        <w:t xml:space="preserve">. </w:t>
      </w:r>
      <w:r>
        <w:rPr>
          <w:color w:val="FB6AB8"/>
        </w:rPr>
        <w:t xml:space="preserve">Kuhunkin 5 000 dollarin </w:t>
      </w:r>
      <w:r>
        <w:rPr>
          <w:color w:val="576094"/>
        </w:rPr>
        <w:t xml:space="preserve">velkakirjaan liittyy yksi warrantti, joka on voimassa 16. marraskuuta </w:t>
      </w:r>
      <w:r>
        <w:rPr>
          <w:color w:val="576094"/>
        </w:rPr>
        <w:t xml:space="preserve">1989-19. lokakuuta </w:t>
      </w:r>
      <w:r>
        <w:rPr>
          <w:color w:val="8489AE"/>
        </w:rPr>
        <w:t xml:space="preserve">1993 </w:t>
      </w:r>
      <w:r>
        <w:rPr>
          <w:color w:val="576094"/>
        </w:rPr>
        <w:t xml:space="preserve">ja joka oikeuttaa ostamaan </w:t>
      </w:r>
      <w:r>
        <w:rPr>
          <w:color w:val="860E04"/>
        </w:rPr>
        <w:t xml:space="preserve">yhtiön osakkeita </w:t>
      </w:r>
      <w:r>
        <w:rPr>
          <w:color w:val="576094"/>
        </w:rPr>
        <w:t xml:space="preserve">2 1/2 prosentin preemiolla osakkeen päätöskurssista, ja nämä </w:t>
      </w:r>
      <w:r>
        <w:rPr>
          <w:color w:val="FBC206"/>
        </w:rPr>
        <w:t xml:space="preserve">ehdot </w:t>
      </w:r>
      <w:r>
        <w:rPr>
          <w:color w:val="576094"/>
        </w:rPr>
        <w:t xml:space="preserve">on vahvistettu 24. lokakuuta asti</w:t>
      </w:r>
      <w:r>
        <w:t xml:space="preserve">. </w:t>
      </w:r>
      <w:r>
        <w:rPr>
          <w:color w:val="6EAB9B"/>
        </w:rPr>
        <w:t xml:space="preserve">Toyobo Co. (</w:t>
      </w:r>
      <w:r>
        <w:rPr>
          <w:color w:val="F2CDFE"/>
        </w:rPr>
        <w:t xml:space="preserve">Japani) </w:t>
      </w:r>
      <w:r>
        <w:t xml:space="preserve">- </w:t>
      </w:r>
      <w:r>
        <w:rPr>
          <w:color w:val="645341"/>
        </w:rPr>
        <w:t xml:space="preserve">150 miljoonan dollarin joukkovelkakirjalainat, jotka erääntyvät 1. marraskuuta </w:t>
      </w:r>
      <w:r>
        <w:rPr>
          <w:color w:val="760035"/>
        </w:rPr>
        <w:t xml:space="preserve">1993 </w:t>
      </w:r>
      <w:r>
        <w:rPr>
          <w:color w:val="645341"/>
        </w:rPr>
        <w:t xml:space="preserve">ja joihin liittyy optiotodistuksia, jotka takaavat oikeuden ostaa kantaosakkeita, 4 prosentin korko nimellisarvolle, tarjottu Daiwa Europe Ltd.:n kautta</w:t>
      </w:r>
      <w:r>
        <w:t xml:space="preserve">. </w:t>
      </w:r>
      <w:r>
        <w:rPr>
          <w:color w:val="647A41"/>
        </w:rPr>
        <w:t xml:space="preserve">Jokaiseen 5 000 dollarin </w:t>
      </w:r>
      <w:r>
        <w:rPr>
          <w:color w:val="496E76"/>
        </w:rPr>
        <w:t xml:space="preserve">velkakirjaan liittyy yksi warrantti, joka on voimassa 15. marraskuuta </w:t>
      </w:r>
      <w:r>
        <w:rPr>
          <w:color w:val="496E76"/>
        </w:rPr>
        <w:t xml:space="preserve">1989-18. lokakuuta </w:t>
      </w:r>
      <w:r>
        <w:rPr>
          <w:color w:val="F9D7CD"/>
        </w:rPr>
        <w:t xml:space="preserve">1993 </w:t>
      </w:r>
      <w:r>
        <w:rPr>
          <w:color w:val="496E76"/>
        </w:rPr>
        <w:t xml:space="preserve">ja joka oikeuttaa haltijan ostamaan </w:t>
      </w:r>
      <w:r>
        <w:rPr>
          <w:color w:val="876128"/>
        </w:rPr>
        <w:t xml:space="preserve">yhtiön</w:t>
      </w:r>
      <w:r>
        <w:rPr>
          <w:color w:val="496E76"/>
        </w:rPr>
        <w:t xml:space="preserve"> kantaosakkeita </w:t>
      </w:r>
      <w:r>
        <w:rPr>
          <w:color w:val="496E76"/>
        </w:rPr>
        <w:t xml:space="preserve">2 1/2 prosentin preemiolla osakkeen päätöskurssista; nämä </w:t>
      </w:r>
      <w:r>
        <w:rPr>
          <w:color w:val="A1A711"/>
        </w:rPr>
        <w:t xml:space="preserve">ehdot </w:t>
      </w:r>
      <w:r>
        <w:rPr>
          <w:color w:val="496E76"/>
        </w:rPr>
        <w:t xml:space="preserve">on vahvistettu 23. lokakuuta asti</w:t>
      </w:r>
      <w:r>
        <w:t xml:space="preserve">. </w:t>
      </w:r>
      <w:r>
        <w:rPr>
          <w:color w:val="01FB92"/>
        </w:rPr>
        <w:t xml:space="preserve">Sammi Steel Co. (Korea</w:t>
      </w:r>
      <w:r>
        <w:t xml:space="preserve">) - </w:t>
      </w:r>
      <w:r>
        <w:rPr>
          <w:color w:val="FD0F31"/>
        </w:rPr>
        <w:t xml:space="preserve">50 miljoonan dollarin joukkovelkakirjalainat, joiden eräpäivä on 8. marraskuuta </w:t>
      </w:r>
      <w:r>
        <w:rPr>
          <w:color w:val="BE8485"/>
        </w:rPr>
        <w:t xml:space="preserve">1994, </w:t>
      </w:r>
      <w:r>
        <w:rPr>
          <w:color w:val="FD0F31"/>
        </w:rPr>
        <w:t xml:space="preserve">liikkeeseenlaskettu optiotodistuksin, jotka takaavat oikeuden ostaa kantaosakkeita, korko 1 1/4-1 3/4 prosenttia nimellisarvosta</w:t>
      </w:r>
      <w:r>
        <w:t xml:space="preserve">,</w:t>
      </w:r>
      <w:r>
        <w:rPr>
          <w:color w:val="FD0F31"/>
        </w:rPr>
        <w:t xml:space="preserve"> tarjottu </w:t>
      </w:r>
      <w:r>
        <w:rPr>
          <w:color w:val="C660FB"/>
        </w:rPr>
        <w:t xml:space="preserve">Merrill Lynch International Ltd.:n ja Dong Suh Securities Co.:n </w:t>
      </w:r>
      <w:r>
        <w:rPr>
          <w:color w:val="FD0F31"/>
        </w:rPr>
        <w:t xml:space="preserve">kautta. </w:t>
      </w:r>
      <w:r>
        <w:rPr>
          <w:color w:val="120104"/>
        </w:rPr>
        <w:t xml:space="preserve">Jokaiseen 5 000 dollarin </w:t>
      </w:r>
      <w:r>
        <w:rPr>
          <w:color w:val="D48958"/>
        </w:rPr>
        <w:t xml:space="preserve">velkakirjaan liittyy yksi warrantti, joka on voimassa 8. toukokuuta 1991-8. lokakuuta </w:t>
      </w:r>
      <w:r>
        <w:rPr>
          <w:color w:val="05AEE8"/>
        </w:rPr>
        <w:t xml:space="preserve">1994 ja joka </w:t>
      </w:r>
      <w:r>
        <w:rPr>
          <w:color w:val="D48958"/>
        </w:rPr>
        <w:t xml:space="preserve">oikeuttaa haltijan ostamaan </w:t>
      </w:r>
      <w:r>
        <w:rPr>
          <w:color w:val="C3C1BE"/>
        </w:rPr>
        <w:t xml:space="preserve">yhtiön</w:t>
      </w:r>
      <w:r>
        <w:rPr>
          <w:color w:val="D48958"/>
        </w:rPr>
        <w:t xml:space="preserve"> kantaosakkeita </w:t>
      </w:r>
      <w:r>
        <w:rPr>
          <w:color w:val="D48958"/>
        </w:rPr>
        <w:t xml:space="preserve">odotettavissa olevalla preemiolla, joka on 75-85 % osakkeen päätöskurssista, ja nämä </w:t>
      </w:r>
      <w:r>
        <w:rPr>
          <w:color w:val="9F98F8"/>
        </w:rPr>
        <w:t xml:space="preserve">ehdot </w:t>
      </w:r>
      <w:r>
        <w:rPr>
          <w:color w:val="D48958"/>
        </w:rPr>
        <w:t xml:space="preserve">on vahvistettu 18. lokakuuta asti</w:t>
      </w:r>
      <w:r>
        <w:t xml:space="preserve">. </w:t>
      </w:r>
      <w:r>
        <w:t xml:space="preserve">Redland International Funding PLC (Yhdistyneen kuningaskunnan emoyhtiö) - </w:t>
      </w:r>
      <w:r>
        <w:rPr>
          <w:color w:val="1167D9"/>
        </w:rPr>
        <w:t xml:space="preserve">150 miljoonan dollarin joukkovelkakirjalainat, joiden eräpäivä on 8. marraskuuta 1996, hinta 101 3/4, tuotto </w:t>
      </w:r>
      <w:r>
        <w:rPr>
          <w:color w:val="D19012"/>
        </w:rPr>
        <w:t xml:space="preserve">15,44 % ilman kaikkia palkkioita, tarjottu JP Morgan Securities Ltd:n kautta</w:t>
      </w:r>
      <w:r>
        <w:t xml:space="preserve">.</w:t>
      </w:r>
      <w:r>
        <w:t xml:space="preserve"> Maksut 2. Tennessee Valley Authority - </w:t>
      </w:r>
      <w:r>
        <w:rPr>
          <w:color w:val="1D0051"/>
        </w:rPr>
        <w:t xml:space="preserve">First Boston Corp. johtaman merkintäryhmän </w:t>
      </w:r>
      <w:r>
        <w:rPr>
          <w:color w:val="5E7A6A"/>
        </w:rPr>
        <w:t xml:space="preserve">hinnoittelema </w:t>
      </w:r>
      <w:r>
        <w:rPr>
          <w:color w:val="5E7A6A"/>
        </w:rPr>
        <w:t xml:space="preserve">4 miljardin </w:t>
      </w:r>
      <w:r>
        <w:rPr>
          <w:color w:val="5E7A6A"/>
        </w:rPr>
        <w:t xml:space="preserve">dollarin </w:t>
      </w:r>
      <w:r>
        <w:rPr>
          <w:color w:val="826392"/>
        </w:rPr>
        <w:t xml:space="preserve">kolmiosainen </w:t>
      </w:r>
      <w:r>
        <w:rPr>
          <w:color w:val="5E7A6A"/>
        </w:rPr>
        <w:t xml:space="preserve">energiaobligaatioiden </w:t>
      </w:r>
      <w:r>
        <w:rPr>
          <w:color w:val="826392"/>
        </w:rPr>
        <w:t xml:space="preserve">liikkeeseenlasku</w:t>
      </w:r>
      <w:r>
        <w:t xml:space="preserve">. </w:t>
      </w:r>
      <w:r>
        <w:rPr>
          <w:color w:val="826392"/>
        </w:rPr>
        <w:t xml:space="preserve">Liikkeeseenlaskun </w:t>
      </w:r>
      <w:r>
        <w:t xml:space="preserve">kokoa </w:t>
      </w:r>
      <w:r>
        <w:t xml:space="preserve">kasvatettiin alun perin suunnitellusta 3 miljardista. Ensimmäinen erä, joka koostui </w:t>
      </w:r>
      <w:r>
        <w:rPr>
          <w:color w:val="8BE7FC"/>
        </w:rPr>
        <w:t xml:space="preserve">1.10.</w:t>
      </w:r>
      <w:r>
        <w:rPr>
          <w:color w:val="76E0C1"/>
        </w:rPr>
        <w:t xml:space="preserve">2019 </w:t>
      </w:r>
      <w:r>
        <w:rPr>
          <w:color w:val="8BE7FC"/>
        </w:rPr>
        <w:t xml:space="preserve">erääntyvistä 2 miljardin dollarin viisivuotisista ei-kiinnostettavissa olevista velkakirjoista, </w:t>
      </w:r>
      <w:r>
        <w:t xml:space="preserve">hinnoiteltiin 8 3/4-prosenttisina arvopapereina hintaan 96808, jolloin niiden tuotto oli 9,06 %. </w:t>
      </w:r>
      <w:r>
        <w:rPr>
          <w:color w:val="8BE7FC"/>
        </w:rPr>
        <w:t xml:space="preserve">Näiden 30-vuotisten arvopapereiden </w:t>
      </w:r>
      <w:r>
        <w:t xml:space="preserve">hinta </w:t>
      </w:r>
      <w:r>
        <w:t xml:space="preserve">hinnoiteltiin 105 peruspisteen marginaalilla 30-vuotiseen valtion joukkovelkakirjalainaan nähden. </w:t>
      </w:r>
      <w:r>
        <w:t xml:space="preserve">Toinen erä, joka koostui </w:t>
      </w:r>
      <w:r>
        <w:rPr>
          <w:color w:val="BACFA7"/>
        </w:rPr>
        <w:t xml:space="preserve">1 miljardin dollarin suuruisista, 1. lokakuuta </w:t>
      </w:r>
      <w:r>
        <w:rPr>
          <w:color w:val="11BA09"/>
        </w:rPr>
        <w:t xml:space="preserve">1999 </w:t>
      </w:r>
      <w:r>
        <w:rPr>
          <w:color w:val="BACFA7"/>
        </w:rPr>
        <w:t xml:space="preserve">erääntyvistä ei-ostettavissa olevista joukkovelkakirjalainoista, </w:t>
      </w:r>
      <w:r>
        <w:t xml:space="preserve">hinnoiteltiin 8 3/8-prosenttisina arvopapereina hintaan 99691, jolloin niiden tuotto oli 8,42 %. </w:t>
      </w:r>
      <w:r>
        <w:rPr>
          <w:color w:val="BACFA7"/>
        </w:rPr>
        <w:t xml:space="preserve">Näiden kymmenvuotisten arvopapereiden </w:t>
      </w:r>
      <w:r>
        <w:t xml:space="preserve">hinnaksi </w:t>
      </w:r>
      <w:r>
        <w:t xml:space="preserve">vahvistettiin 43 peruspisteen marginaali kymmenvuotisiin valtion joukkovelkakirjalainoihin nähden. Kolmas erä, joka koostui </w:t>
      </w:r>
      <w:r>
        <w:rPr>
          <w:color w:val="462C36"/>
        </w:rPr>
        <w:t xml:space="preserve">1 miljardin dollarin suuruisista, 1. lokakuuta </w:t>
      </w:r>
      <w:r>
        <w:rPr>
          <w:color w:val="65407D"/>
        </w:rPr>
        <w:t xml:space="preserve">1994</w:t>
      </w:r>
      <w:r>
        <w:rPr>
          <w:color w:val="462C36"/>
        </w:rPr>
        <w:t xml:space="preserve"> erääntyvistä ei-ostettavissa olevista velkakirjoista, </w:t>
      </w:r>
      <w:r>
        <w:t xml:space="preserve">hinnoiteltiin 8 1/4-prosenttisina arvopapereina hintaan 99672, jolloin niiden tuotto oli 8,33 %. </w:t>
      </w:r>
      <w:r>
        <w:rPr>
          <w:color w:val="462C36"/>
        </w:rPr>
        <w:t xml:space="preserve">Näiden viisivuotisten arvopapereiden </w:t>
      </w:r>
      <w:r>
        <w:t xml:space="preserve">hinnan </w:t>
      </w:r>
      <w:r>
        <w:t xml:space="preserve">määrittelyssä käytettiin 43 peruspisteen marginaalia vertailukelpoisiin valtion joukkovelkakirjalainoihin nähden. </w:t>
      </w:r>
      <w:r>
        <w:rPr>
          <w:color w:val="53495F"/>
        </w:rPr>
        <w:t xml:space="preserve">Moody's on </w:t>
      </w:r>
      <w:r>
        <w:t xml:space="preserve">luokitellut </w:t>
      </w:r>
      <w:r>
        <w:rPr>
          <w:color w:val="826392"/>
        </w:rPr>
        <w:t xml:space="preserve">liikkeeseenlaskun </w:t>
      </w:r>
      <w:r>
        <w:t xml:space="preserve">AAA:ksi ja </w:t>
      </w:r>
      <w:r>
        <w:rPr>
          <w:color w:val="61FC03"/>
        </w:rPr>
        <w:t xml:space="preserve">S&amp;P </w:t>
      </w:r>
      <w:r>
        <w:t xml:space="preserve">AAA:ksi.</w:t>
      </w:r>
    </w:p>
    <w:p>
      <w:r>
        <w:rPr>
          <w:b/>
        </w:rPr>
        <w:t xml:space="preserve">Asiakirjan numero 1653</w:t>
      </w:r>
    </w:p>
    <w:p>
      <w:r>
        <w:rPr>
          <w:b/>
        </w:rPr>
        <w:t xml:space="preserve">Asiakirjan tunniste: wsj1951-001</w:t>
      </w:r>
    </w:p>
    <w:p>
      <w:r>
        <w:rPr>
          <w:color w:val="310106"/>
        </w:rPr>
        <w:t xml:space="preserve">Par Pharmaceutical Inc. </w:t>
      </w:r>
      <w:r>
        <w:t xml:space="preserve">ilmoitti </w:t>
      </w:r>
      <w:r>
        <w:t xml:space="preserve">nimittäneensä </w:t>
      </w:r>
      <w:r>
        <w:rPr>
          <w:color w:val="04640D"/>
        </w:rPr>
        <w:t xml:space="preserve">Kenneth I. Sawyerin </w:t>
      </w:r>
      <w:r>
        <w:t xml:space="preserve">pysyvästi väliaikaiseksi toimitusjohtajakseen ja </w:t>
      </w:r>
      <w:r>
        <w:t xml:space="preserve">valinneensa </w:t>
      </w:r>
      <w:r>
        <w:rPr>
          <w:color w:val="04640D"/>
        </w:rPr>
        <w:t xml:space="preserve">hänet </w:t>
      </w:r>
      <w:r>
        <w:t xml:space="preserve">hallitukseen. </w:t>
      </w:r>
      <w:r>
        <w:rPr>
          <w:color w:val="310106"/>
        </w:rPr>
        <w:t xml:space="preserve">Par </w:t>
      </w:r>
      <w:r>
        <w:t xml:space="preserve">ilmoitti myös, että </w:t>
      </w:r>
      <w:r>
        <w:rPr>
          <w:color w:val="FEFB0A"/>
        </w:rPr>
        <w:t xml:space="preserve">Marylandin </w:t>
      </w:r>
      <w:r>
        <w:t xml:space="preserve">yleinen syyttäjä </w:t>
      </w:r>
      <w:r>
        <w:t xml:space="preserve">on ilmoittanut sille, että </w:t>
      </w:r>
      <w:r>
        <w:t xml:space="preserve">se on yksi </w:t>
      </w:r>
      <w:r>
        <w:rPr>
          <w:color w:val="FB5514"/>
        </w:rPr>
        <w:t xml:space="preserve">monista yrityksistä, joita </w:t>
      </w:r>
      <w:r>
        <w:rPr>
          <w:color w:val="00587F"/>
        </w:rPr>
        <w:t xml:space="preserve">liittovaltion rikosoikeudellinen valamiehistö tutkii liittovaltion elintarvike-, lääke- ja kosmetiikkalain väitetyistä rikkomuksista</w:t>
      </w:r>
      <w:r>
        <w:t xml:space="preserve">. </w:t>
      </w:r>
      <w:r>
        <w:rPr>
          <w:color w:val="310106"/>
        </w:rPr>
        <w:t xml:space="preserve">Par, joka on </w:t>
      </w:r>
      <w:r>
        <w:rPr>
          <w:color w:val="310106"/>
        </w:rPr>
        <w:t xml:space="preserve">johtamisongelmien vaivaama </w:t>
      </w:r>
      <w:r>
        <w:rPr>
          <w:color w:val="310106"/>
        </w:rPr>
        <w:t xml:space="preserve">geneeristen lääkkeiden valmistaja, </w:t>
      </w:r>
      <w:r>
        <w:t xml:space="preserve">on jo joutunut liittovaltion lääkkeiden hyväksymisprosessin ja </w:t>
      </w:r>
      <w:r>
        <w:rPr>
          <w:color w:val="FEB8C8"/>
        </w:rPr>
        <w:t xml:space="preserve">Food and Drug Administrationin (FDA</w:t>
      </w:r>
      <w:r>
        <w:t xml:space="preserve">) tutkimuksen kohteeksi</w:t>
      </w:r>
      <w:r>
        <w:t xml:space="preserve">. </w:t>
      </w:r>
      <w:r>
        <w:rPr>
          <w:color w:val="01190F"/>
        </w:rPr>
        <w:t xml:space="preserve">Parin </w:t>
      </w:r>
      <w:r>
        <w:rPr>
          <w:color w:val="9E8317"/>
        </w:rPr>
        <w:t xml:space="preserve">tiedottaja </w:t>
      </w:r>
      <w:r>
        <w:t xml:space="preserve">sanoi ymmärtävänsä, että </w:t>
      </w:r>
      <w:r>
        <w:rPr>
          <w:color w:val="FEFB0A"/>
        </w:rPr>
        <w:t xml:space="preserve">Marylandin </w:t>
      </w:r>
      <w:r>
        <w:t xml:space="preserve">tutkinta liittyy </w:t>
      </w:r>
      <w:r>
        <w:rPr>
          <w:color w:val="847D81"/>
        </w:rPr>
        <w:t xml:space="preserve">heinäkuussa</w:t>
      </w:r>
      <w:r>
        <w:t xml:space="preserve"> paljastuneisiin asioihin, </w:t>
      </w:r>
      <w:r>
        <w:rPr>
          <w:color w:val="58018B"/>
        </w:rPr>
        <w:t xml:space="preserve">jolloin </w:t>
      </w:r>
      <w:r>
        <w:rPr>
          <w:color w:val="B70639"/>
        </w:rPr>
        <w:t xml:space="preserve">Par </w:t>
      </w:r>
      <w:r>
        <w:rPr>
          <w:color w:val="847D81"/>
        </w:rPr>
        <w:t xml:space="preserve">ilmoitti rekisteröineensä virheellisiä lääketietoja FDA:lle</w:t>
      </w:r>
      <w:r>
        <w:t xml:space="preserve">. </w:t>
      </w:r>
      <w:r>
        <w:rPr>
          <w:color w:val="847D81"/>
        </w:rPr>
        <w:t xml:space="preserve">Tuolloin </w:t>
      </w:r>
      <w:r>
        <w:rPr>
          <w:color w:val="310106"/>
        </w:rPr>
        <w:t xml:space="preserve">yhtiö </w:t>
      </w:r>
      <w:r>
        <w:t xml:space="preserve">ilmoitti </w:t>
      </w:r>
      <w:r>
        <w:t xml:space="preserve">peruuttaneensa </w:t>
      </w:r>
      <w:r>
        <w:t xml:space="preserve">yhden </w:t>
      </w:r>
      <w:r>
        <w:t xml:space="preserve">lääkkeistään ja keskeyttäneensä kahden muun lääkkeen myynnin. </w:t>
      </w:r>
      <w:r>
        <w:rPr>
          <w:color w:val="9E8317"/>
        </w:rPr>
        <w:t xml:space="preserve">Tiedottaja </w:t>
      </w:r>
      <w:r>
        <w:t xml:space="preserve">sanoi ymmärtävänsä myös, että tutkimuksessa oli kyse </w:t>
      </w:r>
      <w:r>
        <w:rPr>
          <w:color w:val="703B01"/>
        </w:rPr>
        <w:t xml:space="preserve">joidenkin "ei-julkisten" tuotantotietojen </w:t>
      </w:r>
      <w:r>
        <w:t xml:space="preserve">olemassaolosta</w:t>
      </w:r>
      <w:r>
        <w:t xml:space="preserve">. </w:t>
      </w:r>
      <w:r>
        <w:rPr>
          <w:color w:val="703B01"/>
        </w:rPr>
        <w:t xml:space="preserve">Kirjassa </w:t>
      </w:r>
      <w:r>
        <w:t xml:space="preserve">oli huomautuksia </w:t>
      </w:r>
      <w:r>
        <w:rPr>
          <w:color w:val="F7F1DF"/>
        </w:rPr>
        <w:t xml:space="preserve">valmistustason muutoksista, joita </w:t>
      </w:r>
      <w:r>
        <w:rPr>
          <w:color w:val="F7F1DF"/>
        </w:rPr>
        <w:t xml:space="preserve">ei ollut ilmoitettu FDA:lle</w:t>
      </w:r>
      <w:r>
        <w:t xml:space="preserve">. </w:t>
      </w:r>
      <w:r>
        <w:rPr>
          <w:color w:val="310106"/>
        </w:rPr>
        <w:t xml:space="preserve">Par </w:t>
      </w:r>
      <w:r>
        <w:t xml:space="preserve">ilmoitti </w:t>
      </w:r>
      <w:r>
        <w:t xml:space="preserve">tekevänsä yhteistyötä </w:t>
      </w:r>
      <w:r>
        <w:rPr>
          <w:color w:val="4AFEFA"/>
        </w:rPr>
        <w:t xml:space="preserve">tutkinnassa. </w:t>
      </w:r>
      <w:r>
        <w:t xml:space="preserve">Eilen myös </w:t>
      </w:r>
      <w:r>
        <w:rPr>
          <w:color w:val="FCB164"/>
        </w:rPr>
        <w:t xml:space="preserve">Ashok Patel, entinen </w:t>
      </w:r>
      <w:r>
        <w:rPr>
          <w:color w:val="796EE6"/>
        </w:rPr>
        <w:t xml:space="preserve">Par-virkamies, </w:t>
      </w:r>
      <w:r>
        <w:rPr>
          <w:color w:val="000D2C"/>
        </w:rPr>
        <w:t xml:space="preserve">joka myönsi </w:t>
      </w:r>
      <w:r>
        <w:rPr>
          <w:color w:val="FCB164"/>
        </w:rPr>
        <w:t xml:space="preserve">antaneensa 3 000 dollarin lahjuksen FDA:n työntekijälle, </w:t>
      </w:r>
      <w:r>
        <w:t xml:space="preserve">tuomittiin Baltimoren liittovaltion tuomioistuimessa yhdeksi vuodeksi yhdyskuntapalveluun ja 150 000 dollarin sakkoihin. </w:t>
      </w:r>
      <w:r>
        <w:rPr>
          <w:color w:val="FCB164"/>
        </w:rPr>
        <w:t xml:space="preserve">Patel </w:t>
      </w:r>
      <w:r>
        <w:t xml:space="preserve">sai myös kolmen vuoden ehdollisen tuomion. </w:t>
      </w:r>
      <w:r>
        <w:rPr>
          <w:color w:val="FCB164"/>
        </w:rPr>
        <w:t xml:space="preserve">Patel </w:t>
      </w:r>
      <w:r>
        <w:t xml:space="preserve">jäi eläkkeelle </w:t>
      </w:r>
      <w:r>
        <w:rPr>
          <w:color w:val="310106"/>
        </w:rPr>
        <w:t xml:space="preserve">Parin </w:t>
      </w:r>
      <w:r>
        <w:t xml:space="preserve">johtavasta varatoimitusjohtajasta </w:t>
      </w:r>
      <w:r>
        <w:t xml:space="preserve">huhtikuussa. </w:t>
      </w:r>
      <w:r>
        <w:rPr>
          <w:color w:val="847D81"/>
        </w:rPr>
        <w:t xml:space="preserve">Heinäkuussa </w:t>
      </w:r>
      <w:r>
        <w:rPr>
          <w:color w:val="53495F"/>
        </w:rPr>
        <w:t xml:space="preserve">Par </w:t>
      </w:r>
      <w:r>
        <w:rPr>
          <w:color w:val="F95475"/>
        </w:rPr>
        <w:t xml:space="preserve">ja </w:t>
      </w:r>
      <w:r>
        <w:rPr>
          <w:color w:val="5D9608"/>
        </w:rPr>
        <w:t xml:space="preserve">sen 60-prosenttisesti </w:t>
      </w:r>
      <w:r>
        <w:rPr>
          <w:color w:val="61FC03"/>
        </w:rPr>
        <w:t xml:space="preserve">omistama </w:t>
      </w:r>
      <w:r>
        <w:rPr>
          <w:color w:val="61FC03"/>
        </w:rPr>
        <w:t xml:space="preserve">tytäryhtiö </w:t>
      </w:r>
      <w:r>
        <w:t xml:space="preserve">suostuivat tunnustamaan </w:t>
      </w:r>
      <w:r>
        <w:rPr>
          <w:color w:val="DE98FD"/>
        </w:rPr>
        <w:t xml:space="preserve">syyllisyytensä</w:t>
      </w:r>
      <w:r>
        <w:t xml:space="preserve"> tutkimuksessa</w:t>
      </w:r>
      <w:r>
        <w:t xml:space="preserve">, samoin kuin toinen entinen </w:t>
      </w:r>
      <w:r>
        <w:rPr>
          <w:color w:val="310106"/>
        </w:rPr>
        <w:t xml:space="preserve">Parin </w:t>
      </w:r>
      <w:r>
        <w:t xml:space="preserve">virkamies</w:t>
      </w:r>
      <w:r>
        <w:t xml:space="preserve">. </w:t>
      </w:r>
      <w:r>
        <w:rPr>
          <w:color w:val="04640D"/>
        </w:rPr>
        <w:t xml:space="preserve">Sawyer </w:t>
      </w:r>
      <w:r>
        <w:t xml:space="preserve">aloitti </w:t>
      </w:r>
      <w:r>
        <w:rPr>
          <w:color w:val="310106"/>
        </w:rPr>
        <w:t xml:space="preserve">yhtiön </w:t>
      </w:r>
      <w:r>
        <w:t xml:space="preserve">väliaikaisena johtajana syyskuun lopulla. </w:t>
      </w:r>
      <w:r>
        <w:rPr>
          <w:color w:val="310106"/>
        </w:rPr>
        <w:t xml:space="preserve">Parin mukaan hänet </w:t>
      </w:r>
      <w:r>
        <w:t xml:space="preserve">valittiin pääjohtajan ja toimitusjohtajan vakituisiin tehtäviin, koska </w:t>
      </w:r>
      <w:r>
        <w:rPr>
          <w:color w:val="04640D"/>
        </w:rPr>
        <w:t xml:space="preserve">hänellä on </w:t>
      </w:r>
      <w:r>
        <w:t xml:space="preserve">kokemusta alalta ja hänellä on hyviä kokemuksia </w:t>
      </w:r>
      <w:r>
        <w:rPr>
          <w:color w:val="310106"/>
        </w:rPr>
        <w:t xml:space="preserve">Parin palveluksessa</w:t>
      </w:r>
      <w:r>
        <w:t xml:space="preserve">. </w:t>
      </w:r>
      <w:r>
        <w:t xml:space="preserve">Puheenjohtaja Perry Levine sanoi, </w:t>
      </w:r>
      <w:r>
        <w:rPr>
          <w:color w:val="4F584E"/>
        </w:rPr>
        <w:t xml:space="preserve">että </w:t>
      </w:r>
      <w:r>
        <w:rPr>
          <w:color w:val="04640D"/>
        </w:rPr>
        <w:t xml:space="preserve">Sawyer </w:t>
      </w:r>
      <w:r>
        <w:t xml:space="preserve">on "tehnyt merkittäviä edistysaskeleita" palauttaakseen </w:t>
      </w:r>
      <w:r>
        <w:rPr>
          <w:color w:val="248AD0"/>
        </w:rPr>
        <w:t xml:space="preserve">yhtiön</w:t>
      </w:r>
      <w:r>
        <w:t xml:space="preserve"> uskottavuuden ja </w:t>
      </w:r>
      <w:r>
        <w:rPr>
          <w:color w:val="98A088"/>
        </w:rPr>
        <w:t xml:space="preserve">vaikutelman ammattimaisuudesta ja rehellisyydestä</w:t>
      </w:r>
      <w:r>
        <w:t xml:space="preserve">.</w:t>
      </w:r>
    </w:p>
    <w:p>
      <w:r>
        <w:rPr>
          <w:b/>
        </w:rPr>
        <w:t xml:space="preserve">Asiakirjan numero 1654</w:t>
      </w:r>
    </w:p>
    <w:p>
      <w:r>
        <w:rPr>
          <w:b/>
        </w:rPr>
        <w:t xml:space="preserve">Asiakirjan tunniste: wsj1952-001</w:t>
      </w:r>
    </w:p>
    <w:p>
      <w:r>
        <w:rPr>
          <w:color w:val="310106"/>
        </w:rPr>
        <w:t xml:space="preserve">Maanantaina heti keskiyöllä </w:t>
      </w:r>
      <w:r>
        <w:rPr>
          <w:color w:val="FEFB0A"/>
        </w:rPr>
        <w:t xml:space="preserve">liittovaltion menot </w:t>
      </w:r>
      <w:r>
        <w:rPr>
          <w:color w:val="04640D"/>
        </w:rPr>
        <w:t xml:space="preserve">alkoivat </w:t>
      </w:r>
      <w:r>
        <w:rPr>
          <w:color w:val="04640D"/>
        </w:rPr>
        <w:t xml:space="preserve">laskea </w:t>
      </w:r>
      <w:r>
        <w:rPr>
          <w:color w:val="FB5514"/>
        </w:rPr>
        <w:t xml:space="preserve">16 miljardia dollaria</w:t>
      </w:r>
      <w:r>
        <w:t xml:space="preserve">. </w:t>
      </w:r>
      <w:r>
        <w:t xml:space="preserve">Mitä sanoisitte, </w:t>
      </w:r>
      <w:r>
        <w:rPr>
          <w:color w:val="E115C0"/>
        </w:rPr>
        <w:t xml:space="preserve">jos me </w:t>
      </w:r>
      <w:r>
        <w:rPr>
          <w:color w:val="00587F"/>
        </w:rPr>
        <w:t xml:space="preserve">kaikki laskisimme korttimme, menisimme kotiin ja laittaisimme </w:t>
      </w:r>
      <w:r>
        <w:rPr>
          <w:color w:val="0BC582"/>
        </w:rPr>
        <w:t xml:space="preserve">ne 16 miljardia dollaria </w:t>
      </w:r>
      <w:r>
        <w:rPr>
          <w:color w:val="00587F"/>
        </w:rPr>
        <w:t xml:space="preserve">pankkiin</w:t>
      </w:r>
      <w:r>
        <w:t xml:space="preserve">? Periaatteessa </w:t>
      </w:r>
      <w:r>
        <w:t xml:space="preserve">juuri </w:t>
      </w:r>
      <w:r>
        <w:rPr>
          <w:color w:val="FEB8C8"/>
        </w:rPr>
        <w:t xml:space="preserve">tätä </w:t>
      </w:r>
      <w:r>
        <w:rPr>
          <w:color w:val="9E8317"/>
        </w:rPr>
        <w:t xml:space="preserve">budjettipäällikkö Richard Darman </w:t>
      </w:r>
      <w:r>
        <w:t xml:space="preserve">ehdottaa, </w:t>
      </w:r>
      <w:r>
        <w:t xml:space="preserve">ja </w:t>
      </w:r>
      <w:r>
        <w:t xml:space="preserve">mielestämme hän ansaitsee </w:t>
      </w:r>
      <w:r>
        <w:rPr>
          <w:color w:val="847D81"/>
        </w:rPr>
        <w:t xml:space="preserve">mahdollisimman </w:t>
      </w:r>
      <w:r>
        <w:rPr>
          <w:color w:val="847D81"/>
        </w:rPr>
        <w:t xml:space="preserve">paljon tukea</w:t>
      </w:r>
      <w:r>
        <w:t xml:space="preserve">. </w:t>
      </w:r>
      <w:r>
        <w:t xml:space="preserve">Jos </w:t>
      </w:r>
      <w:r>
        <w:rPr>
          <w:color w:val="B70639"/>
        </w:rPr>
        <w:t xml:space="preserve">ihmiset </w:t>
      </w:r>
      <w:r>
        <w:t xml:space="preserve">eivät voi </w:t>
      </w:r>
      <w:r>
        <w:rPr>
          <w:color w:val="703B01"/>
        </w:rPr>
        <w:t xml:space="preserve">rehellisesti leikata liittovaltion menoja </w:t>
      </w:r>
      <w:r>
        <w:t xml:space="preserve">- ja </w:t>
      </w:r>
      <w:r>
        <w:rPr>
          <w:color w:val="B70639"/>
        </w:rPr>
        <w:t xml:space="preserve">he </w:t>
      </w:r>
      <w:r>
        <w:t xml:space="preserve">eivät voi - antakaa </w:t>
      </w:r>
      <w:r>
        <w:t xml:space="preserve">tietokoneiden tehdä </w:t>
      </w:r>
      <w:r>
        <w:rPr>
          <w:color w:val="703B01"/>
        </w:rPr>
        <w:t xml:space="preserve">se. </w:t>
      </w:r>
      <w:r>
        <w:rPr>
          <w:color w:val="F7F1DF"/>
        </w:rPr>
        <w:t xml:space="preserve">Kongressi </w:t>
      </w:r>
      <w:r>
        <w:rPr>
          <w:color w:val="118B8A"/>
        </w:rPr>
        <w:t xml:space="preserve">on jo </w:t>
      </w:r>
      <w:r>
        <w:rPr>
          <w:color w:val="118B8A"/>
        </w:rPr>
        <w:t xml:space="preserve">vuosia </w:t>
      </w:r>
      <w:r>
        <w:rPr>
          <w:color w:val="118B8A"/>
        </w:rPr>
        <w:t xml:space="preserve">manipuloinut menolaskelmia </w:t>
      </w:r>
      <w:r>
        <w:rPr>
          <w:color w:val="4AFEFA"/>
        </w:rPr>
        <w:t xml:space="preserve">Valkoisen talon </w:t>
      </w:r>
      <w:r>
        <w:rPr>
          <w:color w:val="118B8A"/>
        </w:rPr>
        <w:t xml:space="preserve">osittaisella avustuksella, ja se on tehnyt niitä </w:t>
      </w:r>
      <w:r>
        <w:rPr>
          <w:color w:val="118B8A"/>
        </w:rPr>
        <w:t xml:space="preserve">omnibus-säädöksillä </w:t>
      </w:r>
      <w:r>
        <w:rPr>
          <w:color w:val="FCB164"/>
        </w:rPr>
        <w:t xml:space="preserve">talousarvion </w:t>
      </w:r>
      <w:r>
        <w:rPr>
          <w:color w:val="118B8A"/>
        </w:rPr>
        <w:t xml:space="preserve">kasvattamiseksi</w:t>
      </w:r>
      <w:r>
        <w:t xml:space="preserve">. (Ilman aiempia manipulaatioita </w:t>
      </w:r>
      <w:r>
        <w:rPr>
          <w:color w:val="FB5514"/>
        </w:rPr>
        <w:t xml:space="preserve">tämänhetkinen 16 miljardin dollarin </w:t>
      </w:r>
      <w:r>
        <w:rPr>
          <w:color w:val="04640D"/>
        </w:rPr>
        <w:t xml:space="preserve">pakkoavustus olisi itse asiassa </w:t>
      </w:r>
      <w:r>
        <w:t xml:space="preserve">vielä suurempi.) Epäilemme, että äänestäjät ovat </w:t>
      </w:r>
      <w:r>
        <w:t xml:space="preserve">kyllästyneet </w:t>
      </w:r>
      <w:r>
        <w:rPr>
          <w:color w:val="118B8A"/>
        </w:rPr>
        <w:t xml:space="preserve">huijaamiseen. </w:t>
      </w:r>
      <w:r>
        <w:t xml:space="preserve">Mieti esimerkiksi, että jopa </w:t>
      </w:r>
      <w:r>
        <w:rPr>
          <w:color w:val="04640D"/>
        </w:rPr>
        <w:t xml:space="preserve">eilen laajalti julkisuudessa julkisuuteen noussutta pakkolunastusta </w:t>
      </w:r>
      <w:r>
        <w:t xml:space="preserve">todennäköisesti parjataan, jos nykytilanteen annetaan jatkua. </w:t>
      </w:r>
      <w:r>
        <w:rPr>
          <w:color w:val="000D2C"/>
        </w:rPr>
        <w:t xml:space="preserve">Grammin ja Rudmanin </w:t>
      </w:r>
      <w:r>
        <w:t xml:space="preserve">liittovaltion ohjelmiin kohdistuvien leikkausten </w:t>
      </w:r>
      <w:r>
        <w:t xml:space="preserve">pitäisi </w:t>
      </w:r>
      <w:r>
        <w:rPr>
          <w:color w:val="796EE6"/>
        </w:rPr>
        <w:t xml:space="preserve">lain mukaan olla </w:t>
      </w:r>
      <w:r>
        <w:t xml:space="preserve">pysyviä. Lukuun ottamatta sosiaaliturvaa ja köyhille suunnattuja menoja. Mutta </w:t>
      </w:r>
      <w:r>
        <w:t xml:space="preserve">Associated Pressin raportti </w:t>
      </w:r>
      <w:r>
        <w:rPr>
          <w:color w:val="DE98FD"/>
        </w:rPr>
        <w:t xml:space="preserve">presidentti Bushin </w:t>
      </w:r>
      <w:r>
        <w:rPr>
          <w:color w:val="F95475"/>
        </w:rPr>
        <w:t xml:space="preserve">maanantaina </w:t>
      </w:r>
      <w:r>
        <w:rPr>
          <w:color w:val="F95475"/>
        </w:rPr>
        <w:t xml:space="preserve">allekirjoittamasta </w:t>
      </w:r>
      <w:r>
        <w:rPr>
          <w:color w:val="61FC03"/>
        </w:rPr>
        <w:t xml:space="preserve">pakkoleikkausmääräyksestä </w:t>
      </w:r>
      <w:r>
        <w:t xml:space="preserve">kuvasi tarkasti sitä halveksuntaa, jota </w:t>
      </w:r>
      <w:r>
        <w:rPr>
          <w:color w:val="4F584E"/>
        </w:rPr>
        <w:t xml:space="preserve">kongressi </w:t>
      </w:r>
      <w:r>
        <w:t xml:space="preserve">osoittaa </w:t>
      </w:r>
      <w:r>
        <w:rPr>
          <w:color w:val="248AD0"/>
        </w:rPr>
        <w:t xml:space="preserve">oikeudellisesti sitovaa velvoitetta kohtaan</w:t>
      </w:r>
      <w:r>
        <w:t xml:space="preserve">: "</w:t>
      </w:r>
      <w:r>
        <w:rPr>
          <w:color w:val="5C5300"/>
        </w:rPr>
        <w:t xml:space="preserve">Lainsäätäjät ovat </w:t>
      </w:r>
      <w:r>
        <w:t xml:space="preserve">sanoneet jo viikkojen ajan, että he aikovat </w:t>
      </w:r>
      <w:r>
        <w:t xml:space="preserve">rajoittaa </w:t>
      </w:r>
      <w:r>
        <w:rPr>
          <w:color w:val="04640D"/>
        </w:rPr>
        <w:t xml:space="preserve">näitä leikkauksia, kunhan he pääsevät sopuun </w:t>
      </w:r>
      <w:r>
        <w:t xml:space="preserve">kompromissiehdotuksesta alijäämän vähentämiseksi." </w:t>
      </w:r>
      <w:r>
        <w:rPr>
          <w:color w:val="9F6551"/>
        </w:rPr>
        <w:t xml:space="preserve">Valkoisen talon</w:t>
      </w:r>
      <w:r>
        <w:t xml:space="preserve"> tiedottaja </w:t>
      </w:r>
      <w:r>
        <w:t xml:space="preserve">Marlin Fitzwater vahvisti </w:t>
      </w:r>
      <w:r>
        <w:t xml:space="preserve">eilen </w:t>
      </w:r>
      <w:r>
        <w:rPr>
          <w:color w:val="9E8317"/>
        </w:rPr>
        <w:t xml:space="preserve">Darmanin </w:t>
      </w:r>
      <w:r>
        <w:t xml:space="preserve">halukkuutta jatkaa </w:t>
      </w:r>
      <w:r>
        <w:rPr>
          <w:color w:val="04640D"/>
        </w:rPr>
        <w:t xml:space="preserve">leikkauksia</w:t>
      </w:r>
      <w:r>
        <w:t xml:space="preserve">: "Mielestämme </w:t>
      </w:r>
      <w:r>
        <w:rPr>
          <w:color w:val="932C70"/>
        </w:rPr>
        <w:t xml:space="preserve">meidän </w:t>
      </w:r>
      <w:r>
        <w:rPr>
          <w:color w:val="BCFEC6"/>
        </w:rPr>
        <w:t xml:space="preserve">on edettävä </w:t>
      </w:r>
      <w:r>
        <w:rPr>
          <w:color w:val="2B1B04"/>
        </w:rPr>
        <w:t xml:space="preserve">leikkausten ti</w:t>
      </w:r>
      <w:r>
        <w:rPr>
          <w:color w:val="BCFEC6"/>
        </w:rPr>
        <w:t xml:space="preserve">ellä</w:t>
      </w:r>
      <w:r>
        <w:t xml:space="preserve">. </w:t>
      </w:r>
      <w:r>
        <w:rPr>
          <w:color w:val="2B1B04"/>
        </w:rPr>
        <w:t xml:space="preserve">Se </w:t>
      </w:r>
      <w:r>
        <w:t xml:space="preserve">vähentää menoja </w:t>
      </w:r>
      <w:r>
        <w:t xml:space="preserve">erittäin tehokkaasti.</w:t>
      </w:r>
      <w:r>
        <w:t xml:space="preserve">" </w:t>
      </w:r>
      <w:r>
        <w:rPr>
          <w:color w:val="AE7AA1"/>
        </w:rPr>
        <w:t xml:space="preserve">Washingtonin </w:t>
      </w:r>
      <w:r>
        <w:rPr>
          <w:color w:val="D4C67A"/>
        </w:rPr>
        <w:t xml:space="preserve">älymystö </w:t>
      </w:r>
      <w:r>
        <w:t xml:space="preserve">hylkää </w:t>
      </w:r>
      <w:r>
        <w:rPr>
          <w:color w:val="B5AFC4"/>
        </w:rPr>
        <w:t xml:space="preserve">tämän lähestymistavan, </w:t>
      </w:r>
      <w:r>
        <w:rPr>
          <w:color w:val="C2A393"/>
        </w:rPr>
        <w:t xml:space="preserve">sillä </w:t>
      </w:r>
      <w:r>
        <w:rPr>
          <w:color w:val="0232FD"/>
        </w:rPr>
        <w:t xml:space="preserve">se </w:t>
      </w:r>
      <w:r>
        <w:rPr>
          <w:color w:val="D4C67A"/>
        </w:rPr>
        <w:t xml:space="preserve">on </w:t>
      </w:r>
      <w:r>
        <w:rPr>
          <w:color w:val="D4C67A"/>
        </w:rPr>
        <w:t xml:space="preserve">pikemminkin vahvan miehen puhetta</w:t>
      </w:r>
      <w:r>
        <w:t xml:space="preserve">. </w:t>
      </w:r>
      <w:r>
        <w:rPr>
          <w:color w:val="01190F"/>
        </w:rPr>
        <w:t xml:space="preserve">Meistä </w:t>
      </w:r>
      <w:r>
        <w:rPr>
          <w:color w:val="B5AFC4"/>
        </w:rPr>
        <w:t xml:space="preserve">tämä </w:t>
      </w:r>
      <w:r>
        <w:t xml:space="preserve">vaikuttaa </w:t>
      </w:r>
      <w:r>
        <w:rPr>
          <w:color w:val="6A3A35"/>
        </w:rPr>
        <w:t xml:space="preserve">George Bushille </w:t>
      </w:r>
      <w:r>
        <w:t xml:space="preserve">ainutlaatuiselta tilaisuudelta </w:t>
      </w:r>
      <w:r>
        <w:t xml:space="preserve">katkaista </w:t>
      </w:r>
      <w:r>
        <w:t xml:space="preserve">kaikki puheet </w:t>
      </w:r>
      <w:r>
        <w:rPr>
          <w:color w:val="6A3A35"/>
        </w:rPr>
        <w:t xml:space="preserve">presidentin </w:t>
      </w:r>
      <w:r>
        <w:t xml:space="preserve">ongelmattomista ja epäuskottavista toimista. </w:t>
      </w:r>
      <w:r>
        <w:rPr>
          <w:color w:val="6A3A35"/>
        </w:rPr>
        <w:t xml:space="preserve">Bush </w:t>
      </w:r>
      <w:r>
        <w:t xml:space="preserve">toimisi yleisen edun nimissä, jos hän kiristäisi vuodeksi vyötä </w:t>
      </w:r>
      <w:r>
        <w:rPr>
          <w:color w:val="BA6801"/>
        </w:rPr>
        <w:t xml:space="preserve">Washingtonin eliitille, </w:t>
      </w:r>
      <w:r>
        <w:rPr>
          <w:color w:val="168E5C"/>
        </w:rPr>
        <w:t xml:space="preserve">joka </w:t>
      </w:r>
      <w:r>
        <w:rPr>
          <w:color w:val="BA6801"/>
        </w:rPr>
        <w:t xml:space="preserve">manipuloi näitä talousarvioita - byrokraateille, lobbaajille ja </w:t>
      </w:r>
      <w:r>
        <w:rPr>
          <w:color w:val="16C0D0"/>
        </w:rPr>
        <w:t xml:space="preserve">kongressin </w:t>
      </w:r>
      <w:r>
        <w:rPr>
          <w:color w:val="BA6801"/>
        </w:rPr>
        <w:t xml:space="preserve">jäsenille</w:t>
      </w:r>
      <w:r>
        <w:t xml:space="preserve">. Kysy vaikka Tommy Lasordalta, onhan laihuus nyt muotia. </w:t>
      </w:r>
      <w:r>
        <w:rPr>
          <w:color w:val="000D2C"/>
        </w:rPr>
        <w:t xml:space="preserve">Senaattori Phil Gramm </w:t>
      </w:r>
      <w:r>
        <w:t xml:space="preserve">huomautti </w:t>
      </w:r>
      <w:r>
        <w:rPr>
          <w:color w:val="C62100"/>
        </w:rPr>
        <w:t xml:space="preserve">maanantaina</w:t>
      </w:r>
      <w:r>
        <w:rPr>
          <w:color w:val="014347"/>
        </w:rPr>
        <w:t xml:space="preserve">, että 20 vuoden ajan ennen </w:t>
      </w:r>
      <w:r>
        <w:rPr>
          <w:color w:val="42083B"/>
        </w:rPr>
        <w:t xml:space="preserve">Gramm-Rudman-lain hyväksymistä vuonna 1985 </w:t>
      </w:r>
      <w:r>
        <w:rPr>
          <w:color w:val="023087"/>
        </w:rPr>
        <w:t xml:space="preserve">liittovaltion menot </w:t>
      </w:r>
      <w:r>
        <w:rPr>
          <w:color w:val="014347"/>
        </w:rPr>
        <w:t xml:space="preserve">kasvoivat </w:t>
      </w:r>
      <w:r>
        <w:rPr>
          <w:color w:val="014347"/>
        </w:rPr>
        <w:t xml:space="preserve">noin 11 prosenttia vuodessa ja </w:t>
      </w:r>
      <w:r>
        <w:rPr>
          <w:color w:val="014347"/>
        </w:rPr>
        <w:t xml:space="preserve">ovat kasvaneet alle 5 prosenttia vuodessa </w:t>
      </w:r>
      <w:r>
        <w:rPr>
          <w:color w:val="42083B"/>
        </w:rPr>
        <w:t xml:space="preserve">lain </w:t>
      </w:r>
      <w:r>
        <w:rPr>
          <w:color w:val="014347"/>
        </w:rPr>
        <w:t xml:space="preserve">hyväksymisen jälkeen</w:t>
      </w:r>
      <w:r>
        <w:t xml:space="preserve">. Toinen merkittävä tekijä </w:t>
      </w:r>
      <w:r>
        <w:rPr>
          <w:color w:val="014347"/>
        </w:rPr>
        <w:t xml:space="preserve">tässä myönteisessä kehityksessä </w:t>
      </w:r>
      <w:r>
        <w:t xml:space="preserve">oli </w:t>
      </w:r>
      <w:r>
        <w:rPr>
          <w:color w:val="B7DAD2"/>
        </w:rPr>
        <w:t xml:space="preserve">Ronald Reaganin </w:t>
      </w:r>
      <w:r>
        <w:rPr>
          <w:color w:val="196956"/>
        </w:rPr>
        <w:t xml:space="preserve">päätös </w:t>
      </w:r>
      <w:r>
        <w:t xml:space="preserve">presidenttikautensa </w:t>
      </w:r>
      <w:r>
        <w:t xml:space="preserve">alkuvaiheessa </w:t>
      </w:r>
      <w:r>
        <w:t xml:space="preserve">taistella </w:t>
      </w:r>
      <w:r>
        <w:rPr>
          <w:color w:val="8C41BB"/>
        </w:rPr>
        <w:t xml:space="preserve">talousarviosotaa vastaan </w:t>
      </w:r>
      <w:r>
        <w:t xml:space="preserve">menopuolella verojen korottamisen sijasta. </w:t>
      </w:r>
      <w:r>
        <w:rPr>
          <w:color w:val="6A3A35"/>
        </w:rPr>
        <w:t xml:space="preserve">George Bushin </w:t>
      </w:r>
      <w:r>
        <w:t xml:space="preserve">jatkuva tuki </w:t>
      </w:r>
      <w:r>
        <w:rPr>
          <w:color w:val="ECEDFE"/>
        </w:rPr>
        <w:t xml:space="preserve">veroesteelle </w:t>
      </w:r>
      <w:r>
        <w:t xml:space="preserve">vahvistaa strategian, jonka mukaan </w:t>
      </w:r>
      <w:r>
        <w:rPr>
          <w:color w:val="4F584E"/>
        </w:rPr>
        <w:t xml:space="preserve">kongressi on </w:t>
      </w:r>
      <w:r>
        <w:t xml:space="preserve">pakotettava </w:t>
      </w:r>
      <w:r>
        <w:t xml:space="preserve">valitsemaan keskenään yhteensopimattomien painopisteiden välillä sen sijaan, että se antaisi tukensa </w:t>
      </w:r>
      <w:r>
        <w:rPr>
          <w:color w:val="2B2D32"/>
        </w:rPr>
        <w:t xml:space="preserve">kaikille </w:t>
      </w:r>
      <w:r>
        <w:rPr>
          <w:color w:val="2B2D32"/>
        </w:rPr>
        <w:t xml:space="preserve">yksityisten eturyhmien kaukaloita täyttäville </w:t>
      </w:r>
      <w:r>
        <w:rPr>
          <w:color w:val="2B2D32"/>
        </w:rPr>
        <w:t xml:space="preserve">kiitollisille lobbausryhmille</w:t>
      </w:r>
      <w:r>
        <w:t xml:space="preserve">. Jos </w:t>
      </w:r>
      <w:r>
        <w:rPr>
          <w:color w:val="895E6B"/>
        </w:rPr>
        <w:t xml:space="preserve">Washingtonin</w:t>
      </w:r>
      <w:r>
        <w:rPr>
          <w:color w:val="F8907D"/>
        </w:rPr>
        <w:t xml:space="preserve"> eliitti </w:t>
      </w:r>
      <w:r>
        <w:t xml:space="preserve">joskus </w:t>
      </w:r>
      <w:r>
        <w:t xml:space="preserve">onnistuu </w:t>
      </w:r>
      <w:r>
        <w:t xml:space="preserve">murtamaan </w:t>
      </w:r>
      <w:r>
        <w:rPr>
          <w:color w:val="ECEDFE"/>
        </w:rPr>
        <w:t xml:space="preserve">veroesteen</w:t>
      </w:r>
      <w:r>
        <w:t xml:space="preserve">, amerikkalaiset tulvivat uusien meno-ohjelmien, kuten liittovaltiotason lastenhoitojärjestelmän, vyöryyn. </w:t>
      </w:r>
      <w:r>
        <w:rPr>
          <w:color w:val="788E95"/>
        </w:rPr>
        <w:t xml:space="preserve">Lastenhoito </w:t>
      </w:r>
      <w:r>
        <w:t xml:space="preserve">oli yksi </w:t>
      </w:r>
      <w:r>
        <w:rPr>
          <w:color w:val="FB6AB8"/>
        </w:rPr>
        <w:t xml:space="preserve">monista "sivulaskuista", jotka </w:t>
      </w:r>
      <w:r>
        <w:rPr>
          <w:color w:val="FB6AB8"/>
        </w:rPr>
        <w:t xml:space="preserve">poistettiin viime perjantaina senaatin valtuutusluonnoksesta</w:t>
      </w:r>
      <w:r>
        <w:t xml:space="preserve">. </w:t>
      </w:r>
      <w:r>
        <w:t xml:space="preserve">Toinen oli </w:t>
      </w:r>
      <w:r>
        <w:rPr>
          <w:color w:val="DB1474"/>
        </w:rPr>
        <w:t xml:space="preserve">pääomavoittojen vähentäminen, 89 pykälän kumoaminen, vammaisia työntekijöitä koskeva lakiesitys ja vakavaa terveydentilaa koskevan lakiesityksen ennennäkemätön uudelleenneuvottelu</w:t>
      </w:r>
      <w:r>
        <w:t xml:space="preserve">. </w:t>
      </w:r>
      <w:r>
        <w:rPr>
          <w:color w:val="8489AE"/>
        </w:rPr>
        <w:t xml:space="preserve">Kaikki nämä asiat </w:t>
      </w:r>
      <w:r>
        <w:t xml:space="preserve">ovat edelleen </w:t>
      </w:r>
      <w:r>
        <w:rPr>
          <w:color w:val="860E04"/>
        </w:rPr>
        <w:t xml:space="preserve">edustajainhuoneen </w:t>
      </w:r>
      <w:r>
        <w:rPr>
          <w:color w:val="860E04"/>
        </w:rPr>
        <w:t xml:space="preserve">1878-sivuisessa </w:t>
      </w:r>
      <w:r>
        <w:rPr>
          <w:color w:val="860E04"/>
        </w:rPr>
        <w:t xml:space="preserve">valtuutusluonnoksessa, </w:t>
      </w:r>
      <w:r>
        <w:t xml:space="preserve">ja </w:t>
      </w:r>
      <w:r>
        <w:rPr>
          <w:color w:val="6EAB9B"/>
        </w:rPr>
        <w:t xml:space="preserve">monet jäsenet </w:t>
      </w:r>
      <w:r>
        <w:t xml:space="preserve">sanovat, </w:t>
      </w:r>
      <w:r>
        <w:t xml:space="preserve">etteivät he halua </w:t>
      </w:r>
      <w:r>
        <w:t xml:space="preserve">päästää irti </w:t>
      </w:r>
      <w:r>
        <w:rPr>
          <w:color w:val="8489AE"/>
        </w:rPr>
        <w:t xml:space="preserve">näistä rakkaista kohteista </w:t>
      </w:r>
      <w:r>
        <w:t xml:space="preserve">ja todistaa </w:t>
      </w:r>
      <w:r>
        <w:rPr>
          <w:color w:val="8489AE"/>
        </w:rPr>
        <w:t xml:space="preserve">niiden </w:t>
      </w:r>
      <w:r>
        <w:t xml:space="preserve">häviämistä. Erityisesti </w:t>
      </w:r>
      <w:r>
        <w:rPr>
          <w:color w:val="F2CDFE"/>
        </w:rPr>
        <w:t xml:space="preserve">republikaanit </w:t>
      </w:r>
      <w:r>
        <w:t xml:space="preserve">haluavat </w:t>
      </w:r>
      <w:r>
        <w:rPr>
          <w:color w:val="760035"/>
        </w:rPr>
        <w:t xml:space="preserve">edustajainhuoneen</w:t>
      </w:r>
      <w:r>
        <w:rPr>
          <w:color w:val="645341"/>
        </w:rPr>
        <w:t xml:space="preserve"> johdolta </w:t>
      </w:r>
      <w:r>
        <w:t xml:space="preserve">vakuutuksen siitä, että </w:t>
      </w:r>
      <w:r>
        <w:rPr>
          <w:color w:val="647A41"/>
        </w:rPr>
        <w:t xml:space="preserve">he </w:t>
      </w:r>
      <w:r>
        <w:rPr>
          <w:color w:val="647A41"/>
        </w:rPr>
        <w:t xml:space="preserve">äänestävät </w:t>
      </w:r>
      <w:r>
        <w:rPr>
          <w:color w:val="496E76"/>
        </w:rPr>
        <w:t xml:space="preserve">näiden lakiehdotusten </w:t>
      </w:r>
      <w:r>
        <w:t xml:space="preserve">puolesta tai niitä vastaan. </w:t>
      </w:r>
      <w:r>
        <w:rPr>
          <w:color w:val="E3F894"/>
        </w:rPr>
        <w:t xml:space="preserve">Parlamentin</w:t>
      </w:r>
      <w:r>
        <w:t xml:space="preserve"> puhemiehen </w:t>
      </w:r>
      <w:r>
        <w:t xml:space="preserve">Foleyn pitäisi luvata </w:t>
      </w:r>
      <w:r>
        <w:rPr>
          <w:color w:val="647A41"/>
        </w:rPr>
        <w:t xml:space="preserve">se. </w:t>
      </w:r>
      <w:r>
        <w:t xml:space="preserve">Hallituksen pitäisi toimia siten, että </w:t>
      </w:r>
      <w:r>
        <w:rPr>
          <w:color w:val="F9D7CD"/>
        </w:rPr>
        <w:t xml:space="preserve">poliitikot </w:t>
      </w:r>
      <w:r>
        <w:t xml:space="preserve">ottavat vastuun </w:t>
      </w:r>
      <w:r>
        <w:rPr>
          <w:color w:val="876128"/>
        </w:rPr>
        <w:t xml:space="preserve">äänistä, </w:t>
      </w:r>
      <w:r>
        <w:rPr>
          <w:color w:val="A1A711"/>
        </w:rPr>
        <w:t xml:space="preserve">jotka </w:t>
      </w:r>
      <w:r>
        <w:rPr>
          <w:color w:val="01FB92"/>
        </w:rPr>
        <w:t xml:space="preserve">heidän </w:t>
      </w:r>
      <w:r>
        <w:rPr>
          <w:color w:val="876128"/>
        </w:rPr>
        <w:t xml:space="preserve">äänestäjänsä </w:t>
      </w:r>
      <w:r>
        <w:rPr>
          <w:color w:val="876128"/>
        </w:rPr>
        <w:t xml:space="preserve">voivat </w:t>
      </w:r>
      <w:r>
        <w:rPr>
          <w:color w:val="876128"/>
        </w:rPr>
        <w:t xml:space="preserve">tunnistaa, sen </w:t>
      </w:r>
      <w:r>
        <w:t xml:space="preserve">sijaan, että he </w:t>
      </w:r>
      <w:r>
        <w:t xml:space="preserve">piilottavat </w:t>
      </w:r>
      <w:r>
        <w:rPr>
          <w:color w:val="876128"/>
        </w:rPr>
        <w:t xml:space="preserve">ne </w:t>
      </w:r>
      <w:r>
        <w:t xml:space="preserve">isoon roska-autoon, joka on täynnä sovittelua. Kuten kaikki muutkin, </w:t>
      </w:r>
      <w:r>
        <w:rPr>
          <w:color w:val="01190F"/>
        </w:rPr>
        <w:t xml:space="preserve">me </w:t>
      </w:r>
      <w:r>
        <w:t xml:space="preserve">kaipaamme </w:t>
      </w:r>
      <w:r>
        <w:rPr>
          <w:color w:val="FD0F31"/>
        </w:rPr>
        <w:t xml:space="preserve">niitä rennon iloisia päiviä </w:t>
      </w:r>
      <w:r>
        <w:rPr>
          <w:color w:val="BE8485"/>
        </w:rPr>
        <w:t xml:space="preserve">Washingtonissa</w:t>
      </w:r>
      <w:r>
        <w:rPr>
          <w:color w:val="C660FB"/>
        </w:rPr>
        <w:t xml:space="preserve">, jolloin </w:t>
      </w:r>
      <w:r>
        <w:rPr>
          <w:color w:val="120104"/>
        </w:rPr>
        <w:t xml:space="preserve">kunnialliset miehet ja naiset </w:t>
      </w:r>
      <w:r>
        <w:rPr>
          <w:color w:val="FD0F31"/>
        </w:rPr>
        <w:t xml:space="preserve">tinkivät budjeteista ja jopa </w:t>
      </w:r>
      <w:r>
        <w:rPr>
          <w:color w:val="FD0F31"/>
        </w:rPr>
        <w:t xml:space="preserve">auttoivat hieman toisia</w:t>
      </w:r>
      <w:r>
        <w:rPr>
          <w:color w:val="120104"/>
        </w:rPr>
        <w:t xml:space="preserve">an, </w:t>
      </w:r>
      <w:r>
        <w:t xml:space="preserve">jotta sillat rakennettaisiin, tiet päällystettäisiin, sotilaat saisivat palkkansa ja jopa toivottoman köyhistä pidettäisiin huolta. </w:t>
      </w:r>
      <w:r>
        <w:rPr>
          <w:color w:val="D48958"/>
        </w:rPr>
        <w:t xml:space="preserve">Ne ajat </w:t>
      </w:r>
      <w:r>
        <w:t xml:space="preserve">ovat ohi. Emme myöskään </w:t>
      </w:r>
      <w:r>
        <w:t xml:space="preserve">näe mitään syytä uskoa, että </w:t>
      </w:r>
      <w:r>
        <w:rPr>
          <w:color w:val="05AEE8"/>
        </w:rPr>
        <w:t xml:space="preserve">suuri Washington, joka </w:t>
      </w:r>
      <w:r>
        <w:rPr>
          <w:color w:val="C3C1BE"/>
        </w:rPr>
        <w:t xml:space="preserve">on </w:t>
      </w:r>
      <w:r>
        <w:rPr>
          <w:color w:val="05AEE8"/>
        </w:rPr>
        <w:t xml:space="preserve">lihonut, rikastunut ja laiskistunut liittovaltion jättiläisten varjossa</w:t>
      </w:r>
      <w:r>
        <w:t xml:space="preserve">, muuttuisi paljon omasta aloitteestaan. Pitäkää </w:t>
      </w:r>
      <w:r>
        <w:rPr>
          <w:color w:val="04640D"/>
        </w:rPr>
        <w:t xml:space="preserve">pakkolunastus </w:t>
      </w:r>
      <w:r>
        <w:t xml:space="preserve">voimassa </w:t>
      </w:r>
      <w:r>
        <w:t xml:space="preserve">ja antakaa </w:t>
      </w:r>
      <w:r>
        <w:rPr>
          <w:color w:val="05AEE8"/>
        </w:rPr>
        <w:t xml:space="preserve">Washingtonin </w:t>
      </w:r>
      <w:r>
        <w:t xml:space="preserve">huutaa.</w:t>
      </w:r>
    </w:p>
    <w:p>
      <w:r>
        <w:rPr>
          <w:b/>
        </w:rPr>
        <w:t xml:space="preserve">Asiakirjan numero 1655</w:t>
      </w:r>
    </w:p>
    <w:p>
      <w:r>
        <w:rPr>
          <w:b/>
        </w:rPr>
        <w:t xml:space="preserve">Asiakirjan tunniste: wsj1953-001</w:t>
      </w:r>
    </w:p>
    <w:p>
      <w:r>
        <w:rPr>
          <w:color w:val="310106"/>
        </w:rPr>
        <w:t xml:space="preserve">New Yorkin pörssi </w:t>
      </w:r>
      <w:r>
        <w:t xml:space="preserve">kertoi myyneensä valtuutuksen </w:t>
      </w:r>
      <w:r>
        <w:rPr>
          <w:color w:val="04640D"/>
        </w:rPr>
        <w:t xml:space="preserve">436 000 dollarilla</w:t>
      </w:r>
      <w:r>
        <w:t xml:space="preserve">, mikä on </w:t>
      </w:r>
      <w:r>
        <w:t xml:space="preserve">39 000 dollaria </w:t>
      </w:r>
      <w:r>
        <w:rPr>
          <w:color w:val="04640D"/>
        </w:rPr>
        <w:t xml:space="preserve">vähemmän </w:t>
      </w:r>
      <w:r>
        <w:t xml:space="preserve">kuin edellisessä myynnissä 4. lokakuuta. </w:t>
      </w:r>
      <w:r>
        <w:rPr>
          <w:color w:val="FEFB0A"/>
        </w:rPr>
        <w:t xml:space="preserve">Toimeksiantojen </w:t>
      </w:r>
      <w:r>
        <w:t xml:space="preserve">ostohinta on tällä hetkellä 425 000 dollaria ja myyntihinta 475 000 dollaria. </w:t>
      </w:r>
      <w:r>
        <w:rPr>
          <w:color w:val="FB5514"/>
        </w:rPr>
        <w:t xml:space="preserve">Kuukauden alun 475 000 dollarin myyntihinta </w:t>
      </w:r>
      <w:r>
        <w:t xml:space="preserve">on alhaisin lähes kolmeen vuoteen. Pörssitoimeksiannot olivat suurimmillaan 115 000 000 dollaria syyskuussa 1987.</w:t>
      </w:r>
    </w:p>
    <w:p>
      <w:r>
        <w:rPr>
          <w:b/>
        </w:rPr>
        <w:t xml:space="preserve">Asiakirjan numero 1656</w:t>
      </w:r>
    </w:p>
    <w:p>
      <w:r>
        <w:rPr>
          <w:b/>
        </w:rPr>
        <w:t xml:space="preserve">Asiakirjan tunniste: wsj1954-001</w:t>
      </w:r>
    </w:p>
    <w:p>
      <w:r>
        <w:rPr>
          <w:color w:val="310106"/>
        </w:rPr>
        <w:t xml:space="preserve">Kanadan hallitus </w:t>
      </w:r>
      <w:r>
        <w:rPr>
          <w:color w:val="04640D"/>
        </w:rPr>
        <w:t xml:space="preserve">huutokauppasi 15. joulukuuta 1994 erääntyviä 9,25 %:n joukkovelkakirjalainoja yhteensä 750 miljoonalla Yhdysvaltain dollarilla (637,5 miljoonaa Yhdysvaltain dollaria)</w:t>
      </w:r>
      <w:r>
        <w:t xml:space="preserve">. Myyntituloista </w:t>
      </w:r>
      <w:r>
        <w:t xml:space="preserve">saatu keskimääräinen tarjous oli 9617 % ja hinta vastasi 98523. </w:t>
      </w:r>
      <w:r>
        <w:rPr>
          <w:color w:val="04640D"/>
        </w:rPr>
        <w:t xml:space="preserve">Myyntitulot käytetään </w:t>
      </w:r>
      <w:r>
        <w:t xml:space="preserve">675 miljoonan Yhdysvaltain dollarin valtion joukkovelkakirjalainojen lunastamiseen 1. marraskuuta erääntyvällä eräpäivällä sekä julkisiin </w:t>
      </w:r>
      <w:r>
        <w:rPr>
          <w:color w:val="FEFB0A"/>
        </w:rPr>
        <w:t xml:space="preserve">julkisiin </w:t>
      </w:r>
      <w:r>
        <w:t xml:space="preserve">tarkoituksiin</w:t>
      </w:r>
      <w:r>
        <w:t xml:space="preserve">.</w:t>
      </w:r>
    </w:p>
    <w:p>
      <w:r>
        <w:rPr>
          <w:b/>
        </w:rPr>
        <w:t xml:space="preserve">Asiakirjan numero 1657</w:t>
      </w:r>
    </w:p>
    <w:p>
      <w:r>
        <w:rPr>
          <w:b/>
        </w:rPr>
        <w:t xml:space="preserve">Asiakirjan tunniste: wsj1955-001</w:t>
      </w:r>
    </w:p>
    <w:p>
      <w:r>
        <w:rPr>
          <w:color w:val="310106"/>
        </w:rPr>
        <w:t xml:space="preserve">Northern Trust Corp. </w:t>
      </w:r>
      <w:r>
        <w:t xml:space="preserve">ilmoitti, </w:t>
      </w:r>
      <w:r>
        <w:t xml:space="preserve">että </w:t>
      </w:r>
      <w:r>
        <w:rPr>
          <w:color w:val="310106"/>
        </w:rPr>
        <w:t xml:space="preserve">sen </w:t>
      </w:r>
      <w:r>
        <w:t xml:space="preserve">hallitus oli hyväksynyt </w:t>
      </w:r>
      <w:r>
        <w:rPr>
          <w:color w:val="04640D"/>
        </w:rPr>
        <w:t xml:space="preserve">osakkeenomistajien oikeuksia koskevan ehdotuksen, jonka tarkoituksena on estää ei-toivotut ostotarjoukset</w:t>
      </w:r>
      <w:r>
        <w:t xml:space="preserve">, mutta se </w:t>
      </w:r>
      <w:r>
        <w:t xml:space="preserve">ei ollut tietoinen </w:t>
      </w:r>
      <w:r>
        <w:t xml:space="preserve">mistään suunnitelmista </w:t>
      </w:r>
      <w:r>
        <w:rPr>
          <w:color w:val="310106"/>
        </w:rPr>
        <w:t xml:space="preserve">pankkikonsernin ostamiseksi. </w:t>
      </w:r>
      <w:r>
        <w:rPr>
          <w:color w:val="FEFB0A"/>
        </w:rPr>
        <w:t xml:space="preserve">Northern Trustin </w:t>
      </w:r>
      <w:r>
        <w:rPr>
          <w:color w:val="04640D"/>
        </w:rPr>
        <w:t xml:space="preserve">ehdotuksen mukaan </w:t>
      </w:r>
      <w:r>
        <w:t xml:space="preserve">osakkeenomistajille on annettu </w:t>
      </w:r>
      <w:r>
        <w:rPr>
          <w:color w:val="FB5514"/>
        </w:rPr>
        <w:t xml:space="preserve">oikeuksia</w:t>
      </w:r>
      <w:r>
        <w:rPr>
          <w:color w:val="E115C0"/>
        </w:rPr>
        <w:t xml:space="preserve">, joiden nojalla </w:t>
      </w:r>
      <w:r>
        <w:rPr>
          <w:color w:val="00587F"/>
        </w:rPr>
        <w:t xml:space="preserve">osakkeenomistajat </w:t>
      </w:r>
      <w:r>
        <w:rPr>
          <w:color w:val="FB5514"/>
        </w:rPr>
        <w:t xml:space="preserve">voivat ostaa </w:t>
      </w:r>
      <w:r>
        <w:rPr>
          <w:color w:val="0BC582"/>
        </w:rPr>
        <w:t xml:space="preserve">yhtiön osak</w:t>
      </w:r>
      <w:r>
        <w:rPr>
          <w:color w:val="FB5514"/>
        </w:rPr>
        <w:t xml:space="preserve">keita </w:t>
      </w:r>
      <w:r>
        <w:rPr>
          <w:color w:val="FB5514"/>
        </w:rPr>
        <w:t xml:space="preserve">puoleen hintaan, jos </w:t>
      </w:r>
      <w:r>
        <w:rPr>
          <w:color w:val="FB5514"/>
        </w:rPr>
        <w:t xml:space="preserve">tiettyjä yritysostoja yritetään tehdä</w:t>
      </w:r>
      <w:r>
        <w:t xml:space="preserve">.</w:t>
      </w:r>
    </w:p>
    <w:p>
      <w:r>
        <w:rPr>
          <w:b/>
        </w:rPr>
        <w:t xml:space="preserve">Asiakirjan numero 1658</w:t>
      </w:r>
    </w:p>
    <w:p>
      <w:r>
        <w:rPr>
          <w:b/>
        </w:rPr>
        <w:t xml:space="preserve">Asiakirjan tunniste: wsj1956-001</w:t>
      </w:r>
    </w:p>
    <w:p>
      <w:r>
        <w:rPr>
          <w:color w:val="310106"/>
        </w:rPr>
        <w:t xml:space="preserve">National Patent Development Corp. </w:t>
      </w:r>
      <w:r>
        <w:t xml:space="preserve">kertoi aikovansa ostaa </w:t>
      </w:r>
      <w:r>
        <w:rPr>
          <w:color w:val="04640D"/>
        </w:rPr>
        <w:t xml:space="preserve">200 000 kantaosaketta </w:t>
      </w:r>
      <w:r>
        <w:rPr>
          <w:color w:val="FB5514"/>
        </w:rPr>
        <w:t xml:space="preserve">jo 81-prosenttisesti omistamastaan Interferon Sciences Inc. -yksiköstä </w:t>
      </w:r>
      <w:r>
        <w:t xml:space="preserve">määräajoin. </w:t>
      </w:r>
      <w:r>
        <w:rPr>
          <w:color w:val="04640D"/>
        </w:rPr>
        <w:t xml:space="preserve">Nämä 200 000 osaketta </w:t>
      </w:r>
      <w:r>
        <w:t xml:space="preserve">vastaavat noin 23 prosenttia </w:t>
      </w:r>
      <w:r>
        <w:rPr>
          <w:color w:val="E115C0"/>
        </w:rPr>
        <w:t xml:space="preserve">Interferonin </w:t>
      </w:r>
      <w:r>
        <w:t xml:space="preserve">liikkeessä olevista osakkeista </w:t>
      </w:r>
      <w:r>
        <w:t xml:space="preserve">ilman </w:t>
      </w:r>
      <w:r>
        <w:rPr>
          <w:color w:val="310106"/>
        </w:rPr>
        <w:t xml:space="preserve">National Patentin </w:t>
      </w:r>
      <w:r>
        <w:t xml:space="preserve">osuutta</w:t>
      </w:r>
      <w:r>
        <w:t xml:space="preserve">. </w:t>
      </w:r>
      <w:r>
        <w:t xml:space="preserve">Kun </w:t>
      </w:r>
      <w:r>
        <w:rPr>
          <w:color w:val="310106"/>
        </w:rPr>
        <w:t xml:space="preserve">National Patent </w:t>
      </w:r>
      <w:r>
        <w:t xml:space="preserve">kommentoi, että elintarvike- ja lääkevirasto oli hyväksynyt </w:t>
      </w:r>
      <w:r>
        <w:rPr>
          <w:color w:val="E115C0"/>
        </w:rPr>
        <w:t xml:space="preserve">Interferonin </w:t>
      </w:r>
      <w:r>
        <w:t xml:space="preserve">sukupuolielinten syylälääkkeen</w:t>
      </w:r>
      <w:r>
        <w:t xml:space="preserve">, </w:t>
      </w:r>
      <w:r>
        <w:rPr>
          <w:color w:val="310106"/>
        </w:rPr>
        <w:t xml:space="preserve">yhtiö kommentoi, että se </w:t>
      </w:r>
      <w:r>
        <w:rPr>
          <w:color w:val="310106"/>
        </w:rPr>
        <w:t xml:space="preserve">uskoi </w:t>
      </w:r>
      <w:r>
        <w:rPr>
          <w:color w:val="E115C0"/>
        </w:rPr>
        <w:t xml:space="preserve">Interferonin </w:t>
      </w:r>
      <w:r>
        <w:t xml:space="preserve">osakkeen olevan </w:t>
      </w:r>
      <w:r>
        <w:t xml:space="preserve">aliarvostettu.</w:t>
      </w:r>
    </w:p>
    <w:p>
      <w:r>
        <w:rPr>
          <w:b/>
        </w:rPr>
        <w:t xml:space="preserve">Asiakirjan numero 1659</w:t>
      </w:r>
    </w:p>
    <w:p>
      <w:r>
        <w:rPr>
          <w:b/>
        </w:rPr>
        <w:t xml:space="preserve">Asiakirjan tunniste: wsj1957-001</w:t>
      </w:r>
    </w:p>
    <w:p>
      <w:r>
        <w:rPr>
          <w:color w:val="310106"/>
        </w:rPr>
        <w:t xml:space="preserve">Japanilaiset sijoittajat</w:t>
      </w:r>
      <w:r>
        <w:rPr>
          <w:color w:val="04640D"/>
        </w:rPr>
        <w:t xml:space="preserve">, joita </w:t>
      </w:r>
      <w:r>
        <w:rPr>
          <w:color w:val="FB5514"/>
        </w:rPr>
        <w:t xml:space="preserve">Wall Streetin </w:t>
      </w:r>
      <w:r>
        <w:rPr>
          <w:color w:val="FEFB0A"/>
        </w:rPr>
        <w:t xml:space="preserve">maanantainen voimakas elpyminen </w:t>
      </w:r>
      <w:r>
        <w:rPr>
          <w:color w:val="04640D"/>
        </w:rPr>
        <w:t xml:space="preserve">rauhoitti</w:t>
      </w:r>
      <w:r>
        <w:rPr>
          <w:color w:val="04640D"/>
        </w:rPr>
        <w:t xml:space="preserve">, poistivat suurimman osan päivän </w:t>
      </w:r>
      <w:r>
        <w:rPr>
          <w:color w:val="00587F"/>
        </w:rPr>
        <w:t xml:space="preserve">tappioista </w:t>
      </w:r>
      <w:r>
        <w:rPr>
          <w:color w:val="04640D"/>
        </w:rPr>
        <w:t xml:space="preserve">Tokion pörssissä</w:t>
      </w:r>
      <w:r>
        <w:t xml:space="preserve">. </w:t>
      </w:r>
      <w:r>
        <w:t xml:space="preserve">Analyytikot sanoivat kuitenkin, että </w:t>
      </w:r>
      <w:r>
        <w:rPr>
          <w:color w:val="04640D"/>
        </w:rPr>
        <w:t xml:space="preserve">parannus </w:t>
      </w:r>
      <w:r>
        <w:t xml:space="preserve">ei saanut </w:t>
      </w:r>
      <w:r>
        <w:rPr>
          <w:color w:val="0BC582"/>
        </w:rPr>
        <w:t xml:space="preserve">markkinoita </w:t>
      </w:r>
      <w:r>
        <w:t xml:space="preserve">varovaisiksi. </w:t>
      </w:r>
      <w:r>
        <w:rPr>
          <w:color w:val="FEB8C8"/>
        </w:rPr>
        <w:t xml:space="preserve">Lontoossa </w:t>
      </w:r>
      <w:r>
        <w:rPr>
          <w:color w:val="9E8317"/>
        </w:rPr>
        <w:t xml:space="preserve">osakkeet </w:t>
      </w:r>
      <w:r>
        <w:t xml:space="preserve">sulkeutuivat ailahtelevassa kaupankäynnissä </w:t>
      </w:r>
      <w:r>
        <w:t xml:space="preserve">alemmas, kun </w:t>
      </w:r>
      <w:r>
        <w:rPr>
          <w:color w:val="01190F"/>
        </w:rPr>
        <w:t xml:space="preserve">Yhdysvaltain </w:t>
      </w:r>
      <w:r>
        <w:rPr>
          <w:color w:val="01190F"/>
        </w:rPr>
        <w:t xml:space="preserve">odotettua huonommat </w:t>
      </w:r>
      <w:r>
        <w:rPr>
          <w:color w:val="01190F"/>
        </w:rPr>
        <w:t xml:space="preserve">kauppatulokset </w:t>
      </w:r>
      <w:r>
        <w:t xml:space="preserve">heikensivät orastavaa elpymistä</w:t>
      </w:r>
      <w:r>
        <w:t xml:space="preserve">. </w:t>
      </w:r>
      <w:r>
        <w:t xml:space="preserve">Pariisin osakkeet reagoivat samalla tavalla, mutta useimmat muut Euroopan pörssit </w:t>
      </w:r>
      <w:r>
        <w:t xml:space="preserve">sekä kaikki tärkeimmät Aasian ja Tyynenmeren alueen pörssit </w:t>
      </w:r>
      <w:r>
        <w:rPr>
          <w:color w:val="58018B"/>
        </w:rPr>
        <w:t xml:space="preserve">nousivat. </w:t>
      </w:r>
      <w:r>
        <w:rPr>
          <w:color w:val="B70639"/>
        </w:rPr>
        <w:t xml:space="preserve">Tokion 225 osakkeen Nikkei-indeksi </w:t>
      </w:r>
      <w:r>
        <w:rPr>
          <w:color w:val="703B01"/>
        </w:rPr>
        <w:t xml:space="preserve">nousi 527,39 pistettä </w:t>
      </w:r>
      <w:r>
        <w:t xml:space="preserve">ja sulkeutui 34996,08 pisteeseen. </w:t>
      </w:r>
      <w:r>
        <w:rPr>
          <w:color w:val="703B01"/>
        </w:rPr>
        <w:t xml:space="preserve">Nousu </w:t>
      </w:r>
      <w:r>
        <w:t xml:space="preserve">tapahtui päivä sen jälkeen, </w:t>
      </w:r>
      <w:r>
        <w:rPr>
          <w:color w:val="118B8A"/>
        </w:rPr>
        <w:t xml:space="preserve">kun </w:t>
      </w:r>
      <w:r>
        <w:rPr>
          <w:color w:val="4AFEFA"/>
        </w:rPr>
        <w:t xml:space="preserve">Nikkei-indeksi oli </w:t>
      </w:r>
      <w:r>
        <w:rPr>
          <w:color w:val="F7F1DF"/>
        </w:rPr>
        <w:t xml:space="preserve">maanantaina laskenut </w:t>
      </w:r>
      <w:r>
        <w:t xml:space="preserve">vuoden suurimmalla pudotuksella </w:t>
      </w:r>
      <w:r>
        <w:rPr>
          <w:color w:val="F7F1DF"/>
        </w:rPr>
        <w:t xml:space="preserve">647,33 pistettä eli 1,8 % </w:t>
      </w:r>
      <w:r>
        <w:rPr>
          <w:color w:val="F7F1DF"/>
        </w:rPr>
        <w:t xml:space="preserve">vastareaktiona </w:t>
      </w:r>
      <w:r>
        <w:rPr>
          <w:color w:val="FCB164"/>
        </w:rPr>
        <w:t xml:space="preserve">Wall Streetin </w:t>
      </w:r>
      <w:r>
        <w:rPr>
          <w:color w:val="F7F1DF"/>
        </w:rPr>
        <w:t xml:space="preserve">perjantain 6,9 %:n pudotukselle. </w:t>
      </w:r>
      <w:r>
        <w:t xml:space="preserve">Keskiviikon </w:t>
      </w:r>
      <w:r>
        <w:t xml:space="preserve">varhaisessa kaupankäynnissä </w:t>
      </w:r>
      <w:r>
        <w:rPr>
          <w:color w:val="796EE6"/>
        </w:rPr>
        <w:t xml:space="preserve">Tokiossa </w:t>
      </w:r>
      <w:r>
        <w:rPr>
          <w:color w:val="000D2C"/>
        </w:rPr>
        <w:t xml:space="preserve">Nikkei-indeksi </w:t>
      </w:r>
      <w:r>
        <w:t xml:space="preserve">nousi </w:t>
      </w:r>
      <w:r>
        <w:t xml:space="preserve">19,30 pistettä 35015,38 pisteeseen. </w:t>
      </w:r>
      <w:r>
        <w:rPr>
          <w:color w:val="53495F"/>
        </w:rPr>
        <w:t xml:space="preserve">Tokion pörssin ensimmäisessä osiossa kaupankäynnin kohteena olevien asioiden indeksi, joka perustuu suurempaan määrään osakkeita ja </w:t>
      </w:r>
      <w:r>
        <w:rPr>
          <w:color w:val="F95475"/>
        </w:rPr>
        <w:t xml:space="preserve">joka </w:t>
      </w:r>
      <w:r>
        <w:rPr>
          <w:color w:val="53495F"/>
        </w:rPr>
        <w:t xml:space="preserve">laski </w:t>
      </w:r>
      <w:r>
        <w:rPr>
          <w:color w:val="53495F"/>
        </w:rPr>
        <w:t xml:space="preserve">45,66 </w:t>
      </w:r>
      <w:r>
        <w:rPr>
          <w:color w:val="61FC03"/>
        </w:rPr>
        <w:t xml:space="preserve">maanantaina, </w:t>
      </w:r>
      <w:r>
        <w:t xml:space="preserve">nousi </w:t>
      </w:r>
      <w:r>
        <w:rPr>
          <w:color w:val="5D9608"/>
        </w:rPr>
        <w:t xml:space="preserve">tiistaina </w:t>
      </w:r>
      <w:r>
        <w:t xml:space="preserve">41,76 eli 1,61 prosenttia 2642,64:ään. </w:t>
      </w:r>
      <w:r>
        <w:rPr>
          <w:color w:val="DE98FD"/>
        </w:rPr>
        <w:t xml:space="preserve">Kaupankäynti </w:t>
      </w:r>
      <w:r>
        <w:t xml:space="preserve">oli suhteellisen heikkoa, arviolta 650 miljoonaa osaketta, mutta silti vilkkaampaa kuin maanantain 526 miljoonaa osaketta. Nousevia osakkeita oli enemmän kuin laskevia, 821 osaketta 201 osaketta vastaan, ja 103 osaketta pysyi ennallaan. "Aloitamme taas tyhjästä", sanoi </w:t>
      </w:r>
      <w:r>
        <w:rPr>
          <w:color w:val="98A088"/>
        </w:rPr>
        <w:t xml:space="preserve">japanilaisen</w:t>
      </w:r>
      <w:r>
        <w:t xml:space="preserve"> Kleinwort Benson International Inc:n analyytikko Simon Smithson</w:t>
      </w:r>
      <w:r>
        <w:t xml:space="preserve">. </w:t>
      </w:r>
      <w:r>
        <w:t xml:space="preserve">Analyytikkojen mukaan japanilaiset kotimaiset laitokset</w:t>
      </w:r>
      <w:r>
        <w:rPr>
          <w:color w:val="4F584E"/>
        </w:rPr>
        <w:t xml:space="preserve">, mukaan lukien </w:t>
      </w:r>
      <w:r>
        <w:t xml:space="preserve">talletuspankit ja </w:t>
      </w:r>
      <w:r>
        <w:rPr>
          <w:color w:val="248AD0"/>
        </w:rPr>
        <w:t xml:space="preserve">sijoitusyhtiöt, </w:t>
      </w:r>
      <w:r>
        <w:rPr>
          <w:color w:val="5C5300"/>
        </w:rPr>
        <w:t xml:space="preserve">jotka </w:t>
      </w:r>
      <w:r>
        <w:rPr>
          <w:color w:val="248AD0"/>
        </w:rPr>
        <w:t xml:space="preserve">olivat </w:t>
      </w:r>
      <w:r>
        <w:rPr>
          <w:color w:val="248AD0"/>
        </w:rPr>
        <w:t xml:space="preserve">sivussa </w:t>
      </w:r>
      <w:r>
        <w:rPr>
          <w:color w:val="9F6551"/>
        </w:rPr>
        <w:t xml:space="preserve">maanantain romahduksen aikana, </w:t>
      </w:r>
      <w:r>
        <w:t xml:space="preserve">ovat palanneet </w:t>
      </w:r>
      <w:r>
        <w:rPr>
          <w:color w:val="0BC582"/>
        </w:rPr>
        <w:t xml:space="preserve">markkinoille</w:t>
      </w:r>
      <w:r>
        <w:t xml:space="preserve">. </w:t>
      </w:r>
      <w:r>
        <w:rPr>
          <w:color w:val="BCFEC6"/>
        </w:rPr>
        <w:t xml:space="preserve">Ulkomaiset sijoittajat </w:t>
      </w:r>
      <w:r>
        <w:t xml:space="preserve">aloittivat kuulemma myymällä, mutta liittyivät myöhemmin ostajien joukkoon. </w:t>
      </w:r>
      <w:r>
        <w:rPr>
          <w:color w:val="04640D"/>
        </w:rPr>
        <w:t xml:space="preserve">Tokion elpyminen </w:t>
      </w:r>
      <w:r>
        <w:t xml:space="preserve">näytti </w:t>
      </w:r>
      <w:r>
        <w:t xml:space="preserve">vahvistavan </w:t>
      </w:r>
      <w:r>
        <w:rPr>
          <w:color w:val="B5AFC4"/>
        </w:rPr>
        <w:t xml:space="preserve">Japanissa </w:t>
      </w:r>
      <w:r>
        <w:rPr>
          <w:color w:val="932C70"/>
        </w:rPr>
        <w:t xml:space="preserve">viime päivinä </w:t>
      </w:r>
      <w:r>
        <w:rPr>
          <w:color w:val="2B1B04"/>
        </w:rPr>
        <w:t xml:space="preserve">usein esitettyä </w:t>
      </w:r>
      <w:r>
        <w:rPr>
          <w:color w:val="932C70"/>
        </w:rPr>
        <w:t xml:space="preserve">näkemystä</w:t>
      </w:r>
      <w:r>
        <w:rPr>
          <w:color w:val="932C70"/>
        </w:rPr>
        <w:t xml:space="preserve">, jonka mukaan New Yorkin laskusuhdanne oli paikallinen ongelma</w:t>
      </w:r>
      <w:r>
        <w:t xml:space="preserve">,</w:t>
      </w:r>
      <w:r>
        <w:rPr>
          <w:color w:val="932C70"/>
        </w:rPr>
        <w:t xml:space="preserve"> joka liittyi Yhdysvaltojen fuusio- ja yritysostotoimintaan. "Meidän </w:t>
      </w:r>
      <w:r>
        <w:t xml:space="preserve">ei tarvitse </w:t>
      </w:r>
      <w:r>
        <w:t xml:space="preserve">nyt olla </w:t>
      </w:r>
      <w:r>
        <w:t xml:space="preserve">vakavasti </w:t>
      </w:r>
      <w:r>
        <w:t xml:space="preserve">huolissamme </w:t>
      </w:r>
      <w:r>
        <w:rPr>
          <w:color w:val="796EE6"/>
        </w:rPr>
        <w:t xml:space="preserve">Tokiosta</w:t>
      </w:r>
      <w:r>
        <w:t xml:space="preserve">", sanoi Daiwa Securities Co:n virkamies. "Periaatteessa </w:t>
      </w:r>
      <w:r>
        <w:t xml:space="preserve">mikään ei ole muuttunut </w:t>
      </w:r>
      <w:r>
        <w:rPr>
          <w:color w:val="0BC582"/>
        </w:rPr>
        <w:t xml:space="preserve">Tokion markkinoilla.</w:t>
      </w:r>
      <w:r>
        <w:t xml:space="preserve">" </w:t>
      </w:r>
      <w:r>
        <w:t xml:space="preserve">Vaikka </w:t>
      </w:r>
      <w:r>
        <w:rPr>
          <w:color w:val="796EE6"/>
        </w:rPr>
        <w:t xml:space="preserve">Tokio ei näytä kärsineen </w:t>
      </w:r>
      <w:r>
        <w:t xml:space="preserve">viimeaikaisesta </w:t>
      </w:r>
      <w:r>
        <w:rPr>
          <w:color w:val="0BC582"/>
        </w:rPr>
        <w:t xml:space="preserve">markkinavaihtelusta</w:t>
      </w:r>
      <w:r>
        <w:t xml:space="preserve">, analyytikot ja kauppiaat sanovat, että useita ongelmia on edelleen näköpiirissä. </w:t>
      </w:r>
      <w:r>
        <w:t xml:space="preserve">Erityisesti </w:t>
      </w:r>
      <w:r>
        <w:rPr>
          <w:color w:val="D4C67A"/>
        </w:rPr>
        <w:t xml:space="preserve">japanilaiset sijoittajat tarkkailevat </w:t>
      </w:r>
      <w:r>
        <w:rPr>
          <w:color w:val="AE7AA1"/>
        </w:rPr>
        <w:t xml:space="preserve">Wall Streetiä, jotta nähdään, </w:t>
      </w:r>
      <w:r>
        <w:t xml:space="preserve">pysähtyykö </w:t>
      </w:r>
      <w:r>
        <w:rPr>
          <w:color w:val="C2A393"/>
        </w:rPr>
        <w:t xml:space="preserve">maanantain 88,12 pisteen nousu, </w:t>
      </w:r>
      <w:r>
        <w:t xml:space="preserve">kun uudet tiedot Yhdysvaltain taloudesta julkaistaan. "Ihmiset ottavat vain vähän riskejä. He </w:t>
      </w:r>
      <w:r>
        <w:t xml:space="preserve">eivät osta paljon", sanoi Stephen Hill, Jardine Fleming Securities Ltd:n osakekaupan johtaja </w:t>
      </w:r>
      <w:r>
        <w:rPr>
          <w:color w:val="796EE6"/>
        </w:rPr>
        <w:t xml:space="preserve">Tokiossa</w:t>
      </w:r>
      <w:r>
        <w:t xml:space="preserve">. "Tällä hetkellä ei olisi viisasta ilmaista liikaa suuria näkymiä." </w:t>
      </w:r>
      <w:r>
        <w:t xml:space="preserve">Analyytikkojen mukaan </w:t>
      </w:r>
      <w:r>
        <w:rPr>
          <w:color w:val="0232FD"/>
        </w:rPr>
        <w:t xml:space="preserve">eiliset ostajat suosivat kiinteistö-, rakennus- ja muiden suurten yhtiöiden osakkeita, </w:t>
      </w:r>
      <w:r>
        <w:t xml:space="preserve">mikä </w:t>
      </w:r>
      <w:r>
        <w:rPr>
          <w:color w:val="0232FD"/>
        </w:rPr>
        <w:t xml:space="preserve">kertoo siitä</w:t>
      </w:r>
      <w:r>
        <w:t xml:space="preserve">, että </w:t>
      </w:r>
      <w:r>
        <w:rPr>
          <w:color w:val="6A3A35"/>
        </w:rPr>
        <w:t xml:space="preserve">monet tokiolaiset sijoittajat </w:t>
      </w:r>
      <w:r>
        <w:t xml:space="preserve">tuntevat nyt </w:t>
      </w:r>
      <w:r>
        <w:t xml:space="preserve">olonsa turvallisemmaksi kotimaisissa osakkeissa. </w:t>
      </w:r>
      <w:r>
        <w:rPr>
          <w:color w:val="6A3A35"/>
        </w:rPr>
        <w:t xml:space="preserve">Ne ovat </w:t>
      </w:r>
      <w:r>
        <w:t xml:space="preserve">myös </w:t>
      </w:r>
      <w:r>
        <w:t xml:space="preserve">huolissaan </w:t>
      </w:r>
      <w:r>
        <w:rPr>
          <w:color w:val="BA6801"/>
        </w:rPr>
        <w:t xml:space="preserve">dollarin </w:t>
      </w:r>
      <w:r>
        <w:t xml:space="preserve">jatkuvasta vahvistumisesta </w:t>
      </w:r>
      <w:r>
        <w:t xml:space="preserve">jeniin nähden, sillä jenin heikentyminen johtaa </w:t>
      </w:r>
      <w:r>
        <w:t xml:space="preserve">tuontihintojen nousuun </w:t>
      </w:r>
      <w:r>
        <w:rPr>
          <w:color w:val="98A088"/>
        </w:rPr>
        <w:t xml:space="preserve">Japanissa </w:t>
      </w:r>
      <w:r>
        <w:t xml:space="preserve">ja vahvistaa kotimaisia inflaatiopaineita. </w:t>
      </w:r>
      <w:r>
        <w:rPr>
          <w:color w:val="BA6801"/>
        </w:rPr>
        <w:t xml:space="preserve">Valuuttaan </w:t>
      </w:r>
      <w:r>
        <w:t xml:space="preserve">liittyvät huolet </w:t>
      </w:r>
      <w:r>
        <w:t xml:space="preserve">vaikuttavat voimakkaasti myös korkoherkkiin osakkeisiin, kuten pankki- ja muihin rahoitusalan yrityksiin, koska pelätään, että </w:t>
      </w:r>
      <w:r>
        <w:rPr>
          <w:color w:val="168E5C"/>
        </w:rPr>
        <w:t xml:space="preserve">Japanin korkojen olisi </w:t>
      </w:r>
      <w:r>
        <w:t xml:space="preserve">noustava, jotta </w:t>
      </w:r>
      <w:r>
        <w:rPr>
          <w:color w:val="BA6801"/>
        </w:rPr>
        <w:t xml:space="preserve">dollari </w:t>
      </w:r>
      <w:r>
        <w:t xml:space="preserve">saataisiin </w:t>
      </w:r>
      <w:r>
        <w:t xml:space="preserve">kuriin. Teräsosakkeista NKK nousi 19 jeniä 705 jeniin (4,97 dollaria) osakkeelta ja Nippon Steel 17 jeniä 735 jeniin. </w:t>
      </w:r>
      <w:r>
        <w:rPr>
          <w:color w:val="16C0D0"/>
        </w:rPr>
        <w:t xml:space="preserve">Rakennusyhtiöiden osakkeisiin</w:t>
      </w:r>
      <w:r>
        <w:rPr>
          <w:color w:val="C62100"/>
        </w:rPr>
        <w:t xml:space="preserve">, jotka </w:t>
      </w:r>
      <w:r>
        <w:rPr>
          <w:color w:val="16C0D0"/>
        </w:rPr>
        <w:t xml:space="preserve">nousivat, </w:t>
      </w:r>
      <w:r>
        <w:t xml:space="preserve">kuuluu </w:t>
      </w:r>
      <w:r>
        <w:rPr>
          <w:color w:val="014347"/>
        </w:rPr>
        <w:t xml:space="preserve">Shimizu, </w:t>
      </w:r>
      <w:r>
        <w:rPr>
          <w:color w:val="233809"/>
        </w:rPr>
        <w:t xml:space="preserve">joka </w:t>
      </w:r>
      <w:r>
        <w:rPr>
          <w:color w:val="014347"/>
        </w:rPr>
        <w:t xml:space="preserve">nousi 130 osaketta 2 080:aan</w:t>
      </w:r>
      <w:r>
        <w:t xml:space="preserve">. Kiinteistöalalla Mitsui Real Estate Development nousi 100:lla 2 760:een ja Mitsubishi Estate 80:llä 2 360:een. </w:t>
      </w:r>
      <w:r>
        <w:rPr>
          <w:color w:val="42083B"/>
        </w:rPr>
        <w:t xml:space="preserve">Lontoon pörssin Financial Times 100 -indeksi </w:t>
      </w:r>
      <w:r>
        <w:t xml:space="preserve">laski 27,9 pistettä 2135,5 pisteeseen. Puoli tuntia ennen kaupankäynnin päättymistä se oli laskenut yli </w:t>
      </w:r>
      <w:r>
        <w:rPr>
          <w:color w:val="82785D"/>
        </w:rPr>
        <w:t xml:space="preserve">40 pistettä</w:t>
      </w:r>
      <w:r>
        <w:t xml:space="preserve">, </w:t>
      </w:r>
      <w:r>
        <w:rPr>
          <w:color w:val="82785D"/>
        </w:rPr>
        <w:t xml:space="preserve">mikä</w:t>
      </w:r>
      <w:r>
        <w:t xml:space="preserve"> oli </w:t>
      </w:r>
      <w:r>
        <w:t xml:space="preserve">61,5 pisteen muutos </w:t>
      </w:r>
      <w:r>
        <w:rPr>
          <w:color w:val="023087"/>
        </w:rPr>
        <w:t xml:space="preserve">kaupankäynnin ensimmäisten 15 minuutin aikana </w:t>
      </w:r>
      <w:r>
        <w:rPr>
          <w:color w:val="196956"/>
        </w:rPr>
        <w:t xml:space="preserve">saavutetusta </w:t>
      </w:r>
      <w:r>
        <w:rPr>
          <w:color w:val="023087"/>
        </w:rPr>
        <w:t xml:space="preserve">huippulukemasta</w:t>
      </w:r>
      <w:r>
        <w:t xml:space="preserve">. </w:t>
      </w:r>
      <w:r>
        <w:t xml:space="preserve">Suppeampi 30 osakkeen Financial Times -indeksi laski 29,6 ja oli 1730,7. Volyymi oli </w:t>
      </w:r>
      <w:r>
        <w:rPr>
          <w:color w:val="8C41BB"/>
        </w:rPr>
        <w:t xml:space="preserve">643,3 miljoonaa aktiivista osaketta</w:t>
      </w:r>
      <w:r>
        <w:t xml:space="preserve">, mikä oli </w:t>
      </w:r>
      <w:r>
        <w:rPr>
          <w:color w:val="8C41BB"/>
        </w:rPr>
        <w:t xml:space="preserve">noin </w:t>
      </w:r>
      <w:r>
        <w:t xml:space="preserve">kaksinkertainen viimeaikaisiin tasoihin verrattuna, mutta vähemmän kuin 959,3 miljoonaa osaketta </w:t>
      </w:r>
      <w:r>
        <w:rPr>
          <w:color w:val="F7F1DF"/>
        </w:rPr>
        <w:t xml:space="preserve">edellisenä päivänä</w:t>
      </w:r>
      <w:r>
        <w:rPr>
          <w:color w:val="118B8A"/>
        </w:rPr>
        <w:t xml:space="preserve">, jota </w:t>
      </w:r>
      <w:r>
        <w:rPr>
          <w:color w:val="ECEDFE"/>
        </w:rPr>
        <w:t xml:space="preserve">brittiläiset </w:t>
      </w:r>
      <w:r>
        <w:rPr>
          <w:color w:val="F7F1DF"/>
        </w:rPr>
        <w:t xml:space="preserve">kauppiaat </w:t>
      </w:r>
      <w:r>
        <w:rPr>
          <w:color w:val="F7F1DF"/>
        </w:rPr>
        <w:t xml:space="preserve">kutsuivat "hulluksi maanantaiksi"</w:t>
      </w:r>
      <w:r>
        <w:t xml:space="preserve">. </w:t>
      </w:r>
      <w:r>
        <w:t xml:space="preserve">Hinnat </w:t>
      </w:r>
      <w:r>
        <w:t xml:space="preserve">lähtivät </w:t>
      </w:r>
      <w:r>
        <w:rPr>
          <w:color w:val="94C661"/>
        </w:rPr>
        <w:t xml:space="preserve">voimakkaaseen nousuun </w:t>
      </w:r>
      <w:r>
        <w:rPr>
          <w:color w:val="2B2D32"/>
        </w:rPr>
        <w:t xml:space="preserve">Wall Streetin </w:t>
      </w:r>
      <w:r>
        <w:rPr>
          <w:color w:val="C2A393"/>
        </w:rPr>
        <w:t xml:space="preserve">maanantaisen elpymisen </w:t>
      </w:r>
      <w:r>
        <w:t xml:space="preserve">ja </w:t>
      </w:r>
      <w:r>
        <w:rPr>
          <w:color w:val="796EE6"/>
        </w:rPr>
        <w:t xml:space="preserve">Tokion</w:t>
      </w:r>
      <w:r>
        <w:t xml:space="preserve"> eilisen nousun ansiosta</w:t>
      </w:r>
      <w:r>
        <w:t xml:space="preserve">. </w:t>
      </w:r>
      <w:r>
        <w:rPr>
          <w:color w:val="94C661"/>
        </w:rPr>
        <w:t xml:space="preserve">Nousu </w:t>
      </w:r>
      <w:r>
        <w:t xml:space="preserve">kuitenkin hiipui, kun indeksioptiokauppiaiden ja sijoittajien keskuudessa vallitsi paniikki </w:t>
      </w:r>
      <w:r>
        <w:rPr>
          <w:color w:val="F8907D"/>
        </w:rPr>
        <w:t xml:space="preserve">Yhdistyneen kuningaskunnan </w:t>
      </w:r>
      <w:r>
        <w:t xml:space="preserve">talousnäkymistä</w:t>
      </w:r>
      <w:r>
        <w:t xml:space="preserve">. </w:t>
      </w:r>
      <w:r>
        <w:rPr>
          <w:color w:val="895E6B"/>
        </w:rPr>
        <w:t xml:space="preserve">Jo ennestään hermostuneet Yhdistyneen kuningaskunnan osakemarkkinat </w:t>
      </w:r>
      <w:r>
        <w:t xml:space="preserve">kärsivät </w:t>
      </w:r>
      <w:r>
        <w:rPr>
          <w:color w:val="788E95"/>
        </w:rPr>
        <w:t xml:space="preserve">iltapäivän puolivälissä </w:t>
      </w:r>
      <w:r>
        <w:t xml:space="preserve">Yhdysvaltojen elokuun odottamattoman suuresta 10,77 miljardin dollarin kauppataseen alijäämästä. </w:t>
      </w:r>
      <w:r>
        <w:rPr>
          <w:color w:val="FB6AB8"/>
        </w:rPr>
        <w:t xml:space="preserve">Michael Hicks, </w:t>
      </w:r>
      <w:r>
        <w:rPr>
          <w:color w:val="576094"/>
        </w:rPr>
        <w:t xml:space="preserve">joka </w:t>
      </w:r>
      <w:r>
        <w:rPr>
          <w:color w:val="FB6AB8"/>
        </w:rPr>
        <w:t xml:space="preserve">johtaa myyntiä ja kaupankäyntiä Societe Generale Strauss Turnbull -välitysyhtiössä</w:t>
      </w:r>
      <w:r>
        <w:t xml:space="preserve">, sanoi: "</w:t>
      </w:r>
      <w:r>
        <w:t xml:space="preserve">Markkinat ovat tiukat. Kaikki on ollut täysin sekaisin. Kun ostit, katuit sitä, ja kun myit, katuit sitä." Hänen mukaansa nykyisillä markkinoilla on kyse tunnelmasta, ja </w:t>
      </w:r>
      <w:r>
        <w:rPr>
          <w:color w:val="FEB8C8"/>
        </w:rPr>
        <w:t xml:space="preserve">Lontoossa </w:t>
      </w:r>
      <w:r>
        <w:t xml:space="preserve">tunnelma on 90-prosenttisesti </w:t>
      </w:r>
      <w:r>
        <w:t xml:space="preserve">ahdistunut ja huolissaan. Hänen mukaansa Yhdistyneen kuningaskunnan talouden perustekijät eivät näytä kovin ruusuiselta. Kauppiaat sanoivat, että </w:t>
      </w:r>
      <w:r>
        <w:rPr>
          <w:color w:val="FEB8C8"/>
        </w:rPr>
        <w:t xml:space="preserve">Lontoossa</w:t>
      </w:r>
      <w:r>
        <w:t xml:space="preserve">, kun </w:t>
      </w:r>
      <w:r>
        <w:rPr>
          <w:color w:val="AE7AA1"/>
        </w:rPr>
        <w:t xml:space="preserve">Wall Streetin osakemarkkinat </w:t>
      </w:r>
      <w:r>
        <w:t xml:space="preserve">välttyivät suurilta tappioilta edellä mainitusta kaupparaportista huolimatta, oli </w:t>
      </w:r>
      <w:r>
        <w:rPr>
          <w:color w:val="788E95"/>
        </w:rPr>
        <w:t xml:space="preserve">iltapäivään mennessä </w:t>
      </w:r>
      <w:r>
        <w:t xml:space="preserve">nähtävissä merkkejä rauhoittumisesta, mutta futuurien myynnin aalto </w:t>
      </w:r>
      <w:r>
        <w:rPr>
          <w:color w:val="5D9608"/>
        </w:rPr>
        <w:t xml:space="preserve">kaupankäyntipäivän </w:t>
      </w:r>
      <w:r>
        <w:t xml:space="preserve">loppupuolella </w:t>
      </w:r>
      <w:r>
        <w:t xml:space="preserve">ajoi ostajat sivuun. </w:t>
      </w:r>
      <w:r>
        <w:rPr>
          <w:color w:val="DB1474"/>
        </w:rPr>
        <w:t xml:space="preserve">Jotkin alat ovat </w:t>
      </w:r>
      <w:r>
        <w:t xml:space="preserve">kuitenkin </w:t>
      </w:r>
      <w:r>
        <w:t xml:space="preserve">löytäneet ostokiinnostusta viime viikkojen aktiivisen myynnin jälkeen. Liikepankit olivat yleisesti ottaen vahvempia. </w:t>
      </w:r>
      <w:r>
        <w:rPr>
          <w:color w:val="8489AE"/>
        </w:rPr>
        <w:t xml:space="preserve">Morgan Grenfell</w:t>
      </w:r>
      <w:r>
        <w:rPr>
          <w:color w:val="860E04"/>
        </w:rPr>
        <w:t xml:space="preserve">, josta on käyty </w:t>
      </w:r>
      <w:r>
        <w:rPr>
          <w:color w:val="8489AE"/>
        </w:rPr>
        <w:t xml:space="preserve">epävirallisia ostokeskusteluja, </w:t>
      </w:r>
      <w:r>
        <w:t xml:space="preserve">nousi 20 penniä 392 puntaan (6,18 dollaria) osakkeelta. S.G. Warburg, joidenkin eurooppalaisten pankkikonsernien oletettu kohde, päätyi 22:ta korkeammalle 400:aan. Hambros nousi 5:llä 204:ään ja Schroders 25:llä 12,75 kiloon. Yritysrintamalla </w:t>
      </w:r>
      <w:r>
        <w:rPr>
          <w:color w:val="FBC206"/>
        </w:rPr>
        <w:t xml:space="preserve">Ford Motor </w:t>
      </w:r>
      <w:r>
        <w:t xml:space="preserve">kertoi </w:t>
      </w:r>
      <w:r>
        <w:rPr>
          <w:color w:val="FBC206"/>
        </w:rPr>
        <w:t xml:space="preserve">kasvattaneensa </w:t>
      </w:r>
      <w:r>
        <w:t xml:space="preserve">osuuttaan </w:t>
      </w:r>
      <w:r>
        <w:rPr>
          <w:color w:val="F2CDFE"/>
        </w:rPr>
        <w:t xml:space="preserve">brittiläisessä</w:t>
      </w:r>
      <w:r>
        <w:rPr>
          <w:color w:val="6EAB9B"/>
        </w:rPr>
        <w:t xml:space="preserve"> luksusautojen valmistajassa </w:t>
      </w:r>
      <w:r>
        <w:rPr>
          <w:color w:val="6EAB9B"/>
        </w:rPr>
        <w:t xml:space="preserve">Jaguarissa </w:t>
      </w:r>
      <w:r>
        <w:t xml:space="preserve">5 prosentista 10,4 prosenttiin. </w:t>
      </w:r>
      <w:r>
        <w:rPr>
          <w:color w:val="760035"/>
        </w:rPr>
        <w:t xml:space="preserve">Jaguarin </w:t>
      </w:r>
      <w:r>
        <w:rPr>
          <w:color w:val="645341"/>
        </w:rPr>
        <w:t xml:space="preserve">osakkeet </w:t>
      </w:r>
      <w:r>
        <w:t xml:space="preserve">nousivat </w:t>
      </w:r>
      <w:r>
        <w:t xml:space="preserve">23:nneksi </w:t>
      </w:r>
      <w:r>
        <w:t xml:space="preserve">ennen kuin ne laskivat ja </w:t>
      </w:r>
      <w:r>
        <w:t xml:space="preserve">päättyivät </w:t>
      </w:r>
      <w:r>
        <w:rPr>
          <w:color w:val="647A41"/>
        </w:rPr>
        <w:t xml:space="preserve">654:ään</w:t>
      </w:r>
      <w:r>
        <w:t xml:space="preserve">, </w:t>
      </w:r>
      <w:r>
        <w:t xml:space="preserve">6:nneksi. </w:t>
      </w:r>
      <w:r>
        <w:rPr>
          <w:color w:val="496E76"/>
        </w:rPr>
        <w:t xml:space="preserve">Amstrad, brittiläinen tietokonelaitteita ja viestintälaitteita valmistava yritys</w:t>
      </w:r>
      <w:r>
        <w:t xml:space="preserve">, laski 4 osaketta 47:ään. Se raportoi </w:t>
      </w:r>
      <w:r>
        <w:rPr>
          <w:color w:val="E3F894"/>
        </w:rPr>
        <w:t xml:space="preserve">viime vuoden tuloksensa ennen veroja </w:t>
      </w:r>
      <w:r>
        <w:t xml:space="preserve">laskeneen 52 prosenttia</w:t>
      </w:r>
      <w:r>
        <w:t xml:space="preserve">. </w:t>
      </w:r>
      <w:r>
        <w:rPr>
          <w:color w:val="F9D7CD"/>
        </w:rPr>
        <w:t xml:space="preserve">Panimoiden osakkeet </w:t>
      </w:r>
      <w:r>
        <w:t xml:space="preserve">nousivat aamulla halpoja ostoksia etsittäessä, mutta </w:t>
      </w:r>
      <w:r>
        <w:rPr>
          <w:color w:val="A1A711"/>
        </w:rPr>
        <w:t xml:space="preserve">useimmat </w:t>
      </w:r>
      <w:r>
        <w:t xml:space="preserve">päätyivät </w:t>
      </w:r>
      <w:r>
        <w:t xml:space="preserve">korkeimpien lukemiensa </w:t>
      </w:r>
      <w:r>
        <w:t xml:space="preserve">alapuolelle. </w:t>
      </w:r>
      <w:r>
        <w:t xml:space="preserve">Bass päätyi 3 osaketta korkeammalle 966:een, Guinness sulkeutui </w:t>
      </w:r>
      <w:r>
        <w:rPr>
          <w:color w:val="01FB92"/>
        </w:rPr>
        <w:t xml:space="preserve">589:ään </w:t>
      </w:r>
      <w:r>
        <w:t xml:space="preserve">7:nneksi </w:t>
      </w:r>
      <w:r>
        <w:t xml:space="preserve">ja </w:t>
      </w:r>
      <w:r>
        <w:rPr>
          <w:color w:val="FD0F31"/>
        </w:rPr>
        <w:t xml:space="preserve">Scottish &amp; Newcastle </w:t>
      </w:r>
      <w:r>
        <w:t xml:space="preserve">laski 11:nneksi 359:ään, mutta </w:t>
      </w:r>
      <w:r>
        <w:rPr>
          <w:color w:val="BE8485"/>
        </w:rPr>
        <w:t xml:space="preserve">Whitbreadin </w:t>
      </w:r>
      <w:r>
        <w:t xml:space="preserve">A-sarjan osakkeet </w:t>
      </w:r>
      <w:r>
        <w:t xml:space="preserve">nousivat 17:nneksi 363:een. Kauppiaiden mukaan illalla oli puhetta </w:t>
      </w:r>
      <w:r>
        <w:rPr>
          <w:color w:val="BE8485"/>
        </w:rPr>
        <w:t xml:space="preserve">Whitbreadin </w:t>
      </w:r>
      <w:r>
        <w:t xml:space="preserve">panimotoiminnan myynnistä </w:t>
      </w:r>
      <w:r>
        <w:rPr>
          <w:color w:val="120104"/>
        </w:rPr>
        <w:t xml:space="preserve">Scottish &amp; Newcastlelle</w:t>
      </w:r>
      <w:r>
        <w:t xml:space="preserve">. </w:t>
      </w:r>
      <w:r>
        <w:t xml:space="preserve">Aktiivisimpia osakkeita olivat luotettavat </w:t>
      </w:r>
      <w:r>
        <w:rPr>
          <w:color w:val="D48958"/>
        </w:rPr>
        <w:t xml:space="preserve">suuryritykset, erityisesti öljy-yhtiöt ja yleishyödylliset yritykset, kuten British Gas ja British Telecommunications</w:t>
      </w:r>
      <w:r>
        <w:t xml:space="preserve">. </w:t>
      </w:r>
      <w:r>
        <w:t xml:space="preserve">Kauppiaat </w:t>
      </w:r>
      <w:r>
        <w:t xml:space="preserve">selittivät aktiivisuutensa suurelta osin </w:t>
      </w:r>
      <w:r>
        <w:t xml:space="preserve">puolustautumisella epävakailla markkinoilla. British Gas päätyi 13 miljoonan </w:t>
      </w:r>
      <w:r>
        <w:rPr>
          <w:color w:val="05AEE8"/>
        </w:rPr>
        <w:t xml:space="preserve">osakkeen </w:t>
      </w:r>
      <w:r>
        <w:rPr>
          <w:color w:val="C3C1BE"/>
        </w:rPr>
        <w:t xml:space="preserve">197:ään</w:t>
      </w:r>
      <w:r>
        <w:t xml:space="preserve">, </w:t>
      </w:r>
      <w:r>
        <w:rPr>
          <w:color w:val="C3C1BE"/>
        </w:rPr>
        <w:t xml:space="preserve">laskien </w:t>
      </w:r>
      <w:r>
        <w:t xml:space="preserve">2 osaketta, British Petroleum laski 8 osaketta 291:een 9,4 miljoonalla osakkeella ja British Telecom laski 4 osaketta 261:een 10 miljoonan osakkeen vaihdolla. Cable &amp; Wireless laski 20:llä 478:aan. Myös British Steel laski 1:124 aktiivisessa kaupankäynnissä, kun 20 miljoonaa osaketta vaihtoi omistajaa. </w:t>
      </w:r>
      <w:r>
        <w:rPr>
          <w:color w:val="9F98F8"/>
        </w:rPr>
        <w:t xml:space="preserve">Racal Electric, </w:t>
      </w:r>
      <w:r>
        <w:rPr>
          <w:color w:val="1167D9"/>
        </w:rPr>
        <w:t xml:space="preserve">jonka </w:t>
      </w:r>
      <w:r>
        <w:rPr>
          <w:color w:val="9F98F8"/>
        </w:rPr>
        <w:t xml:space="preserve">osakkeita vaihdettiin </w:t>
      </w:r>
      <w:r>
        <w:rPr>
          <w:color w:val="9F98F8"/>
        </w:rPr>
        <w:t xml:space="preserve">11 miljoonaa, </w:t>
      </w:r>
      <w:r>
        <w:t xml:space="preserve">laski 12-218. Muualla Euroopassa </w:t>
      </w:r>
      <w:r>
        <w:rPr>
          <w:color w:val="D19012"/>
        </w:rPr>
        <w:t xml:space="preserve">osakekurssit </w:t>
      </w:r>
      <w:r>
        <w:t xml:space="preserve">sulkeutuivat huomattavasti korkeammalle Frankfurtissa ja Zürichissä ja nousivat hieman Tukholmassa, Amsterdamissa ja Milanossa. Pariisi sulkeutui alempana, ja </w:t>
      </w:r>
      <w:r>
        <w:rPr>
          <w:color w:val="B7D802"/>
        </w:rPr>
        <w:t xml:space="preserve">useimmat Brysselin osakkeet </w:t>
      </w:r>
      <w:r>
        <w:t xml:space="preserve">eivät päässeet kaupankäyntiin toisena peräkkäisenä päivänä teknisten ongelmien vuoksi.</w:t>
      </w:r>
      <w:r>
        <w:t xml:space="preserve"> Etelä-Afrikan kultaosakkeet sulkeutuivat korkeammalle. Muualla osakekurssit elpyivät </w:t>
      </w:r>
      <w:r>
        <w:rPr>
          <w:color w:val="5E7A6A"/>
        </w:rPr>
        <w:t xml:space="preserve">Hongkongissa</w:t>
      </w:r>
      <w:r>
        <w:rPr>
          <w:color w:val="B29869"/>
        </w:rPr>
        <w:t xml:space="preserve">, </w:t>
      </w:r>
      <w:r>
        <w:rPr>
          <w:color w:val="1D0051"/>
        </w:rPr>
        <w:t xml:space="preserve">Sydneyssä</w:t>
      </w:r>
      <w:r>
        <w:rPr>
          <w:color w:val="B29869"/>
        </w:rPr>
        <w:t xml:space="preserve">, </w:t>
      </w:r>
      <w:r>
        <w:rPr>
          <w:color w:val="8BE7FC"/>
        </w:rPr>
        <w:t xml:space="preserve">Singaporessa, </w:t>
      </w:r>
      <w:r>
        <w:rPr>
          <w:color w:val="B29869"/>
        </w:rPr>
        <w:t xml:space="preserve">Wellingtonissa, Taipeissa, Manilassa ja Soulissa</w:t>
      </w:r>
      <w:r>
        <w:t xml:space="preserve">. </w:t>
      </w:r>
      <w:r>
        <w:rPr>
          <w:color w:val="BACFA7"/>
        </w:rPr>
        <w:t xml:space="preserve">Hongkongissa</w:t>
      </w:r>
      <w:r>
        <w:t xml:space="preserve">, </w:t>
      </w:r>
      <w:r>
        <w:rPr>
          <w:color w:val="11BA09"/>
        </w:rPr>
        <w:t xml:space="preserve">Sydneyssä </w:t>
      </w:r>
      <w:r>
        <w:t xml:space="preserve">ja </w:t>
      </w:r>
      <w:r>
        <w:rPr>
          <w:color w:val="462C36"/>
        </w:rPr>
        <w:t xml:space="preserve">Singaporessa </w:t>
      </w:r>
      <w:r>
        <w:t xml:space="preserve">- suurimmissa </w:t>
      </w:r>
      <w:r>
        <w:rPr>
          <w:color w:val="B29869"/>
        </w:rPr>
        <w:t xml:space="preserve">näistä pörsseistä </w:t>
      </w:r>
      <w:r>
        <w:t xml:space="preserve">- </w:t>
      </w:r>
      <w:r>
        <w:rPr>
          <w:color w:val="65407D"/>
        </w:rPr>
        <w:t xml:space="preserve">osakkeet </w:t>
      </w:r>
      <w:r>
        <w:t xml:space="preserve">toipuivat kolmanneksesta puoleen </w:t>
      </w:r>
      <w:r>
        <w:rPr>
          <w:color w:val="491803"/>
        </w:rPr>
        <w:t xml:space="preserve">maanantain pudotuksen aikana menettämästään </w:t>
      </w:r>
      <w:r>
        <w:rPr>
          <w:color w:val="491803"/>
        </w:rPr>
        <w:t xml:space="preserve">arvosta</w:t>
      </w:r>
      <w:r>
        <w:t xml:space="preserve">, ja tärkeimmät markkinaindeksit ovat nousseet 3,6-4,4 prosenttia. Seuraavassa on esitetty </w:t>
      </w:r>
      <w:r>
        <w:t xml:space="preserve">Genevessä sijaitsevan Morgan Stanley Capital International Perspective -yhtiön laskelmat </w:t>
      </w:r>
      <w:r>
        <w:rPr>
          <w:color w:val="03422C"/>
        </w:rPr>
        <w:t xml:space="preserve">maailman suurimpien pörssien hintakehityksestä. </w:t>
      </w:r>
      <w:r>
        <w:t xml:space="preserve">Jotta indeksit olisivat suoraan vertailukelpoisia, </w:t>
      </w:r>
      <w:r>
        <w:rPr>
          <w:color w:val="72A46E"/>
        </w:rPr>
        <w:t xml:space="preserve">kukin indeksi </w:t>
      </w:r>
      <w:r>
        <w:t xml:space="preserve">perustuu </w:t>
      </w:r>
      <w:r>
        <w:rPr>
          <w:color w:val="128EAC"/>
        </w:rPr>
        <w:t xml:space="preserve">vuoden 1969 sulkemisarvoon </w:t>
      </w:r>
      <w:r>
        <w:rPr>
          <w:color w:val="128EAC"/>
        </w:rPr>
        <w:t xml:space="preserve">100</w:t>
      </w:r>
      <w:r>
        <w:t xml:space="preserve">. Prosenttimuutos on vuoden lopusta.</w:t>
      </w:r>
    </w:p>
    <w:p>
      <w:r>
        <w:rPr>
          <w:b/>
        </w:rPr>
        <w:t xml:space="preserve">Asiakirjan numero 1660</w:t>
      </w:r>
    </w:p>
    <w:p>
      <w:r>
        <w:rPr>
          <w:b/>
        </w:rPr>
        <w:t xml:space="preserve">Asiakirjan tunniste: wsj1958-001</w:t>
      </w:r>
    </w:p>
    <w:p>
      <w:r>
        <w:rPr>
          <w:color w:val="310106"/>
        </w:rPr>
        <w:t xml:space="preserve">Zurn Industries Inc. </w:t>
      </w:r>
      <w:r>
        <w:t xml:space="preserve">ilmoitti saaneensa hyväksynnän </w:t>
      </w:r>
      <w:r>
        <w:rPr>
          <w:color w:val="04640D"/>
        </w:rPr>
        <w:t xml:space="preserve">neljälle erilliselle hankkeelle, joiden sopimuksen kokonaisarvo on 59 miljoonaa dollaria</w:t>
      </w:r>
      <w:r>
        <w:t xml:space="preserve">. </w:t>
      </w:r>
      <w:r>
        <w:rPr>
          <w:color w:val="04640D"/>
        </w:rPr>
        <w:t xml:space="preserve">Hankkeisiin </w:t>
      </w:r>
      <w:r>
        <w:t xml:space="preserve">kuuluu 29 400 kilowatin jätteenpolttolaitoksen rakentaminen Ada Cogeneration L.P.:lle Adaan, Michiganiin, </w:t>
      </w:r>
      <w:r>
        <w:rPr>
          <w:color w:val="FEFB0A"/>
        </w:rPr>
        <w:t xml:space="preserve">höyryvoimalaitos Ontariossa</w:t>
      </w:r>
      <w:r>
        <w:rPr>
          <w:color w:val="FB5514"/>
        </w:rPr>
        <w:t xml:space="preserve">, Kaliforniassa, </w:t>
      </w:r>
      <w:r>
        <w:rPr>
          <w:color w:val="E115C0"/>
        </w:rPr>
        <w:t xml:space="preserve">jonka </w:t>
      </w:r>
      <w:r>
        <w:rPr>
          <w:color w:val="00587F"/>
        </w:rPr>
        <w:t xml:space="preserve">Zurn </w:t>
      </w:r>
      <w:r>
        <w:rPr>
          <w:color w:val="FEFB0A"/>
        </w:rPr>
        <w:t xml:space="preserve">omistaa ja jota se käyttää</w:t>
      </w:r>
      <w:r>
        <w:t xml:space="preserve">, sekä kaksi jätevesihuoltohanketta Orange Countyyn</w:t>
      </w:r>
      <w:r>
        <w:rPr>
          <w:color w:val="0BC582"/>
        </w:rPr>
        <w:t xml:space="preserve">, Kaliforniaan</w:t>
      </w:r>
      <w:r>
        <w:t xml:space="preserve">.</w:t>
      </w:r>
    </w:p>
    <w:p>
      <w:r>
        <w:rPr>
          <w:b/>
        </w:rPr>
        <w:t xml:space="preserve">Asiakirjan numero 1661</w:t>
      </w:r>
    </w:p>
    <w:p>
      <w:r>
        <w:rPr>
          <w:b/>
        </w:rPr>
        <w:t xml:space="preserve">Asiakirjan tunniste: wsj1959-001</w:t>
      </w:r>
    </w:p>
    <w:p>
      <w:r>
        <w:rPr>
          <w:color w:val="310106"/>
        </w:rPr>
        <w:t xml:space="preserve">AVX Corp. ja Unitrode Corp. </w:t>
      </w:r>
      <w:r>
        <w:t xml:space="preserve">ilmoittivat saattaneensa päätökseen aiemmin ilmoitetun </w:t>
      </w:r>
      <w:r>
        <w:rPr>
          <w:color w:val="FEFB0A"/>
        </w:rPr>
        <w:t xml:space="preserve">San Diegossa sijaitsevan Unitroden </w:t>
      </w:r>
      <w:r>
        <w:rPr>
          <w:color w:val="04640D"/>
        </w:rPr>
        <w:t xml:space="preserve">passiivisten komponenttien osaston </w:t>
      </w:r>
      <w:r>
        <w:t xml:space="preserve">myynnin </w:t>
      </w:r>
      <w:r>
        <w:rPr>
          <w:color w:val="FB5514"/>
        </w:rPr>
        <w:t xml:space="preserve">AVX:</w:t>
      </w:r>
      <w:r>
        <w:t xml:space="preserve">lle</w:t>
      </w:r>
      <w:r>
        <w:t xml:space="preserve">. </w:t>
      </w:r>
      <w:r>
        <w:rPr>
          <w:color w:val="FB5514"/>
        </w:rPr>
        <w:t xml:space="preserve">New Yorkissa toimiva passiivisten elektroniikkatuotteiden valmistaja AVX </w:t>
      </w:r>
      <w:r>
        <w:t xml:space="preserve">maksoi </w:t>
      </w:r>
      <w:r>
        <w:t xml:space="preserve">11 miljoonaa dollaria käteisenä </w:t>
      </w:r>
      <w:r>
        <w:rPr>
          <w:color w:val="E115C0"/>
        </w:rPr>
        <w:t xml:space="preserve">Lexingtonissa toimivasta puolijohdetuotteiden valmistajasta Unitrodesta. </w:t>
      </w:r>
      <w:r>
        <w:rPr>
          <w:color w:val="04640D"/>
        </w:rPr>
        <w:t xml:space="preserve">Passiiviset komponentit -yksikkö </w:t>
      </w:r>
      <w:r>
        <w:t xml:space="preserve">valmistaa kondensaattoreita ja suodattimia elektroniikan suojaamiseksi.</w:t>
      </w:r>
    </w:p>
    <w:p>
      <w:r>
        <w:rPr>
          <w:b/>
        </w:rPr>
        <w:t xml:space="preserve">Asiakirjan numero 1662</w:t>
      </w:r>
    </w:p>
    <w:p>
      <w:r>
        <w:rPr>
          <w:b/>
        </w:rPr>
        <w:t xml:space="preserve">Asiakirjan tunniste: wsj1960-001</w:t>
      </w:r>
    </w:p>
    <w:p>
      <w:r>
        <w:rPr>
          <w:color w:val="310106"/>
        </w:rPr>
        <w:t xml:space="preserve">Consolidated Papers Inc. </w:t>
      </w:r>
      <w:r>
        <w:t xml:space="preserve">kertoi aikovansa käyttää 495 miljoonaa dollaria uusiin tiloihin ja laitteisiin paperin tuottamiseksi. </w:t>
      </w:r>
      <w:r>
        <w:rPr>
          <w:color w:val="310106"/>
        </w:rPr>
        <w:t xml:space="preserve">Aikakauslehdissä ja kaupallisissa painotaloissa käytettävän paperin valmistaja </w:t>
      </w:r>
      <w:r>
        <w:t xml:space="preserve">ilmoitti, että </w:t>
      </w:r>
      <w:r>
        <w:rPr>
          <w:color w:val="FEFB0A"/>
        </w:rPr>
        <w:t xml:space="preserve">laajennusinvestoinnit </w:t>
      </w:r>
      <w:r>
        <w:t xml:space="preserve">on tarkoitus aloittaa vuoden 1990 ensimmäisellä neljänneksellä. </w:t>
      </w:r>
      <w:r>
        <w:rPr>
          <w:color w:val="FB5514"/>
        </w:rPr>
        <w:t xml:space="preserve">Laajennus </w:t>
      </w:r>
      <w:r>
        <w:t xml:space="preserve">edellyttää sekä liittovaltion että Wisconsinin osavaltion ympäristöviranomaisten hyväksyntää.</w:t>
      </w:r>
    </w:p>
    <w:p>
      <w:r>
        <w:rPr>
          <w:b/>
        </w:rPr>
        <w:t xml:space="preserve">Asiakirjan numero 1663</w:t>
      </w:r>
    </w:p>
    <w:p>
      <w:r>
        <w:rPr>
          <w:b/>
        </w:rPr>
        <w:t xml:space="preserve">Asiakirjan tunniste: wsj1961-001</w:t>
      </w:r>
    </w:p>
    <w:p>
      <w:r>
        <w:rPr>
          <w:color w:val="310106"/>
        </w:rPr>
        <w:t xml:space="preserve">Toukokuussa 2:1 jakautuneen </w:t>
      </w:r>
      <w:r>
        <w:rPr>
          <w:color w:val="04640D"/>
        </w:rPr>
        <w:t xml:space="preserve">Applied Power Inc</w:t>
      </w:r>
      <w:r>
        <w:rPr>
          <w:color w:val="310106"/>
        </w:rPr>
        <w:t xml:space="preserve">:n </w:t>
      </w:r>
      <w:r>
        <w:rPr>
          <w:color w:val="310106"/>
        </w:rPr>
        <w:t xml:space="preserve">osakkeet </w:t>
      </w:r>
      <w:r>
        <w:t xml:space="preserve">ovat </w:t>
      </w:r>
      <w:r>
        <w:t xml:space="preserve">nousseet </w:t>
      </w:r>
      <w:r>
        <w:rPr>
          <w:color w:val="FB5514"/>
        </w:rPr>
        <w:t xml:space="preserve">elokuusta </w:t>
      </w:r>
      <w:r>
        <w:rPr>
          <w:color w:val="E115C0"/>
        </w:rPr>
        <w:t xml:space="preserve">1988 </w:t>
      </w:r>
      <w:r>
        <w:rPr>
          <w:color w:val="FB5514"/>
        </w:rPr>
        <w:t xml:space="preserve">lähtien. </w:t>
      </w:r>
      <w:r>
        <w:t xml:space="preserve">Eilisessä numerossa todettiin virheellisesti, että </w:t>
      </w:r>
      <w:r>
        <w:rPr>
          <w:color w:val="00587F"/>
        </w:rPr>
        <w:t xml:space="preserve">tämän yhtiön </w:t>
      </w:r>
      <w:r>
        <w:t xml:space="preserve">osakekurssi </w:t>
      </w:r>
      <w:r>
        <w:t xml:space="preserve">on laskenut </w:t>
      </w:r>
      <w:r>
        <w:rPr>
          <w:color w:val="FB5514"/>
        </w:rPr>
        <w:t xml:space="preserve">elokuusta </w:t>
      </w:r>
      <w:r>
        <w:rPr>
          <w:color w:val="E115C0"/>
        </w:rPr>
        <w:t xml:space="preserve">1988 </w:t>
      </w:r>
      <w:r>
        <w:rPr>
          <w:color w:val="FB5514"/>
        </w:rPr>
        <w:t xml:space="preserve">lähtien.</w:t>
      </w:r>
    </w:p>
    <w:p>
      <w:r>
        <w:rPr>
          <w:b/>
        </w:rPr>
        <w:t xml:space="preserve">Asiakirjan numero 1664</w:t>
      </w:r>
    </w:p>
    <w:p>
      <w:r>
        <w:rPr>
          <w:b/>
        </w:rPr>
        <w:t xml:space="preserve">Asiakirjan tunniste: wsj1962-001</w:t>
      </w:r>
    </w:p>
    <w:p>
      <w:r>
        <w:rPr>
          <w:color w:val="310106"/>
        </w:rPr>
        <w:t xml:space="preserve">Osakemarkkinoiden </w:t>
      </w:r>
      <w:r>
        <w:t xml:space="preserve">huimaavat heilahtelut </w:t>
      </w:r>
      <w:r>
        <w:t xml:space="preserve">viime päivinä ovat saaneet </w:t>
      </w:r>
      <w:r>
        <w:rPr>
          <w:color w:val="04640D"/>
        </w:rPr>
        <w:t xml:space="preserve">monet yksittäiset sijoittajat </w:t>
      </w:r>
      <w:r>
        <w:t xml:space="preserve">haluamaan </w:t>
      </w:r>
      <w:r>
        <w:rPr>
          <w:color w:val="04640D"/>
        </w:rPr>
        <w:t xml:space="preserve">ostaa </w:t>
      </w:r>
      <w:r>
        <w:t xml:space="preserve">jonkinlaisen vakuutuksen. Loppujen lopuksi </w:t>
      </w:r>
      <w:r>
        <w:rPr>
          <w:color w:val="FEFB0A"/>
        </w:rPr>
        <w:t xml:space="preserve">lokakuun 1987 romahduksen jälkeen mahdollisia </w:t>
      </w:r>
      <w:r>
        <w:rPr>
          <w:color w:val="FEFB0A"/>
        </w:rPr>
        <w:t xml:space="preserve">edullisia </w:t>
      </w:r>
      <w:r>
        <w:rPr>
          <w:color w:val="FB5514"/>
        </w:rPr>
        <w:t xml:space="preserve">osakeostoja </w:t>
      </w:r>
      <w:r>
        <w:t xml:space="preserve">ei unohdeta pian. Vaikka he haluavat nyt varautua samanlaisiin ostomahdollisuuksiin, he pelkäävät kuitenkin joutuvansa </w:t>
      </w:r>
      <w:r>
        <w:t xml:space="preserve">seuraavan kauhistuttavan romahduksen murskaamiksi. Ratkaisu voisi ainakin joidenkin sijoittajien kannalta olla </w:t>
      </w:r>
      <w:r>
        <w:rPr>
          <w:color w:val="0BC582"/>
        </w:rPr>
        <w:t xml:space="preserve">osake- ja optiomarkkinoiden </w:t>
      </w:r>
      <w:r>
        <w:rPr>
          <w:color w:val="E115C0"/>
        </w:rPr>
        <w:t xml:space="preserve">toimijoille </w:t>
      </w:r>
      <w:r>
        <w:rPr>
          <w:color w:val="00587F"/>
        </w:rPr>
        <w:t xml:space="preserve">tuttu </w:t>
      </w:r>
      <w:r>
        <w:rPr>
          <w:color w:val="E115C0"/>
        </w:rPr>
        <w:t xml:space="preserve">kyttäämistekniikka</w:t>
      </w:r>
      <w:r>
        <w:t xml:space="preserve">. </w:t>
      </w:r>
      <w:r>
        <w:rPr>
          <w:color w:val="E115C0"/>
        </w:rPr>
        <w:t xml:space="preserve">Tämä tekniikka, </w:t>
      </w:r>
      <w:r>
        <w:rPr>
          <w:color w:val="00587F"/>
        </w:rPr>
        <w:t xml:space="preserve">jota kutsutaan </w:t>
      </w:r>
      <w:r>
        <w:rPr>
          <w:color w:val="E115C0"/>
        </w:rPr>
        <w:t xml:space="preserve">"suojautuneeksi optiomyynniksi</w:t>
      </w:r>
      <w:r>
        <w:t xml:space="preserve">", sisältää </w:t>
      </w:r>
      <w:r>
        <w:rPr>
          <w:color w:val="FEB8C8"/>
        </w:rPr>
        <w:t xml:space="preserve">osakkeen </w:t>
      </w:r>
      <w:r>
        <w:t xml:space="preserve">ostamisen </w:t>
      </w:r>
      <w:r>
        <w:t xml:space="preserve">ja samanaikaisen myyntioption ostamisen </w:t>
      </w:r>
      <w:r>
        <w:rPr>
          <w:color w:val="FEB8C8"/>
        </w:rPr>
        <w:t xml:space="preserve">kyseisestä osakkeesta</w:t>
      </w:r>
      <w:r>
        <w:t xml:space="preserve">. </w:t>
      </w:r>
      <w:r>
        <w:rPr>
          <w:color w:val="E115C0"/>
        </w:rPr>
        <w:t xml:space="preserve">Se </w:t>
      </w:r>
      <w:r>
        <w:t xml:space="preserve">on </w:t>
      </w:r>
      <w:r>
        <w:t xml:space="preserve">kuin "palovakuutus", sanoo </w:t>
      </w:r>
      <w:r>
        <w:rPr>
          <w:color w:val="9E8317"/>
        </w:rPr>
        <w:t xml:space="preserve">Cowen &amp; Co:n optiostrategi Harrison Roth</w:t>
      </w:r>
      <w:r>
        <w:t xml:space="preserve">. </w:t>
      </w:r>
      <w:r>
        <w:t xml:space="preserve">Koska </w:t>
      </w:r>
      <w:r>
        <w:rPr>
          <w:color w:val="01190F"/>
        </w:rPr>
        <w:t xml:space="preserve">myyntioptio </w:t>
      </w:r>
      <w:r>
        <w:t xml:space="preserve">antaa </w:t>
      </w:r>
      <w:r>
        <w:rPr>
          <w:color w:val="847D81"/>
        </w:rPr>
        <w:t xml:space="preserve">omistajalle </w:t>
      </w:r>
      <w:r>
        <w:t xml:space="preserve">oikeuden, mutta ei velvollisuutta, myydä tietty määrä osakkeita tiettyyn hintaan viimeistään eräpäivänä, sijoittaja on suojattu osakkeen hinnan äkillistä laskua vastaan. </w:t>
      </w:r>
      <w:r>
        <w:rPr>
          <w:color w:val="58018B"/>
        </w:rPr>
        <w:t xml:space="preserve">Useimmat sijoitusneuvojat eivät kuitenkaan suosittele </w:t>
      </w:r>
      <w:r>
        <w:rPr>
          <w:color w:val="B70639"/>
        </w:rPr>
        <w:t xml:space="preserve">suojatun myyntioption </w:t>
      </w:r>
      <w:r>
        <w:rPr>
          <w:color w:val="58018B"/>
        </w:rPr>
        <w:t xml:space="preserve">käyttämistä </w:t>
      </w:r>
      <w:r>
        <w:rPr>
          <w:color w:val="58018B"/>
        </w:rPr>
        <w:t xml:space="preserve">jatkuvasti</w:t>
      </w:r>
      <w:r>
        <w:t xml:space="preserve">. </w:t>
      </w:r>
      <w:r>
        <w:rPr>
          <w:color w:val="58018B"/>
        </w:rPr>
        <w:t xml:space="preserve">Tämä johtuu siitä, että </w:t>
      </w:r>
      <w:r>
        <w:t xml:space="preserve">kun osakkeet nousevat, myyntioptioiden ostokustannukset pienentävät sijoittajan voittoa. "Se </w:t>
      </w:r>
      <w:r>
        <w:rPr>
          <w:color w:val="703B01"/>
        </w:rPr>
        <w:t xml:space="preserve">on </w:t>
      </w:r>
      <w:r>
        <w:t xml:space="preserve">sellainen </w:t>
      </w:r>
      <w:r>
        <w:rPr>
          <w:color w:val="F7F1DF"/>
        </w:rPr>
        <w:t xml:space="preserve">palovakuutus, </w:t>
      </w:r>
      <w:r>
        <w:rPr>
          <w:color w:val="118B8A"/>
        </w:rPr>
        <w:t xml:space="preserve">jonka </w:t>
      </w:r>
      <w:r>
        <w:rPr>
          <w:color w:val="4AFEFA"/>
        </w:rPr>
        <w:t xml:space="preserve">ostat vain silloin, kun </w:t>
      </w:r>
      <w:r>
        <w:rPr>
          <w:color w:val="F7F1DF"/>
        </w:rPr>
        <w:t xml:space="preserve">ympäröivät metsät palavat"</w:t>
      </w:r>
      <w:r>
        <w:t xml:space="preserve">, </w:t>
      </w:r>
      <w:r>
        <w:rPr>
          <w:color w:val="9E8317"/>
        </w:rPr>
        <w:t xml:space="preserve">Roth</w:t>
      </w:r>
      <w:r>
        <w:t xml:space="preserve"> sanoo</w:t>
      </w:r>
      <w:r>
        <w:t xml:space="preserve">. "</w:t>
      </w:r>
      <w:r>
        <w:t xml:space="preserve">Talo halutaan aina vakuuttaa, mutta </w:t>
      </w:r>
      <w:r>
        <w:t xml:space="preserve">sijoituksia </w:t>
      </w:r>
      <w:r>
        <w:t xml:space="preserve">ei aina haluta vakuuttaa." "</w:t>
      </w:r>
      <w:r>
        <w:t xml:space="preserve">Sijoituksia ei </w:t>
      </w:r>
      <w:r>
        <w:t xml:space="preserve">aina haluta vakuuttaa." </w:t>
      </w:r>
      <w:r>
        <w:t xml:space="preserve">Vastikään ostettujen osakkeiden panostamisen lisäksi </w:t>
      </w:r>
      <w:r>
        <w:rPr>
          <w:color w:val="796EE6"/>
        </w:rPr>
        <w:t xml:space="preserve">suojattua myyntioptiotekniikkaa voidaan käyttää myös </w:t>
      </w:r>
      <w:r>
        <w:rPr>
          <w:color w:val="000D2C"/>
        </w:rPr>
        <w:t xml:space="preserve">sijoittajan jo omistamien </w:t>
      </w:r>
      <w:r>
        <w:rPr>
          <w:color w:val="000D2C"/>
        </w:rPr>
        <w:t xml:space="preserve">osakkeiden </w:t>
      </w:r>
      <w:r>
        <w:t xml:space="preserve">suojaamiseen</w:t>
      </w:r>
      <w:r>
        <w:t xml:space="preserve">. Kussakin tapauksessa sijoittajalla on kolme mahdollista tilannetta: - Jos osake nousee tämän hetken ja eräpäivän välisenä aikana, myyntioptio raukeaa todennäköisesti arvottomana. </w:t>
      </w:r>
      <w:r>
        <w:rPr>
          <w:color w:val="F95475"/>
        </w:rPr>
        <w:t xml:space="preserve">Sijoittaja menettää </w:t>
      </w:r>
      <w:r>
        <w:rPr>
          <w:color w:val="61FC03"/>
        </w:rPr>
        <w:t xml:space="preserve">myyntioption hinnan</w:t>
      </w:r>
      <w:r>
        <w:rPr>
          <w:color w:val="F95475"/>
        </w:rPr>
        <w:t xml:space="preserve">, </w:t>
      </w:r>
      <w:r>
        <w:rPr>
          <w:color w:val="61FC03"/>
        </w:rPr>
        <w:t xml:space="preserve">jota kutsutaan </w:t>
      </w:r>
      <w:r>
        <w:rPr>
          <w:color w:val="F95475"/>
        </w:rPr>
        <w:t xml:space="preserve">"preemioksi", </w:t>
      </w:r>
      <w:r>
        <w:t xml:space="preserve">ja </w:t>
      </w:r>
      <w:r>
        <w:rPr>
          <w:color w:val="F95475"/>
        </w:rPr>
        <w:t xml:space="preserve">tämä tappio </w:t>
      </w:r>
      <w:r>
        <w:t xml:space="preserve">vähentää pörssin voittoa - Jos osake pysyy samassa hinnassa tämän päivän ja myyntioption päättymispäivän välillä, sijoittajan tappio rajoittuu myyntioption hintaan, josta on vähennetty myyntioption lopullisesta myynnistä mahdollisesti realisoitunut summa. Pahimmassa tapauksessa myyntioptio raukeaa arvottomana - Jos osakkeen hinta laskee, myyntioption arvo nousee. Kun osakkeen hinta on pienempi kuin myyntioption toteutushinta eli "toteutushinta", osakekohtainen voitto ja tappio on yksi yhteen. </w:t>
      </w:r>
      <w:r>
        <w:rPr>
          <w:color w:val="5D9608"/>
        </w:rPr>
        <w:t xml:space="preserve">Myyntioptiossa </w:t>
      </w:r>
      <w:r>
        <w:t xml:space="preserve">määritellään osakkeen vähimmäismyyntihinta </w:t>
      </w:r>
      <w:r>
        <w:rPr>
          <w:color w:val="5D9608"/>
        </w:rPr>
        <w:t xml:space="preserve">sen </w:t>
      </w:r>
      <w:r>
        <w:t xml:space="preserve">voimassaoloaikana. Kun osake laskee myyntioption toteutushinnan alapuolelle, sijoittaja yksinkertaisesti myy osakkeen tappiolla ja myy myyntioption voitolla. Vaihtoehtoisesti </w:t>
      </w:r>
      <w:r>
        <w:rPr>
          <w:color w:val="DE98FD"/>
        </w:rPr>
        <w:t xml:space="preserve">sijoittaja </w:t>
      </w:r>
      <w:r>
        <w:t xml:space="preserve">voi käyttää myyntioptiota </w:t>
      </w:r>
      <w:r>
        <w:rPr>
          <w:color w:val="98A088"/>
        </w:rPr>
        <w:t xml:space="preserve">tarjoamalla osakkeen </w:t>
      </w:r>
      <w:r>
        <w:rPr>
          <w:color w:val="98A088"/>
        </w:rPr>
        <w:t xml:space="preserve">välittäjälleen maksua vastaan </w:t>
      </w:r>
      <w:r>
        <w:rPr>
          <w:color w:val="248AD0"/>
        </w:rPr>
        <w:t xml:space="preserve">toiselle sijoittajalle, joka </w:t>
      </w:r>
      <w:r>
        <w:rPr>
          <w:color w:val="5C5300"/>
        </w:rPr>
        <w:t xml:space="preserve">on </w:t>
      </w:r>
      <w:r>
        <w:rPr>
          <w:color w:val="248AD0"/>
        </w:rPr>
        <w:t xml:space="preserve">myynyt myyntioption samaan osakkeeseen</w:t>
      </w:r>
      <w:r>
        <w:t xml:space="preserve">. </w:t>
      </w:r>
      <w:r>
        <w:t xml:space="preserve">Välittäjät </w:t>
      </w:r>
      <w:r>
        <w:t xml:space="preserve">toteuttavat </w:t>
      </w:r>
      <w:r>
        <w:rPr>
          <w:color w:val="98A088"/>
        </w:rPr>
        <w:t xml:space="preserve">tällaiset liiketoimet </w:t>
      </w:r>
      <w:r>
        <w:rPr>
          <w:color w:val="9F6551"/>
        </w:rPr>
        <w:t xml:space="preserve">Options Clearing Corp:n kautta</w:t>
      </w:r>
      <w:r>
        <w:rPr>
          <w:color w:val="BCFEC6"/>
        </w:rPr>
        <w:t xml:space="preserve">, joka </w:t>
      </w:r>
      <w:r>
        <w:rPr>
          <w:color w:val="9F6551"/>
        </w:rPr>
        <w:t xml:space="preserve">takaa kaikki optiokaupat</w:t>
      </w:r>
      <w:r>
        <w:t xml:space="preserve">. </w:t>
      </w:r>
      <w:r>
        <w:rPr>
          <w:color w:val="932C70"/>
        </w:rPr>
        <w:t xml:space="preserve">Oheisessa taulukossa </w:t>
      </w:r>
      <w:r>
        <w:t xml:space="preserve">esitetään, miten </w:t>
      </w:r>
      <w:r>
        <w:rPr>
          <w:color w:val="796EE6"/>
        </w:rPr>
        <w:t xml:space="preserve">tämä strategia </w:t>
      </w:r>
      <w:r>
        <w:t xml:space="preserve">toimisi kolmen osakkeen osalta. </w:t>
      </w:r>
      <w:r>
        <w:rPr>
          <w:color w:val="B5AFC4"/>
        </w:rPr>
        <w:t xml:space="preserve">Sijoittajan </w:t>
      </w:r>
      <w:r>
        <w:t xml:space="preserve">on hyvä tietää, että </w:t>
      </w:r>
      <w:r>
        <w:rPr>
          <w:color w:val="2B1B04"/>
        </w:rPr>
        <w:t xml:space="preserve">optiovakuutuksen kustannukset voidaan osittain korvata </w:t>
      </w:r>
      <w:r>
        <w:rPr>
          <w:color w:val="D4C67A"/>
        </w:rPr>
        <w:t xml:space="preserve">osakkeelle </w:t>
      </w:r>
      <w:r>
        <w:rPr>
          <w:color w:val="AE7AA1"/>
        </w:rPr>
        <w:t xml:space="preserve">maksettavilla </w:t>
      </w:r>
      <w:r>
        <w:rPr>
          <w:color w:val="D4C67A"/>
        </w:rPr>
        <w:t xml:space="preserve">osingoilla, </w:t>
      </w:r>
      <w:r>
        <w:t xml:space="preserve">vaikka niitä </w:t>
      </w:r>
      <w:r>
        <w:t xml:space="preserve">ei olekaan esitetty </w:t>
      </w:r>
      <w:r>
        <w:rPr>
          <w:color w:val="932C70"/>
        </w:rPr>
        <w:t xml:space="preserve">taulukossa</w:t>
      </w:r>
      <w:r>
        <w:t xml:space="preserve">. </w:t>
      </w:r>
      <w:r>
        <w:rPr>
          <w:color w:val="C2A393"/>
        </w:rPr>
        <w:t xml:space="preserve">Esimerkiksi Tenneco Inc. maksaa </w:t>
      </w:r>
      <w:r>
        <w:rPr>
          <w:color w:val="0232FD"/>
        </w:rPr>
        <w:t xml:space="preserve">neljännesvuosittaisia osinkoja </w:t>
      </w:r>
      <w:r>
        <w:rPr>
          <w:color w:val="6A3A35"/>
        </w:rPr>
        <w:t xml:space="preserve">76 senttiä</w:t>
      </w:r>
      <w:r>
        <w:rPr>
          <w:color w:val="0232FD"/>
        </w:rPr>
        <w:t xml:space="preserve">, jotka </w:t>
      </w:r>
      <w:r>
        <w:rPr>
          <w:color w:val="BA6801"/>
        </w:rPr>
        <w:t xml:space="preserve">olisi </w:t>
      </w:r>
      <w:r>
        <w:rPr>
          <w:color w:val="0232FD"/>
        </w:rPr>
        <w:t xml:space="preserve">saatu ennen helmikuun option päättymistä, </w:t>
      </w:r>
      <w:r>
        <w:rPr>
          <w:color w:val="C2A393"/>
        </w:rPr>
        <w:t xml:space="preserve">joten </w:t>
      </w:r>
      <w:r>
        <w:rPr>
          <w:color w:val="16C0D0"/>
        </w:rPr>
        <w:t xml:space="preserve">tämän tekniikan </w:t>
      </w:r>
      <w:r>
        <w:rPr>
          <w:color w:val="C2A393"/>
        </w:rPr>
        <w:t xml:space="preserve">käyttökustannukset laskevat </w:t>
      </w:r>
      <w:r>
        <w:rPr>
          <w:color w:val="168E5C"/>
        </w:rPr>
        <w:t xml:space="preserve">kyseisellä määrällä</w:t>
      </w:r>
      <w:r>
        <w:t xml:space="preserve">. </w:t>
      </w:r>
      <w:r>
        <w:rPr>
          <w:color w:val="C2A393"/>
        </w:rPr>
        <w:t xml:space="preserve">Tällöin </w:t>
      </w:r>
      <w:r>
        <w:t xml:space="preserve">sijoittajan riski ei ylittäisi 3,6 prosenttia sijoituksen kokonaismäärästä. Laskelmien yksinkertaistamiseksi </w:t>
      </w:r>
      <w:r>
        <w:rPr>
          <w:color w:val="932C70"/>
        </w:rPr>
        <w:t xml:space="preserve">taulukossa </w:t>
      </w:r>
      <w:r>
        <w:t xml:space="preserve">ei ole </w:t>
      </w:r>
      <w:r>
        <w:t xml:space="preserve">otettu huomioon optiosta ja osakkeesta maksettavia palkkioita. Optioita voi ostaa ja myydä yli 650 osakkeelle, mukaan lukien joitakin OTC-osakkeita. </w:t>
      </w:r>
      <w:r>
        <w:rPr>
          <w:color w:val="C62100"/>
        </w:rPr>
        <w:t xml:space="preserve">Jotkut sijoittajat </w:t>
      </w:r>
      <w:r>
        <w:t xml:space="preserve">saattavat kuitenkin pitää parempana </w:t>
      </w:r>
      <w:r>
        <w:rPr>
          <w:color w:val="014347"/>
        </w:rPr>
        <w:t xml:space="preserve">yksinkertaisempaa strategiaa kuin henkilökohtaisen omistuksen kyttäämistä</w:t>
      </w:r>
      <w:r>
        <w:t xml:space="preserve">. </w:t>
      </w:r>
      <w:r>
        <w:t xml:space="preserve">He voivat tehdä </w:t>
      </w:r>
      <w:r>
        <w:rPr>
          <w:color w:val="014347"/>
        </w:rPr>
        <w:t xml:space="preserve">tämän </w:t>
      </w:r>
      <w:r>
        <w:t xml:space="preserve">ostamalla "</w:t>
      </w:r>
      <w:r>
        <w:rPr>
          <w:color w:val="233809"/>
        </w:rPr>
        <w:t xml:space="preserve">indeksin myyntioptioita"</w:t>
      </w:r>
      <w:r>
        <w:t xml:space="preserve">, jotka </w:t>
      </w:r>
      <w:r>
        <w:rPr>
          <w:color w:val="233809"/>
        </w:rPr>
        <w:t xml:space="preserve">ovat yksinkertaisesti </w:t>
      </w:r>
      <w:r>
        <w:t xml:space="preserve">myyntioptioita </w:t>
      </w:r>
      <w:r>
        <w:rPr>
          <w:color w:val="42083B"/>
        </w:rPr>
        <w:t xml:space="preserve">indekseihin</w:t>
      </w:r>
      <w:r>
        <w:rPr>
          <w:color w:val="82785D"/>
        </w:rPr>
        <w:t xml:space="preserve">, jotka </w:t>
      </w:r>
      <w:r>
        <w:rPr>
          <w:color w:val="42083B"/>
        </w:rPr>
        <w:t xml:space="preserve">vastaavat suuria osakekoreja</w:t>
      </w:r>
      <w:r>
        <w:t xml:space="preserve">. Esimerkiksi </w:t>
      </w:r>
      <w:r>
        <w:t xml:space="preserve">suosituin indeksioptio on </w:t>
      </w:r>
      <w:r>
        <w:rPr>
          <w:color w:val="B7DAD2"/>
        </w:rPr>
        <w:t xml:space="preserve">S&amp;P 100 -indeksioptio, </w:t>
      </w:r>
      <w:r>
        <w:rPr>
          <w:color w:val="023087"/>
        </w:rPr>
        <w:t xml:space="preserve">jota kutsutaan yleisesti nimellä OEX</w:t>
      </w:r>
      <w:r>
        <w:t xml:space="preserve">. </w:t>
      </w:r>
      <w:r>
        <w:t xml:space="preserve">Se perustuu </w:t>
      </w:r>
      <w:r>
        <w:rPr>
          <w:color w:val="196956"/>
        </w:rPr>
        <w:t xml:space="preserve">osakkeisiin, </w:t>
      </w:r>
      <w:r>
        <w:rPr>
          <w:color w:val="8C41BB"/>
        </w:rPr>
        <w:t xml:space="preserve">jotka </w:t>
      </w:r>
      <w:r>
        <w:rPr>
          <w:color w:val="196956"/>
        </w:rPr>
        <w:t xml:space="preserve">muodostavat </w:t>
      </w:r>
      <w:r>
        <w:rPr>
          <w:color w:val="ECEDFE"/>
        </w:rPr>
        <w:t xml:space="preserve">Standard &amp; Poor's 100 -indeksin</w:t>
      </w:r>
      <w:r>
        <w:t xml:space="preserve">. Toisin kuin yhden liikkeeseenlaskun optiot, indeksioptiot maksetaan ainoastaan käteisenä, eikä osakkeita tarjota. Vaikka </w:t>
      </w:r>
      <w:r>
        <w:rPr>
          <w:color w:val="2B2D32"/>
        </w:rPr>
        <w:t xml:space="preserve">indeksivaihtoehdot </w:t>
      </w:r>
      <w:r>
        <w:t xml:space="preserve">ovat </w:t>
      </w:r>
      <w:r>
        <w:t xml:space="preserve">käytännöllisiä, niillä on useita haittoja. Yksi niistä on se, että </w:t>
      </w:r>
      <w:r>
        <w:rPr>
          <w:color w:val="94C661"/>
        </w:rPr>
        <w:t xml:space="preserve">sijoittajan salkku ei välttämättä vastaa tarkasti </w:t>
      </w:r>
      <w:r>
        <w:rPr>
          <w:color w:val="F8907D"/>
        </w:rPr>
        <w:t xml:space="preserve">S&amp;P 100 -indeksiä</w:t>
      </w:r>
      <w:r>
        <w:t xml:space="preserve">. </w:t>
      </w:r>
      <w:r>
        <w:rPr>
          <w:color w:val="94C661"/>
        </w:rPr>
        <w:t xml:space="preserve">Tämän seurauksena </w:t>
      </w:r>
      <w:r>
        <w:t xml:space="preserve">OEX-vakuutus </w:t>
      </w:r>
      <w:r>
        <w:t xml:space="preserve">voi </w:t>
      </w:r>
      <w:r>
        <w:t xml:space="preserve">suojata </w:t>
      </w:r>
      <w:r>
        <w:rPr>
          <w:color w:val="788E95"/>
        </w:rPr>
        <w:t xml:space="preserve">sijoittajan hallussa olevia </w:t>
      </w:r>
      <w:r>
        <w:rPr>
          <w:color w:val="788E95"/>
        </w:rPr>
        <w:t xml:space="preserve">arvopapereita</w:t>
      </w:r>
      <w:r>
        <w:t xml:space="preserve"> täysin </w:t>
      </w:r>
      <w:r>
        <w:t xml:space="preserve">tai ei </w:t>
      </w:r>
      <w:r>
        <w:t xml:space="preserve">täysin </w:t>
      </w:r>
      <w:r>
        <w:rPr>
          <w:color w:val="895E6B"/>
        </w:rPr>
        <w:t xml:space="preserve">markkinoiden </w:t>
      </w:r>
      <w:r>
        <w:t xml:space="preserve">laskusuhdanteessa</w:t>
      </w:r>
      <w:r>
        <w:t xml:space="preserve">. Lisäksi </w:t>
      </w:r>
      <w:r>
        <w:rPr>
          <w:color w:val="576094"/>
        </w:rPr>
        <w:t xml:space="preserve">kaupankäynti OEX-optioilla </w:t>
      </w:r>
      <w:r>
        <w:rPr>
          <w:color w:val="576094"/>
        </w:rPr>
        <w:t xml:space="preserve">keskeytettiin </w:t>
      </w:r>
      <w:r>
        <w:rPr>
          <w:color w:val="DB1474"/>
        </w:rPr>
        <w:t xml:space="preserve">viime perjantaina iltapäivällä sen jälkeen, kun </w:t>
      </w:r>
      <w:r>
        <w:rPr>
          <w:color w:val="8489AE"/>
        </w:rPr>
        <w:t xml:space="preserve">osakemarkkinat </w:t>
      </w:r>
      <w:r>
        <w:rPr>
          <w:color w:val="576094"/>
        </w:rPr>
        <w:t xml:space="preserve">alkoivat massiivisen myynnin ja S&amp;P 500 -indeksin futuurikauppa keskeytettiin</w:t>
      </w:r>
      <w:r>
        <w:t xml:space="preserve">. </w:t>
      </w:r>
      <w:r>
        <w:rPr>
          <w:color w:val="860E04"/>
        </w:rPr>
        <w:t xml:space="preserve">Sijoittaja, </w:t>
      </w:r>
      <w:r>
        <w:rPr>
          <w:color w:val="FBC206"/>
        </w:rPr>
        <w:t xml:space="preserve">joka </w:t>
      </w:r>
      <w:r>
        <w:rPr>
          <w:color w:val="860E04"/>
        </w:rPr>
        <w:t xml:space="preserve">halusi tehdä voittoa OEX:n myyntioptioilla, </w:t>
      </w:r>
      <w:r>
        <w:t xml:space="preserve">ei </w:t>
      </w:r>
      <w:r>
        <w:t xml:space="preserve">siis ollut onnekas </w:t>
      </w:r>
      <w:r>
        <w:rPr>
          <w:color w:val="576094"/>
        </w:rPr>
        <w:t xml:space="preserve">kaupankäynnin keskeyttämisen jälkeen</w:t>
      </w:r>
      <w:r>
        <w:t xml:space="preserve">. </w:t>
      </w:r>
      <w:r>
        <w:t xml:space="preserve">Toisaalta </w:t>
      </w:r>
      <w:r>
        <w:t xml:space="preserve">vain muutama yksittäinen liikkeeseenlasku keskeytettiin </w:t>
      </w:r>
      <w:r>
        <w:rPr>
          <w:color w:val="6EAB9B"/>
        </w:rPr>
        <w:t xml:space="preserve">perjantaina. </w:t>
      </w:r>
      <w:r>
        <w:t xml:space="preserve">Kun kaupankäynti </w:t>
      </w:r>
      <w:r>
        <w:rPr>
          <w:color w:val="F2CDFE"/>
        </w:rPr>
        <w:t xml:space="preserve">asianomaisilla sijoituksilla </w:t>
      </w:r>
      <w:r>
        <w:t xml:space="preserve">keskeytetään</w:t>
      </w:r>
      <w:r>
        <w:t xml:space="preserve">, ei </w:t>
      </w:r>
      <w:r>
        <w:t xml:space="preserve">yleensä </w:t>
      </w:r>
      <w:r>
        <w:t xml:space="preserve">myöskään </w:t>
      </w:r>
      <w:r>
        <w:rPr>
          <w:color w:val="F2CDFE"/>
        </w:rPr>
        <w:t xml:space="preserve">kyseisiin sijoituksiin liittyvillä </w:t>
      </w:r>
      <w:r>
        <w:t xml:space="preserve">optioilla käydä kauppaa</w:t>
      </w:r>
      <w:r>
        <w:t xml:space="preserve">. </w:t>
      </w:r>
      <w:r>
        <w:t xml:space="preserve">Loppujen lopuksi se, </w:t>
      </w:r>
      <w:r>
        <w:t xml:space="preserve">maksaako </w:t>
      </w:r>
      <w:r>
        <w:rPr>
          <w:color w:val="760035"/>
        </w:rPr>
        <w:t xml:space="preserve">myyntioptioiden </w:t>
      </w:r>
      <w:r>
        <w:rPr>
          <w:color w:val="645341"/>
        </w:rPr>
        <w:t xml:space="preserve">ostamisesta aiheutuva vakuutus </w:t>
      </w:r>
      <w:r>
        <w:t xml:space="preserve">itsensä takaisin, </w:t>
      </w:r>
      <w:r>
        <w:t xml:space="preserve">riippuu </w:t>
      </w:r>
      <w:r>
        <w:rPr>
          <w:color w:val="647A41"/>
        </w:rPr>
        <w:t xml:space="preserve">pääasiassa </w:t>
      </w:r>
      <w:r>
        <w:rPr>
          <w:color w:val="496E76"/>
        </w:rPr>
        <w:t xml:space="preserve">kyseisten optioiden </w:t>
      </w:r>
      <w:r>
        <w:rPr>
          <w:color w:val="647A41"/>
        </w:rPr>
        <w:t xml:space="preserve">hinnasta</w:t>
      </w:r>
      <w:r>
        <w:t xml:space="preserve">. </w:t>
      </w:r>
      <w:r>
        <w:rPr>
          <w:color w:val="647A41"/>
        </w:rPr>
        <w:t xml:space="preserve">Tämä hinta </w:t>
      </w:r>
      <w:r>
        <w:t xml:space="preserve">nousee </w:t>
      </w:r>
      <w:r>
        <w:rPr>
          <w:color w:val="895E6B"/>
        </w:rPr>
        <w:t xml:space="preserve">markkinoiden </w:t>
      </w:r>
      <w:r>
        <w:t xml:space="preserve">voimakkaan volatiliteetin aikana</w:t>
      </w:r>
      <w:r>
        <w:t xml:space="preserve">. Siitä huolimatta </w:t>
      </w:r>
      <w:r>
        <w:t xml:space="preserve">se voi olla edullisempi kuin houkuttelevimman tarjouksen vastaanottaminen. Suojattujen myyntioptioiden käyttäminen tarjoaa selvästi paremman suojan </w:t>
      </w:r>
      <w:r>
        <w:t xml:space="preserve">kuin </w:t>
      </w:r>
      <w:r>
        <w:rPr>
          <w:color w:val="F9D7CD"/>
        </w:rPr>
        <w:t xml:space="preserve">toinen optiostrategia, </w:t>
      </w:r>
      <w:r>
        <w:rPr>
          <w:color w:val="876128"/>
        </w:rPr>
        <w:t xml:space="preserve">jota </w:t>
      </w:r>
      <w:r>
        <w:rPr>
          <w:color w:val="F9D7CD"/>
        </w:rPr>
        <w:t xml:space="preserve">jotkut sijoittajat harkitsevat käyttävänsä vaikeina aikoina</w:t>
      </w:r>
      <w:r>
        <w:t xml:space="preserve">: osto-optioiden myyminen </w:t>
      </w:r>
      <w:r>
        <w:rPr>
          <w:color w:val="A1A711"/>
        </w:rPr>
        <w:t xml:space="preserve">osakkeista</w:t>
      </w:r>
      <w:r>
        <w:rPr>
          <w:color w:val="01FB92"/>
        </w:rPr>
        <w:t xml:space="preserve">, jotka </w:t>
      </w:r>
      <w:r>
        <w:rPr>
          <w:color w:val="A1A711"/>
        </w:rPr>
        <w:t xml:space="preserve">sijoittaja omistaa</w:t>
      </w:r>
      <w:r>
        <w:t xml:space="preserve">. </w:t>
      </w:r>
      <w:r>
        <w:rPr>
          <w:color w:val="FD0F31"/>
        </w:rPr>
        <w:t xml:space="preserve">Osto-optio </w:t>
      </w:r>
      <w:r>
        <w:t xml:space="preserve">on samanlainen kuin myyntioptio, paitsi että se antaa </w:t>
      </w:r>
      <w:r>
        <w:rPr>
          <w:color w:val="C660FB"/>
        </w:rPr>
        <w:t xml:space="preserve">omistajalleen </w:t>
      </w:r>
      <w:r>
        <w:t xml:space="preserve">oikeuden ostaa osakkeen tiettyyn hintaan eräpäivään asti. </w:t>
      </w:r>
      <w:r>
        <w:rPr>
          <w:color w:val="120104"/>
        </w:rPr>
        <w:t xml:space="preserve">Myymällä osto-option </w:t>
      </w:r>
      <w:r>
        <w:rPr>
          <w:color w:val="05AEE8"/>
        </w:rPr>
        <w:t xml:space="preserve">sijoittaja </w:t>
      </w:r>
      <w:r>
        <w:rPr>
          <w:color w:val="D48958"/>
        </w:rPr>
        <w:t xml:space="preserve">saa </w:t>
      </w:r>
      <w:r>
        <w:rPr>
          <w:color w:val="D48958"/>
        </w:rPr>
        <w:t xml:space="preserve">pienen suojauksen </w:t>
      </w:r>
      <w:r>
        <w:rPr>
          <w:color w:val="C3C1BE"/>
        </w:rPr>
        <w:t xml:space="preserve">osakemarkkinoiden </w:t>
      </w:r>
      <w:r>
        <w:rPr>
          <w:color w:val="D48958"/>
        </w:rPr>
        <w:t xml:space="preserve">laskua vastaan</w:t>
      </w:r>
      <w:r>
        <w:t xml:space="preserve">. </w:t>
      </w:r>
      <w:r>
        <w:rPr>
          <w:color w:val="D48958"/>
        </w:rPr>
        <w:t xml:space="preserve">Tämä johtuu siitä, </w:t>
      </w:r>
      <w:r>
        <w:rPr>
          <w:color w:val="1167D9"/>
        </w:rPr>
        <w:t xml:space="preserve">että </w:t>
      </w:r>
      <w:r>
        <w:t xml:space="preserve">se laskee osakkeen hintaa </w:t>
      </w:r>
      <w:r>
        <w:rPr>
          <w:color w:val="9F98F8"/>
        </w:rPr>
        <w:t xml:space="preserve">osto-option myynnistä saadun </w:t>
      </w:r>
      <w:r>
        <w:rPr>
          <w:color w:val="9F98F8"/>
        </w:rPr>
        <w:t xml:space="preserve">preemion</w:t>
      </w:r>
      <w:r>
        <w:t xml:space="preserve"> verran</w:t>
      </w:r>
      <w:r>
        <w:t xml:space="preserve">. </w:t>
      </w:r>
      <w:r>
        <w:t xml:space="preserve">Jos osakkeen hinta kuitenkin nousee option toteutushinnan yläpuolelle, on lähes varmaa, että </w:t>
      </w:r>
      <w:r>
        <w:rPr>
          <w:color w:val="D19012"/>
        </w:rPr>
        <w:t xml:space="preserve">osake myydään</w:t>
      </w:r>
      <w:r>
        <w:t xml:space="preserve">. </w:t>
      </w:r>
      <w:r>
        <w:rPr>
          <w:color w:val="D19012"/>
        </w:rPr>
        <w:t xml:space="preserve">Tällöin </w:t>
      </w:r>
      <w:r>
        <w:t xml:space="preserve">sijoittaja ei saa tulevaisuudessa suuria voittoja. Näissä laskelmissa ei ole otettu huomioon osakkeista maksettujen palkkioiden ja saatujen osinkojen vaikutusta. Kaikki hinnat ovat maanantain sulkemisajankohdasta.</w:t>
      </w:r>
    </w:p>
    <w:p>
      <w:r>
        <w:rPr>
          <w:b/>
        </w:rPr>
        <w:t xml:space="preserve">Asiakirjan numero 1665</w:t>
      </w:r>
    </w:p>
    <w:p>
      <w:r>
        <w:rPr>
          <w:b/>
        </w:rPr>
        <w:t xml:space="preserve">Asiakirjan tunniste: wsj1963-001</w:t>
      </w:r>
    </w:p>
    <w:p>
      <w:r>
        <w:t xml:space="preserve">Toiveet </w:t>
      </w:r>
      <w:r>
        <w:rPr>
          <w:color w:val="310106"/>
        </w:rPr>
        <w:t xml:space="preserve">vireillä olevan alijäämän supistamista koskevan lakiesityksen </w:t>
      </w:r>
      <w:r>
        <w:t xml:space="preserve">nopeasta läpimenosta </w:t>
      </w:r>
      <w:r>
        <w:t xml:space="preserve">haihtuivat, kun </w:t>
      </w:r>
      <w:r>
        <w:rPr>
          <w:color w:val="04640D"/>
        </w:rPr>
        <w:t xml:space="preserve">pyrkimykset yksinkertaistaa </w:t>
      </w:r>
      <w:r>
        <w:rPr>
          <w:color w:val="FEFB0A"/>
        </w:rPr>
        <w:t xml:space="preserve">edustajainhuoneen versiota </w:t>
      </w:r>
      <w:r>
        <w:rPr>
          <w:color w:val="04640D"/>
        </w:rPr>
        <w:t xml:space="preserve">ennen </w:t>
      </w:r>
      <w:r>
        <w:rPr>
          <w:color w:val="FB5514"/>
        </w:rPr>
        <w:t xml:space="preserve">edustajainhuoneen </w:t>
      </w:r>
      <w:r>
        <w:rPr>
          <w:color w:val="E115C0"/>
        </w:rPr>
        <w:t xml:space="preserve">ja </w:t>
      </w:r>
      <w:r>
        <w:rPr>
          <w:color w:val="00587F"/>
        </w:rPr>
        <w:t xml:space="preserve">senaatin </w:t>
      </w:r>
      <w:r>
        <w:rPr>
          <w:color w:val="04640D"/>
        </w:rPr>
        <w:t xml:space="preserve">neuvotteluja </w:t>
      </w:r>
      <w:r>
        <w:t xml:space="preserve">epäonnistuivat</w:t>
      </w:r>
      <w:r>
        <w:t xml:space="preserve">. </w:t>
      </w:r>
      <w:r>
        <w:rPr>
          <w:color w:val="FEB8C8"/>
        </w:rPr>
        <w:t xml:space="preserve">Edustajainhuoneen</w:t>
      </w:r>
      <w:r>
        <w:rPr>
          <w:color w:val="0BC582"/>
        </w:rPr>
        <w:t xml:space="preserve"> johtajat </w:t>
      </w:r>
      <w:r>
        <w:t xml:space="preserve">olivat toivoneet voivansa seurata </w:t>
      </w:r>
      <w:r>
        <w:rPr>
          <w:color w:val="9E8317"/>
        </w:rPr>
        <w:t xml:space="preserve">senaatin </w:t>
      </w:r>
      <w:r>
        <w:t xml:space="preserve">esimerkkiä </w:t>
      </w:r>
      <w:r>
        <w:t xml:space="preserve">saamalla </w:t>
      </w:r>
      <w:r>
        <w:rPr>
          <w:color w:val="01190F"/>
        </w:rPr>
        <w:t xml:space="preserve">edustajainhuoneen valiokuntien puheenjohtajilta </w:t>
      </w:r>
      <w:r>
        <w:rPr>
          <w:color w:val="847D81"/>
        </w:rPr>
        <w:t xml:space="preserve">luvan </w:t>
      </w:r>
      <w:r>
        <w:t xml:space="preserve">jättää pois </w:t>
      </w:r>
      <w:r>
        <w:rPr>
          <w:color w:val="58018B"/>
        </w:rPr>
        <w:t xml:space="preserve">sellaisia kohtia, </w:t>
      </w:r>
      <w:r>
        <w:rPr>
          <w:color w:val="B70639"/>
        </w:rPr>
        <w:t xml:space="preserve">jotka </w:t>
      </w:r>
      <w:r>
        <w:rPr>
          <w:color w:val="58018B"/>
        </w:rPr>
        <w:t xml:space="preserve">eivät vähentäisi varainhoitovuoden 1990 budjettialijäämää, </w:t>
      </w:r>
      <w:r>
        <w:rPr>
          <w:color w:val="703B01"/>
        </w:rPr>
        <w:t xml:space="preserve">lakiehdotuksesta</w:t>
      </w:r>
      <w:r>
        <w:rPr>
          <w:color w:val="F7F1DF"/>
        </w:rPr>
        <w:t xml:space="preserve">, joka </w:t>
      </w:r>
      <w:r>
        <w:rPr>
          <w:color w:val="118B8A"/>
        </w:rPr>
        <w:t xml:space="preserve">oli jo </w:t>
      </w:r>
      <w:r>
        <w:rPr>
          <w:color w:val="F7F1DF"/>
        </w:rPr>
        <w:t xml:space="preserve">hyväksytty </w:t>
      </w:r>
      <w:r>
        <w:rPr>
          <w:color w:val="4AFEFA"/>
        </w:rPr>
        <w:t xml:space="preserve">edustajainhuoneessa ennen kuin </w:t>
      </w:r>
      <w:r>
        <w:rPr>
          <w:color w:val="9E8317"/>
        </w:rPr>
        <w:t xml:space="preserve">senaatti otti lakiehdotuksen </w:t>
      </w:r>
      <w:r>
        <w:t xml:space="preserve">käsiteltäväksi</w:t>
      </w:r>
      <w:r>
        <w:t xml:space="preserve">. </w:t>
      </w:r>
      <w:r>
        <w:rPr>
          <w:color w:val="04640D"/>
        </w:rPr>
        <w:t xml:space="preserve">Nämä pyrkimykset </w:t>
      </w:r>
      <w:r>
        <w:t xml:space="preserve">alkoivat kuitenkin jämähtää siihen, mitä tapahtuisi muille asioille pääomavoittojen veronalennuksista lastenhoitoon ja vakavan sairauden varalta otettavan vakuutuksen poistamiseen. "</w:t>
      </w:r>
      <w:r>
        <w:rPr>
          <w:color w:val="FCB164"/>
        </w:rPr>
        <w:t xml:space="preserve">Monet kongressiedustajat ovat sitä mieltä, että </w:t>
      </w:r>
      <w:r>
        <w:rPr>
          <w:color w:val="000D2C"/>
        </w:rPr>
        <w:t xml:space="preserve">edustajainhuoneen</w:t>
      </w:r>
      <w:r>
        <w:rPr>
          <w:color w:val="796EE6"/>
        </w:rPr>
        <w:t xml:space="preserve"> ehdotuksessa </w:t>
      </w:r>
      <w:r>
        <w:t xml:space="preserve">on </w:t>
      </w:r>
      <w:r>
        <w:rPr>
          <w:color w:val="53495F"/>
        </w:rPr>
        <w:t xml:space="preserve">tärkeitä kohtia</w:t>
      </w:r>
      <w:r>
        <w:rPr>
          <w:color w:val="F95475"/>
        </w:rPr>
        <w:t xml:space="preserve">, jotka olisi </w:t>
      </w:r>
      <w:r>
        <w:rPr>
          <w:color w:val="53495F"/>
        </w:rPr>
        <w:t xml:space="preserve">saatettava voimaan lailla</w:t>
      </w:r>
      <w:r>
        <w:t xml:space="preserve">", sanoi edustajainhuoneen </w:t>
      </w:r>
      <w:r>
        <w:rPr>
          <w:color w:val="61FC03"/>
        </w:rPr>
        <w:t xml:space="preserve">puhemies Thomas Foley (</w:t>
      </w:r>
      <w:r>
        <w:rPr>
          <w:color w:val="5D9608"/>
        </w:rPr>
        <w:t xml:space="preserve">Washingtonin demokraatti)</w:t>
      </w:r>
      <w:r>
        <w:t xml:space="preserve">. "Jos </w:t>
      </w:r>
      <w:r>
        <w:rPr>
          <w:color w:val="98A088"/>
        </w:rPr>
        <w:t xml:space="preserve">ehdotuksen </w:t>
      </w:r>
      <w:r>
        <w:rPr>
          <w:color w:val="DE98FD"/>
        </w:rPr>
        <w:t xml:space="preserve">rajoittaminen saa kannatusta</w:t>
      </w:r>
      <w:r>
        <w:t xml:space="preserve">, se riippuu siitä, </w:t>
      </w:r>
      <w:r>
        <w:t xml:space="preserve">haluavatko he nähdä sen hyväksytyksi toisessa muodossa." </w:t>
      </w:r>
      <w:r>
        <w:rPr>
          <w:color w:val="53495F"/>
        </w:rPr>
        <w:t xml:space="preserve">Näistä kysymyksistä </w:t>
      </w:r>
      <w:r>
        <w:t xml:space="preserve">keskustellaan nyt </w:t>
      </w:r>
      <w:r>
        <w:rPr>
          <w:color w:val="9F6551"/>
        </w:rPr>
        <w:t xml:space="preserve">edustajainhuoneen ja senaatin välisessä</w:t>
      </w:r>
      <w:r>
        <w:rPr>
          <w:color w:val="4F584E"/>
        </w:rPr>
        <w:t xml:space="preserve"> kuulemistilaisuudessa</w:t>
      </w:r>
      <w:r>
        <w:rPr>
          <w:color w:val="BCFEC6"/>
        </w:rPr>
        <w:t xml:space="preserve">, joka </w:t>
      </w:r>
      <w:r>
        <w:rPr>
          <w:color w:val="4F584E"/>
        </w:rPr>
        <w:t xml:space="preserve">voi alkaa jo tänään, </w:t>
      </w:r>
      <w:r>
        <w:t xml:space="preserve">ja odotetaan, että ne </w:t>
      </w:r>
      <w:r>
        <w:t xml:space="preserve">joko ratkaistaan </w:t>
      </w:r>
      <w:r>
        <w:rPr>
          <w:color w:val="4F584E"/>
        </w:rPr>
        <w:t xml:space="preserve">siellä </w:t>
      </w:r>
      <w:r>
        <w:t xml:space="preserve">tai siirretään toiseen lakiesitykseen. "</w:t>
      </w:r>
      <w:r>
        <w:rPr>
          <w:color w:val="01190F"/>
        </w:rPr>
        <w:t xml:space="preserve">Näille puheenjohtajille on annettava </w:t>
      </w:r>
      <w:r>
        <w:t xml:space="preserve">mahdollisuus nähdä, pystyvätkö he ratkaisemaan asiat", sanoi </w:t>
      </w:r>
      <w:r>
        <w:rPr>
          <w:color w:val="932C70"/>
        </w:rPr>
        <w:t xml:space="preserve">edustajainhuoneen budjettivaliokunnan puheenjohtaja Leon Panetta (</w:t>
      </w:r>
      <w:r>
        <w:rPr>
          <w:color w:val="2B1B04"/>
        </w:rPr>
        <w:t xml:space="preserve">Kalifornian demokraatti)</w:t>
      </w:r>
      <w:r>
        <w:t xml:space="preserve">. </w:t>
      </w:r>
      <w:r>
        <w:t xml:space="preserve">"</w:t>
      </w:r>
      <w:r>
        <w:rPr>
          <w:color w:val="B5AFC4"/>
        </w:rPr>
        <w:t xml:space="preserve">Tämä </w:t>
      </w:r>
      <w:r>
        <w:t xml:space="preserve">on demokraattinen prosessi - </w:t>
      </w:r>
      <w:r>
        <w:rPr>
          <w:color w:val="B5AFC4"/>
        </w:rPr>
        <w:t xml:space="preserve">täällä </w:t>
      </w:r>
      <w:r>
        <w:t xml:space="preserve">ei voi väkisin puuttua mihinkään." </w:t>
      </w:r>
      <w:r>
        <w:rPr>
          <w:color w:val="D4C67A"/>
        </w:rPr>
        <w:t xml:space="preserve">Valkoisen talon budjettipäällikkö Richard Darman </w:t>
      </w:r>
      <w:r>
        <w:t xml:space="preserve">sanoi, että jos </w:t>
      </w:r>
      <w:r>
        <w:rPr>
          <w:color w:val="AE7AA1"/>
        </w:rPr>
        <w:t xml:space="preserve">edustajainhuone ei </w:t>
      </w:r>
      <w:r>
        <w:t xml:space="preserve">luovu monista </w:t>
      </w:r>
      <w:r>
        <w:t xml:space="preserve">kalliista säännöksistään, hän jatkaa painostusta </w:t>
      </w:r>
      <w:r>
        <w:t xml:space="preserve">pääomavoittoja koskevan </w:t>
      </w:r>
      <w:r>
        <w:t xml:space="preserve">säännöksen säilyttämiseksi </w:t>
      </w:r>
      <w:r>
        <w:rPr>
          <w:color w:val="310106"/>
        </w:rPr>
        <w:t xml:space="preserve">lakiehdotuksen</w:t>
      </w:r>
      <w:r>
        <w:t xml:space="preserve"> lopullisessa versiossa. </w:t>
      </w:r>
      <w:r>
        <w:rPr>
          <w:color w:val="0232FD"/>
        </w:rPr>
        <w:t xml:space="preserve">Senaatin </w:t>
      </w:r>
      <w:r>
        <w:rPr>
          <w:color w:val="C2A393"/>
        </w:rPr>
        <w:t xml:space="preserve">johtajat </w:t>
      </w:r>
      <w:r>
        <w:t xml:space="preserve">olivat toivoneet voivansa </w:t>
      </w:r>
      <w:r>
        <w:rPr>
          <w:color w:val="6A3A35"/>
        </w:rPr>
        <w:t xml:space="preserve">lähettää kompromissiversion </w:t>
      </w:r>
      <w:r>
        <w:rPr>
          <w:color w:val="BA6801"/>
        </w:rPr>
        <w:t xml:space="preserve">toimenpiteestä </w:t>
      </w:r>
      <w:r>
        <w:rPr>
          <w:color w:val="6A3A35"/>
        </w:rPr>
        <w:t xml:space="preserve">presidentti Bushille viikon loppuun mennessä, </w:t>
      </w:r>
      <w:r>
        <w:t xml:space="preserve">mutta </w:t>
      </w:r>
      <w:r>
        <w:rPr>
          <w:color w:val="61FC03"/>
        </w:rPr>
        <w:t xml:space="preserve">puhemies Foley </w:t>
      </w:r>
      <w:r>
        <w:t xml:space="preserve">sanoi, </w:t>
      </w:r>
      <w:r>
        <w:rPr>
          <w:color w:val="6A3A35"/>
        </w:rPr>
        <w:t xml:space="preserve">että se </w:t>
      </w:r>
      <w:r>
        <w:t xml:space="preserve">on epätodennäköistä. </w:t>
      </w:r>
      <w:r>
        <w:rPr>
          <w:color w:val="168E5C"/>
        </w:rPr>
        <w:t xml:space="preserve">Lakiesityksen </w:t>
      </w:r>
      <w:r>
        <w:t xml:space="preserve">hyväksymättä jättäminen </w:t>
      </w:r>
      <w:r>
        <w:t xml:space="preserve">aiheutti sen, että maanantaina astui voimaan </w:t>
      </w:r>
      <w:r>
        <w:rPr>
          <w:color w:val="16C0D0"/>
        </w:rPr>
        <w:t xml:space="preserve">16,1 miljardin dollarin </w:t>
      </w:r>
      <w:r>
        <w:rPr>
          <w:color w:val="16C0D0"/>
        </w:rPr>
        <w:t xml:space="preserve">lineaarinen </w:t>
      </w:r>
      <w:r>
        <w:rPr>
          <w:color w:val="C62100"/>
        </w:rPr>
        <w:t xml:space="preserve">menoleikkaus </w:t>
      </w:r>
      <w:r>
        <w:t xml:space="preserve">Gramm-Rudmanin budjettilain mukaisesti</w:t>
      </w:r>
      <w:r>
        <w:t xml:space="preserve">. </w:t>
      </w:r>
      <w:r>
        <w:rPr>
          <w:color w:val="168E5C"/>
        </w:rPr>
        <w:t xml:space="preserve">Lakiehdotus on </w:t>
      </w:r>
      <w:r>
        <w:t xml:space="preserve">hyväksyttävä</w:t>
      </w:r>
      <w:r>
        <w:t xml:space="preserve">, ennen kuin </w:t>
      </w:r>
      <w:r>
        <w:rPr>
          <w:color w:val="16C0D0"/>
        </w:rPr>
        <w:t xml:space="preserve">tämä vähennys voidaan </w:t>
      </w:r>
      <w:r>
        <w:t xml:space="preserve">peruuttaa.</w:t>
      </w:r>
    </w:p>
    <w:p>
      <w:r>
        <w:rPr>
          <w:b/>
        </w:rPr>
        <w:t xml:space="preserve">Asiakirjan numero 1666</w:t>
      </w:r>
    </w:p>
    <w:p>
      <w:r>
        <w:rPr>
          <w:b/>
        </w:rPr>
        <w:t xml:space="preserve">Asiakirjan tunniste: wsj1964-001</w:t>
      </w:r>
    </w:p>
    <w:p>
      <w:r>
        <w:rPr>
          <w:color w:val="310106"/>
        </w:rPr>
        <w:t xml:space="preserve">Standard &amp; Poor's 500 -indeksin </w:t>
      </w:r>
      <w:r>
        <w:t xml:space="preserve">futuurisopimusten kauppamäärä </w:t>
      </w:r>
      <w:r>
        <w:t xml:space="preserve">Chicagon pörssissä oli maanantaina yhteensä 73 803 sopimusta. Eilisessä tiedotteessa ilmoitettiin virheellisesti maanantain kaupankäyntivolyymi </w:t>
      </w:r>
      <w:r>
        <w:rPr>
          <w:color w:val="310106"/>
        </w:rPr>
        <w:t xml:space="preserve">S&amp;P 500:n</w:t>
      </w:r>
      <w:r>
        <w:t xml:space="preserve"> ennätykseksi </w:t>
      </w:r>
      <w:r>
        <w:t xml:space="preserve">futuurisopimusten osalta.</w:t>
      </w:r>
    </w:p>
    <w:p>
      <w:r>
        <w:rPr>
          <w:b/>
        </w:rPr>
        <w:t xml:space="preserve">Asiakirjan numero 1667</w:t>
      </w:r>
    </w:p>
    <w:p>
      <w:r>
        <w:rPr>
          <w:b/>
        </w:rPr>
        <w:t xml:space="preserve">Asiakirjan tunniste: wsj1965-001</w:t>
      </w:r>
    </w:p>
    <w:p>
      <w:r>
        <w:t xml:space="preserve">NCNB Corp. keräsi kolmannella vuosineljänneksellä </w:t>
      </w:r>
      <w:r>
        <w:rPr>
          <w:color w:val="310106"/>
        </w:rPr>
        <w:t xml:space="preserve">miljardi dollaria uutta pääomaa</w:t>
      </w:r>
      <w:r>
        <w:t xml:space="preserve">. </w:t>
      </w:r>
      <w:r>
        <w:t xml:space="preserve">Eilisessä tiedotteessa ilmoitettiin virheellisesti </w:t>
      </w:r>
      <w:r>
        <w:rPr>
          <w:color w:val="310106"/>
        </w:rPr>
        <w:t xml:space="preserve">uuden pääoman määrä</w:t>
      </w:r>
      <w:r>
        <w:t xml:space="preserve">.</w:t>
      </w:r>
    </w:p>
    <w:p>
      <w:r>
        <w:rPr>
          <w:b/>
        </w:rPr>
        <w:t xml:space="preserve">Asiakirjan numero 1668</w:t>
      </w:r>
    </w:p>
    <w:p>
      <w:r>
        <w:rPr>
          <w:b/>
        </w:rPr>
        <w:t xml:space="preserve">Asiakirjan tunniste: wsj1966-001</w:t>
      </w:r>
    </w:p>
    <w:p>
      <w:r>
        <w:rPr>
          <w:color w:val="310106"/>
        </w:rPr>
        <w:t xml:space="preserve">McCormick Capital Inc. </w:t>
      </w:r>
      <w:r>
        <w:t xml:space="preserve">ilmoitti, että </w:t>
      </w:r>
      <w:r>
        <w:rPr>
          <w:color w:val="FEFB0A"/>
        </w:rPr>
        <w:t xml:space="preserve">sen </w:t>
      </w:r>
      <w:r>
        <w:rPr>
          <w:color w:val="04640D"/>
        </w:rPr>
        <w:t xml:space="preserve">perjantai-iltana päättyneeseen </w:t>
      </w:r>
      <w:r>
        <w:rPr>
          <w:color w:val="04640D"/>
        </w:rPr>
        <w:t xml:space="preserve">julkiseen tarjoukseen ostaa takaisin 1,1 miljoonaa kantaosaketta 3 dollarilla kappaleelta eli 44 prosenttia osakkeista </w:t>
      </w:r>
      <w:r>
        <w:t xml:space="preserve">oli </w:t>
      </w:r>
      <w:r>
        <w:rPr>
          <w:color w:val="00587F"/>
        </w:rPr>
        <w:t xml:space="preserve">enemmän kiinnostusta kuin se pystyi tyydyttämään</w:t>
      </w:r>
      <w:r>
        <w:t xml:space="preserve">. </w:t>
      </w:r>
      <w:r>
        <w:rPr>
          <w:color w:val="0BC582"/>
        </w:rPr>
        <w:t xml:space="preserve">Sijoittaja </w:t>
      </w:r>
      <w:r>
        <w:rPr>
          <w:color w:val="310106"/>
        </w:rPr>
        <w:t xml:space="preserve">ja </w:t>
      </w:r>
      <w:r>
        <w:rPr>
          <w:color w:val="0BC582"/>
        </w:rPr>
        <w:t xml:space="preserve">julkisen futuurisijoitusyhtiön johtaja </w:t>
      </w:r>
      <w:r>
        <w:t xml:space="preserve">kertoi, että </w:t>
      </w:r>
      <w:r>
        <w:rPr>
          <w:color w:val="FEB8C8"/>
        </w:rPr>
        <w:t xml:space="preserve">alustavien tulosten mukaan tarjouksia tehtiin </w:t>
      </w:r>
      <w:r>
        <w:rPr>
          <w:color w:val="9E8317"/>
        </w:rPr>
        <w:t xml:space="preserve">noin 1 749 000 osakkeelle</w:t>
      </w:r>
      <w:r>
        <w:t xml:space="preserve">, </w:t>
      </w:r>
      <w:r>
        <w:rPr>
          <w:color w:val="FEB8C8"/>
        </w:rPr>
        <w:t xml:space="preserve">joten </w:t>
      </w:r>
      <w:r>
        <w:t xml:space="preserve">alustava </w:t>
      </w:r>
      <w:r>
        <w:rPr>
          <w:color w:val="01190F"/>
        </w:rPr>
        <w:t xml:space="preserve">jakokerroin </w:t>
      </w:r>
      <w:r>
        <w:t xml:space="preserve">on 6287. Lopullinen suhteellinen </w:t>
      </w:r>
      <w:r>
        <w:rPr>
          <w:color w:val="01190F"/>
        </w:rPr>
        <w:t xml:space="preserve">jakokerroin </w:t>
      </w:r>
      <w:r>
        <w:t xml:space="preserve">ilmoitetaan maanantaina.</w:t>
      </w:r>
    </w:p>
    <w:p>
      <w:r>
        <w:rPr>
          <w:b/>
        </w:rPr>
        <w:t xml:space="preserve">Asiakirjan numero 1669</w:t>
      </w:r>
    </w:p>
    <w:p>
      <w:r>
        <w:rPr>
          <w:b/>
        </w:rPr>
        <w:t xml:space="preserve">Asiakirjan tunniste: wsj1967-001</w:t>
      </w:r>
    </w:p>
    <w:p>
      <w:r>
        <w:rPr>
          <w:color w:val="310106"/>
        </w:rPr>
        <w:t xml:space="preserve">Northgate Exploration Ltd. </w:t>
      </w:r>
      <w:r>
        <w:t xml:space="preserve">kertoi ehdottavansa </w:t>
      </w:r>
      <w:r>
        <w:rPr>
          <w:color w:val="04640D"/>
        </w:rPr>
        <w:t xml:space="preserve">neljän </w:t>
      </w:r>
      <w:r>
        <w:rPr>
          <w:color w:val="04640D"/>
        </w:rPr>
        <w:t xml:space="preserve">tytäryhtiönsä </w:t>
      </w:r>
      <w:r>
        <w:t xml:space="preserve">yhdistämistä</w:t>
      </w:r>
      <w:r>
        <w:t xml:space="preserve">. </w:t>
      </w:r>
      <w:r>
        <w:rPr>
          <w:color w:val="FB5514"/>
        </w:rPr>
        <w:t xml:space="preserve">Ehdotetun kaksivaiheisen sulautumisen, johon liittyy osakevaihtoja </w:t>
      </w:r>
      <w:r>
        <w:rPr>
          <w:color w:val="E115C0"/>
        </w:rPr>
        <w:t xml:space="preserve">ABM Gold Corp:n </w:t>
      </w:r>
      <w:r>
        <w:rPr>
          <w:color w:val="E115C0"/>
        </w:rPr>
        <w:t xml:space="preserve">kanssa, joka on </w:t>
      </w:r>
      <w:r>
        <w:rPr>
          <w:color w:val="00587F"/>
        </w:rPr>
        <w:t xml:space="preserve">kullanetsintä-</w:t>
      </w:r>
      <w:r>
        <w:rPr>
          <w:color w:val="E115C0"/>
        </w:rPr>
        <w:t xml:space="preserve"> ja hallintoyhtiö</w:t>
      </w:r>
      <w:r>
        <w:t xml:space="preserve">, mukaan lukien Neptune Resources Corp, United Gold Corp ja Inca Resources Inc. </w:t>
      </w:r>
      <w:r>
        <w:rPr>
          <w:color w:val="0BC582"/>
        </w:rPr>
        <w:t xml:space="preserve">ABM </w:t>
      </w:r>
      <w:r>
        <w:t xml:space="preserve">kasvattaa myös </w:t>
      </w:r>
      <w:r>
        <w:t xml:space="preserve">osuuttaan Sonora Gold Corp. -yhtiössä 26 prosentista 42 prosenttiin. </w:t>
      </w:r>
      <w:r>
        <w:rPr>
          <w:color w:val="310106"/>
        </w:rPr>
        <w:t xml:space="preserve">Northgate </w:t>
      </w:r>
      <w:r>
        <w:t xml:space="preserve">ilmoitti, että </w:t>
      </w:r>
      <w:r>
        <w:rPr>
          <w:color w:val="FB5514"/>
        </w:rPr>
        <w:t xml:space="preserve">sulautumisen jälkeen </w:t>
      </w:r>
      <w:r>
        <w:t xml:space="preserve">se omistaa </w:t>
      </w:r>
      <w:r>
        <w:t xml:space="preserve">noin 50 prosenttia </w:t>
      </w:r>
      <w:r>
        <w:rPr>
          <w:color w:val="0BC582"/>
        </w:rPr>
        <w:t xml:space="preserve">ABM:n osakkeista </w:t>
      </w:r>
      <w:r>
        <w:t xml:space="preserve">ja 81 prosenttia </w:t>
      </w:r>
      <w:r>
        <w:rPr>
          <w:color w:val="0BC582"/>
        </w:rPr>
        <w:t xml:space="preserve">ABM:n </w:t>
      </w:r>
      <w:r>
        <w:t xml:space="preserve">äänivallasta. Sulautumat edellyttävät viranomaishyväksyntää ja </w:t>
      </w:r>
      <w:r>
        <w:rPr>
          <w:color w:val="04640D"/>
        </w:rPr>
        <w:t xml:space="preserve">ABM:n, Incan, Unitedin ja Neptunen </w:t>
      </w:r>
      <w:r>
        <w:t xml:space="preserve">osakkeenomistajien hyväksyntää </w:t>
      </w:r>
      <w:r>
        <w:t xml:space="preserve">10. marraskuuta pidettävissä ylimääräisissä kokouksissa.</w:t>
      </w:r>
    </w:p>
    <w:p>
      <w:r>
        <w:rPr>
          <w:b/>
        </w:rPr>
        <w:t xml:space="preserve">Asiakirjan numero 1670</w:t>
      </w:r>
    </w:p>
    <w:p>
      <w:r>
        <w:rPr>
          <w:b/>
        </w:rPr>
        <w:t xml:space="preserve">Asiakirjan tunniste: wsj1968-001</w:t>
      </w:r>
    </w:p>
    <w:p>
      <w:r>
        <w:rPr>
          <w:color w:val="310106"/>
        </w:rPr>
        <w:t xml:space="preserve">Steven C. Walker, tämän pankkiholdingyhtiön vanhempi varatoimitusjohtaja, </w:t>
      </w:r>
      <w:r>
        <w:t xml:space="preserve">on nimitetty </w:t>
      </w:r>
      <w:r>
        <w:rPr>
          <w:color w:val="04640D"/>
        </w:rPr>
        <w:t xml:space="preserve">sekä Commercial Nationalin että Commercial National Bankin toimitusjohtajaksi, toimitusjohtajaksi ja johtajaksi</w:t>
      </w:r>
      <w:r>
        <w:t xml:space="preserve">. </w:t>
      </w:r>
      <w:r>
        <w:t xml:space="preserve">Hän seuraa tehtävässä </w:t>
      </w:r>
      <w:r>
        <w:rPr>
          <w:color w:val="FEFB0A"/>
        </w:rPr>
        <w:t xml:space="preserve">James E. Burt III:ta, </w:t>
      </w:r>
      <w:r>
        <w:rPr>
          <w:color w:val="FB5514"/>
        </w:rPr>
        <w:t xml:space="preserve">joka </w:t>
      </w:r>
      <w:r>
        <w:rPr>
          <w:color w:val="FEFB0A"/>
        </w:rPr>
        <w:t xml:space="preserve">luopui </w:t>
      </w:r>
      <w:r>
        <w:rPr>
          <w:color w:val="E115C0"/>
        </w:rPr>
        <w:t xml:space="preserve">kaikista kolmesta tehtävästään </w:t>
      </w:r>
      <w:r>
        <w:rPr>
          <w:color w:val="FEFB0A"/>
        </w:rPr>
        <w:t xml:space="preserve">muiden mahdollisuuksien vuoksi</w:t>
      </w:r>
      <w:r>
        <w:t xml:space="preserve">.</w:t>
      </w:r>
    </w:p>
    <w:p>
      <w:r>
        <w:rPr>
          <w:b/>
        </w:rPr>
        <w:t xml:space="preserve">Asiakirjan numero 1671</w:t>
      </w:r>
    </w:p>
    <w:p>
      <w:r>
        <w:rPr>
          <w:b/>
        </w:rPr>
        <w:t xml:space="preserve">Asiakirjan tunniste: wsj1969-001</w:t>
      </w:r>
    </w:p>
    <w:p>
      <w:r>
        <w:rPr>
          <w:color w:val="310106"/>
        </w:rPr>
        <w:t xml:space="preserve">Cincinnati Microwave Inc</w:t>
      </w:r>
      <w:r>
        <w:t xml:space="preserve">. ilmoitti tuoneensa markkinoille </w:t>
      </w:r>
      <w:r>
        <w:rPr>
          <w:color w:val="04640D"/>
        </w:rPr>
        <w:t xml:space="preserve">kaksi tutkanilmaisinta</w:t>
      </w:r>
      <w:r>
        <w:t xml:space="preserve">. </w:t>
      </w:r>
      <w:r>
        <w:t xml:space="preserve">Yksi </w:t>
      </w:r>
      <w:r>
        <w:rPr>
          <w:color w:val="04640D"/>
        </w:rPr>
        <w:t xml:space="preserve">niistä</w:t>
      </w:r>
      <w:r>
        <w:t xml:space="preserve">, Escort, käyttää uutta digitaalista signaalinkäsittelytekniikkaa havaitakseen tutkasignaalit paljon aikaisemmin kuin aiemmin on ollut mahdollista, </w:t>
      </w:r>
      <w:r>
        <w:rPr>
          <w:color w:val="310106"/>
        </w:rPr>
        <w:t xml:space="preserve">yhtiö </w:t>
      </w:r>
      <w:r>
        <w:t xml:space="preserve">kertoo</w:t>
      </w:r>
      <w:r>
        <w:t xml:space="preserve">. </w:t>
      </w:r>
      <w:r>
        <w:t xml:space="preserve">Toinen, Solo, on paristokäyttöinen ja </w:t>
      </w:r>
      <w:r>
        <w:rPr>
          <w:color w:val="310106"/>
        </w:rPr>
        <w:t xml:space="preserve">yhtiön </w:t>
      </w:r>
      <w:r>
        <w:t xml:space="preserve">mukaan </w:t>
      </w:r>
      <w:r>
        <w:rPr>
          <w:color w:val="FEFB0A"/>
        </w:rPr>
        <w:t xml:space="preserve">ensimmäinen korkealaatuinen </w:t>
      </w:r>
      <w:r>
        <w:rPr>
          <w:color w:val="FB5514"/>
        </w:rPr>
        <w:t xml:space="preserve">tutkanilmaisin</w:t>
      </w:r>
      <w:r>
        <w:rPr>
          <w:color w:val="E115C0"/>
        </w:rPr>
        <w:t xml:space="preserve">, joka </w:t>
      </w:r>
      <w:r>
        <w:rPr>
          <w:color w:val="FB5514"/>
        </w:rPr>
        <w:t xml:space="preserve">ei tarvitse virtajohtoa</w:t>
      </w:r>
      <w:r>
        <w:t xml:space="preserve">.</w:t>
      </w:r>
    </w:p>
    <w:p>
      <w:r>
        <w:rPr>
          <w:b/>
        </w:rPr>
        <w:t xml:space="preserve">Asiakirjan numero 1672</w:t>
      </w:r>
    </w:p>
    <w:p>
      <w:r>
        <w:rPr>
          <w:b/>
        </w:rPr>
        <w:t xml:space="preserve">Asiakirjan tunniste: wsj1970-001</w:t>
      </w:r>
    </w:p>
    <w:p>
      <w:r>
        <w:rPr>
          <w:color w:val="310106"/>
        </w:rPr>
        <w:t xml:space="preserve">Yhdysvaltain kauppavajeen yllättävä kasvu </w:t>
      </w:r>
      <w:r>
        <w:t xml:space="preserve">on herättänyt pelkoja siitä, että maan viennin veturi on pysähtynyt, mikä on aiheuttanut uutta kuohuntaa rahoitusmarkkinoilla. </w:t>
      </w:r>
      <w:r>
        <w:rPr>
          <w:color w:val="04640D"/>
        </w:rPr>
        <w:t xml:space="preserve">Kauppaministeriön </w:t>
      </w:r>
      <w:r>
        <w:t xml:space="preserve">mukaan </w:t>
      </w:r>
      <w:r>
        <w:rPr>
          <w:color w:val="FEFB0A"/>
        </w:rPr>
        <w:t xml:space="preserve">kauppataseen alijäämä </w:t>
      </w:r>
      <w:r>
        <w:t xml:space="preserve">kasvoi </w:t>
      </w:r>
      <w:r>
        <w:rPr>
          <w:color w:val="FB5514"/>
        </w:rPr>
        <w:t xml:space="preserve">elokuussa </w:t>
      </w:r>
      <w:r>
        <w:rPr>
          <w:color w:val="E115C0"/>
        </w:rPr>
        <w:t xml:space="preserve">10,77 miljardiin dollariin</w:t>
      </w:r>
      <w:r>
        <w:t xml:space="preserve">, </w:t>
      </w:r>
      <w:r>
        <w:rPr>
          <w:color w:val="E115C0"/>
        </w:rPr>
        <w:t xml:space="preserve">mikä</w:t>
      </w:r>
      <w:r>
        <w:t xml:space="preserve"> on </w:t>
      </w:r>
      <w:r>
        <w:t xml:space="preserve">jyrkkä heikkeneminen heinäkuun 8,24 miljardiin dollariin verrattuna ja suurin kuukausittainen alijäämä tänä vuonna. Vienti laski </w:t>
      </w:r>
      <w:r>
        <w:rPr>
          <w:color w:val="FB5514"/>
        </w:rPr>
        <w:t xml:space="preserve">toista kuukautta peräkkäin, </w:t>
      </w:r>
      <w:r>
        <w:t xml:space="preserve">kun taas tuonti kasvoi ennätyskuukauden. "</w:t>
      </w:r>
      <w:r>
        <w:rPr>
          <w:color w:val="00587F"/>
        </w:rPr>
        <w:t xml:space="preserve">Tämä on </w:t>
      </w:r>
      <w:r>
        <w:rPr>
          <w:color w:val="0BC582"/>
        </w:rPr>
        <w:t xml:space="preserve">yksi huonoimmista kaupparaporteista, </w:t>
      </w:r>
      <w:r>
        <w:rPr>
          <w:color w:val="0BC582"/>
        </w:rPr>
        <w:t xml:space="preserve">joita olemme julkaisseet sen jälkeen, kun </w:t>
      </w:r>
      <w:r>
        <w:rPr>
          <w:color w:val="9E8317"/>
        </w:rPr>
        <w:t xml:space="preserve">dollari </w:t>
      </w:r>
      <w:r>
        <w:rPr>
          <w:color w:val="0BC582"/>
        </w:rPr>
        <w:t xml:space="preserve">romahti </w:t>
      </w:r>
      <w:r>
        <w:rPr>
          <w:color w:val="0BC582"/>
        </w:rPr>
        <w:t xml:space="preserve">vuonna </w:t>
      </w:r>
      <w:r>
        <w:rPr>
          <w:color w:val="01190F"/>
        </w:rPr>
        <w:t xml:space="preserve">1987</w:t>
      </w:r>
      <w:r>
        <w:t xml:space="preserve">", sanoi </w:t>
      </w:r>
      <w:r>
        <w:rPr>
          <w:color w:val="58018B"/>
        </w:rPr>
        <w:t xml:space="preserve">James Capel Inc:n</w:t>
      </w:r>
      <w:r>
        <w:rPr>
          <w:color w:val="847D81"/>
        </w:rPr>
        <w:t xml:space="preserve"> kansainvälisen talouden pääekonomisti Geoffrey Dennis</w:t>
      </w:r>
      <w:r>
        <w:t xml:space="preserve">. </w:t>
      </w:r>
      <w:r>
        <w:t xml:space="preserve">Kuten useimmat analyytikot, </w:t>
      </w:r>
      <w:r>
        <w:rPr>
          <w:color w:val="847D81"/>
        </w:rPr>
        <w:t xml:space="preserve">Dennis </w:t>
      </w:r>
      <w:r>
        <w:t xml:space="preserve">ei halua </w:t>
      </w:r>
      <w:r>
        <w:rPr>
          <w:color w:val="B70639"/>
        </w:rPr>
        <w:t xml:space="preserve">päätellä </w:t>
      </w:r>
      <w:r>
        <w:rPr>
          <w:color w:val="F7F1DF"/>
        </w:rPr>
        <w:t xml:space="preserve">yhden kuukauden </w:t>
      </w:r>
      <w:r>
        <w:rPr>
          <w:color w:val="703B01"/>
        </w:rPr>
        <w:t xml:space="preserve">luvuista </w:t>
      </w:r>
      <w:r>
        <w:rPr>
          <w:color w:val="B70639"/>
        </w:rPr>
        <w:t xml:space="preserve">paljon</w:t>
      </w:r>
      <w:r>
        <w:t xml:space="preserve">, mutta hän sanoi: "Ehkä </w:t>
      </w:r>
      <w:r>
        <w:rPr>
          <w:color w:val="118B8A"/>
        </w:rPr>
        <w:t xml:space="preserve">se </w:t>
      </w:r>
      <w:r>
        <w:t xml:space="preserve">tarkoittaa, että Yhdysvaltain </w:t>
      </w:r>
      <w:r>
        <w:rPr>
          <w:color w:val="4AFEFA"/>
        </w:rPr>
        <w:t xml:space="preserve">talouden tase ei ole niin hyvä kuin meille uskotellaan.</w:t>
      </w:r>
      <w:r>
        <w:t xml:space="preserve">" </w:t>
      </w:r>
      <w:r>
        <w:rPr>
          <w:color w:val="310106"/>
        </w:rPr>
        <w:t xml:space="preserve">Luku </w:t>
      </w:r>
      <w:r>
        <w:t xml:space="preserve">on aiheuttanut ongelmia Wall Streetillä, koska se viittaa siihen, että viime perjantain pörssin laskun taustalla saattavat olla syvemmät talousongelmat. </w:t>
      </w:r>
      <w:r>
        <w:rPr>
          <w:color w:val="FCB164"/>
        </w:rPr>
        <w:t xml:space="preserve">Teollisuusosakkeiden Dow-Jones-indeksi </w:t>
      </w:r>
      <w:r>
        <w:t xml:space="preserve">putosi yli 60 pistettä </w:t>
      </w:r>
      <w:r>
        <w:rPr>
          <w:color w:val="00587F"/>
        </w:rPr>
        <w:t xml:space="preserve">raportin </w:t>
      </w:r>
      <w:r>
        <w:t xml:space="preserve">jälkeen </w:t>
      </w:r>
      <w:r>
        <w:t xml:space="preserve">ennen kuin se nousi ja päätyi 18,65 pistettä alemmas 2638,73 pisteeseen. "</w:t>
      </w:r>
      <w:r>
        <w:rPr>
          <w:color w:val="310106"/>
        </w:rPr>
        <w:t xml:space="preserve">Tämä epäsuotuisa kaupankäyntiluku </w:t>
      </w:r>
      <w:r>
        <w:t xml:space="preserve">tuo esiin joitakin vakavampia kysymyksiä </w:t>
      </w:r>
      <w:r>
        <w:rPr>
          <w:color w:val="796EE6"/>
        </w:rPr>
        <w:t xml:space="preserve">markkinoiden </w:t>
      </w:r>
      <w:r>
        <w:t xml:space="preserve">laskusuhdanteesta</w:t>
      </w:r>
      <w:r>
        <w:t xml:space="preserve">", sanoi </w:t>
      </w:r>
      <w:r>
        <w:rPr>
          <w:color w:val="000D2C"/>
        </w:rPr>
        <w:t xml:space="preserve">Mellon Bankin pääekonomisti Norman Robertson</w:t>
      </w:r>
      <w:r>
        <w:t xml:space="preserve">. </w:t>
      </w:r>
      <w:r>
        <w:t xml:space="preserve">"Se herättää kysymyksiä </w:t>
      </w:r>
      <w:r>
        <w:rPr>
          <w:color w:val="53495F"/>
        </w:rPr>
        <w:t xml:space="preserve">syvemmälle juurtuneista ongelmista, budjettivajeesta, kauppavajeesta ja ilmeisestä kyvyttömyydestä </w:t>
      </w:r>
      <w:r>
        <w:rPr>
          <w:color w:val="53495F"/>
        </w:rPr>
        <w:t xml:space="preserve">puuttua </w:t>
      </w:r>
      <w:r>
        <w:rPr>
          <w:color w:val="F95475"/>
        </w:rPr>
        <w:t xml:space="preserve">niihin.</w:t>
      </w:r>
      <w:r>
        <w:t xml:space="preserve">" </w:t>
      </w:r>
      <w:r>
        <w:rPr>
          <w:color w:val="00587F"/>
        </w:rPr>
        <w:t xml:space="preserve">Kauppaa koskeva raportti </w:t>
      </w:r>
      <w:r>
        <w:t xml:space="preserve">veti toisen huolestuttavan rinnakkaisen piirteen </w:t>
      </w:r>
      <w:r>
        <w:rPr>
          <w:color w:val="61FC03"/>
        </w:rPr>
        <w:t xml:space="preserve">vuoden 1987 </w:t>
      </w:r>
      <w:r>
        <w:t xml:space="preserve">lokakuuhun</w:t>
      </w:r>
      <w:r>
        <w:t xml:space="preserve">. 14. lokakuuta </w:t>
      </w:r>
      <w:r>
        <w:rPr>
          <w:color w:val="61FC03"/>
        </w:rPr>
        <w:t xml:space="preserve">samana vuonna </w:t>
      </w:r>
      <w:r>
        <w:rPr>
          <w:color w:val="5D9608"/>
        </w:rPr>
        <w:t xml:space="preserve">ilmoitus </w:t>
      </w:r>
      <w:r>
        <w:rPr>
          <w:color w:val="DE98FD"/>
        </w:rPr>
        <w:t xml:space="preserve">elokuun epätavallisen suuresta kauppataseen alijäämästä </w:t>
      </w:r>
      <w:r>
        <w:t xml:space="preserve">auttoi </w:t>
      </w:r>
      <w:r>
        <w:t xml:space="preserve">käynnistämään </w:t>
      </w:r>
      <w:r>
        <w:rPr>
          <w:color w:val="4F584E"/>
        </w:rPr>
        <w:t xml:space="preserve">markkinoiden </w:t>
      </w:r>
      <w:r>
        <w:rPr>
          <w:color w:val="98A088"/>
        </w:rPr>
        <w:t xml:space="preserve">jyrkän laskun</w:t>
      </w:r>
      <w:r>
        <w:t xml:space="preserve">. </w:t>
      </w:r>
      <w:r>
        <w:rPr>
          <w:color w:val="98A088"/>
        </w:rPr>
        <w:t xml:space="preserve">Lasku </w:t>
      </w:r>
      <w:r>
        <w:t xml:space="preserve">jatkui </w:t>
      </w:r>
      <w:r>
        <w:rPr>
          <w:color w:val="248AD0"/>
        </w:rPr>
        <w:t xml:space="preserve">19. lokakuuta </w:t>
      </w:r>
      <w:r>
        <w:t xml:space="preserve">asti, jolloin </w:t>
      </w:r>
      <w:r>
        <w:rPr>
          <w:color w:val="9F6551"/>
        </w:rPr>
        <w:t xml:space="preserve">markkinat </w:t>
      </w:r>
      <w:r>
        <w:rPr>
          <w:color w:val="248AD0"/>
        </w:rPr>
        <w:t xml:space="preserve">laskivat ennätykselliset 508 pistettä</w:t>
      </w:r>
      <w:r>
        <w:t xml:space="preserve">. </w:t>
      </w:r>
      <w:r>
        <w:rPr>
          <w:color w:val="61FC03"/>
        </w:rPr>
        <w:t xml:space="preserve">Vuonna 1987 </w:t>
      </w:r>
      <w:r>
        <w:rPr>
          <w:color w:val="5D9608"/>
        </w:rPr>
        <w:t xml:space="preserve">tämä raportti </w:t>
      </w:r>
      <w:r>
        <w:t xml:space="preserve">oli kuitenkin viimeisin kauppapettymysten sarjassa, kun taas </w:t>
      </w:r>
      <w:r>
        <w:rPr>
          <w:color w:val="00587F"/>
        </w:rPr>
        <w:t xml:space="preserve">nykyinen raportti on </w:t>
      </w:r>
      <w:r>
        <w:t xml:space="preserve">tullut parannusjakson jälkeen. </w:t>
      </w:r>
      <w:r>
        <w:rPr>
          <w:color w:val="BCFEC6"/>
        </w:rPr>
        <w:t xml:space="preserve">Bushin hallinto </w:t>
      </w:r>
      <w:r>
        <w:t xml:space="preserve">vähätteli </w:t>
      </w:r>
      <w:r>
        <w:rPr>
          <w:color w:val="00587F"/>
        </w:rPr>
        <w:t xml:space="preserve">tätä synkkää kauppakertomusta.</w:t>
      </w:r>
      <w:r>
        <w:t xml:space="preserve"> Kauppaministeri Robert Mosbacher sanoi, että heikkenevät kauppatiedot "ovat pettymys kahden erittäin hyvän kuukauden jälkeen". Valkoisen talon tiedottaja Marlin Fitzwater sanoi, että </w:t>
      </w:r>
      <w:r>
        <w:rPr>
          <w:color w:val="932C70"/>
        </w:rPr>
        <w:t xml:space="preserve">alijäämä </w:t>
      </w:r>
      <w:r>
        <w:t xml:space="preserve">on "</w:t>
      </w:r>
      <w:r>
        <w:rPr>
          <w:color w:val="2B1B04"/>
        </w:rPr>
        <w:t xml:space="preserve">epätoivottu lisäys</w:t>
      </w:r>
      <w:r>
        <w:t xml:space="preserve">", ja lisäsi, että "uskotaan, että </w:t>
      </w:r>
      <w:r>
        <w:rPr>
          <w:color w:val="2B1B04"/>
        </w:rPr>
        <w:t xml:space="preserve">tämä on </w:t>
      </w:r>
      <w:r>
        <w:t xml:space="preserve">vain </w:t>
      </w:r>
      <w:r>
        <w:rPr>
          <w:color w:val="FB5514"/>
        </w:rPr>
        <w:t xml:space="preserve">yhden kuukauden </w:t>
      </w:r>
      <w:r>
        <w:t xml:space="preserve">ongelma </w:t>
      </w:r>
      <w:r>
        <w:t xml:space="preserve">ja että </w:t>
      </w:r>
      <w:r>
        <w:rPr>
          <w:color w:val="2B1B04"/>
        </w:rPr>
        <w:t xml:space="preserve">tilanne korjaantuu</w:t>
      </w:r>
      <w:r>
        <w:t xml:space="preserve">". </w:t>
      </w:r>
      <w:r>
        <w:rPr>
          <w:color w:val="310106"/>
        </w:rPr>
        <w:t xml:space="preserve">Tiedot </w:t>
      </w:r>
      <w:r>
        <w:t xml:space="preserve">vahvistivat kuitenkin monien yksityisten analyytikoiden näkemystä, jonka mukaan Yhdysvaltojen kauppavajeen korjaaminen ei enää onnistu. </w:t>
      </w:r>
      <w:r>
        <w:t xml:space="preserve">"</w:t>
      </w:r>
      <w:r>
        <w:rPr>
          <w:color w:val="310106"/>
        </w:rPr>
        <w:t xml:space="preserve">Tämänpäiväiset tiedot </w:t>
      </w:r>
      <w:r>
        <w:t xml:space="preserve">antavat lisätodisteita näkemykselle, </w:t>
      </w:r>
      <w:r>
        <w:rPr>
          <w:color w:val="B5AFC4"/>
        </w:rPr>
        <w:t xml:space="preserve">jonka mukaan Yhdysvaltojen </w:t>
      </w:r>
      <w:r>
        <w:rPr>
          <w:color w:val="D4C67A"/>
        </w:rPr>
        <w:t xml:space="preserve">kauppavajeen </w:t>
      </w:r>
      <w:r>
        <w:rPr>
          <w:color w:val="B5AFC4"/>
        </w:rPr>
        <w:t xml:space="preserve">paraneminen on </w:t>
      </w:r>
      <w:r>
        <w:rPr>
          <w:color w:val="B5AFC4"/>
        </w:rPr>
        <w:t xml:space="preserve">pysähtynyt 110 miljardiin dollariin vuodessa</w:t>
      </w:r>
      <w:r>
        <w:t xml:space="preserve">", sanoi Jeffrey Scott, </w:t>
      </w:r>
      <w:r>
        <w:rPr>
          <w:color w:val="AE7AA1"/>
        </w:rPr>
        <w:t xml:space="preserve">Institute of International Economicsin </w:t>
      </w:r>
      <w:r>
        <w:t xml:space="preserve">tutkija Jeffrey Scott</w:t>
      </w:r>
      <w:r>
        <w:t xml:space="preserve">. "</w:t>
      </w:r>
      <w:r>
        <w:t xml:space="preserve">Viime vuoteen verrattuna </w:t>
      </w:r>
      <w:r>
        <w:rPr>
          <w:color w:val="B5AFC4"/>
        </w:rPr>
        <w:t xml:space="preserve">se</w:t>
      </w:r>
      <w:r>
        <w:t xml:space="preserve"> on edelleen </w:t>
      </w:r>
      <w:r>
        <w:t xml:space="preserve">parannus, mutta olemme tulossa siihen tulokseen, että olemme jo </w:t>
      </w:r>
      <w:r>
        <w:t xml:space="preserve">saaneet kaiken irti </w:t>
      </w:r>
      <w:r>
        <w:t xml:space="preserve">aiemmasta </w:t>
      </w:r>
      <w:r>
        <w:rPr>
          <w:color w:val="C2A393"/>
        </w:rPr>
        <w:t xml:space="preserve">dollarin </w:t>
      </w:r>
      <w:r>
        <w:t xml:space="preserve">laskusta </w:t>
      </w:r>
      <w:r>
        <w:t xml:space="preserve">ja liittovaltion budjettialijäämän marginaalisesta supistumisesta." Näin on nyt. </w:t>
      </w:r>
      <w:r>
        <w:t xml:space="preserve">Kauppaministeriö ilmoitti, että vienti </w:t>
      </w:r>
      <w:r>
        <w:t xml:space="preserve">laski </w:t>
      </w:r>
      <w:r>
        <w:rPr>
          <w:color w:val="FB5514"/>
        </w:rPr>
        <w:t xml:space="preserve">elokuussa </w:t>
      </w:r>
      <w:r>
        <w:rPr>
          <w:color w:val="FB5514"/>
        </w:rPr>
        <w:t xml:space="preserve">jo toisena peräkkäisenä kuukautena </w:t>
      </w:r>
      <w:r>
        <w:t xml:space="preserve">ja laski 0,2 prosenttia 30,41 miljardiin dollariin. Tuonti sen sijaan kasvoi 6,4 prosenttia ennätykselliseen 41,18 miljardiin dollariin. Elokuun alijäämä oli paljon heinäkuun alijäämää huonompi, mutta </w:t>
      </w:r>
      <w:r>
        <w:rPr>
          <w:color w:val="BCFEC6"/>
        </w:rPr>
        <w:t xml:space="preserve">hallitus </w:t>
      </w:r>
      <w:r>
        <w:t xml:space="preserve">tarkisti heinäkuun lukuja huomattavasti </w:t>
      </w:r>
      <w:r>
        <w:rPr>
          <w:color w:val="0232FD"/>
        </w:rPr>
        <w:t xml:space="preserve">viime kuussa alun perin ilmoittamastaan </w:t>
      </w:r>
      <w:r>
        <w:rPr>
          <w:color w:val="0232FD"/>
        </w:rPr>
        <w:t xml:space="preserve">7,58 miljardin dollarin alijäämästä</w:t>
      </w:r>
      <w:r>
        <w:t xml:space="preserve">. </w:t>
      </w:r>
      <w:r>
        <w:t xml:space="preserve">Monet taloustieteilijät väittävät, että Yhdysvaltojen </w:t>
      </w:r>
      <w:r>
        <w:rPr>
          <w:color w:val="BA6801"/>
        </w:rPr>
        <w:t xml:space="preserve">budjettialijäämää on supistettava huomattavasti ennen kuin kauppatilanne voi parantua</w:t>
      </w:r>
      <w:r>
        <w:t xml:space="preserve">. </w:t>
      </w:r>
      <w:r>
        <w:rPr>
          <w:color w:val="BA6801"/>
        </w:rPr>
        <w:t xml:space="preserve">Tämä johtuu siitä, että </w:t>
      </w:r>
      <w:r>
        <w:t xml:space="preserve">budjettivaje ruokkii </w:t>
      </w:r>
      <w:r>
        <w:rPr>
          <w:color w:val="16C0D0"/>
        </w:rPr>
        <w:t xml:space="preserve">maan </w:t>
      </w:r>
      <w:r>
        <w:rPr>
          <w:color w:val="168E5C"/>
        </w:rPr>
        <w:t xml:space="preserve">valtavaa </w:t>
      </w:r>
      <w:r>
        <w:rPr>
          <w:color w:val="168E5C"/>
        </w:rPr>
        <w:t xml:space="preserve">ulkomaisten tavaroiden ja ulkomaisen pääoman </w:t>
      </w:r>
      <w:r>
        <w:rPr>
          <w:color w:val="168E5C"/>
        </w:rPr>
        <w:t xml:space="preserve">himoa, </w:t>
      </w:r>
      <w:r>
        <w:rPr>
          <w:color w:val="C62100"/>
        </w:rPr>
        <w:t xml:space="preserve">joka </w:t>
      </w:r>
      <w:r>
        <w:rPr>
          <w:color w:val="168E5C"/>
        </w:rPr>
        <w:t xml:space="preserve">ylittää </w:t>
      </w:r>
      <w:r>
        <w:rPr>
          <w:color w:val="16C0D0"/>
        </w:rPr>
        <w:t xml:space="preserve">maan</w:t>
      </w:r>
      <w:r>
        <w:rPr>
          <w:color w:val="168E5C"/>
        </w:rPr>
        <w:t xml:space="preserve"> vientikapasiteetin</w:t>
      </w:r>
      <w:r>
        <w:t xml:space="preserve">. </w:t>
      </w:r>
      <w:r>
        <w:t xml:space="preserve">"Ihmiset ovat jo nyt </w:t>
      </w:r>
      <w:r>
        <w:t xml:space="preserve">inhottavia, </w:t>
      </w:r>
      <w:r>
        <w:t xml:space="preserve">kun he kuulevat uutisia </w:t>
      </w:r>
      <w:r>
        <w:rPr>
          <w:color w:val="014347"/>
        </w:rPr>
        <w:t xml:space="preserve">näistä alijäämistä, mutta </w:t>
      </w:r>
      <w:r>
        <w:rPr>
          <w:color w:val="014347"/>
        </w:rPr>
        <w:t xml:space="preserve">nämä epätasapainot ovat </w:t>
      </w:r>
      <w:r>
        <w:t xml:space="preserve">edelleen olemassa ja muodostavat edelleen ongelman", </w:t>
      </w:r>
      <w:r>
        <w:rPr>
          <w:color w:val="000D2C"/>
        </w:rPr>
        <w:t xml:space="preserve">Robertson </w:t>
      </w:r>
      <w:r>
        <w:t xml:space="preserve">sanoi</w:t>
      </w:r>
      <w:r>
        <w:t xml:space="preserve">. Lisäksi </w:t>
      </w:r>
      <w:r>
        <w:rPr>
          <w:color w:val="C2A393"/>
        </w:rPr>
        <w:t xml:space="preserve">dollarin </w:t>
      </w:r>
      <w:r>
        <w:t xml:space="preserve">arvon nousu </w:t>
      </w:r>
      <w:r>
        <w:t xml:space="preserve">suhteessa ulkomaisiin valuuttoihin viime kuukausina on nostanut yhdysvaltalaisten tuotteiden hintaa ulkomaisilla markkinoilla ja heikentänyt </w:t>
      </w:r>
      <w:r>
        <w:rPr>
          <w:color w:val="233809"/>
        </w:rPr>
        <w:t xml:space="preserve">maan</w:t>
      </w:r>
      <w:r>
        <w:t xml:space="preserve"> kilpailukykyä</w:t>
      </w:r>
      <w:r>
        <w:t xml:space="preserve">. Vienti on pysynyt lähes ennallaan maaliskuusta lähtien. William T. Yhdysvaltain kauppakamarin kansainvälinen varapuheenjohtaja Archey toteaa myös: "On selvää, että </w:t>
      </w:r>
      <w:r>
        <w:rPr>
          <w:color w:val="42083B"/>
        </w:rPr>
        <w:t xml:space="preserve">dollarin vahvistuminen </w:t>
      </w:r>
      <w:r>
        <w:t xml:space="preserve">on tehnyt </w:t>
      </w:r>
      <w:r>
        <w:rPr>
          <w:color w:val="82785D"/>
        </w:rPr>
        <w:t xml:space="preserve">tuonnista </w:t>
      </w:r>
      <w:r>
        <w:t xml:space="preserve">houkuttelevampaa</w:t>
      </w:r>
      <w:r>
        <w:t xml:space="preserve">", koska </w:t>
      </w:r>
      <w:r>
        <w:rPr>
          <w:color w:val="82785D"/>
        </w:rPr>
        <w:t xml:space="preserve">sen </w:t>
      </w:r>
      <w:r>
        <w:t xml:space="preserve">hinnat ovat </w:t>
      </w:r>
      <w:r>
        <w:t xml:space="preserve">laskeneet. </w:t>
      </w:r>
      <w:r>
        <w:rPr>
          <w:color w:val="023087"/>
        </w:rPr>
        <w:t xml:space="preserve">Useimmat ekonomistit </w:t>
      </w:r>
      <w:r>
        <w:t xml:space="preserve">odottavat, että Yhdysvaltain talouden hidastuminen hillitsee tuontikysyntää. Mutta ellei </w:t>
      </w:r>
      <w:r>
        <w:rPr>
          <w:color w:val="C2A393"/>
        </w:rPr>
        <w:t xml:space="preserve">dollari </w:t>
      </w:r>
      <w:r>
        <w:t xml:space="preserve">ja liittovaltion budjettialijäämä </w:t>
      </w:r>
      <w:r>
        <w:t xml:space="preserve">laske</w:t>
      </w:r>
      <w:r>
        <w:t xml:space="preserve">, ne eivät ennusta viennin kasvavan merkittävästi. "</w:t>
      </w:r>
      <w:r>
        <w:rPr>
          <w:color w:val="B7DAD2"/>
        </w:rPr>
        <w:t xml:space="preserve">Paras tulos, jonka </w:t>
      </w:r>
      <w:r>
        <w:rPr>
          <w:color w:val="196956"/>
        </w:rPr>
        <w:t xml:space="preserve">voisimme </w:t>
      </w:r>
      <w:r>
        <w:rPr>
          <w:color w:val="B7DAD2"/>
        </w:rPr>
        <w:t xml:space="preserve">saada </w:t>
      </w:r>
      <w:r>
        <w:rPr>
          <w:color w:val="8C41BB"/>
        </w:rPr>
        <w:t xml:space="preserve">näistä luvuista, </w:t>
      </w:r>
      <w:r>
        <w:t xml:space="preserve">olisi se, että </w:t>
      </w:r>
      <w:r>
        <w:rPr>
          <w:color w:val="ECEDFE"/>
        </w:rPr>
        <w:t xml:space="preserve">hallinto </w:t>
      </w:r>
      <w:r>
        <w:rPr>
          <w:color w:val="2B2D32"/>
        </w:rPr>
        <w:t xml:space="preserve">ja kongressi </w:t>
      </w:r>
      <w:r>
        <w:t xml:space="preserve">alkaisivat ottaa vakavasti sen tosiasian, </w:t>
      </w:r>
      <w:r>
        <w:rPr>
          <w:color w:val="94C661"/>
        </w:rPr>
        <w:t xml:space="preserve">että heidän on </w:t>
      </w:r>
      <w:r>
        <w:rPr>
          <w:color w:val="94C661"/>
        </w:rPr>
        <w:t xml:space="preserve">saatava </w:t>
      </w:r>
      <w:r>
        <w:rPr>
          <w:color w:val="F8907D"/>
        </w:rPr>
        <w:t xml:space="preserve">Yhdysvalloista </w:t>
      </w:r>
      <w:r>
        <w:rPr>
          <w:color w:val="94C661"/>
        </w:rPr>
        <w:t xml:space="preserve">kansainvälisesti kilpailukykyinen talous</w:t>
      </w:r>
      <w:r>
        <w:t xml:space="preserve">", sanoi Howard Lewis, National Association of Manufacturersin kansainvälisistä talousasioista vastaava varapuheenjohtaja. "</w:t>
      </w:r>
      <w:r>
        <w:rPr>
          <w:color w:val="94C661"/>
        </w:rPr>
        <w:t xml:space="preserve">Se </w:t>
      </w:r>
      <w:r>
        <w:t xml:space="preserve">on aloitettava pienentämällä liittovaltion budjettialijäämää." Elokuun viennin lasku heijastaa teollisuustarvikkeiden, tuotantohyödykkeiden ja elintarvikkeiden myynnin vähenemistä ulkomaille ja moottoriajoneuvojen, osien ja moottoreiden myynnin kasvua. Tuonnin kasvu johtuu ulkomaisten tavaroiden ostojen yleisestä lisääntymisestä. </w:t>
      </w:r>
      <w:r>
        <w:rPr>
          <w:color w:val="310106"/>
        </w:rPr>
        <w:t xml:space="preserve">Luvut </w:t>
      </w:r>
      <w:r>
        <w:t xml:space="preserve">on oikaistu normaaleilla kausivaihteluilla. (miljardeina Yhdysvaltain dollareina, kausitasoittamaton) * Uudet teollisuusmaat: Singapore, Hongkong, Taiwan, Etelä-Korea.</w:t>
      </w:r>
    </w:p>
    <w:p>
      <w:r>
        <w:rPr>
          <w:b/>
        </w:rPr>
        <w:t xml:space="preserve">Asiakirjan numero 1673</w:t>
      </w:r>
    </w:p>
    <w:p>
      <w:r>
        <w:rPr>
          <w:b/>
        </w:rPr>
        <w:t xml:space="preserve">Asiakirjan tunniste: wsj1971-001</w:t>
      </w:r>
    </w:p>
    <w:p>
      <w:r>
        <w:rPr>
          <w:color w:val="310106"/>
        </w:rPr>
        <w:t xml:space="preserve">Steve Jobs vetäytyi </w:t>
      </w:r>
      <w:r>
        <w:t xml:space="preserve">henkilökohtaisen tietotekniikan etulinjasta nopeuttaakseen </w:t>
      </w:r>
      <w:r>
        <w:rPr>
          <w:color w:val="04640D"/>
        </w:rPr>
        <w:t xml:space="preserve">Next Inc:</w:t>
      </w:r>
      <w:r>
        <w:t xml:space="preserve">n uuden tietokoneen myyntiä</w:t>
      </w:r>
      <w:r>
        <w:t xml:space="preserve">. </w:t>
      </w:r>
      <w:r>
        <w:rPr>
          <w:color w:val="FEFB0A"/>
        </w:rPr>
        <w:t xml:space="preserve">Jobs </w:t>
      </w:r>
      <w:r>
        <w:rPr>
          <w:color w:val="FB5514"/>
        </w:rPr>
        <w:t xml:space="preserve">puuttui eilen useisiin </w:t>
      </w:r>
      <w:r>
        <w:rPr>
          <w:color w:val="FB5514"/>
        </w:rPr>
        <w:t xml:space="preserve">tietokoneidensa </w:t>
      </w:r>
      <w:r>
        <w:rPr>
          <w:color w:val="FB5514"/>
        </w:rPr>
        <w:t xml:space="preserve">puutteisiin </w:t>
      </w:r>
      <w:r>
        <w:rPr>
          <w:color w:val="FB5514"/>
        </w:rPr>
        <w:t xml:space="preserve">alentamalla Next-tietokoneen perushintaa 1 500 dollarilla </w:t>
      </w:r>
      <w:r>
        <w:rPr>
          <w:color w:val="FB5514"/>
        </w:rPr>
        <w:t xml:space="preserve">tai </w:t>
      </w:r>
      <w:r>
        <w:t xml:space="preserve">23 prosentilla, jos ostaja valitsee kiintolevyn optisen tallennuslaitteen sijasta. </w:t>
      </w:r>
      <w:r>
        <w:rPr>
          <w:color w:val="E115C0"/>
        </w:rPr>
        <w:t xml:space="preserve">Kiintolevy, </w:t>
      </w:r>
      <w:r>
        <w:t xml:space="preserve">joka </w:t>
      </w:r>
      <w:r>
        <w:rPr>
          <w:color w:val="E115C0"/>
        </w:rPr>
        <w:t xml:space="preserve">on </w:t>
      </w:r>
      <w:r>
        <w:t xml:space="preserve">todella kaikille pöytätietokoneiden käyttäjille sopiva tallennuslaite, täydentää nyt myös </w:t>
      </w:r>
      <w:r>
        <w:rPr>
          <w:color w:val="04640D"/>
        </w:rPr>
        <w:t xml:space="preserve">Nextin </w:t>
      </w:r>
      <w:r>
        <w:t xml:space="preserve">futuristista optista laitetta</w:t>
      </w:r>
      <w:r>
        <w:t xml:space="preserve">, jos ostaja maksaa täyden hinnan. </w:t>
      </w:r>
      <w:r>
        <w:rPr>
          <w:color w:val="310106"/>
        </w:rPr>
        <w:t xml:space="preserve">Jobs, Apple Computer Inc:n toinen perustaja</w:t>
      </w:r>
      <w:r>
        <w:t xml:space="preserve">, perusti </w:t>
      </w:r>
      <w:r>
        <w:rPr>
          <w:color w:val="00587F"/>
        </w:rPr>
        <w:t xml:space="preserve">Next-brändin </w:t>
      </w:r>
      <w:r>
        <w:t xml:space="preserve">neljä vuotta sitten toivoen mullistavansa pöytätietokoneiden suunnittelun ja käytön. </w:t>
      </w:r>
      <w:r>
        <w:rPr>
          <w:color w:val="FEB8C8"/>
        </w:rPr>
        <w:t xml:space="preserve">Noin vuosi sitten esitellyssä Next-tietokoneessa, </w:t>
      </w:r>
      <w:r>
        <w:t xml:space="preserve">joka on </w:t>
      </w:r>
      <w:r>
        <w:rPr>
          <w:color w:val="9E8317"/>
        </w:rPr>
        <w:t xml:space="preserve">suunnattu ensisijaisesti yliopistojen tietokonekäyttäjille, </w:t>
      </w:r>
      <w:r>
        <w:t xml:space="preserve">on tyylikäs grafiikka, digitaalinen ääni, sisäänrakennettu verkkoyhteys ja tyylikäs musta muotoilu. </w:t>
      </w:r>
      <w:r>
        <w:rPr>
          <w:color w:val="01190F"/>
        </w:rPr>
        <w:t xml:space="preserve">Tietokone on kuitenkin </w:t>
      </w:r>
      <w:r>
        <w:t xml:space="preserve">osoittautunut vaikeasti myytäväksi sen </w:t>
      </w:r>
      <w:r>
        <w:t xml:space="preserve">korkean hinnan, ohjelmistojen puutteen ja </w:t>
      </w:r>
      <w:r>
        <w:rPr>
          <w:color w:val="847D81"/>
        </w:rPr>
        <w:t xml:space="preserve">liian hitaan </w:t>
      </w:r>
      <w:r>
        <w:rPr>
          <w:color w:val="847D81"/>
        </w:rPr>
        <w:t xml:space="preserve">optisen tallennuslaitteen vuoksi</w:t>
      </w:r>
      <w:r>
        <w:t xml:space="preserve">. </w:t>
      </w:r>
      <w:r>
        <w:rPr>
          <w:color w:val="01190F"/>
        </w:rPr>
        <w:t xml:space="preserve">Koneen </w:t>
      </w:r>
      <w:r>
        <w:t xml:space="preserve">toimitukset alkoivat viime vuoden lopulla. </w:t>
      </w:r>
      <w:r>
        <w:rPr>
          <w:color w:val="04640D"/>
        </w:rPr>
        <w:t xml:space="preserve">Tämä yritys, jolla on vain vähän omistajia, </w:t>
      </w:r>
      <w:r>
        <w:t xml:space="preserve">ei kuitenkaan ilmoittanut liikevaihtoa. Useimmat </w:t>
      </w:r>
      <w:r>
        <w:rPr>
          <w:color w:val="F7F1DF"/>
        </w:rPr>
        <w:t xml:space="preserve">koneita </w:t>
      </w:r>
      <w:r>
        <w:rPr>
          <w:color w:val="B70639"/>
        </w:rPr>
        <w:t xml:space="preserve">ostaneet </w:t>
      </w:r>
      <w:r>
        <w:rPr>
          <w:color w:val="B70639"/>
        </w:rPr>
        <w:t xml:space="preserve">yliopistot ovat </w:t>
      </w:r>
      <w:r>
        <w:t xml:space="preserve">kuitenkin ilmoittaneet ostavansa pieniä määriä testitarkoituksiin. Yliopistot voivat nyt ostaa Next-tietokoneen ilman optista tallennuslaitetta 4995 dollarilla. Optisella laitteella varustettu tietokone maksaa edelleen 6495 dollaria, mutta tästä lähtien Next varustaa kaikki tietokoneet kiintolevyllä ja toimittaa kiintolevyn ilmaiseksi </w:t>
      </w:r>
      <w:r>
        <w:rPr>
          <w:color w:val="118B8A"/>
        </w:rPr>
        <w:t xml:space="preserve">kaikille, jotka </w:t>
      </w:r>
      <w:r>
        <w:rPr>
          <w:color w:val="4AFEFA"/>
        </w:rPr>
        <w:t xml:space="preserve">ovat </w:t>
      </w:r>
      <w:r>
        <w:rPr>
          <w:color w:val="118B8A"/>
        </w:rPr>
        <w:t xml:space="preserve">jo ostaneet Next-tietokoneen</w:t>
      </w:r>
      <w:r>
        <w:t xml:space="preserve">. </w:t>
      </w:r>
      <w:r>
        <w:rPr>
          <w:color w:val="FCB164"/>
        </w:rPr>
        <w:t xml:space="preserve">Kaupalliset asiakkaat </w:t>
      </w:r>
      <w:r>
        <w:t xml:space="preserve">voivat ostaa saman järjestelmän </w:t>
      </w:r>
      <w:r>
        <w:rPr>
          <w:color w:val="796EE6"/>
        </w:rPr>
        <w:t xml:space="preserve">San Josessa, Kaliforniassa sijaitsevan Businessland Inc:n tietokonekaupan kautta </w:t>
      </w:r>
      <w:r>
        <w:t xml:space="preserve">noin 3 000 dollaria kalliimmalla. </w:t>
      </w:r>
      <w:r>
        <w:rPr>
          <w:color w:val="310106"/>
        </w:rPr>
        <w:t xml:space="preserve">Jobsin </w:t>
      </w:r>
      <w:r>
        <w:t xml:space="preserve">mukaan </w:t>
      </w:r>
      <w:r>
        <w:rPr>
          <w:color w:val="000D2C"/>
        </w:rPr>
        <w:t xml:space="preserve">asiakkaat </w:t>
      </w:r>
      <w:r>
        <w:t xml:space="preserve">pyysivät muutoksia, </w:t>
      </w:r>
      <w:r>
        <w:rPr>
          <w:color w:val="000D2C"/>
        </w:rPr>
        <w:t xml:space="preserve">koska he </w:t>
      </w:r>
      <w:r>
        <w:rPr>
          <w:color w:val="000D2C"/>
        </w:rPr>
        <w:t xml:space="preserve">eivät olleet tyytyväisiä </w:t>
      </w:r>
      <w:r>
        <w:rPr>
          <w:color w:val="F95475"/>
        </w:rPr>
        <w:t xml:space="preserve">optisten laitteiden </w:t>
      </w:r>
      <w:r>
        <w:rPr>
          <w:color w:val="000D2C"/>
        </w:rPr>
        <w:t xml:space="preserve">suorituskykyyn, sillä </w:t>
      </w:r>
      <w:r>
        <w:rPr>
          <w:color w:val="F95475"/>
        </w:rPr>
        <w:t xml:space="preserve">mikään kilpailija ei tarjoa </w:t>
      </w:r>
      <w:r>
        <w:rPr>
          <w:color w:val="61FC03"/>
        </w:rPr>
        <w:t xml:space="preserve">niitä </w:t>
      </w:r>
      <w:r>
        <w:rPr>
          <w:color w:val="F95475"/>
        </w:rPr>
        <w:t xml:space="preserve">vakiovarusteena</w:t>
      </w:r>
      <w:r>
        <w:t xml:space="preserve">. </w:t>
      </w:r>
      <w:r>
        <w:t xml:space="preserve">Toinen syy oli se, että </w:t>
      </w:r>
      <w:r>
        <w:rPr>
          <w:color w:val="5D9608"/>
        </w:rPr>
        <w:t xml:space="preserve">asiakkaat </w:t>
      </w:r>
      <w:r>
        <w:t xml:space="preserve">kysyivät: "Miksi </w:t>
      </w:r>
      <w:r>
        <w:t xml:space="preserve">ette anna meille halvempaa järjestelmää?". </w:t>
      </w:r>
      <w:r>
        <w:rPr>
          <w:color w:val="310106"/>
        </w:rPr>
        <w:t xml:space="preserve">Jobs </w:t>
      </w:r>
      <w:r>
        <w:t xml:space="preserve">sanoi </w:t>
      </w:r>
      <w:r>
        <w:t xml:space="preserve">konferenssissa, joka käsitteli kampuslaskentaa. </w:t>
      </w:r>
      <w:r>
        <w:rPr>
          <w:color w:val="DE98FD"/>
        </w:rPr>
        <w:t xml:space="preserve">Optiset tallennuslaitteet </w:t>
      </w:r>
      <w:r>
        <w:t xml:space="preserve">pystyvät käsittelemään erittäin suuria tietomääriä ja yksinkertaistavat huomattavasti elokuvaleikkeiden editointia ja tietokoneen äänitallennusta. </w:t>
      </w:r>
      <w:r>
        <w:t xml:space="preserve">Vaikka </w:t>
      </w:r>
      <w:r>
        <w:rPr>
          <w:color w:val="DE98FD"/>
        </w:rPr>
        <w:t xml:space="preserve">tekniikka </w:t>
      </w:r>
      <w:r>
        <w:t xml:space="preserve">on luotettava, se on kuitenkin paljon hitaampi kuin yleisesti käytetyt kiintolevyt. </w:t>
      </w:r>
      <w:r>
        <w:t xml:space="preserve">Optisten laitteiden aiheuttamien viivästysten </w:t>
      </w:r>
      <w:r>
        <w:t xml:space="preserve">välttämiseksi </w:t>
      </w:r>
      <w:r>
        <w:rPr>
          <w:color w:val="248AD0"/>
        </w:rPr>
        <w:t xml:space="preserve">Nextin </w:t>
      </w:r>
      <w:r>
        <w:rPr>
          <w:color w:val="796EE6"/>
        </w:rPr>
        <w:t xml:space="preserve">yksinomainen </w:t>
      </w:r>
      <w:r>
        <w:rPr>
          <w:color w:val="796EE6"/>
        </w:rPr>
        <w:t xml:space="preserve">yritysjälleenmyyjä </w:t>
      </w:r>
      <w:r>
        <w:rPr>
          <w:color w:val="796EE6"/>
        </w:rPr>
        <w:t xml:space="preserve">Businessland on jo </w:t>
      </w:r>
      <w:r>
        <w:t xml:space="preserve">useiden kuukausien ajan </w:t>
      </w:r>
      <w:r>
        <w:t xml:space="preserve">kehottanut </w:t>
      </w:r>
      <w:r>
        <w:rPr>
          <w:color w:val="98A088"/>
        </w:rPr>
        <w:t xml:space="preserve">asiakkaita </w:t>
      </w:r>
      <w:r>
        <w:rPr>
          <w:color w:val="98A088"/>
        </w:rPr>
        <w:t xml:space="preserve">ostamaan </w:t>
      </w:r>
      <w:r>
        <w:t xml:space="preserve">kiintolevyt tietokoneidensa kanssa. </w:t>
      </w:r>
      <w:r>
        <w:rPr>
          <w:color w:val="310106"/>
        </w:rPr>
        <w:t xml:space="preserve">Jobsin </w:t>
      </w:r>
      <w:r>
        <w:t xml:space="preserve">mukaan </w:t>
      </w:r>
      <w:r>
        <w:rPr>
          <w:color w:val="04640D"/>
        </w:rPr>
        <w:t xml:space="preserve">Nextin </w:t>
      </w:r>
      <w:r>
        <w:t xml:space="preserve">päätös </w:t>
      </w:r>
      <w:r>
        <w:t xml:space="preserve">käyttää kaikissa Next-tietokoneissa käytöstä poistettuja kiintolevyjä ei merkitse vetäytymistä </w:t>
      </w:r>
      <w:r>
        <w:rPr>
          <w:color w:val="5C5300"/>
        </w:rPr>
        <w:t xml:space="preserve">optisista laitteista. </w:t>
      </w:r>
      <w:r>
        <w:rPr>
          <w:color w:val="310106"/>
        </w:rPr>
        <w:t xml:space="preserve">Jobs </w:t>
      </w:r>
      <w:r>
        <w:rPr>
          <w:color w:val="9F6551"/>
        </w:rPr>
        <w:t xml:space="preserve">on </w:t>
      </w:r>
      <w:r>
        <w:rPr>
          <w:color w:val="310106"/>
        </w:rPr>
        <w:t xml:space="preserve">jo vuosia sanonut, että </w:t>
      </w:r>
      <w:r>
        <w:rPr>
          <w:color w:val="BCFEC6"/>
        </w:rPr>
        <w:t xml:space="preserve">tällä tekniikalla </w:t>
      </w:r>
      <w:r>
        <w:rPr>
          <w:color w:val="310106"/>
        </w:rPr>
        <w:t xml:space="preserve">on merkittävä rooli ensi vuosikymmenellä</w:t>
      </w:r>
      <w:r>
        <w:t xml:space="preserve">. </w:t>
      </w:r>
      <w:r>
        <w:t xml:space="preserve">"Olemme </w:t>
      </w:r>
      <w:r>
        <w:t xml:space="preserve">hyvin sitoutuneita </w:t>
      </w:r>
      <w:r>
        <w:rPr>
          <w:color w:val="932C70"/>
        </w:rPr>
        <w:t xml:space="preserve">optiseen muistitekniikkaan</w:t>
      </w:r>
      <w:r>
        <w:t xml:space="preserve">", hän sanoi. "</w:t>
      </w:r>
      <w:r>
        <w:t xml:space="preserve">Uskomme, että muutaman vuoden kuluttua </w:t>
      </w:r>
      <w:r>
        <w:t xml:space="preserve">kaikki tehdään </w:t>
      </w:r>
      <w:r>
        <w:rPr>
          <w:color w:val="932C70"/>
        </w:rPr>
        <w:t xml:space="preserve">tällä tavalla." </w:t>
      </w:r>
      <w:r>
        <w:t xml:space="preserve">Hän sanoi, että seuraavan sukupolven </w:t>
      </w:r>
      <w:r>
        <w:rPr>
          <w:color w:val="2B1B04"/>
        </w:rPr>
        <w:t xml:space="preserve">optiset asemat </w:t>
      </w:r>
      <w:r>
        <w:t xml:space="preserve">ovat yhtä nopeita kuin kiintolevyt, mutta että hän on riippuvainen ulkopuolisista toimittajista </w:t>
      </w:r>
      <w:r>
        <w:rPr>
          <w:color w:val="2B1B04"/>
        </w:rPr>
        <w:t xml:space="preserve">laitteiden osalta</w:t>
      </w:r>
      <w:r>
        <w:t xml:space="preserve">. </w:t>
      </w:r>
      <w:r>
        <w:rPr>
          <w:color w:val="B5AFC4"/>
        </w:rPr>
        <w:t xml:space="preserve">Yliopistojen tietotekniikka-asiantuntijat, </w:t>
      </w:r>
      <w:r>
        <w:rPr>
          <w:color w:val="D4C67A"/>
        </w:rPr>
        <w:t xml:space="preserve">jotka </w:t>
      </w:r>
      <w:r>
        <w:rPr>
          <w:color w:val="B5AFC4"/>
        </w:rPr>
        <w:t xml:space="preserve">suhtautuivat myönteisesti </w:t>
      </w:r>
      <w:r>
        <w:rPr>
          <w:color w:val="AE7AA1"/>
        </w:rPr>
        <w:t xml:space="preserve">siirtoon</w:t>
      </w:r>
      <w:r>
        <w:t xml:space="preserve">, </w:t>
      </w:r>
      <w:r>
        <w:t xml:space="preserve">pitivät sitä kuitenkin välttämättömänä vetäytymisenä huipputeknologiasta ja </w:t>
      </w:r>
      <w:r>
        <w:rPr>
          <w:color w:val="0232FD"/>
        </w:rPr>
        <w:t xml:space="preserve">muutoksena, </w:t>
      </w:r>
      <w:r>
        <w:rPr>
          <w:color w:val="6A3A35"/>
        </w:rPr>
        <w:t xml:space="preserve">joka todennäköisesti </w:t>
      </w:r>
      <w:r>
        <w:rPr>
          <w:color w:val="0232FD"/>
        </w:rPr>
        <w:t xml:space="preserve">parantaa </w:t>
      </w:r>
      <w:r>
        <w:rPr>
          <w:color w:val="BA6801"/>
        </w:rPr>
        <w:t xml:space="preserve">Next-brändin </w:t>
      </w:r>
      <w:r>
        <w:rPr>
          <w:color w:val="0232FD"/>
        </w:rPr>
        <w:t xml:space="preserve">markkinoitavuutta </w:t>
      </w:r>
      <w:r>
        <w:rPr>
          <w:color w:val="0232FD"/>
        </w:rPr>
        <w:t xml:space="preserve">yliopistoympäristössä</w:t>
      </w:r>
      <w:r>
        <w:t xml:space="preserve">. </w:t>
      </w:r>
      <w:r>
        <w:t xml:space="preserve">"</w:t>
      </w:r>
      <w:r>
        <w:rPr>
          <w:color w:val="C2A393"/>
        </w:rPr>
        <w:t xml:space="preserve">Se on </w:t>
      </w:r>
      <w:r>
        <w:t xml:space="preserve">askel taaksepäin </w:t>
      </w:r>
      <w:r>
        <w:rPr>
          <w:color w:val="168E5C"/>
        </w:rPr>
        <w:t xml:space="preserve">teknologian etulinjasta</w:t>
      </w:r>
      <w:r>
        <w:t xml:space="preserve">", sanoi Jerry W. Sprecher, Kalifornian osavaltionyliopiston tietokonejärjestelmistä vastaava vanhempi johtaja. "Mutta </w:t>
      </w:r>
      <w:r>
        <w:rPr>
          <w:color w:val="C2A393"/>
        </w:rPr>
        <w:t xml:space="preserve">se </w:t>
      </w:r>
      <w:r>
        <w:t xml:space="preserve">lisää varmasti </w:t>
      </w:r>
      <w:r>
        <w:rPr>
          <w:color w:val="04640D"/>
        </w:rPr>
        <w:t xml:space="preserve">Nextin </w:t>
      </w:r>
      <w:r>
        <w:t xml:space="preserve">myyntiä.</w:t>
      </w:r>
      <w:r>
        <w:t xml:space="preserve">" </w:t>
      </w:r>
      <w:r>
        <w:t xml:space="preserve">Yliopistojen mukaan </w:t>
      </w:r>
      <w:r>
        <w:rPr>
          <w:color w:val="00587F"/>
        </w:rPr>
        <w:t xml:space="preserve">Nextin </w:t>
      </w:r>
      <w:r>
        <w:t xml:space="preserve">hintojen on kuitenkin </w:t>
      </w:r>
      <w:r>
        <w:t xml:space="preserve">laskettava entisestään</w:t>
      </w:r>
      <w:r>
        <w:t xml:space="preserve">, jotta </w:t>
      </w:r>
      <w:r>
        <w:rPr>
          <w:color w:val="C62100"/>
        </w:rPr>
        <w:t xml:space="preserve">useammat opiskelijat </w:t>
      </w:r>
      <w:r>
        <w:t xml:space="preserve">ostaisivat tietokoneita. </w:t>
      </w:r>
      <w:r>
        <w:t xml:space="preserve">"Haluaisimme silti nähdä opiskelijamallin", jonka hinta olisi noin 3500 dollaria, sanoi Ronald Johnson, </w:t>
      </w:r>
      <w:r>
        <w:rPr>
          <w:color w:val="233809"/>
        </w:rPr>
        <w:t xml:space="preserve">Minnesotassa sijaitsevan Gustavus Adolphus -yliopiston </w:t>
      </w:r>
      <w:r>
        <w:rPr>
          <w:color w:val="014347"/>
        </w:rPr>
        <w:t xml:space="preserve">akateemisen laskentakeskuksen johtaja</w:t>
      </w:r>
      <w:r>
        <w:rPr>
          <w:color w:val="233809"/>
        </w:rPr>
        <w:t xml:space="preserve">, </w:t>
      </w:r>
      <w:r>
        <w:rPr>
          <w:color w:val="42083B"/>
        </w:rPr>
        <w:t xml:space="preserve">joka </w:t>
      </w:r>
      <w:r>
        <w:rPr>
          <w:color w:val="233809"/>
        </w:rPr>
        <w:t xml:space="preserve">osti kahdeksan Next-tietokonetta</w:t>
      </w:r>
      <w:r>
        <w:t xml:space="preserve">. </w:t>
      </w:r>
      <w:r>
        <w:rPr>
          <w:color w:val="82785D"/>
        </w:rPr>
        <w:t xml:space="preserve">Next-tietokoneiden </w:t>
      </w:r>
      <w:r>
        <w:t xml:space="preserve">laajaa käyttöönottoa </w:t>
      </w:r>
      <w:r>
        <w:t xml:space="preserve">on haitannut myös </w:t>
      </w:r>
      <w:r>
        <w:t xml:space="preserve">ohjelmistojen </w:t>
      </w:r>
      <w:r>
        <w:t xml:space="preserve">jakelun vaikeus. </w:t>
      </w:r>
      <w:r>
        <w:t xml:space="preserve">Useimmat ohjelmistot jaetaan </w:t>
      </w:r>
      <w:r>
        <w:rPr>
          <w:color w:val="023087"/>
        </w:rPr>
        <w:t xml:space="preserve">edullisilla levykkeillä</w:t>
      </w:r>
      <w:r>
        <w:t xml:space="preserve">, mutta Next-tietokoneessa ei ole </w:t>
      </w:r>
      <w:r>
        <w:rPr>
          <w:color w:val="B7DAD2"/>
        </w:rPr>
        <w:t xml:space="preserve">laitetta</w:t>
      </w:r>
      <w:r>
        <w:rPr>
          <w:color w:val="196956"/>
        </w:rPr>
        <w:t xml:space="preserve">, joka </w:t>
      </w:r>
      <w:r>
        <w:rPr>
          <w:color w:val="B7DAD2"/>
        </w:rPr>
        <w:t xml:space="preserve">voisi lukea </w:t>
      </w:r>
      <w:r>
        <w:rPr>
          <w:color w:val="8C41BB"/>
        </w:rPr>
        <w:t xml:space="preserve">niitä</w:t>
      </w:r>
      <w:r>
        <w:t xml:space="preserve">. </w:t>
      </w:r>
      <w:r>
        <w:t xml:space="preserve">Next-tietokone tarvitsee myös </w:t>
      </w:r>
      <w:r>
        <w:rPr>
          <w:color w:val="ECEDFE"/>
        </w:rPr>
        <w:t xml:space="preserve">lisää ohjelmistosovelluksia, </w:t>
      </w:r>
      <w:r>
        <w:t xml:space="preserve">mutta </w:t>
      </w:r>
      <w:r>
        <w:rPr>
          <w:color w:val="310106"/>
        </w:rPr>
        <w:t xml:space="preserve">Jobs </w:t>
      </w:r>
      <w:r>
        <w:t xml:space="preserve">sanoi </w:t>
      </w:r>
      <w:r>
        <w:t xml:space="preserve">odottavansa </w:t>
      </w:r>
      <w:r>
        <w:rPr>
          <w:color w:val="94C661"/>
        </w:rPr>
        <w:t xml:space="preserve">niitä </w:t>
      </w:r>
      <w:r>
        <w:t xml:space="preserve">pian</w:t>
      </w:r>
      <w:r>
        <w:t xml:space="preserve">. </w:t>
      </w:r>
      <w:r>
        <w:t xml:space="preserve">Hän sanoi odottavansa, että </w:t>
      </w:r>
      <w:r>
        <w:rPr>
          <w:color w:val="F8907D"/>
        </w:rPr>
        <w:t xml:space="preserve">Lotus Development Corp. </w:t>
      </w:r>
      <w:r>
        <w:t xml:space="preserve">julkaisee version </w:t>
      </w:r>
      <w:r>
        <w:t xml:space="preserve">suositusta 1-2-3-taulukkolaskentaohjelmastaan Next-tietokoneille vuonna 1990</w:t>
      </w:r>
      <w:r>
        <w:t xml:space="preserve">. </w:t>
      </w:r>
      <w:r>
        <w:t xml:space="preserve">Oppilaitokset lisäsivät, että </w:t>
      </w:r>
      <w:r>
        <w:rPr>
          <w:color w:val="04640D"/>
        </w:rPr>
        <w:t xml:space="preserve">Nextin </w:t>
      </w:r>
      <w:r>
        <w:t xml:space="preserve">on pian pakko tarjota väriversio tietokoneesta. Kaikki suuret valmistajat tarjoavat tietokoneita, joissa on värinäytöt. </w:t>
      </w:r>
      <w:r>
        <w:rPr>
          <w:color w:val="04640D"/>
        </w:rPr>
        <w:t xml:space="preserve">Next </w:t>
      </w:r>
      <w:r>
        <w:t xml:space="preserve">ei kerro, milloin se lisää sellaisen, mutta on spekuloitu, että värimalli on kehitteillä.</w:t>
      </w:r>
    </w:p>
    <w:p>
      <w:r>
        <w:rPr>
          <w:b/>
        </w:rPr>
        <w:t xml:space="preserve">Asiakirjan numero 1674</w:t>
      </w:r>
    </w:p>
    <w:p>
      <w:r>
        <w:rPr>
          <w:b/>
        </w:rPr>
        <w:t xml:space="preserve">Asiakirjan tunniste: wsj1972-001</w:t>
      </w:r>
    </w:p>
    <w:p>
      <w:r>
        <w:rPr>
          <w:color w:val="310106"/>
        </w:rPr>
        <w:t xml:space="preserve">Donald J. Amaral, 37, </w:t>
      </w:r>
      <w:r>
        <w:t xml:space="preserve">on nimitetty tämän sairaaloiden, hoitokotien ja vanhainkotien omistajan ja ylläpitäjän toimitusjohtajaksi ja operatiiviseksi johtajaksi. Hän </w:t>
      </w:r>
      <w:r>
        <w:t xml:space="preserve">seuraa toimitusjohtajana </w:t>
      </w:r>
      <w:r>
        <w:rPr>
          <w:color w:val="04640D"/>
        </w:rPr>
        <w:t xml:space="preserve">Don Freebergiä, </w:t>
      </w:r>
      <w:r>
        <w:rPr>
          <w:color w:val="FEFB0A"/>
        </w:rPr>
        <w:t xml:space="preserve">joka </w:t>
      </w:r>
      <w:r>
        <w:rPr>
          <w:color w:val="04640D"/>
        </w:rPr>
        <w:t xml:space="preserve">pysyy edelleen yhtiön puheenjohtajana ja toimitusjohtajana</w:t>
      </w:r>
      <w:r>
        <w:t xml:space="preserve">. Toimitusjohtajan virka on uusi.</w:t>
      </w:r>
    </w:p>
    <w:p>
      <w:r>
        <w:rPr>
          <w:b/>
        </w:rPr>
        <w:t xml:space="preserve">Asiakirjan numero 1675</w:t>
      </w:r>
    </w:p>
    <w:p>
      <w:r>
        <w:rPr>
          <w:b/>
        </w:rPr>
        <w:t xml:space="preserve">Asiakirjan tunniste: wsj1973-001</w:t>
      </w:r>
    </w:p>
    <w:p>
      <w:r>
        <w:rPr>
          <w:color w:val="310106"/>
        </w:rPr>
        <w:t xml:space="preserve">Ashton-Tate Corp. </w:t>
      </w:r>
      <w:r>
        <w:t xml:space="preserve">raportoi </w:t>
      </w:r>
      <w:r>
        <w:rPr>
          <w:color w:val="E115C0"/>
        </w:rPr>
        <w:t xml:space="preserve">19,4 miljoonan dollarin </w:t>
      </w:r>
      <w:r>
        <w:rPr>
          <w:color w:val="FEFB0A"/>
        </w:rPr>
        <w:t xml:space="preserve">eli </w:t>
      </w:r>
      <w:r>
        <w:rPr>
          <w:color w:val="FEFB0A"/>
        </w:rPr>
        <w:t xml:space="preserve">74 sentin osakekohtaisesta </w:t>
      </w:r>
      <w:r>
        <w:rPr>
          <w:color w:val="04640D"/>
        </w:rPr>
        <w:t xml:space="preserve">nettotappiosta </w:t>
      </w:r>
      <w:r>
        <w:rPr>
          <w:color w:val="FEFB0A"/>
        </w:rPr>
        <w:t xml:space="preserve">kolmannelta neljännekseltä, jota </w:t>
      </w:r>
      <w:r>
        <w:rPr>
          <w:color w:val="FEFB0A"/>
        </w:rPr>
        <w:t xml:space="preserve">rasittivat jakelukustannukset ja tietokantaohjelmistojen sisällön päivittämisestä aiheutuneet kulut</w:t>
      </w:r>
      <w:r>
        <w:t xml:space="preserve">. </w:t>
      </w:r>
      <w:r>
        <w:rPr>
          <w:color w:val="310106"/>
        </w:rPr>
        <w:t xml:space="preserve">Ohjelmistoyhtiön </w:t>
      </w:r>
      <w:r>
        <w:t xml:space="preserve">mukaan </w:t>
      </w:r>
      <w:r>
        <w:rPr>
          <w:color w:val="00587F"/>
        </w:rPr>
        <w:t xml:space="preserve">myynti laski 28 prosenttia 53,9 miljoonaan dollariin</w:t>
      </w:r>
      <w:r>
        <w:t xml:space="preserve">. </w:t>
      </w:r>
      <w:r>
        <w:t xml:space="preserve">Toisin </w:t>
      </w:r>
      <w:r>
        <w:rPr>
          <w:color w:val="00587F"/>
        </w:rPr>
        <w:t xml:space="preserve">kuin </w:t>
      </w:r>
      <w:r>
        <w:rPr>
          <w:color w:val="0BC582"/>
        </w:rPr>
        <w:t xml:space="preserve">viime vuoden neljänneksellä, </w:t>
      </w:r>
      <w:r>
        <w:rPr>
          <w:color w:val="FEB8C8"/>
        </w:rPr>
        <w:t xml:space="preserve">jolloin </w:t>
      </w:r>
      <w:r>
        <w:rPr>
          <w:color w:val="9E8317"/>
        </w:rPr>
        <w:t xml:space="preserve">yhtiön </w:t>
      </w:r>
      <w:r>
        <w:rPr>
          <w:color w:val="0BC582"/>
        </w:rPr>
        <w:t xml:space="preserve">nettotulos </w:t>
      </w:r>
      <w:r>
        <w:rPr>
          <w:color w:val="0BC582"/>
        </w:rPr>
        <w:t xml:space="preserve">oli </w:t>
      </w:r>
      <w:r>
        <w:rPr>
          <w:color w:val="01190F"/>
        </w:rPr>
        <w:t xml:space="preserve">11,7 miljoonaa dollaria </w:t>
      </w:r>
      <w:r>
        <w:rPr>
          <w:color w:val="01190F"/>
        </w:rPr>
        <w:t xml:space="preserve">eli </w:t>
      </w:r>
      <w:r>
        <w:rPr>
          <w:color w:val="0BC582"/>
        </w:rPr>
        <w:t xml:space="preserve">45 senttiä osaketta kohti 75,7 miljoonan dollarin myynnistä</w:t>
      </w:r>
      <w:r>
        <w:t xml:space="preserve">. </w:t>
      </w:r>
      <w:r>
        <w:rPr>
          <w:color w:val="847D81"/>
        </w:rPr>
        <w:t xml:space="preserve">Yhdeksän kuukauden aikana </w:t>
      </w:r>
      <w:r>
        <w:rPr>
          <w:color w:val="58018B"/>
        </w:rPr>
        <w:t xml:space="preserve">Ashton-Taten </w:t>
      </w:r>
      <w:r>
        <w:rPr>
          <w:color w:val="847D81"/>
        </w:rPr>
        <w:t xml:space="preserve">tappio oli 27,6 miljoonaa dollaria </w:t>
      </w:r>
      <w:r>
        <w:rPr>
          <w:color w:val="847D81"/>
        </w:rPr>
        <w:t xml:space="preserve">eli </w:t>
      </w:r>
      <w:r>
        <w:t xml:space="preserve">1,05 dollaria osaketta kohti. </w:t>
      </w:r>
      <w:r>
        <w:rPr>
          <w:color w:val="B70639"/>
        </w:rPr>
        <w:t xml:space="preserve">Vuosi sitten </w:t>
      </w:r>
      <w:r>
        <w:rPr>
          <w:color w:val="703B01"/>
        </w:rPr>
        <w:t xml:space="preserve">yhtiö teki </w:t>
      </w:r>
      <w:r>
        <w:rPr>
          <w:color w:val="B70639"/>
        </w:rPr>
        <w:t xml:space="preserve">voittoa 34,3 miljoonaa dollaria </w:t>
      </w:r>
      <w:r>
        <w:rPr>
          <w:color w:val="B70639"/>
        </w:rPr>
        <w:t xml:space="preserve">eli </w:t>
      </w:r>
      <w:r>
        <w:t xml:space="preserve">1,32 dollaria osakkeelta. </w:t>
      </w:r>
      <w:r>
        <w:rPr>
          <w:color w:val="118B8A"/>
        </w:rPr>
        <w:t xml:space="preserve">Kauden </w:t>
      </w:r>
      <w:r>
        <w:rPr>
          <w:color w:val="F7F1DF"/>
        </w:rPr>
        <w:t xml:space="preserve">liikevaihto </w:t>
      </w:r>
      <w:r>
        <w:rPr>
          <w:color w:val="F7F1DF"/>
        </w:rPr>
        <w:t xml:space="preserve">laski lähes 8 % 203,2 miljoonaan dollariin viime vuoden noin 220 miljoonasta dollarista</w:t>
      </w:r>
      <w:r>
        <w:t xml:space="preserve">. </w:t>
      </w:r>
      <w:r>
        <w:rPr>
          <w:color w:val="4AFEFA"/>
        </w:rPr>
        <w:t xml:space="preserve">Edward M. Esber, hallituksen puheenjohtaja, toimitusjohtaja ja pääjohtaja</w:t>
      </w:r>
      <w:r>
        <w:t xml:space="preserve">, </w:t>
      </w:r>
      <w:r>
        <w:t xml:space="preserve">selitti </w:t>
      </w:r>
      <w:r>
        <w:rPr>
          <w:color w:val="F7F1DF"/>
        </w:rPr>
        <w:t xml:space="preserve">tämän laskun </w:t>
      </w:r>
      <w:r>
        <w:t xml:space="preserve">johtuvan kotimaisen myynnin vähenemisestä, joka johtui 4,9 miljoonan dollarin menoista olemassa olevan ohjelmiston sisällön päivittämiseksi </w:t>
      </w:r>
      <w:r>
        <w:rPr>
          <w:color w:val="FCB164"/>
        </w:rPr>
        <w:t xml:space="preserve">uuteen </w:t>
      </w:r>
      <w:r>
        <w:rPr>
          <w:color w:val="796EE6"/>
        </w:rPr>
        <w:t xml:space="preserve">versio </w:t>
      </w:r>
      <w:r>
        <w:rPr>
          <w:color w:val="FCB164"/>
        </w:rPr>
        <w:t xml:space="preserve">IV </w:t>
      </w:r>
      <w:r>
        <w:rPr>
          <w:color w:val="796EE6"/>
        </w:rPr>
        <w:t xml:space="preserve">versio 1.1 </w:t>
      </w:r>
      <w:r>
        <w:rPr>
          <w:color w:val="FCB164"/>
        </w:rPr>
        <w:t xml:space="preserve">-tietokantaan </w:t>
      </w:r>
      <w:r>
        <w:t xml:space="preserve">ja 1,8 miljoonan dollarin menoista viimeaikaisiin henkilöstövähennyksiin. Hän sanoi, että </w:t>
      </w:r>
      <w:r>
        <w:rPr>
          <w:color w:val="310106"/>
        </w:rPr>
        <w:t xml:space="preserve">yhtiö </w:t>
      </w:r>
      <w:r>
        <w:t xml:space="preserve">on "rohkaistunut </w:t>
      </w:r>
      <w:r>
        <w:rPr>
          <w:color w:val="000D2C"/>
        </w:rPr>
        <w:t xml:space="preserve">palautteesta", jota </w:t>
      </w:r>
      <w:r>
        <w:rPr>
          <w:color w:val="53495F"/>
        </w:rPr>
        <w:t xml:space="preserve">se </w:t>
      </w:r>
      <w:r>
        <w:rPr>
          <w:color w:val="000D2C"/>
        </w:rPr>
        <w:t xml:space="preserve">on saanut </w:t>
      </w:r>
      <w:r>
        <w:rPr>
          <w:color w:val="F95475"/>
        </w:rPr>
        <w:t xml:space="preserve">valikoiduilta asiakkailta, </w:t>
      </w:r>
      <w:r>
        <w:rPr>
          <w:color w:val="61FC03"/>
        </w:rPr>
        <w:t xml:space="preserve">jotka </w:t>
      </w:r>
      <w:r>
        <w:rPr>
          <w:color w:val="F95475"/>
        </w:rPr>
        <w:t xml:space="preserve">testaavat nyt </w:t>
      </w:r>
      <w:r>
        <w:rPr>
          <w:color w:val="5D9608"/>
        </w:rPr>
        <w:t xml:space="preserve">versiota 1.1</w:t>
      </w:r>
      <w:r>
        <w:t xml:space="preserve">. </w:t>
      </w:r>
      <w:r>
        <w:rPr>
          <w:color w:val="04640D"/>
        </w:rPr>
        <w:t xml:space="preserve">Tappio </w:t>
      </w:r>
      <w:r>
        <w:t xml:space="preserve">ei yllättänyt Wall Streetiä, mutta </w:t>
      </w:r>
      <w:r>
        <w:rPr>
          <w:color w:val="DE98FD"/>
        </w:rPr>
        <w:t xml:space="preserve">analyytikot </w:t>
      </w:r>
      <w:r>
        <w:t xml:space="preserve">sanoivat, että </w:t>
      </w:r>
      <w:r>
        <w:rPr>
          <w:color w:val="98A088"/>
        </w:rPr>
        <w:t xml:space="preserve">he näkevät valitettavia merkkejä siitä, että </w:t>
      </w:r>
      <w:r>
        <w:rPr>
          <w:color w:val="5C5300"/>
        </w:rPr>
        <w:t xml:space="preserve">version 1.1 </w:t>
      </w:r>
      <w:r>
        <w:rPr>
          <w:color w:val="248AD0"/>
        </w:rPr>
        <w:t xml:space="preserve">paketin </w:t>
      </w:r>
      <w:r>
        <w:rPr>
          <w:color w:val="4F584E"/>
        </w:rPr>
        <w:t xml:space="preserve">toimitus viivästyy edelleen</w:t>
      </w:r>
      <w:r>
        <w:t xml:space="preserve">, </w:t>
      </w:r>
      <w:r>
        <w:rPr>
          <w:color w:val="98A088"/>
        </w:rPr>
        <w:t xml:space="preserve">mikä on </w:t>
      </w:r>
      <w:r>
        <w:t xml:space="preserve">merkki tappioiden jatkumisesta </w:t>
      </w:r>
      <w:r>
        <w:rPr>
          <w:color w:val="9F6551"/>
        </w:rPr>
        <w:t xml:space="preserve">neljännellä neljänneksellä</w:t>
      </w:r>
      <w:r>
        <w:t xml:space="preserve">. </w:t>
      </w:r>
      <w:r>
        <w:t xml:space="preserve">"</w:t>
      </w:r>
      <w:r>
        <w:rPr>
          <w:color w:val="04640D"/>
        </w:rPr>
        <w:t xml:space="preserve">Tämä tappio </w:t>
      </w:r>
      <w:r>
        <w:t xml:space="preserve">vastaa </w:t>
      </w:r>
      <w:r>
        <w:t xml:space="preserve">odotuksiamme", sanoi </w:t>
      </w:r>
      <w:r>
        <w:rPr>
          <w:color w:val="932C70"/>
        </w:rPr>
        <w:t xml:space="preserve">C. Maxwell III, analyytikko </w:t>
      </w:r>
      <w:r>
        <w:rPr>
          <w:color w:val="2B1B04"/>
        </w:rPr>
        <w:t xml:space="preserve">Dillon, Read &amp; Co:ssa New Yorkissa</w:t>
      </w:r>
      <w:r>
        <w:t xml:space="preserve">. Hän lisäsi, että brutto- ja liikevoitto ovat "laskeneet melko dramaattisesti" viime vuosineljänneksestä, samoin kuin nykyisten ohjelmistojen, kuten Multimate ja Framework, myynti. "</w:t>
      </w:r>
      <w:r>
        <w:rPr>
          <w:color w:val="D4C67A"/>
        </w:rPr>
        <w:t xml:space="preserve">Uuden tietokantatuotesarjan </w:t>
      </w:r>
      <w:r>
        <w:rPr>
          <w:color w:val="B5AFC4"/>
        </w:rPr>
        <w:t xml:space="preserve">menestystä </w:t>
      </w:r>
      <w:r>
        <w:t xml:space="preserve">tarvitaan. Vaikka </w:t>
      </w:r>
      <w:r>
        <w:rPr>
          <w:color w:val="310106"/>
        </w:rPr>
        <w:t xml:space="preserve">yhtiö </w:t>
      </w:r>
      <w:r>
        <w:t xml:space="preserve">ei ole vielä antanut lopullista ilmoitusta, näyttää siltä, että </w:t>
      </w:r>
      <w:r>
        <w:rPr>
          <w:color w:val="B5AFC4"/>
        </w:rPr>
        <w:t xml:space="preserve">se </w:t>
      </w:r>
      <w:r>
        <w:t xml:space="preserve">ei tule tapahtumaan lähiaikoina", </w:t>
      </w:r>
      <w:r>
        <w:rPr>
          <w:color w:val="932C70"/>
        </w:rPr>
        <w:t xml:space="preserve">Maxwell </w:t>
      </w:r>
      <w:r>
        <w:t xml:space="preserve">sanoi</w:t>
      </w:r>
      <w:r>
        <w:t xml:space="preserve">. </w:t>
      </w:r>
      <w:r>
        <w:rPr>
          <w:color w:val="310106"/>
        </w:rPr>
        <w:t xml:space="preserve">Yhtiö </w:t>
      </w:r>
      <w:r>
        <w:t xml:space="preserve">sanoi lausunnossaan, että se odottaa toimittavansa uudet tuotteet "seuraavien kahden vuosineljänneksen aikana". "Tällä hetkellä näyttää siltä, että </w:t>
      </w:r>
      <w:r>
        <w:rPr>
          <w:color w:val="FCB164"/>
        </w:rPr>
        <w:t xml:space="preserve">Database IV:n </w:t>
      </w:r>
      <w:r>
        <w:rPr>
          <w:color w:val="796EE6"/>
        </w:rPr>
        <w:t xml:space="preserve">versio 1.1 </w:t>
      </w:r>
      <w:r>
        <w:t xml:space="preserve">on [julkisesti] saatavilla vasta vuoden 1990 ensimmäisellä neljänneksellä", sanoi David Bayer, San Franciscossa sijaitsevan Montgomery Securitiesin analyytikko. "</w:t>
      </w:r>
      <w:r>
        <w:rPr>
          <w:color w:val="AE7AA1"/>
        </w:rPr>
        <w:t xml:space="preserve">Se on </w:t>
      </w:r>
      <w:r>
        <w:t xml:space="preserve">toinen viive tuotteen saamisessa myyntiin. </w:t>
      </w:r>
      <w:r>
        <w:rPr>
          <w:color w:val="AE7AA1"/>
        </w:rPr>
        <w:t xml:space="preserve">Se </w:t>
      </w:r>
      <w:r>
        <w:t xml:space="preserve">pidentää </w:t>
      </w:r>
      <w:r>
        <w:t xml:space="preserve">haittaa.</w:t>
      </w:r>
      <w:r>
        <w:t xml:space="preserve">" </w:t>
      </w:r>
      <w:r>
        <w:rPr>
          <w:color w:val="932C70"/>
        </w:rPr>
        <w:t xml:space="preserve">Maxwell </w:t>
      </w:r>
      <w:r>
        <w:t xml:space="preserve">sanoi, että jos </w:t>
      </w:r>
      <w:r>
        <w:rPr>
          <w:color w:val="310106"/>
        </w:rPr>
        <w:t xml:space="preserve">yhtiö ei pysty </w:t>
      </w:r>
      <w:r>
        <w:t xml:space="preserve">aloittamaan </w:t>
      </w:r>
      <w:r>
        <w:rPr>
          <w:color w:val="C2A393"/>
        </w:rPr>
        <w:t xml:space="preserve">uuden tuotteen </w:t>
      </w:r>
      <w:r>
        <w:t xml:space="preserve">toimituksia </w:t>
      </w:r>
      <w:r>
        <w:rPr>
          <w:color w:val="9F6551"/>
        </w:rPr>
        <w:t xml:space="preserve">tällä vuosineljänneksellä</w:t>
      </w:r>
      <w:r>
        <w:t xml:space="preserve">, on todennäköistä, että </w:t>
      </w:r>
      <w:r>
        <w:rPr>
          <w:color w:val="9F6551"/>
        </w:rPr>
        <w:t xml:space="preserve">neljännen vuosineljänneksen </w:t>
      </w:r>
      <w:r>
        <w:t xml:space="preserve">tappio </w:t>
      </w:r>
      <w:r>
        <w:t xml:space="preserve">on "verrattavissa </w:t>
      </w:r>
      <w:r>
        <w:rPr>
          <w:color w:val="FEFB0A"/>
        </w:rPr>
        <w:t xml:space="preserve">kolmannen vuosineljänneksen </w:t>
      </w:r>
      <w:r>
        <w:rPr>
          <w:color w:val="04640D"/>
        </w:rPr>
        <w:t xml:space="preserve">tappioon</w:t>
      </w:r>
      <w:r>
        <w:t xml:space="preserve">". </w:t>
      </w:r>
      <w:r>
        <w:rPr>
          <w:color w:val="0232FD"/>
        </w:rPr>
        <w:t xml:space="preserve">Jos </w:t>
      </w:r>
      <w:r>
        <w:rPr>
          <w:color w:val="6A3A35"/>
        </w:rPr>
        <w:t xml:space="preserve">yhtiö pystyy </w:t>
      </w:r>
      <w:r>
        <w:rPr>
          <w:color w:val="0232FD"/>
        </w:rPr>
        <w:t xml:space="preserve">aloittamaan toimitukset </w:t>
      </w:r>
      <w:r>
        <w:rPr>
          <w:color w:val="BA6801"/>
        </w:rPr>
        <w:t xml:space="preserve">tällä vuosineljänneksellä</w:t>
      </w:r>
      <w:r>
        <w:t xml:space="preserve">, </w:t>
      </w:r>
      <w:r>
        <w:rPr>
          <w:color w:val="0232FD"/>
        </w:rPr>
        <w:t xml:space="preserve">se</w:t>
      </w:r>
      <w:r>
        <w:t xml:space="preserve"> voi vähentää </w:t>
      </w:r>
      <w:r>
        <w:rPr>
          <w:color w:val="168E5C"/>
        </w:rPr>
        <w:t xml:space="preserve">tappiota</w:t>
      </w:r>
      <w:r>
        <w:t xml:space="preserve">, ellei jopa </w:t>
      </w:r>
      <w:r>
        <w:t xml:space="preserve">estää </w:t>
      </w:r>
      <w:r>
        <w:rPr>
          <w:color w:val="168E5C"/>
        </w:rPr>
        <w:t xml:space="preserve">sitä </w:t>
      </w:r>
      <w:r>
        <w:t xml:space="preserve">kokonaan. </w:t>
      </w:r>
      <w:r>
        <w:rPr>
          <w:color w:val="16C0D0"/>
        </w:rPr>
        <w:t xml:space="preserve">Eilen </w:t>
      </w:r>
      <w:r>
        <w:rPr>
          <w:color w:val="C62100"/>
        </w:rPr>
        <w:t xml:space="preserve">Ashton-Tate </w:t>
      </w:r>
      <w:r>
        <w:rPr>
          <w:color w:val="16C0D0"/>
        </w:rPr>
        <w:t xml:space="preserve">sulkeutui kansallisessa pörssikaupankäynnissä </w:t>
      </w:r>
      <w:r>
        <w:rPr>
          <w:color w:val="16C0D0"/>
        </w:rPr>
        <w:t xml:space="preserve">10 dollariin osakkeelta </w:t>
      </w:r>
      <w:r>
        <w:t xml:space="preserve">eli </w:t>
      </w:r>
      <w:r>
        <w:t xml:space="preserve">62,5 senttiä </w:t>
      </w:r>
      <w:r>
        <w:rPr>
          <w:color w:val="16C0D0"/>
        </w:rPr>
        <w:t xml:space="preserve">plussalle.</w:t>
      </w:r>
    </w:p>
    <w:p>
      <w:r>
        <w:rPr>
          <w:b/>
        </w:rPr>
        <w:t xml:space="preserve">Asiakirjan numero 1676</w:t>
      </w:r>
    </w:p>
    <w:p>
      <w:r>
        <w:rPr>
          <w:b/>
        </w:rPr>
        <w:t xml:space="preserve">Asiakirjan tunniste: wsj1974-001</w:t>
      </w:r>
    </w:p>
    <w:p>
      <w:r>
        <w:t xml:space="preserve">Tiistai, 17. lokakuuta </w:t>
      </w:r>
      <w:r>
        <w:rPr>
          <w:color w:val="310106"/>
        </w:rPr>
        <w:t xml:space="preserve">1989 </w:t>
      </w:r>
      <w:r>
        <w:t xml:space="preserve">Seuraavat keskeiset yhdysvaltalaiset ja ulkomaiset vuotuiset korot viittaavat yleisiin tasoihin, mutta eivät välttämättä edusta todellisia liiketoimia. </w:t>
      </w:r>
      <w:r>
        <w:rPr>
          <w:color w:val="04640D"/>
        </w:rPr>
        <w:t xml:space="preserve">PERUSKORKO</w:t>
      </w:r>
      <w:r>
        <w:t xml:space="preserve">: 10 1/2 %. </w:t>
      </w:r>
      <w:r>
        <w:rPr>
          <w:color w:val="04640D"/>
        </w:rPr>
        <w:t xml:space="preserve">Suurimpien yhdysvaltalaisten liikepankkien yrityslainojen peruskorko</w:t>
      </w:r>
      <w:r>
        <w:t xml:space="preserve">. </w:t>
      </w:r>
      <w:r>
        <w:t xml:space="preserve">FEDERAL FUNDS: 8 11/16 % ylempi korko, 8 5/8 % alempi korko, 8 5/8 % likimääräinen päätöshinta, 8 11/16 % ostotarjous. </w:t>
      </w:r>
      <w:r>
        <w:rPr>
          <w:color w:val="FEFB0A"/>
        </w:rPr>
        <w:t xml:space="preserve">Liikepankkien kaupattavat 1 miljoonan dollarin tai sitä suuremmat yön yli käytettävät </w:t>
      </w:r>
      <w:r>
        <w:rPr>
          <w:color w:val="FEFB0A"/>
        </w:rPr>
        <w:t xml:space="preserve">varannot</w:t>
      </w:r>
      <w:r>
        <w:t xml:space="preserve">. Lähde: Fulton Prebon (USA) Inc. MINIMIKORKO: 7 %. Federal Reserve Bank of New Yorkin perimät maksut talletuslaitoksille myönnettävistä lainoista. TARJOUSPYYNNÖLLÄ MAKSETTAVA RAHA: 9 3/4 % - 10 %. Palkkiot, jotka peritään osakevakuutusmeklareilta osakevakuutusta varten otetuista lainoista. </w:t>
      </w:r>
      <w:r>
        <w:rPr>
          <w:color w:val="E115C0"/>
        </w:rPr>
        <w:t xml:space="preserve">Kaupalliset arvopaperit, </w:t>
      </w:r>
      <w:r>
        <w:rPr>
          <w:color w:val="00587F"/>
        </w:rPr>
        <w:t xml:space="preserve">jotka </w:t>
      </w:r>
      <w:r>
        <w:rPr>
          <w:color w:val="E115C0"/>
        </w:rPr>
        <w:t xml:space="preserve">General Motors Acceptance Corp. on </w:t>
      </w:r>
      <w:r>
        <w:rPr>
          <w:color w:val="00587F"/>
        </w:rPr>
        <w:t xml:space="preserve">asettanut </w:t>
      </w:r>
      <w:r>
        <w:rPr>
          <w:color w:val="E115C0"/>
        </w:rPr>
        <w:t xml:space="preserve">suoraan saataville. </w:t>
      </w:r>
      <w:r>
        <w:t xml:space="preserve">8,40 % 30-44 päivän osalta, 8325 % 45-59 päivän osalta, 8,10 % 60-89 päivän osalta, 8 % 90-119 päivän osalta, 7,85 % 120-149 päivän osalta, 7,70 % 150-179 päivän osalta, 7375 % 180-270 päivän osalta. KAUPALLISET ARVOPAPERIT: </w:t>
      </w:r>
      <w:r>
        <w:rPr>
          <w:color w:val="0BC582"/>
        </w:rPr>
        <w:t xml:space="preserve">Korkealaatuiset vakuudettomat velkakirjat, </w:t>
      </w:r>
      <w:r>
        <w:rPr>
          <w:color w:val="FEB8C8"/>
        </w:rPr>
        <w:t xml:space="preserve">joita </w:t>
      </w:r>
      <w:r>
        <w:rPr>
          <w:color w:val="0BC582"/>
        </w:rPr>
        <w:t xml:space="preserve">suuryritykset </w:t>
      </w:r>
      <w:r>
        <w:rPr>
          <w:color w:val="FEB8C8"/>
        </w:rPr>
        <w:t xml:space="preserve">myyvät </w:t>
      </w:r>
      <w:r>
        <w:rPr>
          <w:color w:val="0BC582"/>
        </w:rPr>
        <w:t xml:space="preserve">jälleenmyyjien kautta 1000 dollarin suuruisina</w:t>
      </w:r>
      <w:r>
        <w:t xml:space="preserve">: 8,50 % 30 päiväksi, 8,40 % 60 päiväksi, 8375 % 90 päiväksi. Talletustodistukset: 8,05 % yhdeksi kuukaudeksi, 8,02 % kahdeksi kuukaudeksi, 8 % kolmeksi kuukaudeksi, 7,98 % kuudeksi kuukaudeksi, 7,95 % yhdeksi vuodeksi. </w:t>
      </w:r>
      <w:r>
        <w:rPr>
          <w:color w:val="9E8317"/>
        </w:rPr>
        <w:t xml:space="preserve">Suurten newyorkilaispankkien </w:t>
      </w:r>
      <w:r>
        <w:rPr>
          <w:color w:val="01190F"/>
        </w:rPr>
        <w:t xml:space="preserve">maksamien </w:t>
      </w:r>
      <w:r>
        <w:rPr>
          <w:color w:val="9E8317"/>
        </w:rPr>
        <w:t xml:space="preserve">korkeimpien korkojen </w:t>
      </w:r>
      <w:r>
        <w:t xml:space="preserve">keskiarvo </w:t>
      </w:r>
      <w:r>
        <w:rPr>
          <w:color w:val="9E8317"/>
        </w:rPr>
        <w:t xml:space="preserve">tärkeimmistä uusista liikkeeseenlaskuista, jotka koskevat siirtokelpoisia talletustodistuksia, joiden </w:t>
      </w:r>
      <w:r>
        <w:t xml:space="preserve">määrä on yleensä vähintään 1 miljoona dollaria. Vähimmäissumma on 100 000 dollaria. Tyypilliset jälkimarkkinakorot: 8,50 % yhdeksi kuukaudeksi, 8,50 % kolmeksi kuukaudeksi ja 8,45 % kuudeksi kuukaudeksi. PANKKIKOROT: 8,38 % 30 päivää, 8,28 % 60 päivää, 8,23 % 90 päivää, 8,13 % 120 päivää, 8,03 % 150 päivää, 7,93 % 180 päivää. </w:t>
      </w:r>
      <w:r>
        <w:rPr>
          <w:color w:val="847D81"/>
        </w:rPr>
        <w:t xml:space="preserve">Siirrettävät kauppaluottojärjestelyt, joilla on pankkitakuu ja joilla </w:t>
      </w:r>
      <w:r>
        <w:rPr>
          <w:color w:val="847D81"/>
        </w:rPr>
        <w:t xml:space="preserve">tyypillisesti rahoitetaan tuontitilaus</w:t>
      </w:r>
      <w:r>
        <w:t xml:space="preserve">. LONDONIN VIIMEISET EURODOLLARIT: 8 5/8 % - 8 1/2 % yhdeksi kuukaudeksi, 8 9/16 % - 8 7/16 % kahdeksi kuukaudeksi, 8 9/16 % - 8 7/16 % kolmeksi kuukaudeksi, 8 1/2 % - 8 3/8 % neljäksi kuukaudeksi, 8 7/16 % - 8 5/16 % viideksi kuukaudeksi, 8 7/16 % - 8 5/16 % kuudeksi kuukaudeksi. </w:t>
      </w:r>
      <w:r>
        <w:rPr>
          <w:color w:val="B70639"/>
        </w:rPr>
        <w:t xml:space="preserve">LONDONIN PANKKIYHTEISKORKO (LIBOR</w:t>
      </w:r>
      <w:r>
        <w:t xml:space="preserve">): 8 5/8 % yhdeksi kuukaudeksi, 8 9/16 % kolmeksi kuukaudeksi, 8 7/16 % kuudeksi kuukaudeksi, 8 7/16 % yhdeksi vuodeksi. </w:t>
      </w:r>
      <w:r>
        <w:rPr>
          <w:color w:val="B70639"/>
        </w:rPr>
        <w:t xml:space="preserve">Dollaritalletusten keskimääräinen pankkienvälinen korko Lontoon markkinoilla viiden suurimman pankin korkojen perusteella</w:t>
      </w:r>
      <w:r>
        <w:t xml:space="preserve">. </w:t>
      </w:r>
      <w:r>
        <w:rPr>
          <w:color w:val="703B01"/>
        </w:rPr>
        <w:t xml:space="preserve">PERUSKOROT ULKOMAILLA: Kanada 13,50 %, Saksa 8,50 %, Japani 4875 %, Sveitsi 8,50 %, Yhdistynyt kuningaskunta 15 %</w:t>
      </w:r>
      <w:r>
        <w:t xml:space="preserve">. </w:t>
      </w:r>
      <w:r>
        <w:rPr>
          <w:color w:val="703B01"/>
        </w:rPr>
        <w:t xml:space="preserve">Nämä korot </w:t>
      </w:r>
      <w:r>
        <w:t xml:space="preserve">eivät ole suoraan vertailukelpoisia, sillä </w:t>
      </w:r>
      <w:r>
        <w:rPr>
          <w:color w:val="F7F1DF"/>
        </w:rPr>
        <w:t xml:space="preserve">luotonantokäytännöt </w:t>
      </w:r>
      <w:r>
        <w:t xml:space="preserve">vaihtelevat suuresti eri paikoissa. LYHYTAIKAISET VALTIONOBLIGAATIOT: Maanantaina 16. lokakuuta </w:t>
      </w:r>
      <w:r>
        <w:rPr>
          <w:color w:val="310106"/>
        </w:rPr>
        <w:t xml:space="preserve">1989</w:t>
      </w:r>
      <w:r>
        <w:t xml:space="preserve"> pidetyn Yhdysvaltain valtion lyhytaikaisten joukkovelkakirjalainojen huutokaupan tulokset. Lyhytaikaiset joukkovelkakirjalainat </w:t>
      </w:r>
      <w:r>
        <w:t xml:space="preserve">myytiin nimellisarvoon nähden alennuksella 10.000 dollarin ja 1 miljoonan dollarin välisillä määrillä: 7,37 % 13 viikon ajan, 7,42 % 26 viikon ajan. FEDERAL MORTGAGE LENDING CORPORATION (Freddie Mac): raportoi 30 päivän kuluessa toimitettavien 30 vuoden kiinnitysvelkakirjojen tuotot. 9,88 % tavanomaisissa kiinteäkorkoisissa asuntolainoissa, 7875 % vuoden pituisissa asuntolainoissa, joissa on 2 prosentin korkokatto. Lähde: </w:t>
      </w:r>
      <w:r>
        <w:rPr>
          <w:color w:val="118B8A"/>
        </w:rPr>
        <w:t xml:space="preserve">Telerate Systems Inc</w:t>
      </w:r>
      <w:r>
        <w:t xml:space="preserve">. </w:t>
      </w:r>
      <w:r>
        <w:t xml:space="preserve">FEDERAL NATIONAL MORTGAGE ASSOCIATION (Fannie Mae): 30 päivän kuluessa toimitettavien 30 vuoden kiinnitysvelkakirjojen raportoitu tuotto (nimellisarvoon) 9,80 % tavanomaisille kiinteäkorkoisille tavanomaisille kiinnityksille, 8,70 % vuoden pituisille vaihtuvakorkoisille kiinnityksille, joiden korko on 6/2 %</w:t>
      </w:r>
      <w:r>
        <w:t xml:space="preserve">.</w:t>
      </w:r>
      <w:r>
        <w:t xml:space="preserve"> Lähde: </w:t>
      </w:r>
      <w:r>
        <w:rPr>
          <w:color w:val="118B8A"/>
        </w:rPr>
        <w:t xml:space="preserve">Telerate Systems Inc.</w:t>
      </w:r>
      <w:r>
        <w:t xml:space="preserve"> MERRILL LYNCH READY ASSETS TRUST: 8,50 %. </w:t>
      </w:r>
      <w:r>
        <w:rPr>
          <w:color w:val="4AFEFA"/>
        </w:rPr>
        <w:t xml:space="preserve">Keskimääräinen tuotto on laskettu vuositasolla viimeisten 30 päivän kulutuksen jälkeen</w:t>
      </w:r>
      <w:r>
        <w:t xml:space="preserve">, mikä ei </w:t>
      </w:r>
      <w:r>
        <w:rPr>
          <w:color w:val="4AFEFA"/>
        </w:rPr>
        <w:t xml:space="preserve">ole </w:t>
      </w:r>
      <w:r>
        <w:t xml:space="preserve">ennuste tulevista tuotoista.</w:t>
      </w:r>
    </w:p>
    <w:p>
      <w:r>
        <w:rPr>
          <w:b/>
        </w:rPr>
        <w:t xml:space="preserve">Asiakirjan numero 1677</w:t>
      </w:r>
    </w:p>
    <w:p>
      <w:r>
        <w:rPr>
          <w:b/>
        </w:rPr>
        <w:t xml:space="preserve">Asiakirjan tunniste: wsj1975-001</w:t>
      </w:r>
    </w:p>
    <w:p>
      <w:r>
        <w:rPr>
          <w:color w:val="310106"/>
        </w:rPr>
        <w:t xml:space="preserve">Ethyl Corp. </w:t>
      </w:r>
      <w:r>
        <w:t xml:space="preserve">ilmoitti, että </w:t>
      </w:r>
      <w:r>
        <w:rPr>
          <w:color w:val="04640D"/>
        </w:rPr>
        <w:t xml:space="preserve">kolmannen neljänneksen </w:t>
      </w:r>
      <w:r>
        <w:t xml:space="preserve">nettotulos </w:t>
      </w:r>
      <w:r>
        <w:t xml:space="preserve">laski 12 % </w:t>
      </w:r>
      <w:r>
        <w:rPr>
          <w:color w:val="FEFB0A"/>
        </w:rPr>
        <w:t xml:space="preserve">edellisvuoden vastaavasta neljänneksestä, mihin </w:t>
      </w:r>
      <w:r>
        <w:rPr>
          <w:color w:val="FB5514"/>
        </w:rPr>
        <w:t xml:space="preserve">vaikuttivat </w:t>
      </w:r>
      <w:r>
        <w:rPr>
          <w:color w:val="FEFB0A"/>
        </w:rPr>
        <w:t xml:space="preserve">lopetettujen toimintojen voitot</w:t>
      </w:r>
      <w:r>
        <w:t xml:space="preserve">. Keskeytymättömien toimintojen tulos nousi 19 %. </w:t>
      </w:r>
      <w:r>
        <w:rPr>
          <w:color w:val="310106"/>
        </w:rPr>
        <w:t xml:space="preserve">Kemikaali- ja vakuutusyhtiö </w:t>
      </w:r>
      <w:r>
        <w:t xml:space="preserve">kertoi </w:t>
      </w:r>
      <w:r>
        <w:rPr>
          <w:color w:val="00587F"/>
        </w:rPr>
        <w:t xml:space="preserve">viimeisimmän vuosineljänneksen </w:t>
      </w:r>
      <w:r>
        <w:rPr>
          <w:color w:val="E115C0"/>
        </w:rPr>
        <w:t xml:space="preserve">nettotuloksen </w:t>
      </w:r>
      <w:r>
        <w:rPr>
          <w:color w:val="E115C0"/>
        </w:rPr>
        <w:t xml:space="preserve">olleen 54,8 miljoonaa dollaria </w:t>
      </w:r>
      <w:r>
        <w:rPr>
          <w:color w:val="E115C0"/>
        </w:rPr>
        <w:t xml:space="preserve">eli </w:t>
      </w:r>
      <w:r>
        <w:t xml:space="preserve">45 senttiä osakkeelta. </w:t>
      </w:r>
      <w:r>
        <w:rPr>
          <w:color w:val="0BC582"/>
        </w:rPr>
        <w:t xml:space="preserve">Vuoden takaisella neljänneksellä </w:t>
      </w:r>
      <w:r>
        <w:rPr>
          <w:color w:val="FEB8C8"/>
        </w:rPr>
        <w:t xml:space="preserve">nettotulos oli 62,2 miljoonaa dollaria </w:t>
      </w:r>
      <w:r>
        <w:rPr>
          <w:color w:val="FEB8C8"/>
        </w:rPr>
        <w:t xml:space="preserve">eli </w:t>
      </w:r>
      <w:r>
        <w:t xml:space="preserve">51 senttiä osaketta kohti. </w:t>
      </w:r>
      <w:r>
        <w:rPr>
          <w:color w:val="FEFB0A"/>
        </w:rPr>
        <w:t xml:space="preserve">Viime vuoden </w:t>
      </w:r>
      <w:r>
        <w:t xml:space="preserve">neljännekseen sisältyi 16,1 miljoonaa dollaria Tredegar Industries Inc. -nimellä toimivista liiketoiminnoista. </w:t>
      </w:r>
      <w:r>
        <w:rPr>
          <w:color w:val="9E8317"/>
        </w:rPr>
        <w:t xml:space="preserve">Tulot </w:t>
      </w:r>
      <w:r>
        <w:rPr>
          <w:color w:val="01190F"/>
        </w:rPr>
        <w:t xml:space="preserve">olivat 613,7 miljoonaa dollaria</w:t>
      </w:r>
      <w:r>
        <w:t xml:space="preserve">, mikä on </w:t>
      </w:r>
      <w:r>
        <w:t xml:space="preserve">18 prosenttia enemmän kuin 521,2 miljoonaa dollaria viime vuonna. </w:t>
      </w:r>
      <w:r>
        <w:rPr>
          <w:color w:val="310106"/>
        </w:rPr>
        <w:t xml:space="preserve">Ethyl </w:t>
      </w:r>
      <w:r>
        <w:t xml:space="preserve">kertoi, että </w:t>
      </w:r>
      <w:r>
        <w:rPr>
          <w:color w:val="847D81"/>
        </w:rPr>
        <w:t xml:space="preserve">vakuutussegmentin tulos ennen veroja ilman sijoitusvoittoja </w:t>
      </w:r>
      <w:r>
        <w:t xml:space="preserve">nousi </w:t>
      </w:r>
      <w:r>
        <w:t xml:space="preserve">28 prosenttia 28,6 miljoonaan dollariin </w:t>
      </w:r>
      <w:r>
        <w:rPr>
          <w:color w:val="04640D"/>
        </w:rPr>
        <w:t xml:space="preserve">viimeisellä neljänneksellä </w:t>
      </w:r>
      <w:r>
        <w:t xml:space="preserve">22,4 miljoonasta dollarista. Kemikaalisegmentin </w:t>
      </w:r>
      <w:r>
        <w:rPr>
          <w:color w:val="58018B"/>
        </w:rPr>
        <w:t xml:space="preserve">tulos ennen veroja </w:t>
      </w:r>
      <w:r>
        <w:t xml:space="preserve">nousi </w:t>
      </w:r>
      <w:r>
        <w:t xml:space="preserve">7 % 69,2 miljoonaan dollariin 64,9 miljoonasta dollarista. </w:t>
      </w:r>
      <w:r>
        <w:rPr>
          <w:color w:val="310106"/>
        </w:rPr>
        <w:t xml:space="preserve">Yhtiön </w:t>
      </w:r>
      <w:r>
        <w:t xml:space="preserve">kemikaaleihin </w:t>
      </w:r>
      <w:r>
        <w:t xml:space="preserve">kuuluu muun muassa bensiinin lisäaineita, lääkeaineiden lisäaineita ja puolijohdeteollisuudessa käytettävää monikiteistä piitä. </w:t>
      </w:r>
      <w:r>
        <w:rPr>
          <w:color w:val="310106"/>
        </w:rPr>
        <w:t xml:space="preserve">Ethyl </w:t>
      </w:r>
      <w:r>
        <w:t xml:space="preserve">ilmoitti, että yhdeksän kuukauden nettotulos laski </w:t>
      </w:r>
      <w:r>
        <w:t xml:space="preserve">2 % </w:t>
      </w:r>
      <w:r>
        <w:rPr>
          <w:color w:val="703B01"/>
        </w:rPr>
        <w:t xml:space="preserve">168,7 miljoonaan </w:t>
      </w:r>
      <w:r>
        <w:rPr>
          <w:color w:val="703B01"/>
        </w:rPr>
        <w:t xml:space="preserve">dollariin </w:t>
      </w:r>
      <w:r>
        <w:t xml:space="preserve">eli </w:t>
      </w:r>
      <w:r>
        <w:t xml:space="preserve">1,40 dollariin osakkeelta</w:t>
      </w:r>
      <w:r>
        <w:rPr>
          <w:color w:val="703B01"/>
        </w:rPr>
        <w:t xml:space="preserve">, </w:t>
      </w:r>
      <w:r>
        <w:rPr>
          <w:color w:val="B70639"/>
        </w:rPr>
        <w:t xml:space="preserve">kun se viime vuonna oli 172,2 miljoonaa </w:t>
      </w:r>
      <w:r>
        <w:rPr>
          <w:color w:val="B70639"/>
        </w:rPr>
        <w:t xml:space="preserve">dollaria </w:t>
      </w:r>
      <w:r>
        <w:rPr>
          <w:color w:val="B70639"/>
        </w:rPr>
        <w:t xml:space="preserve">eli 1</w:t>
      </w:r>
      <w:r>
        <w:t xml:space="preserve">,42 dollaria </w:t>
      </w:r>
      <w:r>
        <w:t xml:space="preserve">osakkeelta</w:t>
      </w:r>
      <w:r>
        <w:t xml:space="preserve">. </w:t>
      </w:r>
      <w:r>
        <w:rPr>
          <w:color w:val="04640D"/>
        </w:rPr>
        <w:t xml:space="preserve">Viimeisimmän kauden </w:t>
      </w:r>
      <w:r>
        <w:t xml:space="preserve">nettotulokseen sisältyi 11,9 miljoonaa dollaria lopetetuista toiminnoista ja 6,2 miljoonaa dollaria tehtaan sulkemiskuluista. </w:t>
      </w:r>
      <w:r>
        <w:rPr>
          <w:color w:val="FEFB0A"/>
        </w:rPr>
        <w:t xml:space="preserve">Viime vuoden </w:t>
      </w:r>
      <w:r>
        <w:t xml:space="preserve">kauteen sisältyi 32,7 miljoonan dollarin nettotulos lopetetuista toiminnoista. </w:t>
      </w:r>
      <w:r>
        <w:rPr>
          <w:color w:val="F7F1DF"/>
        </w:rPr>
        <w:t xml:space="preserve">Liikevaihto </w:t>
      </w:r>
      <w:r>
        <w:rPr>
          <w:color w:val="118B8A"/>
        </w:rPr>
        <w:t xml:space="preserve">oli 1,79 miljardia dollaria</w:t>
      </w:r>
      <w:r>
        <w:t xml:space="preserve">, mikä on </w:t>
      </w:r>
      <w:r>
        <w:t xml:space="preserve">18 prosenttia enemmän kuin viime vuonna, jolloin se oli 1,52 miljardia dollaria. </w:t>
      </w:r>
      <w:r>
        <w:rPr>
          <w:color w:val="4AFEFA"/>
        </w:rPr>
        <w:t xml:space="preserve">New Yorkin pörssin yhdistetyssä kaupankäynnissä </w:t>
      </w:r>
      <w:r>
        <w:rPr>
          <w:color w:val="FCB164"/>
        </w:rPr>
        <w:t xml:space="preserve">Ethyl </w:t>
      </w:r>
      <w:r>
        <w:rPr>
          <w:color w:val="4AFEFA"/>
        </w:rPr>
        <w:t xml:space="preserve">sulkeutui </w:t>
      </w:r>
      <w:r>
        <w:rPr>
          <w:color w:val="4AFEFA"/>
        </w:rPr>
        <w:t xml:space="preserve">25,875 dollariin osakkeelta</w:t>
      </w:r>
      <w:r>
        <w:t xml:space="preserve">, mikä on </w:t>
      </w:r>
      <w:r>
        <w:t xml:space="preserve">12,5 senttiä </w:t>
      </w:r>
      <w:r>
        <w:rPr>
          <w:color w:val="4AFEFA"/>
        </w:rPr>
        <w:t xml:space="preserve">enemmän.</w:t>
      </w:r>
    </w:p>
    <w:p>
      <w:r>
        <w:rPr>
          <w:b/>
        </w:rPr>
        <w:t xml:space="preserve">Asiakirjan numero 1678</w:t>
      </w:r>
    </w:p>
    <w:p>
      <w:r>
        <w:rPr>
          <w:b/>
        </w:rPr>
        <w:t xml:space="preserve">Asiakirjan tunniste: wsj1976-001</w:t>
      </w:r>
    </w:p>
    <w:p>
      <w:r>
        <w:rPr>
          <w:color w:val="310106"/>
        </w:rPr>
        <w:t xml:space="preserve">Tribune Co, jota on </w:t>
      </w:r>
      <w:r>
        <w:rPr>
          <w:color w:val="310106"/>
        </w:rPr>
        <w:t xml:space="preserve">suuresti auttanut sen lähetys- ja viihdetoiminnan parantunut tulos</w:t>
      </w:r>
      <w:r>
        <w:t xml:space="preserve">, kertoi nettotuloksensa nousseen 21 prosenttia 24. syyskuuta päättyneellä kolmannella vuosineljänneksellä, kun tulot kasvoivat 3 prosenttia. </w:t>
      </w:r>
      <w:r>
        <w:rPr>
          <w:color w:val="310106"/>
        </w:rPr>
        <w:t xml:space="preserve">Chicagossa sijaitsevan yleisradio- ja sanomalehtiyhtiön </w:t>
      </w:r>
      <w:r>
        <w:t xml:space="preserve">nettotulos nousi </w:t>
      </w:r>
      <w:r>
        <w:rPr>
          <w:color w:val="FB5514"/>
        </w:rPr>
        <w:t xml:space="preserve">62,7 miljoonaan </w:t>
      </w:r>
      <w:r>
        <w:rPr>
          <w:color w:val="FB5514"/>
        </w:rPr>
        <w:t xml:space="preserve">dollariin </w:t>
      </w:r>
      <w:r>
        <w:rPr>
          <w:color w:val="FB5514"/>
        </w:rPr>
        <w:t xml:space="preserve">eli </w:t>
      </w:r>
      <w:r>
        <w:t xml:space="preserve">77 </w:t>
      </w:r>
      <w:r>
        <w:t xml:space="preserve">senttiin kantaosakkeelta </w:t>
      </w:r>
      <w:r>
        <w:rPr>
          <w:color w:val="FEFB0A"/>
        </w:rPr>
        <w:t xml:space="preserve">51,6 miljoonasta dollarista </w:t>
      </w:r>
      <w:r>
        <w:rPr>
          <w:color w:val="FEFB0A"/>
        </w:rPr>
        <w:t xml:space="preserve">eli </w:t>
      </w:r>
      <w:r>
        <w:t xml:space="preserve">69 sentistä osakkeelta. </w:t>
      </w:r>
      <w:r>
        <w:t xml:space="preserve">Tämän vuoden osakekohtaiset luvut heijastavat </w:t>
      </w:r>
      <w:r>
        <w:rPr>
          <w:color w:val="E115C0"/>
        </w:rPr>
        <w:t xml:space="preserve">6,8 miljoonan dollarin osinkoja etuoikeutetuista osakkeista</w:t>
      </w:r>
      <w:r>
        <w:t xml:space="preserve">; </w:t>
      </w:r>
      <w:r>
        <w:rPr>
          <w:color w:val="00587F"/>
        </w:rPr>
        <w:t xml:space="preserve">vastaavalla neljänneksellä vuonna 1988 </w:t>
      </w:r>
      <w:r>
        <w:t xml:space="preserve">ei </w:t>
      </w:r>
      <w:r>
        <w:rPr>
          <w:color w:val="E115C0"/>
        </w:rPr>
        <w:t xml:space="preserve">maksettu tällaisia osinkoja.</w:t>
      </w:r>
      <w:r>
        <w:t xml:space="preserve"> Tulos nousi 590,7 miljoonaan dollariin 575,1 miljoonasta dollarista. Yhdeksän kuukauden nettotulos nousi </w:t>
      </w:r>
      <w:r>
        <w:t xml:space="preserve">19 prosenttia </w:t>
      </w:r>
      <w:r>
        <w:rPr>
          <w:color w:val="FEB8C8"/>
        </w:rPr>
        <w:t xml:space="preserve">174,8 miljoonaan </w:t>
      </w:r>
      <w:r>
        <w:rPr>
          <w:color w:val="FEB8C8"/>
        </w:rPr>
        <w:t xml:space="preserve">dollariin </w:t>
      </w:r>
      <w:r>
        <w:t xml:space="preserve">eli 2,21 dollariin </w:t>
      </w:r>
      <w:r>
        <w:t xml:space="preserve">kantaosaketta kohti </w:t>
      </w:r>
      <w:r>
        <w:rPr>
          <w:color w:val="0BC582"/>
        </w:rPr>
        <w:t xml:space="preserve">147,5 miljoonasta </w:t>
      </w:r>
      <w:r>
        <w:rPr>
          <w:color w:val="FEB8C8"/>
        </w:rPr>
        <w:t xml:space="preserve">dollarista </w:t>
      </w:r>
      <w:r>
        <w:rPr>
          <w:color w:val="0BC582"/>
        </w:rPr>
        <w:t xml:space="preserve">eli </w:t>
      </w:r>
      <w:r>
        <w:t xml:space="preserve">1,94 dollarista osaketta kohti</w:t>
      </w:r>
      <w:r>
        <w:t xml:space="preserve">. </w:t>
      </w:r>
      <w:r>
        <w:t xml:space="preserve">Vuoden 1989 yhdeksän kuukauden osakekohtaiset luvut heijastavat </w:t>
      </w:r>
      <w:r>
        <w:rPr>
          <w:color w:val="9E8317"/>
        </w:rPr>
        <w:t xml:space="preserve">12,9 miljoonan dollarin suuruisia etuoikeutettujen osakkeiden osinkoja, </w:t>
      </w:r>
      <w:r>
        <w:rPr>
          <w:color w:val="01190F"/>
        </w:rPr>
        <w:t xml:space="preserve">jotka olivat </w:t>
      </w:r>
      <w:r>
        <w:rPr>
          <w:color w:val="9E8317"/>
        </w:rPr>
        <w:t xml:space="preserve">ennennäkemättömiä </w:t>
      </w:r>
      <w:r>
        <w:rPr>
          <w:color w:val="847D81"/>
        </w:rPr>
        <w:t xml:space="preserve">viime vuosineljänneksellä</w:t>
      </w:r>
      <w:r>
        <w:t xml:space="preserve">. Tulos nousi 4 % 1,79 miljardiin dollariin. </w:t>
      </w:r>
      <w:r>
        <w:rPr>
          <w:color w:val="58018B"/>
        </w:rPr>
        <w:t xml:space="preserve">New Yorkin pörssissä </w:t>
      </w:r>
      <w:r>
        <w:rPr>
          <w:color w:val="B70639"/>
        </w:rPr>
        <w:t xml:space="preserve">Tribune </w:t>
      </w:r>
      <w:r>
        <w:rPr>
          <w:color w:val="58018B"/>
        </w:rPr>
        <w:t xml:space="preserve">sulkeutui perjantaina </w:t>
      </w:r>
      <w:r>
        <w:rPr>
          <w:color w:val="58018B"/>
        </w:rPr>
        <w:t xml:space="preserve">49,375 dollariin </w:t>
      </w:r>
      <w:r>
        <w:t xml:space="preserve">eli </w:t>
      </w:r>
      <w:r>
        <w:t xml:space="preserve">4,75 dollaria </w:t>
      </w:r>
      <w:r>
        <w:rPr>
          <w:color w:val="58018B"/>
        </w:rPr>
        <w:t xml:space="preserve">miinukselle.</w:t>
      </w:r>
    </w:p>
    <w:p>
      <w:r>
        <w:rPr>
          <w:b/>
        </w:rPr>
        <w:t xml:space="preserve">Asiakirjan numero 1679</w:t>
      </w:r>
    </w:p>
    <w:p>
      <w:r>
        <w:rPr>
          <w:b/>
        </w:rPr>
        <w:t xml:space="preserve">Asiakirjan tunniste: wsj1977-001</w:t>
      </w:r>
    </w:p>
    <w:p>
      <w:r>
        <w:rPr>
          <w:color w:val="310106"/>
        </w:rPr>
        <w:t xml:space="preserve">Enserch Corp. </w:t>
      </w:r>
      <w:r>
        <w:t xml:space="preserve">kertoi </w:t>
      </w:r>
      <w:r>
        <w:t xml:space="preserve">tarjonneensa </w:t>
      </w:r>
      <w:r>
        <w:rPr>
          <w:color w:val="FB5514"/>
        </w:rPr>
        <w:t xml:space="preserve">noin 12 miljoonaa eli </w:t>
      </w:r>
      <w:r>
        <w:rPr>
          <w:color w:val="E115C0"/>
        </w:rPr>
        <w:t xml:space="preserve">93 prosenttia </w:t>
      </w:r>
      <w:r>
        <w:rPr>
          <w:color w:val="FEB8C8"/>
        </w:rPr>
        <w:t xml:space="preserve">kommandiittiyhtiönsä Enserch Exploration Partners Ltd:n </w:t>
      </w:r>
      <w:r>
        <w:rPr>
          <w:color w:val="00587F"/>
        </w:rPr>
        <w:t xml:space="preserve">julkisesti noteeratuista osuuksista vastauksena </w:t>
      </w:r>
      <w:r>
        <w:rPr>
          <w:color w:val="04640D"/>
        </w:rPr>
        <w:t xml:space="preserve">maanantaina päättyneeseen </w:t>
      </w:r>
      <w:r>
        <w:rPr>
          <w:color w:val="04640D"/>
        </w:rPr>
        <w:t xml:space="preserve">tarjoukseen</w:t>
      </w:r>
      <w:r>
        <w:t xml:space="preserve">. </w:t>
      </w:r>
      <w:r>
        <w:rPr>
          <w:color w:val="310106"/>
        </w:rPr>
        <w:t xml:space="preserve">Enserchin </w:t>
      </w:r>
      <w:r>
        <w:t xml:space="preserve">mukaan </w:t>
      </w:r>
      <w:r>
        <w:rPr>
          <w:color w:val="E115C0"/>
        </w:rPr>
        <w:t xml:space="preserve">tarjotut osuudet </w:t>
      </w:r>
      <w:r>
        <w:t xml:space="preserve">nostavat </w:t>
      </w:r>
      <w:r>
        <w:rPr>
          <w:color w:val="310106"/>
        </w:rPr>
        <w:t xml:space="preserve">sen </w:t>
      </w:r>
      <w:r>
        <w:t xml:space="preserve">osuuden </w:t>
      </w:r>
      <w:r>
        <w:rPr>
          <w:color w:val="9E8317"/>
        </w:rPr>
        <w:t xml:space="preserve">kommandiittiyhtiöstä </w:t>
      </w:r>
      <w:r>
        <w:t xml:space="preserve">87 prosentista yli 99 prosenttiin. </w:t>
      </w:r>
      <w:r>
        <w:rPr>
          <w:color w:val="01190F"/>
        </w:rPr>
        <w:t xml:space="preserve">Kuten </w:t>
      </w:r>
      <w:r>
        <w:rPr>
          <w:color w:val="847D81"/>
        </w:rPr>
        <w:t xml:space="preserve">Enserch </w:t>
      </w:r>
      <w:r>
        <w:rPr>
          <w:color w:val="01190F"/>
        </w:rPr>
        <w:t xml:space="preserve">totesi, noin 900 000 osaketta on edelleen julkisen kaupankäynnin kohteena New Yorkin pörssissä</w:t>
      </w:r>
      <w:r>
        <w:t xml:space="preserve">. </w:t>
      </w:r>
      <w:r>
        <w:rPr>
          <w:color w:val="310106"/>
        </w:rPr>
        <w:t xml:space="preserve">Enserch </w:t>
      </w:r>
      <w:r>
        <w:t xml:space="preserve">on tarjonnut </w:t>
      </w:r>
      <w:r>
        <w:t xml:space="preserve">puolet </w:t>
      </w:r>
      <w:r>
        <w:t xml:space="preserve">kantaosakkeistaan ja 1 dollaria käteisenä </w:t>
      </w:r>
      <w:r>
        <w:rPr>
          <w:color w:val="E115C0"/>
        </w:rPr>
        <w:t xml:space="preserve">jokaisesta yksiköstä.</w:t>
      </w:r>
    </w:p>
    <w:p>
      <w:r>
        <w:rPr>
          <w:b/>
        </w:rPr>
        <w:t xml:space="preserve">Asiakirjan numero 1680</w:t>
      </w:r>
    </w:p>
    <w:p>
      <w:r>
        <w:rPr>
          <w:b/>
        </w:rPr>
        <w:t xml:space="preserve">Asiakirjan tunniste: wsj1978-001</w:t>
      </w:r>
    </w:p>
    <w:p>
      <w:r>
        <w:t xml:space="preserve">Julkisen sektorin lainanottotarve, joka on laajimmin käytetty mittari Britannian hallituksen alijäämän tai ylijäämän mittaamiseksi, osoitti syyskuussa 200 miljoonan punnan alijäämää, kun se elokuussa oli 765 miljoonaa puntaa ja syyskuussa </w:t>
      </w:r>
      <w:r>
        <w:rPr>
          <w:color w:val="310106"/>
        </w:rPr>
        <w:t xml:space="preserve">1988 </w:t>
      </w:r>
      <w:r>
        <w:t xml:space="preserve">1,08 miljardia puntaa</w:t>
      </w:r>
      <w:r>
        <w:t xml:space="preserve">, kertoi </w:t>
      </w:r>
      <w:r>
        <w:rPr>
          <w:color w:val="04640D"/>
        </w:rPr>
        <w:t xml:space="preserve">valtiovarainministeri</w:t>
      </w:r>
      <w:r>
        <w:t xml:space="preserve">. </w:t>
      </w:r>
      <w:r>
        <w:rPr>
          <w:color w:val="FEFB0A"/>
        </w:rPr>
        <w:t xml:space="preserve">Kuuden kuukauden aikana </w:t>
      </w:r>
      <w:r>
        <w:rPr>
          <w:color w:val="FB5514"/>
        </w:rPr>
        <w:t xml:space="preserve">1. huhtikuuta, </w:t>
      </w:r>
      <w:r>
        <w:rPr>
          <w:color w:val="E115C0"/>
        </w:rPr>
        <w:t xml:space="preserve">jolloin </w:t>
      </w:r>
      <w:r>
        <w:rPr>
          <w:color w:val="00587F"/>
        </w:rPr>
        <w:t xml:space="preserve">verovuosi </w:t>
      </w:r>
      <w:r>
        <w:rPr>
          <w:color w:val="FB5514"/>
        </w:rPr>
        <w:t xml:space="preserve">alkoi, </w:t>
      </w:r>
      <w:r>
        <w:t xml:space="preserve">ylijäämä on 500 miljoonaa puntaa, kun se </w:t>
      </w:r>
      <w:r>
        <w:rPr>
          <w:color w:val="310106"/>
        </w:rPr>
        <w:t xml:space="preserve">viime vuonna </w:t>
      </w:r>
      <w:r>
        <w:t xml:space="preserve">vastaavana aikana oli 3,6 miljardia puntaa</w:t>
      </w:r>
      <w:r>
        <w:t xml:space="preserve">. </w:t>
      </w:r>
      <w:r>
        <w:t xml:space="preserve">Hallitus ennustaa </w:t>
      </w:r>
      <w:r>
        <w:rPr>
          <w:color w:val="0BC582"/>
        </w:rPr>
        <w:t xml:space="preserve">tilivuoden </w:t>
      </w:r>
      <w:r>
        <w:t xml:space="preserve">ylijäämäksi </w:t>
      </w:r>
      <w:r>
        <w:t xml:space="preserve">14 miljardia puntaa. Julkisen sektorin lainanottotarvetta koskevat luvut sisältävät </w:t>
      </w:r>
      <w:r>
        <w:rPr>
          <w:color w:val="FEB8C8"/>
        </w:rPr>
        <w:t xml:space="preserve">valtion omistamien teollisuudenalojen myynnistä saadut tulot</w:t>
      </w:r>
      <w:r>
        <w:t xml:space="preserve">. </w:t>
      </w:r>
      <w:r>
        <w:rPr>
          <w:color w:val="FEB8C8"/>
        </w:rPr>
        <w:t xml:space="preserve">Ilman näitä tuloja </w:t>
      </w:r>
      <w:r>
        <w:t xml:space="preserve">hallituksen alijäämä olisi </w:t>
      </w:r>
      <w:r>
        <w:rPr>
          <w:color w:val="FEFB0A"/>
        </w:rPr>
        <w:t xml:space="preserve">ensimmäisten kuuden kuukauden aikana </w:t>
      </w:r>
      <w:r>
        <w:t xml:space="preserve">noin 2,5 miljardia, kun se viime vuonna oli 1,3 miljardia, </w:t>
      </w:r>
      <w:r>
        <w:rPr>
          <w:color w:val="04640D"/>
        </w:rPr>
        <w:t xml:space="preserve">liittokansleri </w:t>
      </w:r>
      <w:r>
        <w:t xml:space="preserve">sanoi</w:t>
      </w:r>
      <w:r>
        <w:t xml:space="preserve">.</w:t>
      </w:r>
    </w:p>
    <w:p>
      <w:r>
        <w:rPr>
          <w:b/>
        </w:rPr>
        <w:t xml:space="preserve">Asiakirjan numero 1681</w:t>
      </w:r>
    </w:p>
    <w:p>
      <w:r>
        <w:rPr>
          <w:b/>
        </w:rPr>
        <w:t xml:space="preserve">Asiakirjan tunniste: wsj1979-001</w:t>
      </w:r>
    </w:p>
    <w:p>
      <w:r>
        <w:rPr>
          <w:color w:val="310106"/>
        </w:rPr>
        <w:t xml:space="preserve">Terästuottajien kansallisen liiton mukaan </w:t>
      </w:r>
      <w:r>
        <w:rPr>
          <w:color w:val="04640D"/>
        </w:rPr>
        <w:t xml:space="preserve">Ranskan raakateräksen tuotanto </w:t>
      </w:r>
      <w:r>
        <w:t xml:space="preserve">oli </w:t>
      </w:r>
      <w:r>
        <w:t xml:space="preserve">syyskuussa </w:t>
      </w:r>
      <w:r>
        <w:rPr>
          <w:color w:val="FEFB0A"/>
        </w:rPr>
        <w:t xml:space="preserve">1 616 000 tonnia </w:t>
      </w:r>
      <w:r>
        <w:t xml:space="preserve">eli </w:t>
      </w:r>
      <w:r>
        <w:t xml:space="preserve">sama </w:t>
      </w:r>
      <w:r>
        <w:rPr>
          <w:color w:val="FEFB0A"/>
        </w:rPr>
        <w:t xml:space="preserve">kuin </w:t>
      </w:r>
      <w:r>
        <w:rPr>
          <w:color w:val="FB5514"/>
        </w:rPr>
        <w:t xml:space="preserve">viime vuonna</w:t>
      </w:r>
      <w:r>
        <w:t xml:space="preserve">. </w:t>
      </w:r>
      <w:r>
        <w:rPr>
          <w:color w:val="310106"/>
        </w:rPr>
        <w:t xml:space="preserve">Yhdistyksen </w:t>
      </w:r>
      <w:r>
        <w:t xml:space="preserve">mukaan syyskuun kokonaistuotannon ansiosta </w:t>
      </w:r>
      <w:r>
        <w:rPr>
          <w:color w:val="E115C0"/>
        </w:rPr>
        <w:t xml:space="preserve">Ranskan </w:t>
      </w:r>
      <w:r>
        <w:t xml:space="preserve">tuotanto oli </w:t>
      </w:r>
      <w:r>
        <w:rPr>
          <w:color w:val="E115C0"/>
        </w:rPr>
        <w:t xml:space="preserve">vuoden yhdeksän ensimmäisen kuukauden aikana </w:t>
      </w:r>
      <w:r>
        <w:rPr>
          <w:color w:val="00587F"/>
        </w:rPr>
        <w:t xml:space="preserve">14789 000 tonnia</w:t>
      </w:r>
      <w:r>
        <w:t xml:space="preserve">, mikä on </w:t>
      </w:r>
      <w:r>
        <w:t xml:space="preserve">4,5 prosenttia </w:t>
      </w:r>
      <w:r>
        <w:rPr>
          <w:color w:val="00587F"/>
        </w:rPr>
        <w:t xml:space="preserve">enemmän </w:t>
      </w:r>
      <w:r>
        <w:t xml:space="preserve">kuin </w:t>
      </w:r>
      <w:r>
        <w:rPr>
          <w:color w:val="FB5514"/>
        </w:rPr>
        <w:t xml:space="preserve">viime vuonna</w:t>
      </w:r>
      <w:r>
        <w:t xml:space="preserve">.</w:t>
      </w:r>
    </w:p>
    <w:p>
      <w:r>
        <w:rPr>
          <w:b/>
        </w:rPr>
        <w:t xml:space="preserve">Asiakirjan numero 1682</w:t>
      </w:r>
    </w:p>
    <w:p>
      <w:r>
        <w:rPr>
          <w:b/>
        </w:rPr>
        <w:t xml:space="preserve">Asiakirjan tunniste: wsj1980-001</w:t>
      </w:r>
    </w:p>
    <w:p>
      <w:r>
        <w:rPr>
          <w:color w:val="310106"/>
        </w:rPr>
        <w:t xml:space="preserve">Prospect Group Inc.</w:t>
      </w:r>
      <w:r>
        <w:rPr>
          <w:color w:val="04640D"/>
        </w:rPr>
        <w:t xml:space="preserve">, jonka </w:t>
      </w:r>
      <w:r>
        <w:rPr>
          <w:color w:val="FEFB0A"/>
        </w:rPr>
        <w:t xml:space="preserve">äskettäinen vihamielinen listautumisanti </w:t>
      </w:r>
      <w:r>
        <w:rPr>
          <w:color w:val="FB5514"/>
        </w:rPr>
        <w:t xml:space="preserve">Recognition Equipment Inc:stä </w:t>
      </w:r>
      <w:r>
        <w:rPr>
          <w:color w:val="310106"/>
        </w:rPr>
        <w:t xml:space="preserve">epäonnistui rahoituksen puutteen vuoksi</w:t>
      </w:r>
      <w:r>
        <w:t xml:space="preserve">, on ilmeisesti jo saanut jonkin verran määräysvaltaa </w:t>
      </w:r>
      <w:r>
        <w:rPr>
          <w:color w:val="E115C0"/>
        </w:rPr>
        <w:t xml:space="preserve">vaikeuksissa olevassa yrityksessä</w:t>
      </w:r>
      <w:r>
        <w:t xml:space="preserve">. </w:t>
      </w:r>
      <w:r>
        <w:rPr>
          <w:color w:val="FEB8C8"/>
        </w:rPr>
        <w:t xml:space="preserve">Recognitionin </w:t>
      </w:r>
      <w:r>
        <w:rPr>
          <w:color w:val="00587F"/>
        </w:rPr>
        <w:t xml:space="preserve">tiedottajan </w:t>
      </w:r>
      <w:r>
        <w:rPr>
          <w:color w:val="0BC582"/>
        </w:rPr>
        <w:t xml:space="preserve">mukaan </w:t>
      </w:r>
      <w:r>
        <w:rPr>
          <w:color w:val="310106"/>
        </w:rPr>
        <w:t xml:space="preserve">Prospect Group </w:t>
      </w:r>
      <w:r>
        <w:t xml:space="preserve">luopuu </w:t>
      </w:r>
      <w:r>
        <w:rPr>
          <w:color w:val="E115C0"/>
        </w:rPr>
        <w:t xml:space="preserve">datanhallintalaitteiden valmistajan </w:t>
      </w:r>
      <w:r>
        <w:rPr>
          <w:color w:val="9E8317"/>
        </w:rPr>
        <w:t xml:space="preserve">johtotehtävistä </w:t>
      </w:r>
      <w:r>
        <w:t xml:space="preserve">ja luopuu kasvaneesta osuudestaan </w:t>
      </w:r>
      <w:r>
        <w:rPr>
          <w:color w:val="00587F"/>
        </w:rPr>
        <w:t xml:space="preserve">osana </w:t>
      </w:r>
      <w:r>
        <w:rPr>
          <w:color w:val="FEB8C8"/>
        </w:rPr>
        <w:t xml:space="preserve">Recognitionin </w:t>
      </w:r>
      <w:r>
        <w:rPr>
          <w:color w:val="00587F"/>
        </w:rPr>
        <w:t xml:space="preserve">tiedottajan </w:t>
      </w:r>
      <w:r>
        <w:rPr>
          <w:color w:val="00587F"/>
        </w:rPr>
        <w:t xml:space="preserve">"ystävällistä sopimusta</w:t>
      </w:r>
      <w:r>
        <w:t xml:space="preserve">". </w:t>
      </w:r>
      <w:r>
        <w:rPr>
          <w:color w:val="9E8317"/>
        </w:rPr>
        <w:t xml:space="preserve">Johdon </w:t>
      </w:r>
      <w:r>
        <w:t xml:space="preserve">uudelleenjärjestelyjen yhteydessä </w:t>
      </w:r>
      <w:r>
        <w:t xml:space="preserve">Thomas L. Ringer erosi hallituksen puheenjohtajan, toimitusjohtajan ja johtajan tehtävistä, ja </w:t>
      </w:r>
      <w:r>
        <w:rPr>
          <w:color w:val="01190F"/>
        </w:rPr>
        <w:t xml:space="preserve">Israel Sheinberg </w:t>
      </w:r>
      <w:r>
        <w:t xml:space="preserve">erosi johtajan tehtävistä. </w:t>
      </w:r>
      <w:r>
        <w:rPr>
          <w:color w:val="01190F"/>
        </w:rPr>
        <w:t xml:space="preserve">Sheinberg </w:t>
      </w:r>
      <w:r>
        <w:t xml:space="preserve">pysyy varatoimitusjohtajana. </w:t>
      </w:r>
      <w:r>
        <w:rPr>
          <w:color w:val="847D81"/>
        </w:rPr>
        <w:t xml:space="preserve">Thomas M. Hurley </w:t>
      </w:r>
      <w:r>
        <w:rPr>
          <w:color w:val="58018B"/>
        </w:rPr>
        <w:t xml:space="preserve">ja </w:t>
      </w:r>
      <w:r>
        <w:rPr>
          <w:color w:val="B70639"/>
        </w:rPr>
        <w:t xml:space="preserve">Robert A. Vanourek, </w:t>
      </w:r>
      <w:r>
        <w:rPr>
          <w:color w:val="703B01"/>
        </w:rPr>
        <w:t xml:space="preserve">jotka on </w:t>
      </w:r>
      <w:r>
        <w:rPr>
          <w:color w:val="B70639"/>
        </w:rPr>
        <w:t xml:space="preserve">nimitetty </w:t>
      </w:r>
      <w:r>
        <w:rPr>
          <w:color w:val="E115C0"/>
        </w:rPr>
        <w:t xml:space="preserve">Recognitionin </w:t>
      </w:r>
      <w:r>
        <w:t xml:space="preserve">johtotehtäviin, </w:t>
      </w:r>
      <w:r>
        <w:t xml:space="preserve">mikäli </w:t>
      </w:r>
      <w:r>
        <w:rPr>
          <w:color w:val="310106"/>
        </w:rPr>
        <w:t xml:space="preserve">Prospect-anti </w:t>
      </w:r>
      <w:r>
        <w:t xml:space="preserve">hyödyttää </w:t>
      </w:r>
      <w:r>
        <w:rPr>
          <w:color w:val="310106"/>
        </w:rPr>
        <w:t xml:space="preserve">yhtiötä. </w:t>
      </w:r>
      <w:r>
        <w:rPr>
          <w:color w:val="118B8A"/>
        </w:rPr>
        <w:t xml:space="preserve">Hurley </w:t>
      </w:r>
      <w:r>
        <w:t xml:space="preserve">toimi aiemmin Avery Internationalin osaston varatoimitusjohtajana ja toimitusjohtajana, ja </w:t>
      </w:r>
      <w:r>
        <w:rPr>
          <w:color w:val="4AFEFA"/>
        </w:rPr>
        <w:t xml:space="preserve">Vanourek </w:t>
      </w:r>
      <w:r>
        <w:t xml:space="preserve">oli aiemmin Pitney Bowes Inc:n varatoimitusjohtaja. Lisäksi </w:t>
      </w:r>
      <w:r>
        <w:rPr>
          <w:color w:val="00587F"/>
        </w:rPr>
        <w:t xml:space="preserve">sopimuksessa määrätään, että </w:t>
      </w:r>
      <w:r>
        <w:rPr>
          <w:color w:val="310106"/>
        </w:rPr>
        <w:t xml:space="preserve">Prospect Groupin </w:t>
      </w:r>
      <w:r>
        <w:t xml:space="preserve">johtokunnan puheenjohtaja Gilbert H. Lamphere </w:t>
      </w:r>
      <w:r>
        <w:t xml:space="preserve">nimitetään </w:t>
      </w:r>
      <w:r>
        <w:rPr>
          <w:color w:val="FCB164"/>
        </w:rPr>
        <w:t xml:space="preserve">uudelleenjärjestetyn hallintoneuvoston </w:t>
      </w:r>
      <w:r>
        <w:t xml:space="preserve">puheenjohtajaksi</w:t>
      </w:r>
      <w:r>
        <w:rPr>
          <w:color w:val="796EE6"/>
        </w:rPr>
        <w:t xml:space="preserve">, </w:t>
      </w:r>
      <w:r>
        <w:rPr>
          <w:color w:val="FCB164"/>
        </w:rPr>
        <w:t xml:space="preserve">johon kuuluu neljä uutta riippumatonta johtajaa</w:t>
      </w:r>
      <w:r>
        <w:t xml:space="preserve">. </w:t>
      </w:r>
      <w:r>
        <w:rPr>
          <w:color w:val="E115C0"/>
        </w:rPr>
        <w:t xml:space="preserve">Recognitionin</w:t>
      </w:r>
      <w:r>
        <w:t xml:space="preserve"> varatoimitusjohtaja </w:t>
      </w:r>
      <w:r>
        <w:t xml:space="preserve">ja lakiasiainjohtaja Thomas A. Loose on myös </w:t>
      </w:r>
      <w:r>
        <w:t xml:space="preserve">nimitetty </w:t>
      </w:r>
      <w:r>
        <w:rPr>
          <w:color w:val="FCB164"/>
        </w:rPr>
        <w:t xml:space="preserve">uuteen hallitukseen</w:t>
      </w:r>
      <w:r>
        <w:t xml:space="preserve">. </w:t>
      </w:r>
      <w:r>
        <w:rPr>
          <w:color w:val="000D2C"/>
        </w:rPr>
        <w:t xml:space="preserve">Prospect</w:t>
      </w:r>
      <w:r>
        <w:rPr>
          <w:color w:val="310106"/>
        </w:rPr>
        <w:t xml:space="preserve">, New Yorkissa sijaitseva vipuvaikutteinen yritysostofirma, </w:t>
      </w:r>
      <w:r>
        <w:t xml:space="preserve">suostui myös </w:t>
      </w:r>
      <w:r>
        <w:rPr>
          <w:color w:val="53495F"/>
        </w:rPr>
        <w:t xml:space="preserve">sijoittamaan 15 miljoonaa dollaria </w:t>
      </w:r>
      <w:r>
        <w:rPr>
          <w:color w:val="F95475"/>
        </w:rPr>
        <w:t xml:space="preserve">Recognitioniin, </w:t>
      </w:r>
      <w:r>
        <w:rPr>
          <w:color w:val="61FC03"/>
        </w:rPr>
        <w:t xml:space="preserve">joka </w:t>
      </w:r>
      <w:r>
        <w:rPr>
          <w:color w:val="F95475"/>
        </w:rPr>
        <w:t xml:space="preserve">puolestaan suostui </w:t>
      </w:r>
      <w:r>
        <w:rPr>
          <w:color w:val="F95475"/>
        </w:rPr>
        <w:t xml:space="preserve">ostamaan osakkeitaan takaisin koko 20 miljoonan dollarin edestä</w:t>
      </w:r>
      <w:r>
        <w:t xml:space="preserve">. </w:t>
      </w:r>
      <w:r>
        <w:rPr>
          <w:color w:val="53495F"/>
        </w:rPr>
        <w:t xml:space="preserve">Tämä lisäisi </w:t>
      </w:r>
      <w:r>
        <w:rPr>
          <w:color w:val="5D9608"/>
        </w:rPr>
        <w:t xml:space="preserve">Prospectin</w:t>
      </w:r>
      <w:r>
        <w:t xml:space="preserve"> omistusosuutta kyseisen </w:t>
      </w:r>
      <w:r>
        <w:rPr>
          <w:color w:val="E115C0"/>
        </w:rPr>
        <w:t xml:space="preserve">yhtiön </w:t>
      </w:r>
      <w:r>
        <w:t xml:space="preserve">täysin laimennetuista ulkona olevista osakkeista </w:t>
      </w:r>
      <w:r>
        <w:t xml:space="preserve">14,1 prosentista 20 prosenttiin. </w:t>
      </w:r>
      <w:r>
        <w:rPr>
          <w:color w:val="00587F"/>
        </w:rPr>
        <w:t xml:space="preserve">Sopimuksen mukaan </w:t>
      </w:r>
      <w:r>
        <w:rPr>
          <w:color w:val="5D9608"/>
        </w:rPr>
        <w:t xml:space="preserve">Prospect </w:t>
      </w:r>
      <w:r>
        <w:t xml:space="preserve">voi </w:t>
      </w:r>
      <w:r>
        <w:t xml:space="preserve">kasvattaa </w:t>
      </w:r>
      <w:r>
        <w:t xml:space="preserve">omistusosuutensa </w:t>
      </w:r>
      <w:r>
        <w:rPr>
          <w:color w:val="E115C0"/>
        </w:rPr>
        <w:t xml:space="preserve">Recognitionista </w:t>
      </w:r>
      <w:r>
        <w:t xml:space="preserve">30 prosenttiin. </w:t>
      </w:r>
      <w:r>
        <w:t xml:space="preserve">Lisäksi </w:t>
      </w:r>
      <w:r>
        <w:rPr>
          <w:color w:val="5D9608"/>
        </w:rPr>
        <w:t xml:space="preserve">Prospect </w:t>
      </w:r>
      <w:r>
        <w:t xml:space="preserve">ilmoitti, että se ei tarjoa </w:t>
      </w:r>
      <w:r>
        <w:rPr>
          <w:color w:val="DE98FD"/>
        </w:rPr>
        <w:t xml:space="preserve">lisäosakkeita </w:t>
      </w:r>
      <w:r>
        <w:t xml:space="preserve">ostettavaksi </w:t>
      </w:r>
      <w:r>
        <w:t xml:space="preserve">alle 11,25 dollarilla osakkeelta </w:t>
      </w:r>
      <w:r>
        <w:t xml:space="preserve">seuraavan vuoden aikana </w:t>
      </w:r>
      <w:r>
        <w:t xml:space="preserve">ja alle 14,06 dollarilla osakkeelta seuraavien kahden vuoden aikana. </w:t>
      </w:r>
      <w:r>
        <w:rPr>
          <w:color w:val="E115C0"/>
        </w:rPr>
        <w:t xml:space="preserve">Recognition </w:t>
      </w:r>
      <w:r>
        <w:t xml:space="preserve">kertoi myös saaneensa </w:t>
      </w:r>
      <w:r>
        <w:rPr>
          <w:color w:val="98A088"/>
        </w:rPr>
        <w:t xml:space="preserve">Chemical Bankilta ja Boston Bankilta </w:t>
      </w:r>
      <w:r>
        <w:t xml:space="preserve">sitoumukset arviolta 18 miljoonan dollarin pankkivelkojen uudelleenjärjestelystä </w:t>
      </w:r>
      <w:r>
        <w:rPr>
          <w:color w:val="4F584E"/>
        </w:rPr>
        <w:t xml:space="preserve">uudeksi 24 kuukauden vakuudelliseksi määräaikaislainaksi, </w:t>
      </w:r>
      <w:r>
        <w:rPr>
          <w:color w:val="248AD0"/>
        </w:rPr>
        <w:t xml:space="preserve">joka </w:t>
      </w:r>
      <w:r>
        <w:rPr>
          <w:color w:val="4F584E"/>
        </w:rPr>
        <w:t xml:space="preserve">maksetaan takaisin myymällä tiettyjä omaisuuseriä</w:t>
      </w:r>
      <w:r>
        <w:t xml:space="preserve">. </w:t>
      </w:r>
      <w:r>
        <w:t xml:space="preserve">Elokuussa </w:t>
      </w:r>
      <w:r>
        <w:rPr>
          <w:color w:val="E115C0"/>
        </w:rPr>
        <w:t xml:space="preserve">Recognition </w:t>
      </w:r>
      <w:r>
        <w:t xml:space="preserve">kertoi, että se oli ajautunut kiistaan tietyistä pankkilainanantajien kanssa tehtyjen velkasopimusten ehdoista </w:t>
      </w:r>
      <w:r>
        <w:rPr>
          <w:color w:val="9F6551"/>
        </w:rPr>
        <w:t xml:space="preserve">31. heinäkuuta päättyneen </w:t>
      </w:r>
      <w:r>
        <w:rPr>
          <w:color w:val="9F6551"/>
        </w:rPr>
        <w:t xml:space="preserve">kolmannen vuosineljänneksen </w:t>
      </w:r>
      <w:r>
        <w:rPr>
          <w:color w:val="5C5300"/>
        </w:rPr>
        <w:t xml:space="preserve">3,9 miljoonan dollarin tappion vuoksi</w:t>
      </w:r>
      <w:r>
        <w:t xml:space="preserve">. </w:t>
      </w:r>
      <w:r>
        <w:rPr>
          <w:color w:val="E115C0"/>
        </w:rPr>
        <w:t xml:space="preserve">Yhtiö </w:t>
      </w:r>
      <w:r>
        <w:t xml:space="preserve">selitti </w:t>
      </w:r>
      <w:r>
        <w:rPr>
          <w:color w:val="5C5300"/>
        </w:rPr>
        <w:t xml:space="preserve">tappion </w:t>
      </w:r>
      <w:r>
        <w:t xml:space="preserve">johtuvan liikevaihdon laskusta ja oikeudenkäynneistä, jotka </w:t>
      </w:r>
      <w:r>
        <w:rPr>
          <w:color w:val="932C70"/>
        </w:rPr>
        <w:t xml:space="preserve">liittyvät </w:t>
      </w:r>
      <w:r>
        <w:rPr>
          <w:color w:val="E115C0"/>
        </w:rPr>
        <w:t xml:space="preserve">yhtiön </w:t>
      </w:r>
      <w:r>
        <w:t xml:space="preserve">ja </w:t>
      </w:r>
      <w:r>
        <w:rPr>
          <w:color w:val="2B1B04"/>
        </w:rPr>
        <w:t xml:space="preserve">kahden </w:t>
      </w:r>
      <w:r>
        <w:rPr>
          <w:color w:val="B5AFC4"/>
        </w:rPr>
        <w:t xml:space="preserve">sen </w:t>
      </w:r>
      <w:r>
        <w:rPr>
          <w:color w:val="2B1B04"/>
        </w:rPr>
        <w:t xml:space="preserve">entisen johtajan, William G. Moore Jr. ja Robert W. Reedy</w:t>
      </w:r>
      <w:r>
        <w:t xml:space="preserve">. </w:t>
      </w:r>
      <w:r>
        <w:rPr>
          <w:color w:val="D4C67A"/>
        </w:rPr>
        <w:t xml:space="preserve">Näitä entisiä johtajia </w:t>
      </w:r>
      <w:r>
        <w:t xml:space="preserve">syytettiin viime lokakuussa törkeästä petoksesta, varkaudesta ja salaliitosta, jotka liittyivät </w:t>
      </w:r>
      <w:r>
        <w:rPr>
          <w:color w:val="E115C0"/>
        </w:rPr>
        <w:t xml:space="preserve">yrityksen </w:t>
      </w:r>
      <w:r>
        <w:t xml:space="preserve">pyrkimyksiin </w:t>
      </w:r>
      <w:r>
        <w:t xml:space="preserve">saada 400 miljoonan dollarin arvosta postilaitoksen sopimuksia. </w:t>
      </w:r>
      <w:r>
        <w:rPr>
          <w:color w:val="E115C0"/>
        </w:rPr>
        <w:t xml:space="preserve">Recognition Equipmentin mukaan </w:t>
      </w:r>
      <w:r>
        <w:t xml:space="preserve">se aikoo </w:t>
      </w:r>
      <w:r>
        <w:t xml:space="preserve">äänestää </w:t>
      </w:r>
      <w:r>
        <w:rPr>
          <w:color w:val="AE7AA1"/>
        </w:rPr>
        <w:t xml:space="preserve">Prospect-sopimuksesta tammikuussa pidettävässä </w:t>
      </w:r>
      <w:r>
        <w:t xml:space="preserve">ylimääräisessä kokouksessa. </w:t>
      </w:r>
      <w:r>
        <w:t xml:space="preserve">New Yorkin pörssissä </w:t>
      </w:r>
      <w:r>
        <w:rPr>
          <w:color w:val="E115C0"/>
        </w:rPr>
        <w:t xml:space="preserve">Recognition </w:t>
      </w:r>
      <w:r>
        <w:t xml:space="preserve">nousi </w:t>
      </w:r>
      <w:r>
        <w:t xml:space="preserve">87,5 senttiä 6 625 dollariin. Kansallisessa pörssikaupassa </w:t>
      </w:r>
      <w:r>
        <w:rPr>
          <w:color w:val="5D9608"/>
        </w:rPr>
        <w:t xml:space="preserve">Prospect </w:t>
      </w:r>
      <w:r>
        <w:t xml:space="preserve">laski 25 senttiä 10,50 dollariin.</w:t>
      </w:r>
    </w:p>
    <w:p>
      <w:r>
        <w:rPr>
          <w:b/>
        </w:rPr>
        <w:t xml:space="preserve">Asiakirjan numero 1683</w:t>
      </w:r>
    </w:p>
    <w:p>
      <w:r>
        <w:rPr>
          <w:b/>
        </w:rPr>
        <w:t xml:space="preserve">Asiakirjan tunniste: wsj1981-001</w:t>
      </w:r>
    </w:p>
    <w:p>
      <w:r>
        <w:rPr>
          <w:color w:val="04640D"/>
        </w:rPr>
        <w:t xml:space="preserve">General Motors Corp.:n </w:t>
      </w:r>
      <w:r>
        <w:rPr>
          <w:color w:val="310106"/>
        </w:rPr>
        <w:t xml:space="preserve">Chevrolet-osasto </w:t>
      </w:r>
      <w:r>
        <w:t xml:space="preserve">ilmoitti, että se </w:t>
      </w:r>
      <w:r>
        <w:t xml:space="preserve">tarjoaa </w:t>
      </w:r>
      <w:r>
        <w:rPr>
          <w:color w:val="FB5514"/>
        </w:rPr>
        <w:t xml:space="preserve">800 dollarin alennuksen </w:t>
      </w:r>
      <w:r>
        <w:rPr>
          <w:color w:val="310106"/>
        </w:rPr>
        <w:t xml:space="preserve">vuoden </w:t>
      </w:r>
      <w:r>
        <w:rPr>
          <w:color w:val="FEFB0A"/>
        </w:rPr>
        <w:t xml:space="preserve">1990</w:t>
      </w:r>
      <w:r>
        <w:t xml:space="preserve"> Berettalle</w:t>
      </w:r>
      <w:r>
        <w:t xml:space="preserve">, joka on kaksiovinen versio </w:t>
      </w:r>
      <w:r>
        <w:rPr>
          <w:color w:val="310106"/>
        </w:rPr>
        <w:t xml:space="preserve">sen </w:t>
      </w:r>
      <w:r>
        <w:t xml:space="preserve">lippulaivan pikkuautomallistosta, vastauksena heikkoon myyntiin</w:t>
      </w:r>
      <w:r>
        <w:t xml:space="preserve">. </w:t>
      </w:r>
      <w:r>
        <w:rPr>
          <w:color w:val="E115C0"/>
        </w:rPr>
        <w:t xml:space="preserve">Sekä Berettan </w:t>
      </w:r>
      <w:r>
        <w:rPr>
          <w:color w:val="00587F"/>
        </w:rPr>
        <w:t xml:space="preserve">että </w:t>
      </w:r>
      <w:r>
        <w:rPr>
          <w:color w:val="E115C0"/>
        </w:rPr>
        <w:t xml:space="preserve">sen </w:t>
      </w:r>
      <w:r>
        <w:rPr>
          <w:color w:val="00587F"/>
        </w:rPr>
        <w:t xml:space="preserve">neliovisen sisarmallin, Corsican</w:t>
      </w:r>
      <w:r>
        <w:t xml:space="preserve">, vaisu myynti </w:t>
      </w:r>
      <w:r>
        <w:t xml:space="preserve">on pakottanut </w:t>
      </w:r>
      <w:r>
        <w:rPr>
          <w:color w:val="0BC582"/>
        </w:rPr>
        <w:t xml:space="preserve">GM:n </w:t>
      </w:r>
      <w:r>
        <w:t xml:space="preserve">sulkemaan </w:t>
      </w:r>
      <w:r>
        <w:rPr>
          <w:color w:val="FEB8C8"/>
        </w:rPr>
        <w:t xml:space="preserve">kaksi </w:t>
      </w:r>
      <w:r>
        <w:rPr>
          <w:color w:val="01190F"/>
        </w:rPr>
        <w:t xml:space="preserve">autoja </w:t>
      </w:r>
      <w:r>
        <w:rPr>
          <w:color w:val="FEB8C8"/>
        </w:rPr>
        <w:t xml:space="preserve">kokoavaa</w:t>
      </w:r>
      <w:r>
        <w:rPr>
          <w:color w:val="FEB8C8"/>
        </w:rPr>
        <w:t xml:space="preserve"> tehdasta </w:t>
      </w:r>
      <w:r>
        <w:t xml:space="preserve">yhteensä kolmeksi viikoksi tässä kuussa. </w:t>
      </w:r>
      <w:r>
        <w:rPr>
          <w:color w:val="00587F"/>
        </w:rPr>
        <w:t xml:space="preserve">Corsica ja Beretta ovat </w:t>
      </w:r>
      <w:r>
        <w:rPr>
          <w:color w:val="310106"/>
        </w:rPr>
        <w:t xml:space="preserve">Chevrolet-osaston </w:t>
      </w:r>
      <w:r>
        <w:t xml:space="preserve">tuottavimmat sarjat, mutta </w:t>
      </w:r>
      <w:r>
        <w:rPr>
          <w:color w:val="00587F"/>
        </w:rPr>
        <w:t xml:space="preserve">niiden </w:t>
      </w:r>
      <w:r>
        <w:t xml:space="preserve">myynti </w:t>
      </w:r>
      <w:r>
        <w:t xml:space="preserve">on laskenut 9,6 prosenttia koko vuoden aikana ja lokakuun alussa 34 prosenttia. </w:t>
      </w:r>
      <w:r>
        <w:rPr>
          <w:color w:val="310106"/>
        </w:rPr>
        <w:t xml:space="preserve">Chevrolet </w:t>
      </w:r>
      <w:r>
        <w:t xml:space="preserve">tarjoaa jo 800 dollarin alennusta </w:t>
      </w:r>
      <w:r>
        <w:rPr>
          <w:color w:val="FEFB0A"/>
        </w:rPr>
        <w:t xml:space="preserve">vuoden 1990</w:t>
      </w:r>
      <w:r>
        <w:t xml:space="preserve"> Corsicaan</w:t>
      </w:r>
      <w:r>
        <w:t xml:space="preserve">. </w:t>
      </w:r>
      <w:r>
        <w:rPr>
          <w:color w:val="FB5514"/>
        </w:rPr>
        <w:t xml:space="preserve">Uusi alennus </w:t>
      </w:r>
      <w:r>
        <w:t xml:space="preserve">koskee kaikkia Beretta-malleja. </w:t>
      </w:r>
      <w:r>
        <w:rPr>
          <w:color w:val="847D81"/>
        </w:rPr>
        <w:t xml:space="preserve">Chevroletin ostajat </w:t>
      </w:r>
      <w:r>
        <w:t xml:space="preserve">voivat </w:t>
      </w:r>
      <w:r>
        <w:rPr>
          <w:color w:val="847D81"/>
        </w:rPr>
        <w:t xml:space="preserve">valita </w:t>
      </w:r>
      <w:r>
        <w:rPr>
          <w:color w:val="FB5514"/>
        </w:rPr>
        <w:t xml:space="preserve">tämän alennuksen </w:t>
      </w:r>
      <w:r>
        <w:t xml:space="preserve">tai saada alennusta koroista, jotka vaihtelevat 6,9 prosentista 24 kuukauden lainoihin ja 10,9 prosentista 60 kuukauden lainoihin.</w:t>
      </w:r>
    </w:p>
    <w:p>
      <w:r>
        <w:rPr>
          <w:b/>
        </w:rPr>
        <w:t xml:space="preserve">Asiakirjan numero 1684</w:t>
      </w:r>
    </w:p>
    <w:p>
      <w:r>
        <w:rPr>
          <w:b/>
        </w:rPr>
        <w:t xml:space="preserve">Asiakirjan tunniste: wsj1982-001</w:t>
      </w:r>
    </w:p>
    <w:p>
      <w:r>
        <w:rPr>
          <w:color w:val="310106"/>
        </w:rPr>
        <w:t xml:space="preserve">StatesWest Airlines </w:t>
      </w:r>
      <w:r>
        <w:t xml:space="preserve">ilmoitti jättäneensä </w:t>
      </w:r>
      <w:r>
        <w:rPr>
          <w:color w:val="FEFB0A"/>
        </w:rPr>
        <w:t xml:space="preserve">Mesa Airlinesin </w:t>
      </w:r>
      <w:r>
        <w:t xml:space="preserve">hallitukselle </w:t>
      </w:r>
      <w:r>
        <w:rPr>
          <w:color w:val="04640D"/>
        </w:rPr>
        <w:t xml:space="preserve">tarjouksen </w:t>
      </w:r>
      <w:r>
        <w:rPr>
          <w:color w:val="E115C0"/>
        </w:rPr>
        <w:t xml:space="preserve">Farmingtonissa</w:t>
      </w:r>
      <w:r>
        <w:rPr>
          <w:color w:val="00587F"/>
        </w:rPr>
        <w:t xml:space="preserve">, New Mexicossa sijaitsevan </w:t>
      </w:r>
      <w:r>
        <w:rPr>
          <w:color w:val="E115C0"/>
        </w:rPr>
        <w:t xml:space="preserve">lentoyhtiön </w:t>
      </w:r>
      <w:r>
        <w:rPr>
          <w:color w:val="FB5514"/>
        </w:rPr>
        <w:t xml:space="preserve">ostamisesta</w:t>
      </w:r>
      <w:r>
        <w:t xml:space="preserve">. Sen </w:t>
      </w:r>
      <w:r>
        <w:t xml:space="preserve">lisäksi, että </w:t>
      </w:r>
      <w:r>
        <w:rPr>
          <w:color w:val="310106"/>
        </w:rPr>
        <w:t xml:space="preserve">StatesWest </w:t>
      </w:r>
      <w:r>
        <w:t xml:space="preserve">luonnehti </w:t>
      </w:r>
      <w:r>
        <w:rPr>
          <w:color w:val="0BC582"/>
        </w:rPr>
        <w:t xml:space="preserve">tarjousta </w:t>
      </w:r>
      <w:r>
        <w:t xml:space="preserve">"oikeudenmukaiseksi ja anteliaaksi ja </w:t>
      </w:r>
      <w:r>
        <w:rPr>
          <w:color w:val="FEFB0A"/>
        </w:rPr>
        <w:t xml:space="preserve">Mesan </w:t>
      </w:r>
      <w:r>
        <w:t xml:space="preserve">osakkeenomistajien etujen mukaiseksi"</w:t>
      </w:r>
      <w:r>
        <w:t xml:space="preserve">, se kieltäytyi </w:t>
      </w:r>
      <w:r>
        <w:t xml:space="preserve">keskustelemasta </w:t>
      </w:r>
      <w:r>
        <w:rPr>
          <w:color w:val="0BC582"/>
        </w:rPr>
        <w:t xml:space="preserve">tarjouksen </w:t>
      </w:r>
      <w:r>
        <w:t xml:space="preserve">yksityiskohdista. </w:t>
      </w:r>
      <w:r>
        <w:t xml:space="preserve">Se pyysi </w:t>
      </w:r>
      <w:r>
        <w:rPr>
          <w:color w:val="FEFB0A"/>
        </w:rPr>
        <w:t xml:space="preserve">Mesaa myös pitämään </w:t>
      </w:r>
      <w:r>
        <w:rPr>
          <w:color w:val="0BC582"/>
        </w:rPr>
        <w:t xml:space="preserve">tarjouksen </w:t>
      </w:r>
      <w:r>
        <w:t xml:space="preserve">luottamuksellisena</w:t>
      </w:r>
      <w:r>
        <w:t xml:space="preserve">. </w:t>
      </w:r>
      <w:r>
        <w:rPr>
          <w:color w:val="FEFB0A"/>
        </w:rPr>
        <w:t xml:space="preserve">Mesan </w:t>
      </w:r>
      <w:r>
        <w:t xml:space="preserve">virkamies </w:t>
      </w:r>
      <w:r>
        <w:t xml:space="preserve">vahvisti saaneensa </w:t>
      </w:r>
      <w:r>
        <w:rPr>
          <w:color w:val="0BC582"/>
        </w:rPr>
        <w:t xml:space="preserve">tarjouksen </w:t>
      </w:r>
      <w:r>
        <w:t xml:space="preserve">ja sanoi, että </w:t>
      </w:r>
      <w:r>
        <w:rPr>
          <w:color w:val="FEB8C8"/>
        </w:rPr>
        <w:t xml:space="preserve">hallitus </w:t>
      </w:r>
      <w:r>
        <w:t xml:space="preserve">kokoontuu keskustelemaan </w:t>
      </w:r>
      <w:r>
        <w:rPr>
          <w:color w:val="0BC582"/>
        </w:rPr>
        <w:t xml:space="preserve">siitä</w:t>
      </w:r>
      <w:r>
        <w:t xml:space="preserve">. </w:t>
      </w:r>
      <w:r>
        <w:rPr>
          <w:color w:val="FEFB0A"/>
        </w:rPr>
        <w:t xml:space="preserve">Mesa </w:t>
      </w:r>
      <w:r>
        <w:t xml:space="preserve">hylkäsi viime viikolla </w:t>
      </w:r>
      <w:r>
        <w:rPr>
          <w:color w:val="310106"/>
        </w:rPr>
        <w:t xml:space="preserve">StatesWestin </w:t>
      </w:r>
      <w:r>
        <w:t xml:space="preserve">osto- tai sulautumisehdotuksen. </w:t>
      </w:r>
      <w:r>
        <w:rPr>
          <w:color w:val="310106"/>
        </w:rPr>
        <w:t xml:space="preserve">StatesWest </w:t>
      </w:r>
      <w:r>
        <w:t xml:space="preserve">omistaa 7,25 prosentin osuuden </w:t>
      </w:r>
      <w:r>
        <w:rPr>
          <w:color w:val="FEFB0A"/>
        </w:rPr>
        <w:t xml:space="preserve">Mesasta, </w:t>
      </w:r>
      <w:r>
        <w:rPr>
          <w:color w:val="9E8317"/>
        </w:rPr>
        <w:t xml:space="preserve">joka </w:t>
      </w:r>
      <w:r>
        <w:rPr>
          <w:color w:val="FEFB0A"/>
        </w:rPr>
        <w:t xml:space="preserve">liikennöi 20 kaksimoottorisella ja kahdella yksimoottorisella turbokoneella </w:t>
      </w:r>
      <w:r>
        <w:rPr>
          <w:color w:val="FEFB0A"/>
        </w:rPr>
        <w:t xml:space="preserve">42 kaupungissa </w:t>
      </w:r>
      <w:r>
        <w:rPr>
          <w:color w:val="01190F"/>
        </w:rPr>
        <w:t xml:space="preserve">New Mexicossa</w:t>
      </w:r>
      <w:r>
        <w:rPr>
          <w:color w:val="FEFB0A"/>
        </w:rPr>
        <w:t xml:space="preserve">, Arizonassa, Wyomingissa, Coloradossa ja Texasissa</w:t>
      </w:r>
      <w:r>
        <w:t xml:space="preserve">. </w:t>
      </w:r>
      <w:r>
        <w:rPr>
          <w:color w:val="310106"/>
        </w:rPr>
        <w:t xml:space="preserve">StatesWest </w:t>
      </w:r>
      <w:r>
        <w:t xml:space="preserve">liikennöi </w:t>
      </w:r>
      <w:r>
        <w:rPr>
          <w:color w:val="847D81"/>
        </w:rPr>
        <w:t xml:space="preserve">neljällä kaksimoottorisella potkuriturbiinikoneella</w:t>
      </w:r>
      <w:r>
        <w:t xml:space="preserve">, jotka </w:t>
      </w:r>
      <w:r>
        <w:rPr>
          <w:color w:val="847D81"/>
        </w:rPr>
        <w:t xml:space="preserve">yhdistävät </w:t>
      </w:r>
      <w:r>
        <w:rPr>
          <w:color w:val="B70639"/>
        </w:rPr>
        <w:t xml:space="preserve">10 kaupunkia Kaliforniassa, Arizonassa ja Nevadassa. </w:t>
      </w:r>
      <w:r>
        <w:rPr>
          <w:color w:val="310106"/>
        </w:rPr>
        <w:t xml:space="preserve">Lentoyhtiö </w:t>
      </w:r>
      <w:r>
        <w:t xml:space="preserve">ei ole vielä tehnyt voittoa.</w:t>
      </w:r>
    </w:p>
    <w:p>
      <w:r>
        <w:rPr>
          <w:b/>
        </w:rPr>
        <w:t xml:space="preserve">Asiakirjan numero 1685</w:t>
      </w:r>
    </w:p>
    <w:p>
      <w:r>
        <w:rPr>
          <w:b/>
        </w:rPr>
        <w:t xml:space="preserve">Asiakirjan tunniste: wsj1983-001</w:t>
      </w:r>
    </w:p>
    <w:p>
      <w:r>
        <w:rPr>
          <w:color w:val="04640D"/>
        </w:rPr>
        <w:t xml:space="preserve">FirstSouth F:</w:t>
      </w:r>
      <w:r>
        <w:rPr>
          <w:color w:val="310106"/>
        </w:rPr>
        <w:t xml:space="preserve">n entinen pääjohtaja </w:t>
      </w:r>
      <w:r>
        <w:rPr>
          <w:color w:val="04640D"/>
        </w:rPr>
        <w:t xml:space="preserve">A., Arkansasin osavaltiossa toimiva luottoyhteisö</w:t>
      </w:r>
      <w:r>
        <w:t xml:space="preserve">, tunnusti salaisen suunnitelman, jonka tarkoituksena oli keinotekoisesti kasvattaa </w:t>
      </w:r>
      <w:r>
        <w:rPr>
          <w:color w:val="FEFB0A"/>
        </w:rPr>
        <w:t xml:space="preserve">laitoksen </w:t>
      </w:r>
      <w:r>
        <w:t xml:space="preserve">tuloja </w:t>
      </w:r>
      <w:r>
        <w:t xml:space="preserve">piilottamalla arvottomien lainojen takaukset. </w:t>
      </w:r>
      <w:r>
        <w:rPr>
          <w:color w:val="310106"/>
        </w:rPr>
        <w:t xml:space="preserve">Roderick D. Reed III, </w:t>
      </w:r>
      <w:r>
        <w:rPr>
          <w:color w:val="FB5514"/>
        </w:rPr>
        <w:t xml:space="preserve">joka </w:t>
      </w:r>
      <w:r>
        <w:rPr>
          <w:color w:val="310106"/>
        </w:rPr>
        <w:t xml:space="preserve">oli myös </w:t>
      </w:r>
      <w:r>
        <w:rPr>
          <w:color w:val="04640D"/>
        </w:rPr>
        <w:t xml:space="preserve">FirstSouthin </w:t>
      </w:r>
      <w:r>
        <w:rPr>
          <w:color w:val="310106"/>
        </w:rPr>
        <w:t xml:space="preserve">operatiivinen johtaja</w:t>
      </w:r>
      <w:r>
        <w:t xml:space="preserve">, voi saada enintään viiden vuoden vankeusrangaistuksen liittovaltion vankilassa ja 250 000 dollarin sakon. Tuomion antamispäivää ei ole määrätty. </w:t>
      </w:r>
      <w:r>
        <w:rPr>
          <w:color w:val="310106"/>
        </w:rPr>
        <w:t xml:space="preserve">Reed </w:t>
      </w:r>
      <w:r>
        <w:t xml:space="preserve">myönsi, että hän suunnitteli salaavansa </w:t>
      </w:r>
      <w:r>
        <w:rPr>
          <w:color w:val="E115C0"/>
        </w:rPr>
        <w:t xml:space="preserve">yhden sopimuksen</w:t>
      </w:r>
      <w:r>
        <w:t xml:space="preserve">, jotta vakuuksia ei vaadittaisi </w:t>
      </w:r>
      <w:r>
        <w:rPr>
          <w:color w:val="00587F"/>
        </w:rPr>
        <w:t xml:space="preserve">dallasilaisille kiinteistökehittäjille </w:t>
      </w:r>
      <w:r>
        <w:rPr>
          <w:color w:val="0BC582"/>
        </w:rPr>
        <w:t xml:space="preserve">A. Stark Taylor III:lle </w:t>
      </w:r>
      <w:r>
        <w:rPr>
          <w:color w:val="00587F"/>
        </w:rPr>
        <w:t xml:space="preserve">ja </w:t>
      </w:r>
      <w:r>
        <w:rPr>
          <w:color w:val="FEB8C8"/>
        </w:rPr>
        <w:t xml:space="preserve">George S. Watsonille, </w:t>
      </w:r>
      <w:r>
        <w:rPr>
          <w:color w:val="00587F"/>
        </w:rPr>
        <w:t xml:space="preserve">jotka </w:t>
      </w:r>
      <w:r>
        <w:t xml:space="preserve">molemmat </w:t>
      </w:r>
      <w:r>
        <w:t xml:space="preserve">omistivat </w:t>
      </w:r>
      <w:r>
        <w:rPr>
          <w:color w:val="FEFB0A"/>
        </w:rPr>
        <w:t xml:space="preserve">FirstSouthin </w:t>
      </w:r>
      <w:r>
        <w:t xml:space="preserve">osakkeita, myönnetyistä </w:t>
      </w:r>
      <w:r>
        <w:t xml:space="preserve">lainoista</w:t>
      </w:r>
      <w:r>
        <w:t xml:space="preserve">. </w:t>
      </w:r>
      <w:r>
        <w:rPr>
          <w:color w:val="0BC582"/>
        </w:rPr>
        <w:t xml:space="preserve">Tayloria </w:t>
      </w:r>
      <w:r>
        <w:rPr>
          <w:color w:val="00587F"/>
        </w:rPr>
        <w:t xml:space="preserve">tai </w:t>
      </w:r>
      <w:r>
        <w:rPr>
          <w:color w:val="FEB8C8"/>
        </w:rPr>
        <w:t xml:space="preserve">Watsonia ei </w:t>
      </w:r>
      <w:r>
        <w:t xml:space="preserve">ole syytetty rikollisesta toiminnasta. Koska </w:t>
      </w:r>
      <w:r>
        <w:rPr>
          <w:color w:val="703B01"/>
        </w:rPr>
        <w:t xml:space="preserve">FirstSouth </w:t>
      </w:r>
      <w:r>
        <w:rPr>
          <w:color w:val="9E8317"/>
        </w:rPr>
        <w:t xml:space="preserve">salasi </w:t>
      </w:r>
      <w:r>
        <w:rPr>
          <w:color w:val="01190F"/>
        </w:rPr>
        <w:t xml:space="preserve">tämän vakuudettoman sopimuksen</w:t>
      </w:r>
      <w:r>
        <w:rPr>
          <w:color w:val="9E8317"/>
        </w:rPr>
        <w:t xml:space="preserve">, </w:t>
      </w:r>
      <w:r>
        <w:rPr>
          <w:color w:val="703B01"/>
        </w:rPr>
        <w:t xml:space="preserve">FirstSouth </w:t>
      </w:r>
      <w:r>
        <w:rPr>
          <w:color w:val="9E8317"/>
        </w:rPr>
        <w:t xml:space="preserve">kirjasi </w:t>
      </w:r>
      <w:r>
        <w:rPr>
          <w:color w:val="9E8317"/>
        </w:rPr>
        <w:t xml:space="preserve">tietyt </w:t>
      </w:r>
      <w:r>
        <w:rPr>
          <w:color w:val="847D81"/>
        </w:rPr>
        <w:t xml:space="preserve">Taylorin </w:t>
      </w:r>
      <w:r>
        <w:rPr>
          <w:color w:val="58018B"/>
        </w:rPr>
        <w:t xml:space="preserve">ja </w:t>
      </w:r>
      <w:r>
        <w:rPr>
          <w:color w:val="B70639"/>
        </w:rPr>
        <w:t xml:space="preserve">Watsonin</w:t>
      </w:r>
      <w:r>
        <w:rPr>
          <w:color w:val="9E8317"/>
        </w:rPr>
        <w:t xml:space="preserve"> liiketoimet </w:t>
      </w:r>
      <w:r>
        <w:rPr>
          <w:color w:val="9E8317"/>
        </w:rPr>
        <w:t xml:space="preserve">lainoina, minkä ansiosta </w:t>
      </w:r>
      <w:r>
        <w:rPr>
          <w:color w:val="118B8A"/>
        </w:rPr>
        <w:t xml:space="preserve">luotto-osuuskunta </w:t>
      </w:r>
      <w:r>
        <w:rPr>
          <w:color w:val="9E8317"/>
        </w:rPr>
        <w:t xml:space="preserve">saattoi </w:t>
      </w:r>
      <w:r>
        <w:rPr>
          <w:color w:val="F7F1DF"/>
        </w:rPr>
        <w:t xml:space="preserve">ilmoittaa palkkiot ja korot tavanomaisina tuloina, </w:t>
      </w:r>
      <w:r>
        <w:rPr>
          <w:color w:val="4AFEFA"/>
        </w:rPr>
        <w:t xml:space="preserve">liittovaltion syyttäjät </w:t>
      </w:r>
      <w:r>
        <w:rPr>
          <w:color w:val="FCB164"/>
        </w:rPr>
        <w:t xml:space="preserve">Little Rockissa, Arkansasissa, kertovat</w:t>
      </w:r>
      <w:r>
        <w:t xml:space="preserve">. </w:t>
      </w:r>
      <w:r>
        <w:t xml:space="preserve">Liittovaltion syyttäjien ja sääntelyviranomaisten mukaan </w:t>
      </w:r>
      <w:r>
        <w:rPr>
          <w:color w:val="F7F1DF"/>
        </w:rPr>
        <w:t xml:space="preserve">järjestelmä </w:t>
      </w:r>
      <w:r>
        <w:t xml:space="preserve">oli </w:t>
      </w:r>
      <w:r>
        <w:t xml:space="preserve">osa </w:t>
      </w:r>
      <w:r>
        <w:rPr>
          <w:color w:val="310106"/>
        </w:rPr>
        <w:t xml:space="preserve">Reedin </w:t>
      </w:r>
      <w:r>
        <w:t xml:space="preserve">pyrkimystä salata </w:t>
      </w:r>
      <w:r>
        <w:rPr>
          <w:color w:val="FEFB0A"/>
        </w:rPr>
        <w:t xml:space="preserve">FirstSouthin </w:t>
      </w:r>
      <w:r>
        <w:t xml:space="preserve">huono taloudellinen tilanne </w:t>
      </w:r>
      <w:r>
        <w:t xml:space="preserve">liittovaltion sääntelyviranomaisilta. </w:t>
      </w:r>
      <w:r>
        <w:rPr>
          <w:color w:val="FEFB0A"/>
        </w:rPr>
        <w:t xml:space="preserve">Luottoyhteisö </w:t>
      </w:r>
      <w:r>
        <w:t xml:space="preserve">julistettiin maksukyvyttömäksi ja suljettiin joulukuussa 1986, </w:t>
      </w:r>
      <w:r>
        <w:t xml:space="preserve">kun sen arvo oli 1,68 miljardia dollaria. </w:t>
      </w:r>
      <w:r>
        <w:t xml:space="preserve">Myös </w:t>
      </w:r>
      <w:r>
        <w:rPr>
          <w:color w:val="000D2C"/>
        </w:rPr>
        <w:t xml:space="preserve">FirstSouthin </w:t>
      </w:r>
      <w:r>
        <w:rPr>
          <w:color w:val="796EE6"/>
        </w:rPr>
        <w:t xml:space="preserve">entinen hallituksen puheenjohtaja ja toimitusjohtaja </w:t>
      </w:r>
      <w:r>
        <w:rPr>
          <w:color w:val="796EE6"/>
        </w:rPr>
        <w:t xml:space="preserve">Howard Weichern joutuu </w:t>
      </w:r>
      <w:r>
        <w:t xml:space="preserve">syytteeseen suunnitelmastaan salata </w:t>
      </w:r>
      <w:r>
        <w:rPr>
          <w:color w:val="FEB8C8"/>
        </w:rPr>
        <w:t xml:space="preserve">Watsonin </w:t>
      </w:r>
      <w:r>
        <w:rPr>
          <w:color w:val="00587F"/>
        </w:rPr>
        <w:t xml:space="preserve">ja </w:t>
      </w:r>
      <w:r>
        <w:rPr>
          <w:color w:val="F95475"/>
        </w:rPr>
        <w:t xml:space="preserve">Taylorin </w:t>
      </w:r>
      <w:r>
        <w:t xml:space="preserve">sopimukset</w:t>
      </w:r>
      <w:r>
        <w:t xml:space="preserve">. </w:t>
      </w:r>
      <w:r>
        <w:rPr>
          <w:color w:val="796EE6"/>
        </w:rPr>
        <w:t xml:space="preserve">Weichernin </w:t>
      </w:r>
      <w:r>
        <w:t xml:space="preserve">oikeudenkäynnin </w:t>
      </w:r>
      <w:r>
        <w:t xml:space="preserve">on määrä alkaa 3. tammikuuta liittovaltion tuomarin Stephen Reasonerin edessä </w:t>
      </w:r>
      <w:r>
        <w:rPr>
          <w:color w:val="61FC03"/>
        </w:rPr>
        <w:t xml:space="preserve">Little Rockissa</w:t>
      </w:r>
      <w:r>
        <w:t xml:space="preserve">.</w:t>
      </w:r>
    </w:p>
    <w:p>
      <w:r>
        <w:rPr>
          <w:b/>
        </w:rPr>
        <w:t xml:space="preserve">Asiakirjan numero 1686</w:t>
      </w:r>
    </w:p>
    <w:p>
      <w:r>
        <w:rPr>
          <w:b/>
        </w:rPr>
        <w:t xml:space="preserve">Asiakirjan tunniste: wsj1984-001</w:t>
      </w:r>
    </w:p>
    <w:p>
      <w:r>
        <w:rPr>
          <w:color w:val="310106"/>
        </w:rPr>
        <w:t xml:space="preserve">Menin katsomaan "Mastergatea", </w:t>
      </w:r>
      <w:r>
        <w:rPr>
          <w:color w:val="04640D"/>
        </w:rPr>
        <w:t xml:space="preserve">Larry Gelbartin </w:t>
      </w:r>
      <w:r>
        <w:rPr>
          <w:color w:val="310106"/>
        </w:rPr>
        <w:t xml:space="preserve">uutta komediaa, </w:t>
      </w:r>
      <w:r>
        <w:rPr>
          <w:color w:val="310106"/>
        </w:rPr>
        <w:t xml:space="preserve">joka esitetään </w:t>
      </w:r>
      <w:r>
        <w:rPr>
          <w:color w:val="FEFB0A"/>
        </w:rPr>
        <w:t xml:space="preserve">Criterion Centerissä</w:t>
      </w:r>
      <w:r>
        <w:t xml:space="preserve">, huomattavan levottomana. </w:t>
      </w:r>
      <w:r>
        <w:rPr>
          <w:color w:val="FB5514"/>
        </w:rPr>
        <w:t xml:space="preserve">Ajattelin, että </w:t>
      </w:r>
      <w:r>
        <w:t xml:space="preserve">mikään ei olisi voinut ajoittua huonommin kuin poliittinen satiiri </w:t>
      </w:r>
      <w:r>
        <w:rPr>
          <w:color w:val="E115C0"/>
        </w:rPr>
        <w:t xml:space="preserve">Iran-Contra-tapauksesta</w:t>
      </w:r>
      <w:r>
        <w:t xml:space="preserve">. </w:t>
      </w:r>
      <w:r>
        <w:t xml:space="preserve">Aliarvioin kuitenkin sekä </w:t>
      </w:r>
      <w:r>
        <w:rPr>
          <w:color w:val="00587F"/>
        </w:rPr>
        <w:t xml:space="preserve">Gelbarin </w:t>
      </w:r>
      <w:r>
        <w:t xml:space="preserve">nokkeluuden että </w:t>
      </w:r>
      <w:r>
        <w:rPr>
          <w:color w:val="E115C0"/>
        </w:rPr>
        <w:t xml:space="preserve">skandaalin </w:t>
      </w:r>
      <w:r>
        <w:t xml:space="preserve">pysyvyyden </w:t>
      </w:r>
      <w:r>
        <w:t xml:space="preserve">Washingtonissa. Vaikka </w:t>
      </w:r>
      <w:r>
        <w:rPr>
          <w:color w:val="310106"/>
        </w:rPr>
        <w:t xml:space="preserve">näytelmä sijoittuu </w:t>
      </w:r>
      <w:r>
        <w:t xml:space="preserve">selvästi </w:t>
      </w:r>
      <w:r>
        <w:rPr>
          <w:color w:val="E115C0"/>
        </w:rPr>
        <w:t xml:space="preserve">Iran-Contra-tapauksen </w:t>
      </w:r>
      <w:r>
        <w:t xml:space="preserve">tapahtumiin</w:t>
      </w:r>
      <w:r>
        <w:t xml:space="preserve">, siinä muistutetaan monista muista skandaaleista viimeisten 30 vuoden ajalta. </w:t>
      </w:r>
      <w:r>
        <w:t xml:space="preserve">Eräässä vaiheessa viileä, huolellisesti kyhätty tv-ankkuri Merry Chase (Melinda Mullins) lukee </w:t>
      </w:r>
      <w:r>
        <w:rPr>
          <w:color w:val="0BC582"/>
        </w:rPr>
        <w:t xml:space="preserve">listan </w:t>
      </w:r>
      <w:r>
        <w:rPr>
          <w:color w:val="FEB8C8"/>
        </w:rPr>
        <w:t xml:space="preserve">tusinasta tai useammasta viime vuosien skandaalista </w:t>
      </w:r>
      <w:r>
        <w:t xml:space="preserve">ja päättää </w:t>
      </w:r>
      <w:r>
        <w:rPr>
          <w:color w:val="0BC582"/>
        </w:rPr>
        <w:t xml:space="preserve">sen </w:t>
      </w:r>
      <w:r>
        <w:rPr>
          <w:color w:val="9E8317"/>
        </w:rPr>
        <w:t xml:space="preserve">niihin, </w:t>
      </w:r>
      <w:r>
        <w:rPr>
          <w:color w:val="01190F"/>
        </w:rPr>
        <w:t xml:space="preserve">jotka liittyvät </w:t>
      </w:r>
      <w:r>
        <w:rPr>
          <w:color w:val="9E8317"/>
        </w:rPr>
        <w:t xml:space="preserve">asunto- ja kaupunkikehitysministeriöön ja säästö- ja lainateollisuuteen</w:t>
      </w:r>
      <w:r>
        <w:t xml:space="preserve">. </w:t>
      </w:r>
      <w:r>
        <w:rPr>
          <w:color w:val="847D81"/>
        </w:rPr>
        <w:t xml:space="preserve">Lavalla on </w:t>
      </w:r>
      <w:r>
        <w:t xml:space="preserve">meneillään </w:t>
      </w:r>
      <w:r>
        <w:rPr>
          <w:color w:val="58018B"/>
        </w:rPr>
        <w:t xml:space="preserve">kongressin </w:t>
      </w:r>
      <w:r>
        <w:t xml:space="preserve">kuulemistilaisuus</w:t>
      </w:r>
      <w:r>
        <w:t xml:space="preserve">, jonka katossa on elegantti lasikruunu ja taustalla on perustuslain allekirjoittamisen jäljennös luonnollisessa koossa. </w:t>
      </w:r>
      <w:r>
        <w:rPr>
          <w:color w:val="B70639"/>
        </w:rPr>
        <w:t xml:space="preserve">Todistajapöytä </w:t>
      </w:r>
      <w:r>
        <w:t xml:space="preserve">on </w:t>
      </w:r>
      <w:r>
        <w:rPr>
          <w:color w:val="847D81"/>
        </w:rPr>
        <w:t xml:space="preserve">näyttämön </w:t>
      </w:r>
      <w:r>
        <w:t xml:space="preserve">keskipisteenä</w:t>
      </w:r>
      <w:r>
        <w:t xml:space="preserve">, ja </w:t>
      </w:r>
      <w:r>
        <w:rPr>
          <w:color w:val="B70639"/>
        </w:rPr>
        <w:t xml:space="preserve">sen alapuolella </w:t>
      </w:r>
      <w:r>
        <w:t xml:space="preserve">on kaikkialla läsnä olevan median, tässä tapauksessa TNN:n eli Total News Networkin, laitteet. Paitsi että ympärillä on kameramiehiä, tapahtumat heijastetaan myös </w:t>
      </w:r>
      <w:r>
        <w:rPr>
          <w:color w:val="703B01"/>
        </w:rPr>
        <w:t xml:space="preserve">koko teatterissa oleville </w:t>
      </w:r>
      <w:r>
        <w:t xml:space="preserve">näytöille</w:t>
      </w:r>
      <w:r>
        <w:t xml:space="preserve">. Vertailu teatteriin ei ole täysin sattumaa. </w:t>
      </w:r>
      <w:r>
        <w:rPr>
          <w:color w:val="00587F"/>
        </w:rPr>
        <w:t xml:space="preserve">Gelbartin </w:t>
      </w:r>
      <w:r>
        <w:t xml:space="preserve">mielestä ilmeisesti kaikki </w:t>
      </w:r>
      <w:r>
        <w:rPr>
          <w:color w:val="58018B"/>
        </w:rPr>
        <w:t xml:space="preserve">kongressin </w:t>
      </w:r>
      <w:r>
        <w:t xml:space="preserve">kuulemistilaisuuksiin osallistuvat </w:t>
      </w:r>
      <w:r>
        <w:t xml:space="preserve">- todistajat, asianajajat, tutkivat tuomarit ja toimittajat - ovat näyttelijöitä. "</w:t>
      </w:r>
      <w:r>
        <w:rPr>
          <w:color w:val="310106"/>
        </w:rPr>
        <w:t xml:space="preserve">Mastergaten" </w:t>
      </w:r>
      <w:r>
        <w:t xml:space="preserve">tarinan </w:t>
      </w:r>
      <w:r>
        <w:t xml:space="preserve">edetessä saamme tietää, että </w:t>
      </w:r>
      <w:r>
        <w:rPr>
          <w:color w:val="F7F1DF"/>
        </w:rPr>
        <w:t xml:space="preserve">liittovaltion verovirasto (IRS) </w:t>
      </w:r>
      <w:r>
        <w:t xml:space="preserve">on takavarikoinut yhden </w:t>
      </w:r>
      <w:r>
        <w:rPr>
          <w:color w:val="4AFEFA"/>
        </w:rPr>
        <w:t xml:space="preserve">ulkomaisen rahoittajan </w:t>
      </w:r>
      <w:r>
        <w:rPr>
          <w:color w:val="118B8A"/>
        </w:rPr>
        <w:t xml:space="preserve">kiinteistön, </w:t>
      </w:r>
      <w:r>
        <w:rPr>
          <w:color w:val="FCB164"/>
        </w:rPr>
        <w:t xml:space="preserve">joka </w:t>
      </w:r>
      <w:r>
        <w:rPr>
          <w:color w:val="4AFEFA"/>
        </w:rPr>
        <w:t xml:space="preserve">on hallitukselle miljoonien verojen velkaa</w:t>
      </w:r>
      <w:r>
        <w:t xml:space="preserve">. </w:t>
      </w:r>
      <w:r>
        <w:t xml:space="preserve">Ilmeisesti </w:t>
      </w:r>
      <w:r>
        <w:rPr>
          <w:color w:val="796EE6"/>
        </w:rPr>
        <w:t xml:space="preserve">tämä mies </w:t>
      </w:r>
      <w:r>
        <w:t xml:space="preserve">omistaa lichtensteiniläisen yrityksen, jolla on toimilupa Libyassa ja joka on suojassa Bahamalla. Hän itse asuu "numeroimattomien talojen rivissä tietyssä kaupungissa Sveitsissä". </w:t>
      </w:r>
      <w:r>
        <w:rPr>
          <w:color w:val="53495F"/>
        </w:rPr>
        <w:t xml:space="preserve">IRS:</w:t>
      </w:r>
      <w:r>
        <w:rPr>
          <w:color w:val="000D2C"/>
        </w:rPr>
        <w:t xml:space="preserve">n </w:t>
      </w:r>
      <w:r>
        <w:rPr>
          <w:color w:val="118B8A"/>
        </w:rPr>
        <w:t xml:space="preserve">takavarikoima </w:t>
      </w:r>
      <w:r>
        <w:rPr>
          <w:color w:val="118B8A"/>
        </w:rPr>
        <w:t xml:space="preserve">omaisuus </w:t>
      </w:r>
      <w:r>
        <w:t xml:space="preserve">on </w:t>
      </w:r>
      <w:r>
        <w:rPr>
          <w:color w:val="F95475"/>
        </w:rPr>
        <w:t xml:space="preserve">Hollywoodin elokuvastudio Master Pictures Incorporated (MPI)</w:t>
      </w:r>
      <w:r>
        <w:t xml:space="preserve">. </w:t>
      </w:r>
      <w:r>
        <w:rPr>
          <w:color w:val="5D9608"/>
        </w:rPr>
        <w:t xml:space="preserve">IRS:n </w:t>
      </w:r>
      <w:r>
        <w:t xml:space="preserve">huhutaan </w:t>
      </w:r>
      <w:r>
        <w:rPr>
          <w:color w:val="61FC03"/>
        </w:rPr>
        <w:t xml:space="preserve">olevan </w:t>
      </w:r>
      <w:r>
        <w:rPr>
          <w:color w:val="61FC03"/>
        </w:rPr>
        <w:t xml:space="preserve">myymässä </w:t>
      </w:r>
      <w:r>
        <w:rPr>
          <w:color w:val="DE98FD"/>
        </w:rPr>
        <w:t xml:space="preserve">MPI-studion </w:t>
      </w:r>
      <w:r>
        <w:rPr>
          <w:color w:val="61FC03"/>
        </w:rPr>
        <w:t xml:space="preserve">omaisuutta, </w:t>
      </w:r>
      <w:r>
        <w:t xml:space="preserve">mutta ennen kuin se </w:t>
      </w:r>
      <w:r>
        <w:t xml:space="preserve">voi tehdä niin, </w:t>
      </w:r>
      <w:r>
        <w:rPr>
          <w:color w:val="98A088"/>
        </w:rPr>
        <w:t xml:space="preserve">IRS:n agentti </w:t>
      </w:r>
      <w:r>
        <w:t xml:space="preserve">kutsutaan </w:t>
      </w:r>
      <w:r>
        <w:rPr>
          <w:color w:val="4F584E"/>
        </w:rPr>
        <w:t xml:space="preserve">Wylie Slaughterin, CIA:n </w:t>
      </w:r>
      <w:r>
        <w:rPr>
          <w:color w:val="4F584E"/>
        </w:rPr>
        <w:t xml:space="preserve">kuolevan johtajan, </w:t>
      </w:r>
      <w:r>
        <w:t xml:space="preserve">sairaalahuoneeseen</w:t>
      </w:r>
      <w:r>
        <w:t xml:space="preserve">. </w:t>
      </w:r>
      <w:r>
        <w:rPr>
          <w:color w:val="98A088"/>
        </w:rPr>
        <w:t xml:space="preserve">Tämä rivi-agentti, Abel Lamb, </w:t>
      </w:r>
      <w:r>
        <w:rPr>
          <w:color w:val="248AD0"/>
        </w:rPr>
        <w:t xml:space="preserve">joka</w:t>
      </w:r>
      <w:r>
        <w:rPr>
          <w:color w:val="5C5300"/>
        </w:rPr>
        <w:t xml:space="preserve">, kuten arvata saattaa, on menossa kuolemaan, </w:t>
      </w:r>
      <w:r>
        <w:t xml:space="preserve">saa käskyn </w:t>
      </w:r>
      <w:r>
        <w:t xml:space="preserve">ottaa </w:t>
      </w:r>
      <w:r>
        <w:rPr>
          <w:color w:val="F95475"/>
        </w:rPr>
        <w:t xml:space="preserve">studion </w:t>
      </w:r>
      <w:r>
        <w:t xml:space="preserve">haltuunsa. </w:t>
      </w:r>
      <w:r>
        <w:rPr>
          <w:color w:val="F95475"/>
        </w:rPr>
        <w:t xml:space="preserve">Studio </w:t>
      </w:r>
      <w:r>
        <w:t xml:space="preserve">tekee pian </w:t>
      </w:r>
      <w:r>
        <w:rPr>
          <w:color w:val="9F6551"/>
        </w:rPr>
        <w:t xml:space="preserve">40 miljoonan dollarin elokuvan nimeltä "Tet, the Motion Picture</w:t>
      </w:r>
      <w:r>
        <w:t xml:space="preserve">" </w:t>
      </w:r>
      <w:r>
        <w:t xml:space="preserve">erottaakseen sen "Tet, the Offensive", "Tet, the Book" ja "Tet, the Album" -elokuvista. </w:t>
      </w:r>
      <w:r>
        <w:rPr>
          <w:color w:val="9F6551"/>
        </w:rPr>
        <w:t xml:space="preserve">Elokuva, </w:t>
      </w:r>
      <w:r>
        <w:rPr>
          <w:color w:val="BCFEC6"/>
        </w:rPr>
        <w:t xml:space="preserve">joka on tarkoitus </w:t>
      </w:r>
      <w:r>
        <w:rPr>
          <w:color w:val="9F6551"/>
        </w:rPr>
        <w:t xml:space="preserve">kuvata Keski-Amerikan San Elvadorin osavaltiossa, on </w:t>
      </w:r>
      <w:r>
        <w:t xml:space="preserve">veruke 800 miljoonan dollarin arvosta aseita </w:t>
      </w:r>
      <w:r>
        <w:rPr>
          <w:color w:val="932C70"/>
        </w:rPr>
        <w:t xml:space="preserve">Los Otros </w:t>
      </w:r>
      <w:r>
        <w:rPr>
          <w:color w:val="2B1B04"/>
        </w:rPr>
        <w:t xml:space="preserve">-kapinallisryhmälle</w:t>
      </w:r>
      <w:r>
        <w:t xml:space="preserve">,</w:t>
      </w:r>
      <w:r>
        <w:rPr>
          <w:color w:val="2B1B04"/>
        </w:rPr>
        <w:t xml:space="preserve"> joka yrittää vallata takaisin </w:t>
      </w:r>
      <w:r>
        <w:rPr>
          <w:color w:val="B5AFC4"/>
        </w:rPr>
        <w:t xml:space="preserve">Ambiguan naapurivaltiota, jota </w:t>
      </w:r>
      <w:r>
        <w:rPr>
          <w:color w:val="AE7AA1"/>
        </w:rPr>
        <w:t xml:space="preserve">vasemmistolainen diktaattori tohtori Overtega, entinen jalkahoitaja, joka </w:t>
      </w:r>
      <w:r>
        <w:rPr>
          <w:color w:val="AE7AA1"/>
        </w:rPr>
        <w:t xml:space="preserve">johtaa vallankumouksellista jalkasotilasryhmää, </w:t>
      </w:r>
      <w:r>
        <w:rPr>
          <w:color w:val="D4C67A"/>
        </w:rPr>
        <w:t xml:space="preserve">on </w:t>
      </w:r>
      <w:r>
        <w:rPr>
          <w:color w:val="B5AFC4"/>
        </w:rPr>
        <w:t xml:space="preserve">miehittänyt</w:t>
      </w:r>
      <w:r>
        <w:t xml:space="preserve">. </w:t>
      </w:r>
      <w:r>
        <w:rPr>
          <w:color w:val="BA6801"/>
        </w:rPr>
        <w:t xml:space="preserve">Juuri kuolleen Slaughterin </w:t>
      </w:r>
      <w:r>
        <w:rPr>
          <w:color w:val="0232FD"/>
        </w:rPr>
        <w:t xml:space="preserve">asioita hoitaa </w:t>
      </w:r>
      <w:r>
        <w:rPr>
          <w:color w:val="168E5C"/>
        </w:rPr>
        <w:t xml:space="preserve">majuri Manley Battle, </w:t>
      </w:r>
      <w:r>
        <w:rPr>
          <w:color w:val="16C0D0"/>
        </w:rPr>
        <w:t xml:space="preserve">Gelbartin </w:t>
      </w:r>
      <w:r>
        <w:rPr>
          <w:color w:val="168E5C"/>
        </w:rPr>
        <w:t xml:space="preserve">eversti Oliver Northin tilalle ottama korvaaja</w:t>
      </w:r>
      <w:r>
        <w:t xml:space="preserve">. </w:t>
      </w:r>
      <w:r>
        <w:t xml:space="preserve">Ohjaaja Michael Engler on koonnut huippuluokan näyttelijäkaartin </w:t>
      </w:r>
      <w:r>
        <w:t xml:space="preserve">kuvaamaan tunnettuja poliitikkoja ja näyttelemään </w:t>
      </w:r>
      <w:r>
        <w:rPr>
          <w:color w:val="C62100"/>
        </w:rPr>
        <w:t xml:space="preserve">tavallisia hahmoja, </w:t>
      </w:r>
      <w:r>
        <w:rPr>
          <w:color w:val="014347"/>
        </w:rPr>
        <w:t xml:space="preserve">jotka </w:t>
      </w:r>
      <w:r>
        <w:rPr>
          <w:color w:val="C62100"/>
        </w:rPr>
        <w:t xml:space="preserve">esiintyvät säännöllisesti </w:t>
      </w:r>
      <w:r>
        <w:rPr>
          <w:color w:val="233809"/>
        </w:rPr>
        <w:t xml:space="preserve">kongressin </w:t>
      </w:r>
      <w:r>
        <w:rPr>
          <w:color w:val="C62100"/>
        </w:rPr>
        <w:t xml:space="preserve">kuulemistilaisuuksissa. </w:t>
      </w:r>
      <w:r>
        <w:rPr>
          <w:color w:val="42083B"/>
        </w:rPr>
        <w:t xml:space="preserve">Daniel von Bargen </w:t>
      </w:r>
      <w:r>
        <w:t xml:space="preserve">on </w:t>
      </w:r>
      <w:r>
        <w:t xml:space="preserve">kireä, mutta täysin varma </w:t>
      </w:r>
      <w:r>
        <w:rPr>
          <w:color w:val="168E5C"/>
        </w:rPr>
        <w:t xml:space="preserve">majuri Battelina, kun </w:t>
      </w:r>
      <w:r>
        <w:t xml:space="preserve">hän sekoittaa </w:t>
      </w:r>
      <w:r>
        <w:rPr>
          <w:color w:val="82785D"/>
        </w:rPr>
        <w:t xml:space="preserve">oikeanlaista tekopyhyyttä ja isänmaallisuutta</w:t>
      </w:r>
      <w:r>
        <w:t xml:space="preserve">, ja Jeff Weiss on </w:t>
      </w:r>
      <w:r>
        <w:rPr>
          <w:color w:val="023087"/>
        </w:rPr>
        <w:t xml:space="preserve">yli-konservatiivisena senaattorina, </w:t>
      </w:r>
      <w:r>
        <w:rPr>
          <w:color w:val="B7DAD2"/>
        </w:rPr>
        <w:t xml:space="preserve">joka toimii </w:t>
      </w:r>
      <w:r>
        <w:rPr>
          <w:color w:val="196956"/>
        </w:rPr>
        <w:t xml:space="preserve">majuri Battelin </w:t>
      </w:r>
      <w:r>
        <w:rPr>
          <w:color w:val="023087"/>
        </w:rPr>
        <w:t xml:space="preserve">ystävällisenä tutkintatuomarina, </w:t>
      </w:r>
      <w:r>
        <w:t xml:space="preserve">täyttä tulta, rikkiä ja koskettavaa tunteellisuutta, </w:t>
      </w:r>
      <w:r>
        <w:rPr>
          <w:color w:val="8C41BB"/>
        </w:rPr>
        <w:t xml:space="preserve">Zach Grenier </w:t>
      </w:r>
      <w:r>
        <w:t xml:space="preserve">on kiihkeän kiivas, kun hän näyttelee useita asianajajia, </w:t>
      </w:r>
      <w:r>
        <w:rPr>
          <w:color w:val="ECEDFE"/>
        </w:rPr>
        <w:t xml:space="preserve">Joseph Daly, </w:t>
      </w:r>
      <w:r>
        <w:rPr>
          <w:color w:val="2B2D32"/>
        </w:rPr>
        <w:t xml:space="preserve">joka </w:t>
      </w:r>
      <w:r>
        <w:rPr>
          <w:color w:val="ECEDFE"/>
        </w:rPr>
        <w:t xml:space="preserve">näyttelee </w:t>
      </w:r>
      <w:r>
        <w:rPr>
          <w:color w:val="94C661"/>
        </w:rPr>
        <w:t xml:space="preserve">varapresidenttiä</w:t>
      </w:r>
      <w:r>
        <w:t xml:space="preserve">, on täydellinen </w:t>
      </w:r>
      <w:r>
        <w:rPr>
          <w:color w:val="F8907D"/>
        </w:rPr>
        <w:t xml:space="preserve">George Bushin </w:t>
      </w:r>
      <w:r>
        <w:t xml:space="preserve">käytös </w:t>
      </w:r>
      <w:r>
        <w:rPr>
          <w:color w:val="F8907D"/>
        </w:rPr>
        <w:t xml:space="preserve">hänen </w:t>
      </w:r>
      <w:r>
        <w:t xml:space="preserve">kevytmielisellä "mutta sinä menet" -</w:t>
      </w:r>
      <w:r>
        <w:t xml:space="preserve">ilmaisullaan, </w:t>
      </w:r>
      <w:r>
        <w:t xml:space="preserve">ja </w:t>
      </w:r>
      <w:r>
        <w:rPr>
          <w:color w:val="895E6B"/>
        </w:rPr>
        <w:t xml:space="preserve">Ann McDonough, </w:t>
      </w:r>
      <w:r>
        <w:rPr>
          <w:color w:val="788E95"/>
        </w:rPr>
        <w:t xml:space="preserve">joka </w:t>
      </w:r>
      <w:r>
        <w:rPr>
          <w:color w:val="895E6B"/>
        </w:rPr>
        <w:t xml:space="preserve">näyttelee useita todistajan vaimoja</w:t>
      </w:r>
      <w:r>
        <w:t xml:space="preserve">, on huippuluokkaa. Hän </w:t>
      </w:r>
      <w:r>
        <w:t xml:space="preserve">on raskaana, </w:t>
      </w:r>
      <w:r>
        <w:t xml:space="preserve">neuloo Amerikan lippua </w:t>
      </w:r>
      <w:r>
        <w:rPr>
          <w:color w:val="168E5C"/>
        </w:rPr>
        <w:t xml:space="preserve">majuri Battlen kanssa</w:t>
      </w:r>
      <w:r>
        <w:t xml:space="preserve">, ja </w:t>
      </w:r>
      <w:r>
        <w:rPr>
          <w:color w:val="FB6AB8"/>
        </w:rPr>
        <w:t xml:space="preserve">varapresidentin </w:t>
      </w:r>
      <w:r>
        <w:t xml:space="preserve">vaimona </w:t>
      </w:r>
      <w:r>
        <w:t xml:space="preserve">hän ponnahtaa paikalle valkotukkaisena, mittatilaustyönä tehdyssä mekossa ja helmissä, jäljitellen Barbara Bushin eleitä viimeiseen asti. </w:t>
      </w:r>
      <w:r>
        <w:t xml:space="preserve">Vaikka on selvää, että </w:t>
      </w:r>
      <w:r>
        <w:rPr>
          <w:color w:val="00587F"/>
        </w:rPr>
        <w:t xml:space="preserve">Gelbartin </w:t>
      </w:r>
      <w:r>
        <w:t xml:space="preserve">sympatiat eivät ole äärioikeiston puolella, on myös totta, että hän jakaa satiirisia sutkautuksia tasapuolisesti ja ottaa terävästi tähtäimeen kaikkien puolueiden senaattorit ja kongressiedustajat sekä erityisesti tiedotusvälineet. </w:t>
      </w:r>
      <w:r>
        <w:rPr>
          <w:color w:val="00587F"/>
        </w:rPr>
        <w:t xml:space="preserve">Gelbart </w:t>
      </w:r>
      <w:r>
        <w:t xml:space="preserve">leikittelee myös kielellä. "</w:t>
      </w:r>
      <w:r>
        <w:rPr>
          <w:color w:val="310106"/>
        </w:rPr>
        <w:t xml:space="preserve">Mastergate" on </w:t>
      </w:r>
      <w:r>
        <w:t xml:space="preserve">otsikoitu "</w:t>
      </w:r>
      <w:r>
        <w:rPr>
          <w:color w:val="576094"/>
        </w:rPr>
        <w:t xml:space="preserve">sanaleikiksi", </w:t>
      </w:r>
      <w:r>
        <w:t xml:space="preserve">ja </w:t>
      </w:r>
      <w:r>
        <w:rPr>
          <w:color w:val="00587F"/>
        </w:rPr>
        <w:t xml:space="preserve">Gelbart </w:t>
      </w:r>
      <w:r>
        <w:t xml:space="preserve">esittää </w:t>
      </w:r>
      <w:r>
        <w:rPr>
          <w:color w:val="576094"/>
        </w:rPr>
        <w:t xml:space="preserve">sen yhtä hyvin </w:t>
      </w:r>
      <w:r>
        <w:t xml:space="preserve">kuin kuka tahansa. </w:t>
      </w:r>
      <w:r>
        <w:t xml:space="preserve">Hän </w:t>
      </w:r>
      <w:r>
        <w:rPr>
          <w:color w:val="DB1474"/>
        </w:rPr>
        <w:t xml:space="preserve">kuvailee </w:t>
      </w:r>
      <w:r>
        <w:rPr>
          <w:color w:val="796EE6"/>
        </w:rPr>
        <w:t xml:space="preserve">kätyri Mastergatea henkilöksi</w:t>
      </w:r>
      <w:r>
        <w:rPr>
          <w:color w:val="8489AE"/>
        </w:rPr>
        <w:t xml:space="preserve">, joka </w:t>
      </w:r>
      <w:r>
        <w:rPr>
          <w:color w:val="DB1474"/>
        </w:rPr>
        <w:t xml:space="preserve">koki "salamannopean katoamisen" ja </w:t>
      </w:r>
      <w:r>
        <w:rPr>
          <w:color w:val="DB1474"/>
        </w:rPr>
        <w:t xml:space="preserve">löysi itsensä </w:t>
      </w:r>
      <w:r>
        <w:rPr>
          <w:color w:val="DB1474"/>
        </w:rPr>
        <w:t xml:space="preserve">yhtäkkiä </w:t>
      </w:r>
      <w:r>
        <w:rPr>
          <w:color w:val="DB1474"/>
        </w:rPr>
        <w:t xml:space="preserve">"käsittelemästä yleisiä pyyntöjä intiaaniasioiden toimistossa</w:t>
      </w:r>
      <w:r>
        <w:t xml:space="preserve">". Huoli sanoista on kuitenkin muutakin kuin sanaleikkejä ja leikkimielisyyttä. </w:t>
      </w:r>
      <w:r>
        <w:rPr>
          <w:color w:val="00587F"/>
        </w:rPr>
        <w:t xml:space="preserve">Gelbart </w:t>
      </w:r>
      <w:r>
        <w:t xml:space="preserve">tuomitsee </w:t>
      </w:r>
      <w:r>
        <w:rPr>
          <w:color w:val="860E04"/>
        </w:rPr>
        <w:t xml:space="preserve">hulluuden, löysyyden ja kielen halventamisen, jota </w:t>
      </w:r>
      <w:r>
        <w:rPr>
          <w:color w:val="FBC206"/>
        </w:rPr>
        <w:t xml:space="preserve">hän </w:t>
      </w:r>
      <w:r>
        <w:rPr>
          <w:color w:val="860E04"/>
        </w:rPr>
        <w:t xml:space="preserve">näkee ympärillään</w:t>
      </w:r>
      <w:r>
        <w:t xml:space="preserve">. </w:t>
      </w:r>
      <w:r>
        <w:t xml:space="preserve">Kuulemiset ovat alkaneet, kun </w:t>
      </w:r>
      <w:r>
        <w:rPr>
          <w:color w:val="6EAB9B"/>
        </w:rPr>
        <w:t xml:space="preserve">omahyväinen senaattori Bowman (Jerome Kilty) </w:t>
      </w:r>
      <w:r>
        <w:t xml:space="preserve">ilmoittaa: "</w:t>
      </w:r>
      <w:r>
        <w:rPr>
          <w:color w:val="6EAB9B"/>
        </w:rPr>
        <w:t xml:space="preserve">Haluan </w:t>
      </w:r>
      <w:r>
        <w:t xml:space="preserve">korostaa yhtä asiaa heti aluksi: Emme halua, että meitä nyljetään tai että meitä pidetään syntipukkina." </w:t>
      </w:r>
      <w:r>
        <w:rPr>
          <w:color w:val="168E5C"/>
        </w:rPr>
        <w:t xml:space="preserve">Majuri Battle </w:t>
      </w:r>
      <w:r>
        <w:t xml:space="preserve">itse puhuu puhdasta pentagonilaista kieltä: "Ilman lisärahaa-leimamerkkejä-sotilasapua monet </w:t>
      </w:r>
      <w:r>
        <w:rPr>
          <w:color w:val="645341"/>
        </w:rPr>
        <w:t xml:space="preserve">kaksimieliset </w:t>
      </w:r>
      <w:r>
        <w:rPr>
          <w:color w:val="F2CDFE"/>
        </w:rPr>
        <w:t xml:space="preserve">vapaudenystävät</w:t>
      </w:r>
      <w:r>
        <w:rPr>
          <w:color w:val="760035"/>
        </w:rPr>
        <w:t xml:space="preserve">, jotka ovat </w:t>
      </w:r>
      <w:r>
        <w:rPr>
          <w:color w:val="F2CDFE"/>
        </w:rPr>
        <w:t xml:space="preserve">riskeeranneet nahkansa puolestamme koko elämänsä ajan, </w:t>
      </w:r>
      <w:r>
        <w:t xml:space="preserve">ovat </w:t>
      </w:r>
      <w:r>
        <w:t xml:space="preserve">kirjaimellisesti vaiennettu ja jääneet varattomiksi." Toisaalla hän toteaa: "Julkisuus on pieni hinta hiljaisuudesta." </w:t>
      </w:r>
      <w:r>
        <w:t xml:space="preserve">Ilta on lyhyt - 95 minuuttia ilman väliajoja - mutta silti </w:t>
      </w:r>
      <w:r>
        <w:rPr>
          <w:color w:val="310106"/>
        </w:rPr>
        <w:t xml:space="preserve">esityksen edetessä </w:t>
      </w:r>
      <w:r>
        <w:rPr>
          <w:color w:val="647A41"/>
        </w:rPr>
        <w:t xml:space="preserve">Gelbartin </w:t>
      </w:r>
      <w:r>
        <w:rPr>
          <w:color w:val="496E76"/>
        </w:rPr>
        <w:t xml:space="preserve">satiiriset hyökkäykset </w:t>
      </w:r>
      <w:r>
        <w:t xml:space="preserve">menettävät </w:t>
      </w:r>
      <w:r>
        <w:t xml:space="preserve">purevuuttaan ja </w:t>
      </w:r>
      <w:r>
        <w:rPr>
          <w:color w:val="496E76"/>
        </w:rPr>
        <w:t xml:space="preserve">niiden </w:t>
      </w:r>
      <w:r>
        <w:t xml:space="preserve">kohteet tulevat esiin yhä ennalta arvattavammin. Silti suurin osa illasta on täynnä ainutlaatuista ja tervetullutta nokkeluutta. </w:t>
      </w:r>
      <w:r>
        <w:rPr>
          <w:color w:val="310106"/>
        </w:rPr>
        <w:t xml:space="preserve">Mastergatessa </w:t>
      </w:r>
      <w:r>
        <w:rPr>
          <w:color w:val="00587F"/>
        </w:rPr>
        <w:t xml:space="preserve">Gelbart </w:t>
      </w:r>
      <w:r>
        <w:rPr>
          <w:color w:val="E3F894"/>
        </w:rPr>
        <w:t xml:space="preserve">ei ole </w:t>
      </w:r>
      <w:r>
        <w:t xml:space="preserve">antanut meille </w:t>
      </w:r>
      <w:r>
        <w:rPr>
          <w:color w:val="E3F894"/>
        </w:rPr>
        <w:t xml:space="preserve">yhtä vaan kahta artikkelia, jotka </w:t>
      </w:r>
      <w:r>
        <w:rPr>
          <w:color w:val="F9D7CD"/>
        </w:rPr>
        <w:t xml:space="preserve">ovat </w:t>
      </w:r>
      <w:r>
        <w:rPr>
          <w:color w:val="E3F894"/>
        </w:rPr>
        <w:t xml:space="preserve">lähes kadonneet </w:t>
      </w:r>
      <w:r>
        <w:rPr>
          <w:color w:val="876128"/>
        </w:rPr>
        <w:t xml:space="preserve">Broadwayn teatterista</w:t>
      </w:r>
      <w:r>
        <w:t xml:space="preserve">: terävää poliittista satiiria ja vielä terävämpää kielen arvon arvostusta.</w:t>
      </w:r>
    </w:p>
    <w:p>
      <w:r>
        <w:rPr>
          <w:b/>
        </w:rPr>
        <w:t xml:space="preserve">Asiakirjan numero 1687</w:t>
      </w:r>
    </w:p>
    <w:p>
      <w:r>
        <w:rPr>
          <w:b/>
        </w:rPr>
        <w:t xml:space="preserve">Asiakirjan tunniste: wsj1985-001</w:t>
      </w:r>
    </w:p>
    <w:p>
      <w:r>
        <w:rPr>
          <w:color w:val="310106"/>
        </w:rPr>
        <w:t xml:space="preserve">Federal National Mortgage Association (FNMA) </w:t>
      </w:r>
      <w:r>
        <w:t xml:space="preserve">perusti 1. tammikuuta alkaen kolmijäsenisen puheenjohtajan viran ja valitsi </w:t>
      </w:r>
      <w:r>
        <w:rPr>
          <w:color w:val="04640D"/>
        </w:rPr>
        <w:t xml:space="preserve">James A. Johnson</w:t>
      </w:r>
      <w:r>
        <w:t xml:space="preserve">. </w:t>
      </w:r>
      <w:r>
        <w:rPr>
          <w:color w:val="04640D"/>
        </w:rPr>
        <w:t xml:space="preserve">Johnson </w:t>
      </w:r>
      <w:r>
        <w:t xml:space="preserve">on toiminut Shearson Lehman Huttonin johtavana johtajana vuodesta 1985 lähtien, ja aiemmin hän oli Washingtonissa toimivan konsulttiyrityksen Public Strategiesin puheenjohtaja. Hän oli </w:t>
      </w:r>
      <w:r>
        <w:rPr>
          <w:color w:val="FEFB0A"/>
        </w:rPr>
        <w:t xml:space="preserve">varapresidentti Walter Mondalen </w:t>
      </w:r>
      <w:r>
        <w:t xml:space="preserve">neuvonantaja </w:t>
      </w:r>
      <w:r>
        <w:t xml:space="preserve">ja sitten </w:t>
      </w:r>
      <w:r>
        <w:rPr>
          <w:color w:val="FEFB0A"/>
        </w:rPr>
        <w:t xml:space="preserve">hänen </w:t>
      </w:r>
      <w:r>
        <w:t xml:space="preserve">presidenttikampanjansa </w:t>
      </w:r>
      <w:r>
        <w:t xml:space="preserve">puheenjohtaja, joten hänet </w:t>
      </w:r>
      <w:r>
        <w:t xml:space="preserve">tunnetaan hyvin demokraattisissa piireissä. FNMA:ssa hän vastaa rahoituksesta ja lainsäädännöstä, ja hän työskentelee yhdessä hallituksen puheenjohtajan ja toimitusjohtajan </w:t>
      </w:r>
      <w:r>
        <w:t xml:space="preserve">David Maxwellin ja strategisesta suunnittelusta vastaavan hallituksen puheenjohtajan ja operatiivisen johtajan Roger Birkin kanssa. </w:t>
      </w:r>
      <w:r>
        <w:rPr>
          <w:color w:val="04640D"/>
        </w:rPr>
        <w:t xml:space="preserve">Johnson, 45, </w:t>
      </w:r>
      <w:r>
        <w:t xml:space="preserve">on toiminut FNMA:n neuvonantajana 3,5 vuotta erityisesti strategisen suunnittelun alalla. Haastattelussa hän sanoi, että FNMA:lla on edessään monia haasteita, kun se pyrkii uudistamaan säästökassasektoria ja vakiinnuttamaan asemansa ulkomailla. Hän sanoi: "Ei todellakaan ole vaaraa siitä, ettei meillä ole mitään käsiteltävää." </w:t>
      </w:r>
      <w:r>
        <w:rPr>
          <w:color w:val="310106"/>
        </w:rPr>
        <w:t xml:space="preserve">FNMA </w:t>
      </w:r>
      <w:r>
        <w:t xml:space="preserve">ilmoitti myös</w:t>
      </w:r>
      <w:r>
        <w:t xml:space="preserve">, että </w:t>
      </w:r>
      <w:r>
        <w:rPr>
          <w:color w:val="FB5514"/>
        </w:rPr>
        <w:t xml:space="preserve">James A. Aliber, First Federalin Michiganin sivukonttorin puheenjohtaja ja vuodesta 1985 lähtien johtaja</w:t>
      </w:r>
      <w:r>
        <w:t xml:space="preserve">, on lykännyt </w:t>
      </w:r>
      <w:r>
        <w:t xml:space="preserve">eläkkeelle siirtymistään </w:t>
      </w:r>
      <w:r>
        <w:rPr>
          <w:color w:val="E115C0"/>
        </w:rPr>
        <w:t xml:space="preserve">hallituksesta, jotta hän </w:t>
      </w:r>
      <w:r>
        <w:t xml:space="preserve">voisi olla läsnä </w:t>
      </w:r>
      <w:r>
        <w:rPr>
          <w:color w:val="04640D"/>
        </w:rPr>
        <w:t xml:space="preserve">Johnsonin </w:t>
      </w:r>
      <w:r>
        <w:t xml:space="preserve">valinnassa </w:t>
      </w:r>
      <w:r>
        <w:rPr>
          <w:color w:val="310106"/>
        </w:rPr>
        <w:t xml:space="preserve">johtajaksi</w:t>
      </w:r>
      <w:r>
        <w:t xml:space="preserve">. </w:t>
      </w:r>
      <w:r>
        <w:rPr>
          <w:color w:val="E115C0"/>
        </w:rPr>
        <w:t xml:space="preserve">Hallituksessa </w:t>
      </w:r>
      <w:r>
        <w:t xml:space="preserve">on 13 jäsentä, jotka nykyiset jäsenet valitsevat, ja viisi jäsentä, jotka </w:t>
      </w:r>
      <w:r>
        <w:rPr>
          <w:color w:val="310106"/>
        </w:rPr>
        <w:t xml:space="preserve">yhtiön puheenjohtaja </w:t>
      </w:r>
      <w:r>
        <w:t xml:space="preserve">nimittää</w:t>
      </w:r>
      <w:r>
        <w:t xml:space="preserve">. </w:t>
      </w:r>
      <w:r>
        <w:rPr>
          <w:color w:val="310106"/>
        </w:rPr>
        <w:t xml:space="preserve">FNMA </w:t>
      </w:r>
      <w:r>
        <w:t xml:space="preserve">toimii valtion tukemana, osakkeenomistajien omistamana yhtiönä </w:t>
      </w:r>
      <w:r>
        <w:rPr>
          <w:color w:val="00587F"/>
        </w:rPr>
        <w:t xml:space="preserve">asuntolainojen jälkimarkkinoilla </w:t>
      </w:r>
      <w:r>
        <w:rPr>
          <w:color w:val="00587F"/>
        </w:rPr>
        <w:t xml:space="preserve">ostamalla lainoja pääasiassa lainanantajilta, liittämällä osan lainoista arvopapereihin ja myymällä niitä sijoittajille sekä pitämällä loput lainoista </w:t>
      </w:r>
      <w:r>
        <w:rPr>
          <w:color w:val="00587F"/>
        </w:rPr>
        <w:t xml:space="preserve">salkussaan</w:t>
      </w:r>
      <w:r>
        <w:t xml:space="preserve">.</w:t>
      </w:r>
    </w:p>
    <w:p>
      <w:r>
        <w:rPr>
          <w:b/>
        </w:rPr>
        <w:t xml:space="preserve">Asiakirjan numero 1688</w:t>
      </w:r>
    </w:p>
    <w:p>
      <w:r>
        <w:rPr>
          <w:b/>
        </w:rPr>
        <w:t xml:space="preserve">Asiakirjan tunniste: wsj1986-001</w:t>
      </w:r>
    </w:p>
    <w:p>
      <w:r>
        <w:rPr>
          <w:color w:val="04640D"/>
        </w:rPr>
        <w:t xml:space="preserve">Judith Ramsey Ehrlichin ja Barry J. Rehfeldin teos</w:t>
      </w:r>
      <w:r>
        <w:rPr>
          <w:color w:val="310106"/>
        </w:rPr>
        <w:t xml:space="preserve"> "The New Crowd" </w:t>
      </w:r>
      <w:r>
        <w:rPr>
          <w:color w:val="310106"/>
        </w:rPr>
        <w:t xml:space="preserve">(kustantanut Little, Brown, 444 sivua, 19,95 dollaria</w:t>
      </w:r>
      <w:r>
        <w:t xml:space="preserve">) kuvaa </w:t>
      </w:r>
      <w:r>
        <w:rPr>
          <w:color w:val="FEFB0A"/>
        </w:rPr>
        <w:t xml:space="preserve">entisten juutalaisten </w:t>
      </w:r>
      <w:r>
        <w:rPr>
          <w:color w:val="FB5514"/>
        </w:rPr>
        <w:t xml:space="preserve">Wall Streetin </w:t>
      </w:r>
      <w:r>
        <w:rPr>
          <w:color w:val="FEFB0A"/>
        </w:rPr>
        <w:t xml:space="preserve">pankkiirijättiläisten, </w:t>
      </w:r>
      <w:r>
        <w:rPr>
          <w:color w:val="FEFB0A"/>
        </w:rPr>
        <w:t xml:space="preserve">jotka tunnettiin nimellä "meidän porukkamme", </w:t>
      </w:r>
      <w:r>
        <w:t xml:space="preserve">syrjäyttämistä </w:t>
      </w:r>
      <w:r>
        <w:t xml:space="preserve">ja sitä, miten </w:t>
      </w:r>
      <w:r>
        <w:rPr>
          <w:color w:val="FEFB0A"/>
        </w:rPr>
        <w:t xml:space="preserve">heidän </w:t>
      </w:r>
      <w:r>
        <w:t xml:space="preserve">tilalleen tulivat </w:t>
      </w:r>
      <w:r>
        <w:rPr>
          <w:color w:val="E115C0"/>
        </w:rPr>
        <w:t xml:space="preserve">uudet mogulit </w:t>
      </w:r>
      <w:r>
        <w:rPr>
          <w:color w:val="E115C0"/>
        </w:rPr>
        <w:t xml:space="preserve">kuten </w:t>
      </w:r>
      <w:r>
        <w:rPr>
          <w:color w:val="0BC582"/>
        </w:rPr>
        <w:t xml:space="preserve">Saul Steinberg</w:t>
      </w:r>
      <w:r>
        <w:rPr>
          <w:color w:val="E115C0"/>
        </w:rPr>
        <w:t xml:space="preserve">, Carl Icahn, Sanford Weill ja Bruce Wasserstein</w:t>
      </w:r>
      <w:r>
        <w:t xml:space="preserve">. </w:t>
      </w:r>
      <w:r>
        <w:t xml:space="preserve">Yksi monista leikkisistä novelleista kuvaa väärinkäsitystä </w:t>
      </w:r>
      <w:r>
        <w:rPr>
          <w:color w:val="FEB8C8"/>
        </w:rPr>
        <w:t xml:space="preserve">Gutfreundin </w:t>
      </w:r>
      <w:r>
        <w:rPr>
          <w:color w:val="9E8317"/>
        </w:rPr>
        <w:t xml:space="preserve">ja </w:t>
      </w:r>
      <w:r>
        <w:rPr>
          <w:color w:val="01190F"/>
        </w:rPr>
        <w:t xml:space="preserve">Postelin </w:t>
      </w:r>
      <w:r>
        <w:t xml:space="preserve">juhlaillallisella</w:t>
      </w:r>
      <w:r>
        <w:t xml:space="preserve">. </w:t>
      </w:r>
      <w:r>
        <w:rPr>
          <w:color w:val="847D81"/>
        </w:rPr>
        <w:t xml:space="preserve">Työn </w:t>
      </w:r>
      <w:r>
        <w:rPr>
          <w:color w:val="9E8317"/>
        </w:rPr>
        <w:t xml:space="preserve">kaksi perhettä </w:t>
      </w:r>
      <w:r>
        <w:t xml:space="preserve">asuivat </w:t>
      </w:r>
      <w:r>
        <w:rPr>
          <w:color w:val="58018B"/>
        </w:rPr>
        <w:t xml:space="preserve">samassa kerrostalossa, </w:t>
      </w:r>
      <w:r>
        <w:t xml:space="preserve">ja </w:t>
      </w:r>
      <w:r>
        <w:rPr>
          <w:color w:val="703B01"/>
        </w:rPr>
        <w:t xml:space="preserve">Posteleiden </w:t>
      </w:r>
      <w:r>
        <w:rPr>
          <w:color w:val="B70639"/>
        </w:rPr>
        <w:t xml:space="preserve">ylellinen kattohuoneisto </w:t>
      </w:r>
      <w:r>
        <w:t xml:space="preserve">oli </w:t>
      </w:r>
      <w:r>
        <w:rPr>
          <w:color w:val="118B8A"/>
        </w:rPr>
        <w:t xml:space="preserve">Gutfreundsin</w:t>
      </w:r>
      <w:r>
        <w:rPr>
          <w:color w:val="F7F1DF"/>
        </w:rPr>
        <w:t xml:space="preserve"> kaksikerroksisen asunnon yläpuolella</w:t>
      </w:r>
      <w:r>
        <w:t xml:space="preserve">. </w:t>
      </w:r>
      <w:r>
        <w:t xml:space="preserve">Hissi </w:t>
      </w:r>
      <w:r>
        <w:rPr>
          <w:color w:val="B70639"/>
        </w:rPr>
        <w:t xml:space="preserve">kattohuoneistoon </w:t>
      </w:r>
      <w:r>
        <w:t xml:space="preserve">kulki </w:t>
      </w:r>
      <w:r>
        <w:rPr>
          <w:color w:val="118B8A"/>
        </w:rPr>
        <w:t xml:space="preserve">Gutfreundien</w:t>
      </w:r>
      <w:r>
        <w:rPr>
          <w:color w:val="F7F1DF"/>
        </w:rPr>
        <w:t xml:space="preserve"> asunnon ulkopuolisesta </w:t>
      </w:r>
      <w:r>
        <w:t xml:space="preserve">käytävästä, </w:t>
      </w:r>
      <w:r>
        <w:t xml:space="preserve">ja </w:t>
      </w:r>
      <w:r>
        <w:rPr>
          <w:color w:val="4AFEFA"/>
        </w:rPr>
        <w:t xml:space="preserve">Susan Gutfreund sammutti </w:t>
      </w:r>
      <w:r>
        <w:t xml:space="preserve">käytävän valot, jotta näyttäisi siltä, </w:t>
      </w:r>
      <w:r>
        <w:t xml:space="preserve">ettei kerrosta enää </w:t>
      </w:r>
      <w:r>
        <w:rPr>
          <w:color w:val="58018B"/>
        </w:rPr>
        <w:t xml:space="preserve">ollut. </w:t>
      </w:r>
      <w:r>
        <w:t xml:space="preserve">Kerran </w:t>
      </w:r>
      <w:r>
        <w:rPr>
          <w:color w:val="FCB164"/>
        </w:rPr>
        <w:t xml:space="preserve">Postel </w:t>
      </w:r>
      <w:r>
        <w:t xml:space="preserve">mursi varpaansa pimeässä. </w:t>
      </w:r>
      <w:r>
        <w:rPr>
          <w:color w:val="796EE6"/>
        </w:rPr>
        <w:t xml:space="preserve">Tämän jälkeen </w:t>
      </w:r>
      <w:r>
        <w:rPr>
          <w:color w:val="000D2C"/>
        </w:rPr>
        <w:t xml:space="preserve">Gutfreundsit </w:t>
      </w:r>
      <w:r>
        <w:rPr>
          <w:color w:val="796EE6"/>
        </w:rPr>
        <w:t xml:space="preserve">päättivät rakentaa </w:t>
      </w:r>
      <w:r>
        <w:rPr>
          <w:color w:val="53495F"/>
        </w:rPr>
        <w:t xml:space="preserve">lähes 7 metriä korkean ja neljännestonnin painavan </w:t>
      </w:r>
      <w:r>
        <w:rPr>
          <w:color w:val="F95475"/>
        </w:rPr>
        <w:t xml:space="preserve">joulukuusen </w:t>
      </w:r>
      <w:r>
        <w:rPr>
          <w:color w:val="53495F"/>
        </w:rPr>
        <w:t xml:space="preserve">tehdäkseen vaikutuksen </w:t>
      </w:r>
      <w:r>
        <w:rPr>
          <w:color w:val="53495F"/>
        </w:rPr>
        <w:t xml:space="preserve">jouluvieraisiinsa</w:t>
      </w:r>
      <w:r>
        <w:t xml:space="preserve">. </w:t>
      </w:r>
      <w:r>
        <w:rPr>
          <w:color w:val="796EE6"/>
        </w:rPr>
        <w:t xml:space="preserve">Tämä suunnitelma </w:t>
      </w:r>
      <w:r>
        <w:t xml:space="preserve">edellytti kuitenkin </w:t>
      </w:r>
      <w:r>
        <w:t xml:space="preserve">nosturin </w:t>
      </w:r>
      <w:r>
        <w:t xml:space="preserve">pystyttämistä </w:t>
      </w:r>
      <w:r>
        <w:rPr>
          <w:color w:val="5D9608"/>
        </w:rPr>
        <w:t xml:space="preserve">Posteleiden talon </w:t>
      </w:r>
      <w:r>
        <w:t xml:space="preserve">tasakatolle. </w:t>
      </w:r>
      <w:r>
        <w:rPr>
          <w:color w:val="5D9608"/>
        </w:rPr>
        <w:t xml:space="preserve">Postelit </w:t>
      </w:r>
      <w:r>
        <w:t xml:space="preserve">eivät antaneet </w:t>
      </w:r>
      <w:r>
        <w:rPr>
          <w:color w:val="DE98FD"/>
        </w:rPr>
        <w:t xml:space="preserve">siihen </w:t>
      </w:r>
      <w:r>
        <w:t xml:space="preserve">lupaa. </w:t>
      </w:r>
      <w:r>
        <w:rPr>
          <w:color w:val="4F584E"/>
        </w:rPr>
        <w:t xml:space="preserve">Gutfreundsin</w:t>
      </w:r>
      <w:r>
        <w:rPr>
          <w:color w:val="98A088"/>
        </w:rPr>
        <w:t xml:space="preserve"> palkkaamat työmiehet menivät </w:t>
      </w:r>
      <w:r>
        <w:t xml:space="preserve">kuitenkin </w:t>
      </w:r>
      <w:r>
        <w:rPr>
          <w:color w:val="248AD0"/>
        </w:rPr>
        <w:t xml:space="preserve">töihin, mutta </w:t>
      </w:r>
      <w:r>
        <w:rPr>
          <w:color w:val="5C5300"/>
        </w:rPr>
        <w:t xml:space="preserve">Joan Postel </w:t>
      </w:r>
      <w:r>
        <w:t xml:space="preserve">jäi kiinni </w:t>
      </w:r>
      <w:r>
        <w:rPr>
          <w:color w:val="248AD0"/>
        </w:rPr>
        <w:t xml:space="preserve">itse teosta </w:t>
      </w:r>
      <w:r>
        <w:t xml:space="preserve">ja </w:t>
      </w:r>
      <w:r>
        <w:t xml:space="preserve">soitti poliisille. Kun </w:t>
      </w:r>
      <w:r>
        <w:rPr>
          <w:color w:val="9F6551"/>
        </w:rPr>
        <w:t xml:space="preserve">Gutfreundsit </w:t>
      </w:r>
      <w:r>
        <w:t xml:space="preserve">lopulta muuttivat pois </w:t>
      </w:r>
      <w:r>
        <w:rPr>
          <w:color w:val="58018B"/>
        </w:rPr>
        <w:t xml:space="preserve">tästä epäsuotuisasta ympäristöstä </w:t>
      </w:r>
      <w:r>
        <w:t xml:space="preserve">ja muuttivat upeaan kaksikerroksiseen </w:t>
      </w:r>
      <w:r>
        <w:rPr>
          <w:color w:val="BCFEC6"/>
        </w:rPr>
        <w:t xml:space="preserve">Fifth Avenuen </w:t>
      </w:r>
      <w:r>
        <w:t xml:space="preserve">asuntoon </w:t>
      </w:r>
      <w:r>
        <w:t xml:space="preserve">ja 1700-luvun kartanoon, jossa oli erityisesti kaivettu miljoonan dollarin autotalli Pariisissa, </w:t>
      </w:r>
      <w:r>
        <w:rPr>
          <w:color w:val="5D9608"/>
        </w:rPr>
        <w:t xml:space="preserve">Postelsit </w:t>
      </w:r>
      <w:r>
        <w:t xml:space="preserve">olivat </w:t>
      </w:r>
      <w:r>
        <w:rPr>
          <w:color w:val="5D9608"/>
        </w:rPr>
        <w:t xml:space="preserve">hankkineet </w:t>
      </w:r>
      <w:r>
        <w:t xml:space="preserve">lähestymiskiellon, joka esti kaikenlaisen puiden kasvattamisen jatkamisen, ja ystävälliseen naapuriystävälliseen sävyyn aloittaneet </w:t>
      </w:r>
      <w:r>
        <w:t xml:space="preserve">35 miljoonan dollarin oikeusjutun </w:t>
      </w:r>
      <w:r>
        <w:rPr>
          <w:color w:val="9F6551"/>
        </w:rPr>
        <w:t xml:space="preserve">Gutfreundeja </w:t>
      </w:r>
      <w:r>
        <w:t xml:space="preserve">ja </w:t>
      </w:r>
      <w:r>
        <w:rPr>
          <w:color w:val="2B1B04"/>
        </w:rPr>
        <w:t xml:space="preserve">heidän </w:t>
      </w:r>
      <w:r>
        <w:rPr>
          <w:color w:val="B5AFC4"/>
        </w:rPr>
        <w:t xml:space="preserve">rakennusyhtiötään </w:t>
      </w:r>
      <w:r>
        <w:rPr>
          <w:color w:val="932C70"/>
        </w:rPr>
        <w:t xml:space="preserve">vastaan. </w:t>
      </w:r>
      <w:r>
        <w:t xml:space="preserve">Näyttää siltä, että mikään muu ei </w:t>
      </w:r>
      <w:r>
        <w:t xml:space="preserve">olisi voinut lohduttaa </w:t>
      </w:r>
      <w:r>
        <w:rPr>
          <w:color w:val="5D9608"/>
        </w:rPr>
        <w:t xml:space="preserve">heitä.</w:t>
      </w:r>
      <w:r>
        <w:t xml:space="preserve"> Mutta mistä kaikki nämä rahat tulivat? </w:t>
      </w:r>
      <w:r>
        <w:rPr>
          <w:color w:val="C2A393"/>
        </w:rPr>
        <w:t xml:space="preserve">Salomon Bros:n </w:t>
      </w:r>
      <w:r>
        <w:rPr>
          <w:color w:val="AE7AA1"/>
        </w:rPr>
        <w:t xml:space="preserve">Billy Salomon </w:t>
      </w:r>
      <w:r>
        <w:t xml:space="preserve">löysi </w:t>
      </w:r>
      <w:r>
        <w:rPr>
          <w:color w:val="D4C67A"/>
        </w:rPr>
        <w:t xml:space="preserve">nuoren John Gutfreundin. </w:t>
      </w:r>
      <w:r>
        <w:t xml:space="preserve">kun hän oli vielä parrakas liberaali, ja palkkasi </w:t>
      </w:r>
      <w:r>
        <w:rPr>
          <w:color w:val="D4C67A"/>
        </w:rPr>
        <w:t xml:space="preserve">hänet </w:t>
      </w:r>
      <w:r>
        <w:t xml:space="preserve">ensin myyntimieheksi ja sitten armottomaksi syndikaatin jäseneksi. "Hän huusi: 'Ulos, sisään...'", </w:t>
      </w:r>
      <w:r>
        <w:rPr>
          <w:color w:val="0232FD"/>
        </w:rPr>
        <w:t xml:space="preserve">kirjoittajat </w:t>
      </w:r>
      <w:r>
        <w:t xml:space="preserve">kertovat</w:t>
      </w:r>
      <w:r>
        <w:t xml:space="preserve">. </w:t>
      </w:r>
      <w:r>
        <w:t xml:space="preserve">Hän nousi </w:t>
      </w:r>
      <w:r>
        <w:rPr>
          <w:color w:val="6A3A35"/>
        </w:rPr>
        <w:t xml:space="preserve">yhtiössä </w:t>
      </w:r>
      <w:r>
        <w:t xml:space="preserve">yhä korkeammalle ja lopulta hänestä tuli vaikutusvaltainen ja tylsä, vaikka hän oli iltapäivälehtien huomion keskipisteenä </w:t>
      </w:r>
      <w:r>
        <w:rPr>
          <w:color w:val="4AFEFA"/>
        </w:rPr>
        <w:t xml:space="preserve">uuden vaimonsa Susanin ansiosta, joka tunnettiin riettaasta elämäntyylistään ja räikeistä vaatteistaan</w:t>
      </w:r>
      <w:r>
        <w:t xml:space="preserve">. </w:t>
      </w:r>
      <w:r>
        <w:rPr>
          <w:color w:val="168E5C"/>
        </w:rPr>
        <w:t xml:space="preserve">Kolmen ja puolen vuoden </w:t>
      </w:r>
      <w:r>
        <w:rPr>
          <w:color w:val="16C0D0"/>
        </w:rPr>
        <w:t xml:space="preserve">jälkeen </w:t>
      </w:r>
      <w:r>
        <w:rPr>
          <w:color w:val="C62100"/>
        </w:rPr>
        <w:t xml:space="preserve">hän </w:t>
      </w:r>
      <w:r>
        <w:rPr>
          <w:color w:val="168E5C"/>
        </w:rPr>
        <w:t xml:space="preserve">ja </w:t>
      </w:r>
      <w:r>
        <w:rPr>
          <w:color w:val="014347"/>
        </w:rPr>
        <w:t xml:space="preserve">hänen </w:t>
      </w:r>
      <w:r>
        <w:rPr>
          <w:color w:val="233809"/>
        </w:rPr>
        <w:t xml:space="preserve">kumppaninsa </w:t>
      </w:r>
      <w:r>
        <w:rPr>
          <w:color w:val="168E5C"/>
        </w:rPr>
        <w:t xml:space="preserve">myivät </w:t>
      </w:r>
      <w:r>
        <w:rPr>
          <w:color w:val="16C0D0"/>
        </w:rPr>
        <w:t xml:space="preserve">yrityksen </w:t>
      </w:r>
      <w:r>
        <w:rPr>
          <w:color w:val="42083B"/>
        </w:rPr>
        <w:t xml:space="preserve">vaikutusvaltaiselle kauppayhtiölle Phibrolle </w:t>
      </w:r>
      <w:r>
        <w:rPr>
          <w:color w:val="168E5C"/>
        </w:rPr>
        <w:t xml:space="preserve">500 miljoonan dollarin arvosta </w:t>
      </w:r>
      <w:r>
        <w:rPr>
          <w:color w:val="42083B"/>
        </w:rPr>
        <w:t xml:space="preserve">Phibron </w:t>
      </w:r>
      <w:r>
        <w:rPr>
          <w:color w:val="168E5C"/>
        </w:rPr>
        <w:t xml:space="preserve">osakkeita</w:t>
      </w:r>
      <w:r>
        <w:t xml:space="preserve">. </w:t>
      </w:r>
      <w:r>
        <w:rPr>
          <w:color w:val="168E5C"/>
        </w:rPr>
        <w:t xml:space="preserve">Myynnistä </w:t>
      </w:r>
      <w:r>
        <w:t xml:space="preserve">ei edes kuultu </w:t>
      </w:r>
      <w:r>
        <w:rPr>
          <w:color w:val="AE7AA1"/>
        </w:rPr>
        <w:t xml:space="preserve">yhtiökumppania Billy Salomonia</w:t>
      </w:r>
      <w:r>
        <w:t xml:space="preserve">, vaikka </w:t>
      </w:r>
      <w:r>
        <w:rPr>
          <w:color w:val="B7DAD2"/>
        </w:rPr>
        <w:t xml:space="preserve">hänen </w:t>
      </w:r>
      <w:r>
        <w:rPr>
          <w:color w:val="023087"/>
        </w:rPr>
        <w:t xml:space="preserve">sukunsa </w:t>
      </w:r>
      <w:r>
        <w:rPr>
          <w:color w:val="023087"/>
        </w:rPr>
        <w:t xml:space="preserve">nimi </w:t>
      </w:r>
      <w:r>
        <w:rPr>
          <w:color w:val="023087"/>
        </w:rPr>
        <w:t xml:space="preserve">oli ollut </w:t>
      </w:r>
      <w:r>
        <w:rPr>
          <w:color w:val="196956"/>
        </w:rPr>
        <w:t xml:space="preserve">yrityksen </w:t>
      </w:r>
      <w:r>
        <w:rPr>
          <w:color w:val="023087"/>
        </w:rPr>
        <w:t xml:space="preserve">symboli jo seitsemänkymmenen vuoden ajan, </w:t>
      </w:r>
      <w:r>
        <w:t xml:space="preserve">ja </w:t>
      </w:r>
      <w:r>
        <w:rPr>
          <w:color w:val="AE7AA1"/>
        </w:rPr>
        <w:t xml:space="preserve">hän </w:t>
      </w:r>
      <w:r>
        <w:t xml:space="preserve">toivoi, että </w:t>
      </w:r>
      <w:r>
        <w:rPr>
          <w:color w:val="023087"/>
        </w:rPr>
        <w:t xml:space="preserve">niin </w:t>
      </w:r>
      <w:r>
        <w:t xml:space="preserve">olisi aina. </w:t>
      </w:r>
      <w:r>
        <w:rPr>
          <w:color w:val="8C41BB"/>
        </w:rPr>
        <w:t xml:space="preserve">Gutfreund </w:t>
      </w:r>
      <w:r>
        <w:t xml:space="preserve">sai 32 miljoonaa dollaria, kun taas </w:t>
      </w:r>
      <w:r>
        <w:rPr>
          <w:color w:val="AE7AA1"/>
        </w:rPr>
        <w:t xml:space="preserve">Billy Salomon </w:t>
      </w:r>
      <w:r>
        <w:t xml:space="preserve">sai </w:t>
      </w:r>
      <w:r>
        <w:rPr>
          <w:color w:val="ECEDFE"/>
        </w:rPr>
        <w:t xml:space="preserve">vain 10 miljoonaa dollaria, eli paljon vähemmän kuin jos hän olisi </w:t>
      </w:r>
      <w:r>
        <w:rPr>
          <w:color w:val="94C661"/>
        </w:rPr>
        <w:t xml:space="preserve">hoitanut </w:t>
      </w:r>
      <w:r>
        <w:rPr>
          <w:color w:val="2B2D32"/>
        </w:rPr>
        <w:t xml:space="preserve">myynnin </w:t>
      </w:r>
      <w:r>
        <w:rPr>
          <w:color w:val="94C661"/>
        </w:rPr>
        <w:t xml:space="preserve">itse</w:t>
      </w:r>
      <w:r>
        <w:t xml:space="preserve">. "Tunsin itseni huijatuksi", hän sanoi myöhemmin. Mikä pahinta, </w:t>
      </w:r>
      <w:r>
        <w:t xml:space="preserve">oikea ajoitus meni </w:t>
      </w:r>
      <w:r>
        <w:rPr>
          <w:color w:val="AE7AA1"/>
        </w:rPr>
        <w:t xml:space="preserve">Salomonille. </w:t>
      </w:r>
      <w:r>
        <w:rPr>
          <w:color w:val="F8907D"/>
        </w:rPr>
        <w:t xml:space="preserve">Toisin kuin </w:t>
      </w:r>
      <w:r>
        <w:rPr>
          <w:color w:val="788E95"/>
        </w:rPr>
        <w:t xml:space="preserve">Phibron, </w:t>
      </w:r>
      <w:r>
        <w:rPr>
          <w:color w:val="895E6B"/>
        </w:rPr>
        <w:t xml:space="preserve">Salomonin </w:t>
      </w:r>
      <w:r>
        <w:rPr>
          <w:color w:val="F8907D"/>
        </w:rPr>
        <w:t xml:space="preserve">voitot </w:t>
      </w:r>
      <w:r>
        <w:rPr>
          <w:color w:val="F8907D"/>
        </w:rPr>
        <w:t xml:space="preserve">kasvoivat jyrkästi seuraavien kahden vuoden aikana, ja </w:t>
      </w:r>
      <w:r>
        <w:t xml:space="preserve">jos </w:t>
      </w:r>
      <w:r>
        <w:rPr>
          <w:color w:val="F8907D"/>
        </w:rPr>
        <w:t xml:space="preserve">tämä </w:t>
      </w:r>
      <w:r>
        <w:t xml:space="preserve">olisi jatkunut, </w:t>
      </w:r>
      <w:r>
        <w:rPr>
          <w:color w:val="AE7AA1"/>
        </w:rPr>
        <w:t xml:space="preserve">Salomon olisi </w:t>
      </w:r>
      <w:r>
        <w:t xml:space="preserve">voinut </w:t>
      </w:r>
      <w:r>
        <w:t xml:space="preserve">tehdä vielä suurempia voittoja. </w:t>
      </w:r>
      <w:r>
        <w:rPr>
          <w:color w:val="310106"/>
        </w:rPr>
        <w:t xml:space="preserve">Kirjassa </w:t>
      </w:r>
      <w:r>
        <w:t xml:space="preserve">kuvataan myös juonitteluja, jotka muistuttavat "vartijanvaihdoksen" olosuhteita paitsi Lehman Bros:ssa myös muissa vanhojen jättiläisten yrityksissä. </w:t>
      </w:r>
      <w:r>
        <w:t xml:space="preserve">Kunnioitettavat ja konservatiiviset pankkiirit, jotka olivat suuntautuneet pitkäaikaisiin sijoituksiin, korvattiin enimmäkseen väärinkäytöksillä. </w:t>
      </w:r>
      <w:r>
        <w:rPr>
          <w:color w:val="FEFB0A"/>
        </w:rPr>
        <w:t xml:space="preserve">"Yhdistyksemme" pankkiirien aiempi sukupolvi - Belmontit, Warburgit, Lehmannit, Bachit ja Schiffit </w:t>
      </w:r>
      <w:r>
        <w:t xml:space="preserve">- arvostivat ennen kaikkea rehellisyyttä, perinteitä, jatkuvuutta ja mainetta. </w:t>
      </w:r>
      <w:r>
        <w:rPr>
          <w:color w:val="FEFB0A"/>
        </w:rPr>
        <w:t xml:space="preserve">He olivat </w:t>
      </w:r>
      <w:r>
        <w:t xml:space="preserve">vanhan koulukunnan tyylikkäitä herrasmiehiä, jotka olivat sattumoisin saksalais-juutalaista syntyperää. Mutta </w:t>
      </w:r>
      <w:r>
        <w:rPr>
          <w:color w:val="576094"/>
        </w:rPr>
        <w:t xml:space="preserve">nykypäivän Wall Streetin </w:t>
      </w:r>
      <w:r>
        <w:t xml:space="preserve">ankarassa ympäristössä </w:t>
      </w:r>
      <w:r>
        <w:t xml:space="preserve">he alistuivat aggressiivisempiin ja joskus häikäilemättömämpiin seuraajiin. Käki munii munansa </w:t>
      </w:r>
      <w:r>
        <w:rPr>
          <w:color w:val="8489AE"/>
        </w:rPr>
        <w:t xml:space="preserve">muiden lintujen </w:t>
      </w:r>
      <w:r>
        <w:rPr>
          <w:color w:val="DB1474"/>
        </w:rPr>
        <w:t xml:space="preserve">pesiin </w:t>
      </w:r>
      <w:r>
        <w:t xml:space="preserve">ja vetää </w:t>
      </w:r>
      <w:r>
        <w:rPr>
          <w:color w:val="860E04"/>
        </w:rPr>
        <w:t xml:space="preserve">ne</w:t>
      </w:r>
      <w:r>
        <w:t xml:space="preserve"> ulos</w:t>
      </w:r>
      <w:r>
        <w:t xml:space="preserve">. </w:t>
      </w:r>
      <w:r>
        <w:t xml:space="preserve">Mutta </w:t>
      </w:r>
      <w:r>
        <w:rPr>
          <w:color w:val="FEFB0A"/>
        </w:rPr>
        <w:t xml:space="preserve">vanha kaarti </w:t>
      </w:r>
      <w:r>
        <w:t xml:space="preserve">palkkasi </w:t>
      </w:r>
      <w:r>
        <w:rPr>
          <w:color w:val="FBC206"/>
        </w:rPr>
        <w:t xml:space="preserve">uuden killan</w:t>
      </w:r>
      <w:r>
        <w:t xml:space="preserve">: He </w:t>
      </w:r>
      <w:r>
        <w:t xml:space="preserve">laittavat </w:t>
      </w:r>
      <w:r>
        <w:rPr>
          <w:color w:val="6EAB9B"/>
        </w:rPr>
        <w:t xml:space="preserve">käkikoita </w:t>
      </w:r>
      <w:r>
        <w:t xml:space="preserve">omiin pesiinsä. </w:t>
      </w:r>
      <w:r>
        <w:rPr>
          <w:color w:val="FEFB0A"/>
        </w:rPr>
        <w:t xml:space="preserve">Vanhan killan </w:t>
      </w:r>
      <w:r>
        <w:t xml:space="preserve">syrjäytymisen ei pitäisi tulla kovinkaan suurena yllätyksenä. </w:t>
      </w:r>
      <w:r>
        <w:rPr>
          <w:color w:val="FEFB0A"/>
        </w:rPr>
        <w:t xml:space="preserve">Vanha sukupolvi </w:t>
      </w:r>
      <w:r>
        <w:t xml:space="preserve">halveksi </w:t>
      </w:r>
      <w:r>
        <w:t xml:space="preserve">kuitenkin </w:t>
      </w:r>
      <w:r>
        <w:t xml:space="preserve">oikeutetusti </w:t>
      </w:r>
      <w:r>
        <w:rPr>
          <w:color w:val="760035"/>
        </w:rPr>
        <w:t xml:space="preserve">uusien tulokkaiden </w:t>
      </w:r>
      <w:r>
        <w:rPr>
          <w:color w:val="F2CDFE"/>
        </w:rPr>
        <w:t xml:space="preserve">tapaa </w:t>
      </w:r>
      <w:r>
        <w:rPr>
          <w:color w:val="F2CDFE"/>
        </w:rPr>
        <w:t xml:space="preserve">tehdä rahaa, kuten kiristystä (eli suurten määrien ostamista omista osakkeistaan markkinahintoja korkeammalla hinnalla</w:t>
      </w:r>
      <w:r>
        <w:t xml:space="preserve">). (</w:t>
      </w:r>
      <w:r>
        <w:t xml:space="preserve">Fortune-lehden </w:t>
      </w:r>
      <w:r>
        <w:t xml:space="preserve">artikkeli </w:t>
      </w:r>
      <w:r>
        <w:rPr>
          <w:color w:val="647A41"/>
        </w:rPr>
        <w:t xml:space="preserve">Saul Steinbergistä </w:t>
      </w:r>
      <w:r>
        <w:t xml:space="preserve">oli otsikoitu "Fear and Loathing in Boardrooms" (Pelko ja inho johtokunnissa).) </w:t>
      </w:r>
      <w:r>
        <w:rPr>
          <w:color w:val="496E76"/>
        </w:rPr>
        <w:t xml:space="preserve">Heidän </w:t>
      </w:r>
      <w:r>
        <w:t xml:space="preserve">muihin käytäntöihinsä kuuluvat yritysostot, jotka ovat usein vihamielisiä ja jotka rahoitetaan subprime-lainoilla. </w:t>
      </w:r>
      <w:r>
        <w:rPr>
          <w:color w:val="E3F894"/>
        </w:rPr>
        <w:t xml:space="preserve">Yritysten vihamieliset yritysostot </w:t>
      </w:r>
      <w:r>
        <w:t xml:space="preserve">ovat täysin uusi ilmiö. </w:t>
      </w:r>
      <w:r>
        <w:rPr>
          <w:color w:val="F9D7CD"/>
        </w:rPr>
        <w:t xml:space="preserve">Joskus ne ovat rakentavia</w:t>
      </w:r>
      <w:r>
        <w:t xml:space="preserve">, mutta usein </w:t>
      </w:r>
      <w:r>
        <w:rPr>
          <w:color w:val="F9D7CD"/>
        </w:rPr>
        <w:t xml:space="preserve">ne </w:t>
      </w:r>
      <w:r>
        <w:t xml:space="preserve">eivät ole. Ensinnäkin </w:t>
      </w:r>
      <w:r>
        <w:t xml:space="preserve">ne pakottavat </w:t>
      </w:r>
      <w:r>
        <w:rPr>
          <w:color w:val="876128"/>
        </w:rPr>
        <w:t xml:space="preserve">yritysjohdon keskittymään </w:t>
      </w:r>
      <w:r>
        <w:t xml:space="preserve">lyhyen aikavälin tuloksiin ja jarruttavat sitten tulevaa kehitystä - aivan päinvastoin kuin Japanissa. Toiseksi: luotettavan yrityksen pitkäaikaisen osakkeenomistajan ei tarvitse huolehtia osakekurssien tilapäisestä laskusta, sillä kurssit nousevat jälleen. Mutta jos hyökkääjä ottaa yrityksen haltuunsa osakkeen ollessa heikko, osakkeenomistaja ei koskaan näe kasvua. Sillä välin </w:t>
      </w:r>
      <w:r>
        <w:rPr>
          <w:color w:val="A1A711"/>
        </w:rPr>
        <w:t xml:space="preserve">hyökkääjät </w:t>
      </w:r>
      <w:r>
        <w:t xml:space="preserve">ovat laatineet oman suunnitelmansa juuri hankittujen miljoonien käyttämiseksi. Kuten kirjassa </w:t>
      </w:r>
      <w:r>
        <w:rPr>
          <w:color w:val="310106"/>
        </w:rPr>
        <w:t xml:space="preserve">"The New Crowd" </w:t>
      </w:r>
      <w:r>
        <w:t xml:space="preserve">kuvataan</w:t>
      </w:r>
      <w:r>
        <w:t xml:space="preserve">, he naivat kunnianhimoisia uusia vaimoja, muuttavat Greenwichiin, Connecticutiin tai Bedfordiin, New Yorkiin, ostavat tauluja ja antavat </w:t>
      </w:r>
      <w:r>
        <w:rPr>
          <w:color w:val="FD0F31"/>
        </w:rPr>
        <w:t xml:space="preserve">vaimojensa jakaa </w:t>
      </w:r>
      <w:r>
        <w:t xml:space="preserve">varallisuuden suunnittelijoiden kanssa. Ne vaativat osallistumista johtokuntiin, koska ne lahjoittavat suuria summia museoille. </w:t>
      </w:r>
      <w:r>
        <w:rPr>
          <w:color w:val="310106"/>
        </w:rPr>
        <w:t xml:space="preserve">Kirja </w:t>
      </w:r>
      <w:r>
        <w:t xml:space="preserve">on pröystäilevän hemmotteleva </w:t>
      </w:r>
      <w:r>
        <w:rPr>
          <w:color w:val="BE8485"/>
        </w:rPr>
        <w:t xml:space="preserve">näiden "rikkaiden ihmisten" pyrkimykselle kunnioitettavuuteen ja kunniallisuuteen</w:t>
      </w:r>
      <w:r>
        <w:rPr>
          <w:color w:val="C660FB"/>
        </w:rPr>
        <w:t xml:space="preserve">, jossa </w:t>
      </w:r>
      <w:r>
        <w:rPr>
          <w:color w:val="BE8485"/>
        </w:rPr>
        <w:t xml:space="preserve">on joitakin mauttomia piirteitä</w:t>
      </w:r>
      <w:r>
        <w:t xml:space="preserve">. </w:t>
      </w:r>
      <w:r>
        <w:t xml:space="preserve">Toisaalta </w:t>
      </w:r>
      <w:r>
        <w:rPr>
          <w:color w:val="BE8485"/>
        </w:rPr>
        <w:t xml:space="preserve">tämä hyväntekeväisyyspeli </w:t>
      </w:r>
      <w:r>
        <w:t xml:space="preserve">auttaa Amerikkaa. </w:t>
      </w:r>
      <w:r>
        <w:rPr>
          <w:color w:val="120104"/>
        </w:rPr>
        <w:t xml:space="preserve">Jos ne, joilla on rahaa, eivät osallistu hyväntekeväisyystoimintaan ja museoihin</w:t>
      </w:r>
      <w:r>
        <w:t xml:space="preserve">, </w:t>
      </w:r>
      <w:r>
        <w:rPr>
          <w:color w:val="C3C1BE"/>
        </w:rPr>
        <w:t xml:space="preserve">kaupungintalo </w:t>
      </w:r>
      <w:r>
        <w:t xml:space="preserve">osallistuu </w:t>
      </w:r>
      <w:r>
        <w:rPr>
          <w:color w:val="05AEE8"/>
        </w:rPr>
        <w:t xml:space="preserve">näihin toimiin </w:t>
      </w:r>
      <w:r>
        <w:t xml:space="preserve">ja tekee </w:t>
      </w:r>
      <w:r>
        <w:rPr>
          <w:color w:val="9F98F8"/>
        </w:rPr>
        <w:t xml:space="preserve">sen </w:t>
      </w:r>
      <w:r>
        <w:t xml:space="preserve">huonosti. On oikein todettu, että </w:t>
      </w:r>
      <w:r>
        <w:rPr>
          <w:color w:val="1167D9"/>
        </w:rPr>
        <w:t xml:space="preserve">likaisen rahan </w:t>
      </w:r>
      <w:r>
        <w:t xml:space="preserve">suurin ongelma on se, että </w:t>
      </w:r>
      <w:r>
        <w:rPr>
          <w:color w:val="1167D9"/>
        </w:rPr>
        <w:t xml:space="preserve">sitä </w:t>
      </w:r>
      <w:r>
        <w:t xml:space="preserve">ei ole koskaan tarpeeksi. Useat </w:t>
      </w:r>
      <w:r>
        <w:rPr>
          <w:color w:val="FBC206"/>
        </w:rPr>
        <w:t xml:space="preserve">New Societyn jäsenet </w:t>
      </w:r>
      <w:r>
        <w:t xml:space="preserve">ovat ylittäneet moraalittomuuden ja laittomuuden välisen rajan ja päätyneet vankilaan tai maksamaan suuria sakkoja: </w:t>
      </w:r>
      <w:r>
        <w:rPr>
          <w:color w:val="D19012"/>
        </w:rPr>
        <w:t xml:space="preserve">Ivan Boesky</w:t>
      </w:r>
      <w:r>
        <w:t xml:space="preserve">, Dennis Levine, Martin Siegel, Victor ja Steven Poster, nyt Michael Milken ja mahdollisesti Leona Helmsley. </w:t>
      </w:r>
      <w:r>
        <w:rPr>
          <w:color w:val="5E7A6A"/>
        </w:rPr>
        <w:t xml:space="preserve">Ivan Boeskyn </w:t>
      </w:r>
      <w:r>
        <w:rPr>
          <w:color w:val="B7D802"/>
        </w:rPr>
        <w:t xml:space="preserve">vankilaselliin vaihtamassa </w:t>
      </w:r>
      <w:r>
        <w:rPr>
          <w:color w:val="B7D802"/>
        </w:rPr>
        <w:t xml:space="preserve">räikeässä toimistossa asuivat </w:t>
      </w:r>
      <w:r>
        <w:t xml:space="preserve">aiemmin </w:t>
      </w:r>
      <w:r>
        <w:rPr>
          <w:color w:val="B29869"/>
        </w:rPr>
        <w:t xml:space="preserve">liikemiehet Marc Rich ja "Pinky" Green, </w:t>
      </w:r>
      <w:r>
        <w:rPr>
          <w:color w:val="8BE7FC"/>
        </w:rPr>
        <w:t xml:space="preserve">jotka ovat tällä hetkellä </w:t>
      </w:r>
      <w:r>
        <w:rPr>
          <w:color w:val="B29869"/>
        </w:rPr>
        <w:t xml:space="preserve">pakomatkalla 100 vuoden tuomiota </w:t>
      </w:r>
      <w:r>
        <w:rPr>
          <w:color w:val="1D0051"/>
        </w:rPr>
        <w:t xml:space="preserve">vastaan</w:t>
      </w:r>
      <w:r>
        <w:t xml:space="preserve">. </w:t>
      </w:r>
      <w:r>
        <w:rPr>
          <w:color w:val="FEFB0A"/>
        </w:rPr>
        <w:t xml:space="preserve">Vanha seura </w:t>
      </w:r>
      <w:r>
        <w:t xml:space="preserve">on syvästi järkyttynyt </w:t>
      </w:r>
      <w:r>
        <w:rPr>
          <w:color w:val="11BA09"/>
        </w:rPr>
        <w:t xml:space="preserve">tämän kaiken </w:t>
      </w:r>
      <w:r>
        <w:rPr>
          <w:color w:val="76E0C1"/>
        </w:rPr>
        <w:t xml:space="preserve">aiheuttamasta </w:t>
      </w:r>
      <w:r>
        <w:rPr>
          <w:color w:val="76E0C1"/>
        </w:rPr>
        <w:t xml:space="preserve">väkivaltaisesta reaktiosta</w:t>
      </w:r>
      <w:r>
        <w:t xml:space="preserve">. </w:t>
      </w:r>
      <w:r>
        <w:rPr>
          <w:color w:val="462C36"/>
        </w:rPr>
        <w:t xml:space="preserve">Tämä ilmiö </w:t>
      </w:r>
      <w:r>
        <w:t xml:space="preserve">ei </w:t>
      </w:r>
      <w:r>
        <w:t xml:space="preserve">kuitenkaan </w:t>
      </w:r>
      <w:r>
        <w:t xml:space="preserve">ole yksinomaan juutalainen. </w:t>
      </w:r>
      <w:r>
        <w:rPr>
          <w:color w:val="65407D"/>
        </w:rPr>
        <w:t xml:space="preserve">Ne, joita </w:t>
      </w:r>
      <w:r>
        <w:rPr>
          <w:color w:val="65407D"/>
        </w:rPr>
        <w:t xml:space="preserve">ei ole hyväksytty </w:t>
      </w:r>
      <w:r>
        <w:rPr>
          <w:color w:val="F5D2A8"/>
        </w:rPr>
        <w:t xml:space="preserve">yhteiskuntaan</w:t>
      </w:r>
      <w:r>
        <w:t xml:space="preserve">, </w:t>
      </w:r>
      <w:r>
        <w:rPr>
          <w:color w:val="03422C"/>
        </w:rPr>
        <w:t xml:space="preserve">yrittävät aina </w:t>
      </w:r>
      <w:r>
        <w:t xml:space="preserve">päästä sisään, ja </w:t>
      </w:r>
      <w:r>
        <w:rPr>
          <w:color w:val="128EAC"/>
        </w:rPr>
        <w:t xml:space="preserve">jotkut </w:t>
      </w:r>
      <w:r>
        <w:t xml:space="preserve">ovat </w:t>
      </w:r>
      <w:r>
        <w:t xml:space="preserve">valmiita tekemään mitä tahansa </w:t>
      </w:r>
      <w:r>
        <w:rPr>
          <w:color w:val="47545E"/>
        </w:rPr>
        <w:t xml:space="preserve">päästäkseen sisään. </w:t>
      </w:r>
      <w:r>
        <w:t xml:space="preserve">Vuosisadan vaihteessa </w:t>
      </w:r>
      <w:r>
        <w:rPr>
          <w:color w:val="B95C69"/>
        </w:rPr>
        <w:t xml:space="preserve">eräät perheet </w:t>
      </w:r>
      <w:r>
        <w:t xml:space="preserve">keräsivät </w:t>
      </w:r>
      <w:r>
        <w:t xml:space="preserve">oudosti rahaa rakentaakseen palatseja </w:t>
      </w:r>
      <w:r>
        <w:rPr>
          <w:color w:val="BCFEC6"/>
        </w:rPr>
        <w:t xml:space="preserve">Fifth Avenuelle </w:t>
      </w:r>
      <w:r>
        <w:t xml:space="preserve">ja Newportiin ja keräsivät riittävästi myötäjäisiä, jotta </w:t>
      </w:r>
      <w:r>
        <w:rPr>
          <w:color w:val="A14D12"/>
        </w:rPr>
        <w:t xml:space="preserve">heidän </w:t>
      </w:r>
      <w:r>
        <w:rPr>
          <w:color w:val="C4C8FA"/>
        </w:rPr>
        <w:t xml:space="preserve">tyttärensä saattoivat mennä naimisiin </w:t>
      </w:r>
      <w:r>
        <w:t xml:space="preserve">ulkomaisten aatelismiesten kanssa. </w:t>
      </w:r>
      <w:r>
        <w:t xml:space="preserve">Jay Goldiin ja Jim Fiskiin verrattuna </w:t>
      </w:r>
      <w:r>
        <w:rPr>
          <w:color w:val="D19012"/>
        </w:rPr>
        <w:t xml:space="preserve">Boesky </w:t>
      </w:r>
      <w:r>
        <w:t xml:space="preserve">pelasi </w:t>
      </w:r>
      <w:r>
        <w:t xml:space="preserve">"seinän vieressä", ja Commodore Vanderbilt ei salannut mitään tuomareiden ja lainsäätäjien lahjomisesta. Joten kuka tietää? </w:t>
      </w:r>
      <w:r>
        <w:rPr>
          <w:color w:val="372A55"/>
        </w:rPr>
        <w:t xml:space="preserve">Aivan seuraava tai yli seuraava </w:t>
      </w:r>
      <w:r>
        <w:rPr>
          <w:color w:val="3F3610"/>
        </w:rPr>
        <w:t xml:space="preserve">New Dealers </w:t>
      </w:r>
      <w:r>
        <w:rPr>
          <w:color w:val="372A55"/>
        </w:rPr>
        <w:t xml:space="preserve">-sukupolvi </w:t>
      </w:r>
      <w:r>
        <w:t xml:space="preserve">saattaa saada todellista kunnioitusta, ehkä vain tullakseen myöhemmin "häikäilemättömien saalistajien lauman" tilalle. Tai ehkä kun </w:t>
      </w:r>
      <w:r>
        <w:rPr>
          <w:color w:val="719FFA"/>
        </w:rPr>
        <w:t xml:space="preserve">Wall </w:t>
      </w:r>
      <w:r>
        <w:rPr>
          <w:color w:val="D3A2C6"/>
        </w:rPr>
        <w:t xml:space="preserve">Streetin kauppiaat </w:t>
      </w:r>
      <w:r>
        <w:t xml:space="preserve">ovat kärsineet tarpeeksi, he ymmärtävät, että rahoitus on palvelu, ja muuttavat </w:t>
      </w:r>
      <w:r>
        <w:t xml:space="preserve">arvojärjestelmäänsä. Train on pääjohtaja Train, Smith Investment Counsel -yhtiössä New Yorkissa.</w:t>
      </w:r>
    </w:p>
    <w:p>
      <w:r>
        <w:rPr>
          <w:b/>
        </w:rPr>
        <w:t xml:space="preserve">Asiakirjan numero 1689</w:t>
      </w:r>
    </w:p>
    <w:p>
      <w:r>
        <w:rPr>
          <w:b/>
        </w:rPr>
        <w:t xml:space="preserve">Asiakirjan tunniste: wsj1987-001</w:t>
      </w:r>
    </w:p>
    <w:p>
      <w:r>
        <w:rPr>
          <w:color w:val="310106"/>
        </w:rPr>
        <w:t xml:space="preserve">Dallasin sijoittaja Harold C. Simmons </w:t>
      </w:r>
      <w:r>
        <w:t xml:space="preserve">kertoi kasvattaneensa </w:t>
      </w:r>
      <w:r>
        <w:t xml:space="preserve">omistusosuuttaan </w:t>
      </w:r>
      <w:r>
        <w:rPr>
          <w:color w:val="04640D"/>
        </w:rPr>
        <w:t xml:space="preserve">Lockheed Corp. -yhtiössä </w:t>
      </w:r>
      <w:r>
        <w:t xml:space="preserve">10,43 prosentista 10,62 prosenttiin </w:t>
      </w:r>
      <w:r>
        <w:rPr>
          <w:color w:val="04640D"/>
        </w:rPr>
        <w:t xml:space="preserve">ilmailu- ja elektroniikka-alan yrityksen </w:t>
      </w:r>
      <w:r>
        <w:t xml:space="preserve">kantaosakkeista</w:t>
      </w:r>
      <w:r>
        <w:t xml:space="preserve">. Securities </w:t>
      </w:r>
      <w:r>
        <w:t xml:space="preserve">and Exchange Commissionin tietojen mukaan </w:t>
      </w:r>
      <w:r>
        <w:rPr>
          <w:color w:val="310106"/>
        </w:rPr>
        <w:t xml:space="preserve">Simmons </w:t>
      </w:r>
      <w:r>
        <w:t xml:space="preserve">sanoi, että </w:t>
      </w:r>
      <w:r>
        <w:rPr>
          <w:color w:val="FEFB0A"/>
        </w:rPr>
        <w:t xml:space="preserve">hän </w:t>
      </w:r>
      <w:r>
        <w:rPr>
          <w:color w:val="FB5514"/>
        </w:rPr>
        <w:t xml:space="preserve">ja </w:t>
      </w:r>
      <w:r>
        <w:rPr>
          <w:color w:val="00587F"/>
        </w:rPr>
        <w:t xml:space="preserve">hänen </w:t>
      </w:r>
      <w:r>
        <w:rPr>
          <w:color w:val="0BC582"/>
        </w:rPr>
        <w:t xml:space="preserve">määräysvallassaan olevat </w:t>
      </w:r>
      <w:r>
        <w:rPr>
          <w:color w:val="E115C0"/>
        </w:rPr>
        <w:t xml:space="preserve">yritykset NL Industries Inc. </w:t>
      </w:r>
      <w:r>
        <w:rPr>
          <w:color w:val="FB5514"/>
        </w:rPr>
        <w:t xml:space="preserve">ja NL Chemicals Inc. </w:t>
      </w:r>
      <w:r>
        <w:t xml:space="preserve">omistavat </w:t>
      </w:r>
      <w:r>
        <w:rPr>
          <w:color w:val="FEB8C8"/>
        </w:rPr>
        <w:t xml:space="preserve">67 446 600 </w:t>
      </w:r>
      <w:r>
        <w:rPr>
          <w:color w:val="04640D"/>
        </w:rPr>
        <w:t xml:space="preserve">kalifornialaisen Lockheedin </w:t>
      </w:r>
      <w:r>
        <w:t xml:space="preserve">osaketta</w:t>
      </w:r>
      <w:r>
        <w:t xml:space="preserve">. </w:t>
      </w:r>
      <w:r>
        <w:rPr>
          <w:color w:val="FEB8C8"/>
        </w:rPr>
        <w:t xml:space="preserve">Tähän osakemäärään </w:t>
      </w:r>
      <w:r>
        <w:t xml:space="preserve">sisältyy </w:t>
      </w:r>
      <w:r>
        <w:rPr>
          <w:color w:val="9E8317"/>
        </w:rPr>
        <w:t xml:space="preserve">122 700 osaketta, jotka </w:t>
      </w:r>
      <w:r>
        <w:rPr>
          <w:color w:val="9E8317"/>
        </w:rPr>
        <w:t xml:space="preserve">ostettiin perjantaina hintaan 47 125-48 dollaria osakkeelta</w:t>
      </w:r>
      <w:r>
        <w:t xml:space="preserve">. </w:t>
      </w:r>
      <w:r>
        <w:rPr>
          <w:color w:val="847D81"/>
        </w:rPr>
        <w:t xml:space="preserve">New Yorkin pörssissä </w:t>
      </w:r>
      <w:r>
        <w:rPr>
          <w:color w:val="58018B"/>
        </w:rPr>
        <w:t xml:space="preserve">Lockheed </w:t>
      </w:r>
      <w:r>
        <w:rPr>
          <w:color w:val="847D81"/>
        </w:rPr>
        <w:t xml:space="preserve">sulkeutui </w:t>
      </w:r>
      <w:r>
        <w:rPr>
          <w:color w:val="847D81"/>
        </w:rPr>
        <w:t xml:space="preserve">46125 dollariin </w:t>
      </w:r>
      <w:r>
        <w:t xml:space="preserve">eli </w:t>
      </w:r>
      <w:r>
        <w:t xml:space="preserve">12,5 senttiä </w:t>
      </w:r>
      <w:r>
        <w:rPr>
          <w:color w:val="847D81"/>
        </w:rPr>
        <w:t xml:space="preserve">miinuksella. </w:t>
      </w:r>
      <w:r>
        <w:t xml:space="preserve">Aiemmin tällä viikolla </w:t>
      </w:r>
      <w:r>
        <w:rPr>
          <w:color w:val="310106"/>
        </w:rPr>
        <w:t xml:space="preserve">Simmons </w:t>
      </w:r>
      <w:r>
        <w:t xml:space="preserve">vastusti voimakkaasti </w:t>
      </w:r>
      <w:r>
        <w:rPr>
          <w:color w:val="B70639"/>
        </w:rPr>
        <w:t xml:space="preserve">painettuja raportteja</w:t>
      </w:r>
      <w:r>
        <w:rPr>
          <w:color w:val="703B01"/>
        </w:rPr>
        <w:t xml:space="preserve">, joissa </w:t>
      </w:r>
      <w:r>
        <w:rPr>
          <w:color w:val="F7F1DF"/>
        </w:rPr>
        <w:t xml:space="preserve">häntä </w:t>
      </w:r>
      <w:r>
        <w:rPr>
          <w:color w:val="B70639"/>
        </w:rPr>
        <w:t xml:space="preserve">siteerattiin </w:t>
      </w:r>
      <w:r>
        <w:rPr>
          <w:color w:val="B70639"/>
        </w:rPr>
        <w:t xml:space="preserve">sanomalla, että hän aikoi </w:t>
      </w:r>
      <w:r>
        <w:rPr>
          <w:color w:val="F7F1DF"/>
        </w:rPr>
        <w:t xml:space="preserve">myydä </w:t>
      </w:r>
      <w:r>
        <w:rPr>
          <w:color w:val="B70639"/>
        </w:rPr>
        <w:t xml:space="preserve">osuutensa </w:t>
      </w:r>
      <w:r>
        <w:rPr>
          <w:color w:val="118B8A"/>
        </w:rPr>
        <w:t xml:space="preserve">Lockheedista</w:t>
      </w:r>
      <w:r>
        <w:rPr>
          <w:color w:val="B70639"/>
        </w:rPr>
        <w:t xml:space="preserve">, koska "puolustusteollisuus on muuttumassa yhä epävarmemmaksi</w:t>
      </w:r>
      <w:r>
        <w:t xml:space="preserve">". </w:t>
      </w:r>
      <w:r>
        <w:rPr>
          <w:color w:val="4AFEFA"/>
        </w:rPr>
        <w:t xml:space="preserve">Toinen </w:t>
      </w:r>
      <w:r>
        <w:rPr>
          <w:color w:val="FCB164"/>
        </w:rPr>
        <w:t xml:space="preserve">Simmonsin </w:t>
      </w:r>
      <w:r>
        <w:rPr>
          <w:color w:val="4AFEFA"/>
        </w:rPr>
        <w:t xml:space="preserve">yrityksistä, Valhi Inc </w:t>
      </w:r>
      <w:r>
        <w:t xml:space="preserve">, vastasi </w:t>
      </w:r>
      <w:r>
        <w:rPr>
          <w:color w:val="796EE6"/>
        </w:rPr>
        <w:t xml:space="preserve">maanantaina Wall Street Journal -lehden artikkeliin</w:t>
      </w:r>
      <w:r>
        <w:rPr>
          <w:color w:val="000D2C"/>
        </w:rPr>
        <w:t xml:space="preserve">, joka </w:t>
      </w:r>
      <w:r>
        <w:rPr>
          <w:color w:val="796EE6"/>
        </w:rPr>
        <w:t xml:space="preserve">antoi uskottavuutta </w:t>
      </w:r>
      <w:r>
        <w:rPr>
          <w:color w:val="53495F"/>
        </w:rPr>
        <w:t xml:space="preserve">sunnuntain Los Angeles Daily News -lehden artikkelille</w:t>
      </w:r>
      <w:r>
        <w:t xml:space="preserve">. </w:t>
      </w:r>
      <w:r>
        <w:rPr>
          <w:color w:val="4AFEFA"/>
        </w:rPr>
        <w:t xml:space="preserve">Valhi </w:t>
      </w:r>
      <w:r>
        <w:t xml:space="preserve">sanoi, että </w:t>
      </w:r>
      <w:r>
        <w:rPr>
          <w:color w:val="F95475"/>
        </w:rPr>
        <w:t xml:space="preserve">artikkelit </w:t>
      </w:r>
      <w:r>
        <w:t xml:space="preserve">eivät anna oikeaa kuvaa </w:t>
      </w:r>
      <w:r>
        <w:rPr>
          <w:color w:val="4AFEFA"/>
        </w:rPr>
        <w:t xml:space="preserve">Valhin </w:t>
      </w:r>
      <w:r>
        <w:t xml:space="preserve">tai </w:t>
      </w:r>
      <w:r>
        <w:rPr>
          <w:color w:val="4AFEFA"/>
        </w:rPr>
        <w:t xml:space="preserve">sen </w:t>
      </w:r>
      <w:r>
        <w:t xml:space="preserve">tytäryhtiön </w:t>
      </w:r>
      <w:r>
        <w:t xml:space="preserve">aikeista </w:t>
      </w:r>
      <w:r>
        <w:rPr>
          <w:color w:val="04640D"/>
        </w:rPr>
        <w:t xml:space="preserve">Lockheedia kohtaan</w:t>
      </w:r>
      <w:r>
        <w:t xml:space="preserve">. Sen </w:t>
      </w:r>
      <w:r>
        <w:rPr>
          <w:color w:val="61FC03"/>
        </w:rPr>
        <w:t xml:space="preserve">sijaan </w:t>
      </w:r>
      <w:r>
        <w:rPr>
          <w:color w:val="4AFEFA"/>
        </w:rPr>
        <w:t xml:space="preserve">Valhi </w:t>
      </w:r>
      <w:r>
        <w:t xml:space="preserve">sanoi, että </w:t>
      </w:r>
      <w:r>
        <w:t xml:space="preserve">se voi </w:t>
      </w:r>
      <w:r>
        <w:t xml:space="preserve">lisätä, vähentää tai säilyttää </w:t>
      </w:r>
      <w:r>
        <w:t xml:space="preserve">omistusosuutensa </w:t>
      </w:r>
      <w:r>
        <w:rPr>
          <w:color w:val="04640D"/>
        </w:rPr>
        <w:t xml:space="preserve">Lockheedissa useista </w:t>
      </w:r>
      <w:r>
        <w:t xml:space="preserve">ehdoista </w:t>
      </w:r>
      <w:r>
        <w:rPr>
          <w:color w:val="5D9608"/>
        </w:rPr>
        <w:t xml:space="preserve">riippuen.</w:t>
      </w:r>
    </w:p>
    <w:p>
      <w:r>
        <w:rPr>
          <w:b/>
        </w:rPr>
        <w:t xml:space="preserve">Asiakirjan numero 1690</w:t>
      </w:r>
    </w:p>
    <w:p>
      <w:r>
        <w:rPr>
          <w:b/>
        </w:rPr>
        <w:t xml:space="preserve">Asiakirjan tunniste: wsj1988-001</w:t>
      </w:r>
    </w:p>
    <w:p>
      <w:r>
        <w:rPr>
          <w:color w:val="310106"/>
        </w:rPr>
        <w:t xml:space="preserve">Liittovaltion tilastokeskuksen (Statistics Canada) </w:t>
      </w:r>
      <w:r>
        <w:t xml:space="preserve">mukaan </w:t>
      </w:r>
      <w:r>
        <w:rPr>
          <w:color w:val="04640D"/>
        </w:rPr>
        <w:t xml:space="preserve">Kanadan, </w:t>
      </w:r>
      <w:r>
        <w:rPr>
          <w:color w:val="FEFB0A"/>
        </w:rPr>
        <w:t xml:space="preserve">joka </w:t>
      </w:r>
      <w:r>
        <w:rPr>
          <w:color w:val="04640D"/>
        </w:rPr>
        <w:t xml:space="preserve">valmistautuu nopeuttamaan </w:t>
      </w:r>
      <w:r>
        <w:rPr>
          <w:color w:val="FB5514"/>
        </w:rPr>
        <w:t xml:space="preserve">Yhdysvaltoihin kohdistuvien </w:t>
      </w:r>
      <w:r>
        <w:rPr>
          <w:color w:val="04640D"/>
        </w:rPr>
        <w:t xml:space="preserve">tullien poistamista</w:t>
      </w:r>
      <w:r>
        <w:t xml:space="preserve">, </w:t>
      </w:r>
      <w:r>
        <w:t xml:space="preserve">kauppataseen ylijäämä </w:t>
      </w:r>
      <w:r>
        <w:rPr>
          <w:color w:val="00587F"/>
        </w:rPr>
        <w:t xml:space="preserve">Yhdysvaltojen kanssa</w:t>
      </w:r>
      <w:r>
        <w:t xml:space="preserve"> pieneni </w:t>
      </w:r>
      <w:r>
        <w:rPr>
          <w:color w:val="E115C0"/>
        </w:rPr>
        <w:t xml:space="preserve">elokuussa </w:t>
      </w:r>
      <w:r>
        <w:t xml:space="preserve">47 prosenttia</w:t>
      </w:r>
      <w:r>
        <w:t xml:space="preserve">. </w:t>
      </w:r>
      <w:r>
        <w:t xml:space="preserve">Yhdysvaltojen vienti </w:t>
      </w:r>
      <w:r>
        <w:rPr>
          <w:color w:val="04640D"/>
        </w:rPr>
        <w:t xml:space="preserve">Kanadaan </w:t>
      </w:r>
      <w:r>
        <w:t xml:space="preserve">kasvoi </w:t>
      </w:r>
      <w:r>
        <w:rPr>
          <w:color w:val="E115C0"/>
        </w:rPr>
        <w:t xml:space="preserve">elokuussa </w:t>
      </w:r>
      <w:r>
        <w:t xml:space="preserve">11,2 prosenttia heinäkuuhun verrattuna, kun taas </w:t>
      </w:r>
      <w:r>
        <w:rPr>
          <w:color w:val="04640D"/>
        </w:rPr>
        <w:t xml:space="preserve">Kanadan</w:t>
      </w:r>
      <w:r>
        <w:t xml:space="preserve"> tuonti </w:t>
      </w:r>
      <w:r>
        <w:rPr>
          <w:color w:val="00587F"/>
        </w:rPr>
        <w:t xml:space="preserve">Yhdysvaltoihin </w:t>
      </w:r>
      <w:r>
        <w:t xml:space="preserve">kasvoi vain 2,7 prosenttia. Tämän seurauksena Kanadan kauppataseen ylijäämä </w:t>
      </w:r>
      <w:r>
        <w:rPr>
          <w:color w:val="00587F"/>
        </w:rPr>
        <w:t xml:space="preserve">Yhdysvaltojen kanssa</w:t>
      </w:r>
      <w:r>
        <w:t xml:space="preserve"> laski </w:t>
      </w:r>
      <w:r>
        <w:t xml:space="preserve">656,5 miljoonaan dollariin (558 miljoonaa dollaria) heinäkuun 1,23 miljardista dollarista (1,04 miljardia dollaria). </w:t>
      </w:r>
      <w:r>
        <w:rPr>
          <w:color w:val="04640D"/>
        </w:rPr>
        <w:t xml:space="preserve">Kanadan </w:t>
      </w:r>
      <w:r>
        <w:t xml:space="preserve">virkamiesten </w:t>
      </w:r>
      <w:r>
        <w:t xml:space="preserve">mukaan Yhdysvaltojen vienti </w:t>
      </w:r>
      <w:r>
        <w:rPr>
          <w:color w:val="E115C0"/>
        </w:rPr>
        <w:t xml:space="preserve">elokuussa </w:t>
      </w:r>
      <w:r>
        <w:t xml:space="preserve">hyötyi pääasiassa Kanadan voimakkaista menoista </w:t>
      </w:r>
      <w:r>
        <w:rPr>
          <w:color w:val="0BC582"/>
        </w:rPr>
        <w:t xml:space="preserve">uusiin yrityksiin </w:t>
      </w:r>
      <w:r>
        <w:t xml:space="preserve">ja </w:t>
      </w:r>
      <w:r>
        <w:rPr>
          <w:color w:val="0BC582"/>
        </w:rPr>
        <w:t xml:space="preserve">niiden </w:t>
      </w:r>
      <w:r>
        <w:t xml:space="preserve">laitteisiin sekä Kanadan kasvaneesta autojen kysynnästä. </w:t>
      </w:r>
      <w:r>
        <w:rPr>
          <w:color w:val="9E8317"/>
        </w:rPr>
        <w:t xml:space="preserve">Yhdysvaltojen </w:t>
      </w:r>
      <w:r>
        <w:rPr>
          <w:color w:val="01190F"/>
        </w:rPr>
        <w:t xml:space="preserve">ja </w:t>
      </w:r>
      <w:r>
        <w:rPr>
          <w:color w:val="847D81"/>
        </w:rPr>
        <w:t xml:space="preserve">Kanadan </w:t>
      </w:r>
      <w:r>
        <w:rPr>
          <w:color w:val="FEB8C8"/>
        </w:rPr>
        <w:t xml:space="preserve">johtajien</w:t>
      </w:r>
      <w:r>
        <w:rPr>
          <w:color w:val="01190F"/>
        </w:rPr>
        <w:t xml:space="preserve">, </w:t>
      </w:r>
      <w:r>
        <w:rPr>
          <w:color w:val="B70639"/>
        </w:rPr>
        <w:t xml:space="preserve">jotka </w:t>
      </w:r>
      <w:r>
        <w:rPr>
          <w:color w:val="58018B"/>
        </w:rPr>
        <w:t xml:space="preserve">käyvät enemmän kauppaa keskenään kuin </w:t>
      </w:r>
      <w:r>
        <w:rPr>
          <w:color w:val="703B01"/>
        </w:rPr>
        <w:t xml:space="preserve">mitkään muut maailman valtiot</w:t>
      </w:r>
      <w:r>
        <w:t xml:space="preserve">, on määrä tavata ensi kuussa keskustellakseen </w:t>
      </w:r>
      <w:r>
        <w:rPr>
          <w:color w:val="F7F1DF"/>
        </w:rPr>
        <w:t xml:space="preserve">vapaakauppasopimukseen perustuvan keskinäisen </w:t>
      </w:r>
      <w:r>
        <w:t xml:space="preserve">kaupan tullien poistamisen nopeuttamisesta</w:t>
      </w:r>
      <w:r>
        <w:t xml:space="preserve">. </w:t>
      </w:r>
      <w:r>
        <w:rPr>
          <w:color w:val="118B8A"/>
        </w:rPr>
        <w:t xml:space="preserve">Molempien </w:t>
      </w:r>
      <w:r>
        <w:t xml:space="preserve">maiden talouden alojen edustajat </w:t>
      </w:r>
      <w:r>
        <w:t xml:space="preserve">vaativat satojen tuotteiden tullien poistamisen nopeuttamista. Osa tulleista poistettiin jo </w:t>
      </w:r>
      <w:r>
        <w:rPr>
          <w:color w:val="4AFEFA"/>
        </w:rPr>
        <w:t xml:space="preserve">1. tammikuuta, </w:t>
      </w:r>
      <w:r>
        <w:rPr>
          <w:color w:val="FCB164"/>
        </w:rPr>
        <w:t xml:space="preserve">jolloin </w:t>
      </w:r>
      <w:r>
        <w:rPr>
          <w:color w:val="796EE6"/>
        </w:rPr>
        <w:t xml:space="preserve">kauppasopimus </w:t>
      </w:r>
      <w:r>
        <w:rPr>
          <w:color w:val="4AFEFA"/>
        </w:rPr>
        <w:t xml:space="preserve">tuli voimaan</w:t>
      </w:r>
      <w:r>
        <w:t xml:space="preserve">. </w:t>
      </w:r>
      <w:r>
        <w:t xml:space="preserve">Jäljellä olevat tullit poistetaan asteittain viidestä kymmeneen </w:t>
      </w:r>
      <w:r>
        <w:rPr>
          <w:color w:val="F7F1DF"/>
        </w:rPr>
        <w:t xml:space="preserve">sopimuksen</w:t>
      </w:r>
      <w:r>
        <w:t xml:space="preserve"> muutoksella, </w:t>
      </w:r>
      <w:r>
        <w:t xml:space="preserve">ja kaikki tullit poistetaan tammikuuhun 1998 mennessä. </w:t>
      </w:r>
      <w:r>
        <w:rPr>
          <w:color w:val="118B8A"/>
        </w:rPr>
        <w:t xml:space="preserve">Maat </w:t>
      </w:r>
      <w:r>
        <w:t xml:space="preserve">aikovat tehdä joulukuun alussa sopimuksen </w:t>
      </w:r>
      <w:r>
        <w:rPr>
          <w:color w:val="000D2C"/>
        </w:rPr>
        <w:t xml:space="preserve">toimenpiteistä, </w:t>
      </w:r>
      <w:r>
        <w:rPr>
          <w:color w:val="53495F"/>
        </w:rPr>
        <w:t xml:space="preserve">joilla </w:t>
      </w:r>
      <w:r>
        <w:rPr>
          <w:color w:val="000D2C"/>
        </w:rPr>
        <w:t xml:space="preserve">tariffit poistetaan nopeasti ja jotka tulevat voimaan ensi vuoden alussa</w:t>
      </w:r>
      <w:r>
        <w:t xml:space="preserve">. </w:t>
      </w:r>
      <w:r>
        <w:rPr>
          <w:color w:val="04640D"/>
        </w:rPr>
        <w:t xml:space="preserve">Kanadan </w:t>
      </w:r>
      <w:r>
        <w:t xml:space="preserve">virkamiesten </w:t>
      </w:r>
      <w:r>
        <w:t xml:space="preserve">mukaan </w:t>
      </w:r>
      <w:r>
        <w:rPr>
          <w:color w:val="F7F1DF"/>
        </w:rPr>
        <w:t xml:space="preserve">kauppasopimus </w:t>
      </w:r>
      <w:r>
        <w:t xml:space="preserve">on herättänyt vientikiinnostusta </w:t>
      </w:r>
      <w:r>
        <w:rPr>
          <w:color w:val="F95475"/>
        </w:rPr>
        <w:t xml:space="preserve">monissa pienissä kanadalaisissa yrityksissä, jotka </w:t>
      </w:r>
      <w:r>
        <w:rPr>
          <w:color w:val="61FC03"/>
        </w:rPr>
        <w:t xml:space="preserve">ovat käyneet </w:t>
      </w:r>
      <w:r>
        <w:rPr>
          <w:color w:val="F95475"/>
        </w:rPr>
        <w:t xml:space="preserve">vain vähän tai eivät lainkaan kauppaa ulkomaiden kanssa</w:t>
      </w:r>
      <w:r>
        <w:t xml:space="preserve">. </w:t>
      </w:r>
      <w:r>
        <w:rPr>
          <w:color w:val="5D9608"/>
        </w:rPr>
        <w:t xml:space="preserve">Kanadan hallitus </w:t>
      </w:r>
      <w:r>
        <w:t xml:space="preserve">järjestää tänä vuonna </w:t>
      </w:r>
      <w:r>
        <w:rPr>
          <w:color w:val="F95475"/>
        </w:rPr>
        <w:t xml:space="preserve">näiden yritysten </w:t>
      </w:r>
      <w:r>
        <w:t xml:space="preserve">yrittäjille 55 kauppamatkoja Yhdysvaltojen naapurivaltioihin</w:t>
      </w:r>
      <w:r>
        <w:t xml:space="preserve">. </w:t>
      </w:r>
      <w:r>
        <w:rPr>
          <w:color w:val="DE98FD"/>
        </w:rPr>
        <w:t xml:space="preserve">Yrittäjät tutustuvat </w:t>
      </w:r>
      <w:r>
        <w:t xml:space="preserve">mahdollisiin yritysten edustajiin ja jakelijoihin ja oppivat liiketoimintatapoja. </w:t>
      </w:r>
      <w:r>
        <w:rPr>
          <w:color w:val="98A088"/>
        </w:rPr>
        <w:t xml:space="preserve">Yhdysvaltain kauppaministeriö </w:t>
      </w:r>
      <w:r>
        <w:t xml:space="preserve">aikoo järjestää samanlaisia matkoja yhdysvaltalaisille yrittäjille tulevina kuukausina Canada First! -ohjelman puitteissa.</w:t>
      </w:r>
      <w:r>
        <w:t xml:space="preserve"> Outreach. Yhdysvaltalaisten </w:t>
      </w:r>
      <w:r>
        <w:t xml:space="preserve">kauppamatkojen osallistujia </w:t>
      </w:r>
      <w:r>
        <w:rPr>
          <w:color w:val="04640D"/>
        </w:rPr>
        <w:t xml:space="preserve">Kanadaan </w:t>
      </w:r>
      <w:r>
        <w:t xml:space="preserve">avustavat </w:t>
      </w:r>
      <w:r>
        <w:rPr>
          <w:color w:val="4F584E"/>
        </w:rPr>
        <w:t xml:space="preserve">Service Corps of Retired Executives -järjestön jäsenet, joka on vapaaehtoisjärjestö, </w:t>
      </w:r>
      <w:r>
        <w:rPr>
          <w:color w:val="248AD0"/>
        </w:rPr>
        <w:t xml:space="preserve">joka keskittyy </w:t>
      </w:r>
      <w:r>
        <w:rPr>
          <w:color w:val="4F584E"/>
        </w:rPr>
        <w:t xml:space="preserve">vientikysymyksiin</w:t>
      </w:r>
      <w:r>
        <w:t xml:space="preserve">. </w:t>
      </w:r>
      <w:r>
        <w:rPr>
          <w:color w:val="5C5300"/>
        </w:rPr>
        <w:t xml:space="preserve">Kanadan hallitus </w:t>
      </w:r>
      <w:r>
        <w:rPr>
          <w:color w:val="9F6551"/>
        </w:rPr>
        <w:t xml:space="preserve">avasi hiljattain </w:t>
      </w:r>
      <w:r>
        <w:rPr>
          <w:color w:val="BCFEC6"/>
        </w:rPr>
        <w:t xml:space="preserve">uusia Kanadan kauppatoimistoja San Diegossa, San Juanissa, Puerto Ricossa, Miamissa, Princetonissa, New Jerseyssä ja Denverissä, joten </w:t>
      </w:r>
      <w:r>
        <w:rPr>
          <w:color w:val="932C70"/>
        </w:rPr>
        <w:t xml:space="preserve">toimistojen kokonaismäärä </w:t>
      </w:r>
      <w:r>
        <w:t xml:space="preserve">on </w:t>
      </w:r>
      <w:r>
        <w:rPr>
          <w:color w:val="9F6551"/>
        </w:rPr>
        <w:t xml:space="preserve">nyt </w:t>
      </w:r>
      <w:r>
        <w:t xml:space="preserve">27. </w:t>
      </w:r>
      <w:r>
        <w:rPr>
          <w:color w:val="00587F"/>
        </w:rPr>
        <w:t xml:space="preserve">Yhdysvalloilla </w:t>
      </w:r>
      <w:r>
        <w:t xml:space="preserve">on </w:t>
      </w:r>
      <w:r>
        <w:rPr>
          <w:color w:val="04640D"/>
        </w:rPr>
        <w:t xml:space="preserve">Kanadassa </w:t>
      </w:r>
      <w:r>
        <w:t xml:space="preserve">kuusi toimistoa vastavuoroisen kaupan edistämiseksi. Kanadan vientiponnisteluja ovat heikentäneet vahva kotimainen kysyntä ja </w:t>
      </w:r>
      <w:r>
        <w:rPr>
          <w:color w:val="2B1B04"/>
        </w:rPr>
        <w:t xml:space="preserve">Kanadan dollarin vahvistuminen 18 prosenttia suhteessa Yhdysvaltain dollariin kolmen viime vuoden aikana, mikä on </w:t>
      </w:r>
      <w:r>
        <w:rPr>
          <w:color w:val="B5AFC4"/>
        </w:rPr>
        <w:t xml:space="preserve">tehnyt </w:t>
      </w:r>
      <w:r>
        <w:rPr>
          <w:color w:val="2B1B04"/>
        </w:rPr>
        <w:t xml:space="preserve">kanadalaisista tuotteista </w:t>
      </w:r>
      <w:r>
        <w:rPr>
          <w:color w:val="2B1B04"/>
        </w:rPr>
        <w:t xml:space="preserve">kalliimpia </w:t>
      </w:r>
      <w:r>
        <w:rPr>
          <w:color w:val="D4C67A"/>
        </w:rPr>
        <w:t xml:space="preserve">Yhdysvalloissa</w:t>
      </w:r>
      <w:r>
        <w:t xml:space="preserve">. </w:t>
      </w:r>
      <w:r>
        <w:rPr>
          <w:color w:val="310106"/>
        </w:rPr>
        <w:t xml:space="preserve">Kanadan liittovaltion tilastokeskuksen </w:t>
      </w:r>
      <w:r>
        <w:t xml:space="preserve">mukaan Kanadan kauppataseen ylijäämä kaikkien osavaltioiden kanssa laski </w:t>
      </w:r>
      <w:r>
        <w:t xml:space="preserve">elokuussa 203,5 miljoonaan dollariin heinäkuun 528,3 miljoonasta dollarista.</w:t>
      </w:r>
    </w:p>
    <w:p>
      <w:r>
        <w:rPr>
          <w:b/>
        </w:rPr>
        <w:t xml:space="preserve">Asiakirjan numero 1691</w:t>
      </w:r>
    </w:p>
    <w:p>
      <w:r>
        <w:rPr>
          <w:b/>
        </w:rPr>
        <w:t xml:space="preserve">Asiakirjan tunniste: wsj1989-001</w:t>
      </w:r>
    </w:p>
    <w:p>
      <w:r>
        <w:rPr>
          <w:color w:val="310106"/>
        </w:rPr>
        <w:t xml:space="preserve">Loral Corp. </w:t>
      </w:r>
      <w:r>
        <w:t xml:space="preserve">kertoi </w:t>
      </w:r>
      <w:r>
        <w:rPr>
          <w:color w:val="04640D"/>
        </w:rPr>
        <w:t xml:space="preserve">voittaneensa Turkin puolustusministeriöltä </w:t>
      </w:r>
      <w:r>
        <w:rPr>
          <w:color w:val="FEFB0A"/>
        </w:rPr>
        <w:t xml:space="preserve">yhtiön </w:t>
      </w:r>
      <w:r>
        <w:rPr>
          <w:color w:val="04640D"/>
        </w:rPr>
        <w:t xml:space="preserve">historian suurimman</w:t>
      </w:r>
      <w:r>
        <w:rPr>
          <w:color w:val="04640D"/>
        </w:rPr>
        <w:t xml:space="preserve">, 325 miljoonan </w:t>
      </w:r>
      <w:r>
        <w:rPr>
          <w:color w:val="04640D"/>
        </w:rPr>
        <w:t xml:space="preserve">dollarin arvoisen </w:t>
      </w:r>
      <w:r>
        <w:rPr>
          <w:color w:val="04640D"/>
        </w:rPr>
        <w:t xml:space="preserve">sopimuksen</w:t>
      </w:r>
      <w:r>
        <w:t xml:space="preserve">. </w:t>
      </w:r>
      <w:r>
        <w:rPr>
          <w:color w:val="FB5514"/>
        </w:rPr>
        <w:t xml:space="preserve">Loral </w:t>
      </w:r>
      <w:r>
        <w:rPr>
          <w:color w:val="E115C0"/>
        </w:rPr>
        <w:t xml:space="preserve">toimittaa </w:t>
      </w:r>
      <w:r>
        <w:rPr>
          <w:color w:val="00587F"/>
        </w:rPr>
        <w:t xml:space="preserve">Turkille </w:t>
      </w:r>
      <w:r>
        <w:rPr>
          <w:color w:val="0BC582"/>
        </w:rPr>
        <w:t xml:space="preserve">elektronisen vastatoimijärjestelmän Turkin </w:t>
      </w:r>
      <w:r>
        <w:rPr>
          <w:color w:val="FEB8C8"/>
        </w:rPr>
        <w:t xml:space="preserve">F-16-laivueeseen</w:t>
      </w:r>
      <w:r>
        <w:t xml:space="preserve">. </w:t>
      </w:r>
      <w:r>
        <w:rPr>
          <w:color w:val="9E8317"/>
        </w:rPr>
        <w:t xml:space="preserve">Järjestelmä </w:t>
      </w:r>
      <w:r>
        <w:t xml:space="preserve">sisältää tutkakohdistusvaroituksen ja radiosignaalien häirinnän. </w:t>
      </w:r>
      <w:r>
        <w:rPr>
          <w:color w:val="310106"/>
        </w:rPr>
        <w:t xml:space="preserve">Puolustuselektroniikan valmistaja </w:t>
      </w:r>
      <w:r>
        <w:t xml:space="preserve">on ilmoittanut, että </w:t>
      </w:r>
      <w:r>
        <w:rPr>
          <w:color w:val="0BC582"/>
        </w:rPr>
        <w:t xml:space="preserve">järjestelmän </w:t>
      </w:r>
      <w:r>
        <w:rPr>
          <w:color w:val="E115C0"/>
        </w:rPr>
        <w:t xml:space="preserve">toimitukset </w:t>
      </w:r>
      <w:r>
        <w:t xml:space="preserve">alkavat lokakuussa 1991 ja jatkuvat vuoden 1995 ensimmäisellä puoliskolla. </w:t>
      </w:r>
      <w:r>
        <w:rPr>
          <w:color w:val="310106"/>
        </w:rPr>
        <w:t xml:space="preserve">Loral </w:t>
      </w:r>
      <w:r>
        <w:t xml:space="preserve">totesi, että </w:t>
      </w:r>
      <w:r>
        <w:rPr>
          <w:color w:val="01190F"/>
        </w:rPr>
        <w:t xml:space="preserve">Turkin kanssa</w:t>
      </w:r>
      <w:r>
        <w:rPr>
          <w:color w:val="04640D"/>
        </w:rPr>
        <w:t xml:space="preserve"> tehty sopimus </w:t>
      </w:r>
      <w:r>
        <w:t xml:space="preserve">antaa </w:t>
      </w:r>
      <w:r>
        <w:rPr>
          <w:color w:val="310106"/>
        </w:rPr>
        <w:t xml:space="preserve">yritykselle </w:t>
      </w:r>
      <w:r>
        <w:t xml:space="preserve">lisää mahdollisuuksia toimittaa </w:t>
      </w:r>
      <w:r>
        <w:rPr>
          <w:color w:val="9E8317"/>
        </w:rPr>
        <w:t xml:space="preserve">muita puolustusjärjestelmiä </w:t>
      </w:r>
      <w:r>
        <w:rPr>
          <w:color w:val="847D81"/>
        </w:rPr>
        <w:t xml:space="preserve">kyseiseen maahan</w:t>
      </w:r>
      <w:r>
        <w:t xml:space="preserve">.</w:t>
      </w:r>
    </w:p>
    <w:p>
      <w:r>
        <w:rPr>
          <w:b/>
        </w:rPr>
        <w:t xml:space="preserve">Asiakirjan numero 1692</w:t>
      </w:r>
    </w:p>
    <w:p>
      <w:r>
        <w:rPr>
          <w:b/>
        </w:rPr>
        <w:t xml:space="preserve">Asiakirjan tunniste: wsj1990-001</w:t>
      </w:r>
    </w:p>
    <w:p>
      <w:r>
        <w:rPr>
          <w:color w:val="310106"/>
        </w:rPr>
        <w:t xml:space="preserve">Crown Resources Corp. </w:t>
      </w:r>
      <w:r>
        <w:t xml:space="preserve">ilmoitti, että se on tehnyt </w:t>
      </w:r>
      <w:r>
        <w:rPr>
          <w:color w:val="04640D"/>
        </w:rPr>
        <w:t xml:space="preserve">lopullisen sopimuksen </w:t>
      </w:r>
      <w:r>
        <w:rPr>
          <w:color w:val="FB5514"/>
        </w:rPr>
        <w:t xml:space="preserve">Gold Texas Resources Ltd:</w:t>
      </w:r>
      <w:r>
        <w:rPr>
          <w:color w:val="FEFB0A"/>
        </w:rPr>
        <w:t xml:space="preserve">n osakkeiden </w:t>
      </w:r>
      <w:r>
        <w:rPr>
          <w:color w:val="04640D"/>
        </w:rPr>
        <w:t xml:space="preserve">ostamisesta, </w:t>
      </w:r>
      <w:r>
        <w:rPr>
          <w:color w:val="E115C0"/>
        </w:rPr>
        <w:t xml:space="preserve">joita se </w:t>
      </w:r>
      <w:r>
        <w:rPr>
          <w:color w:val="FEFB0A"/>
        </w:rPr>
        <w:t xml:space="preserve">ei vielä omista</w:t>
      </w:r>
      <w:r>
        <w:t xml:space="preserve">. </w:t>
      </w:r>
      <w:r>
        <w:rPr>
          <w:color w:val="04640D"/>
        </w:rPr>
        <w:t xml:space="preserve">Osana sopimusta </w:t>
      </w:r>
      <w:r>
        <w:rPr>
          <w:color w:val="00587F"/>
        </w:rPr>
        <w:t xml:space="preserve">Gold Texasin </w:t>
      </w:r>
      <w:r>
        <w:t xml:space="preserve">osakkeenomistajat </w:t>
      </w:r>
      <w:r>
        <w:t xml:space="preserve">saavat </w:t>
      </w:r>
      <w:r>
        <w:t xml:space="preserve">1,43 </w:t>
      </w:r>
      <w:r>
        <w:rPr>
          <w:color w:val="310106"/>
        </w:rPr>
        <w:t xml:space="preserve">Crownin </w:t>
      </w:r>
      <w:r>
        <w:t xml:space="preserve">osaketta, </w:t>
      </w:r>
      <w:r>
        <w:t xml:space="preserve">joka </w:t>
      </w:r>
      <w:r>
        <w:rPr>
          <w:color w:val="310106"/>
        </w:rPr>
        <w:t xml:space="preserve">jo </w:t>
      </w:r>
      <w:r>
        <w:t xml:space="preserve">omistaa 65 prosenttia Gold </w:t>
      </w:r>
      <w:r>
        <w:rPr>
          <w:color w:val="00587F"/>
        </w:rPr>
        <w:t xml:space="preserve">Texasista, </w:t>
      </w:r>
      <w:r>
        <w:t xml:space="preserve">jokaisesta </w:t>
      </w:r>
      <w:r>
        <w:rPr>
          <w:color w:val="0BC582"/>
        </w:rPr>
        <w:t xml:space="preserve">1,1 </w:t>
      </w:r>
      <w:r>
        <w:t xml:space="preserve">miljoonasta </w:t>
      </w:r>
      <w:r>
        <w:rPr>
          <w:color w:val="9E8317"/>
        </w:rPr>
        <w:t xml:space="preserve">Gold Texasin </w:t>
      </w:r>
      <w:r>
        <w:rPr>
          <w:color w:val="FEB8C8"/>
        </w:rPr>
        <w:t xml:space="preserve">osakkeesta, </w:t>
      </w:r>
      <w:r>
        <w:rPr>
          <w:color w:val="01190F"/>
        </w:rPr>
        <w:t xml:space="preserve">joita </w:t>
      </w:r>
      <w:r>
        <w:rPr>
          <w:color w:val="847D81"/>
        </w:rPr>
        <w:t xml:space="preserve">Crown </w:t>
      </w:r>
      <w:r>
        <w:rPr>
          <w:color w:val="FEB8C8"/>
        </w:rPr>
        <w:t xml:space="preserve">ei vielä omista</w:t>
      </w:r>
      <w:r>
        <w:t xml:space="preserve">. </w:t>
      </w:r>
      <w:r>
        <w:rPr>
          <w:color w:val="310106"/>
        </w:rPr>
        <w:t xml:space="preserve">Crownin </w:t>
      </w:r>
      <w:r>
        <w:t xml:space="preserve">mukaan </w:t>
      </w:r>
      <w:r>
        <w:rPr>
          <w:color w:val="04640D"/>
        </w:rPr>
        <w:t xml:space="preserve">sopimus edellyttää </w:t>
      </w:r>
      <w:r>
        <w:rPr>
          <w:color w:val="58018B"/>
        </w:rPr>
        <w:t xml:space="preserve">Brittiläisen Kolumbian provinssin </w:t>
      </w:r>
      <w:r>
        <w:t xml:space="preserve">korkeimman oikeuden hyväksyntää</w:t>
      </w:r>
      <w:r>
        <w:t xml:space="preserve">. </w:t>
      </w:r>
      <w:r>
        <w:rPr>
          <w:color w:val="00587F"/>
        </w:rPr>
        <w:t xml:space="preserve">Gold Texasin </w:t>
      </w:r>
      <w:r>
        <w:t xml:space="preserve">pääkonttori sijaitsee Vancouverissa</w:t>
      </w:r>
      <w:r>
        <w:rPr>
          <w:color w:val="58018B"/>
        </w:rPr>
        <w:t xml:space="preserve">, Brittiläisessä Kolumbiassa, </w:t>
      </w:r>
      <w:r>
        <w:t xml:space="preserve">ja </w:t>
      </w:r>
      <w:r>
        <w:rPr>
          <w:color w:val="310106"/>
        </w:rPr>
        <w:t xml:space="preserve">Crown Resourcesin </w:t>
      </w:r>
      <w:r>
        <w:t xml:space="preserve">pääkonttori sijaitsee Denverissä. </w:t>
      </w:r>
      <w:r>
        <w:rPr>
          <w:color w:val="B70639"/>
        </w:rPr>
        <w:t xml:space="preserve">Molemmat yritykset </w:t>
      </w:r>
      <w:r>
        <w:t xml:space="preserve">ovat kaivosyhtiöitä.</w:t>
      </w:r>
    </w:p>
    <w:p>
      <w:r>
        <w:rPr>
          <w:b/>
        </w:rPr>
        <w:t xml:space="preserve">Asiakirjan numero 1693</w:t>
      </w:r>
    </w:p>
    <w:p>
      <w:r>
        <w:rPr>
          <w:b/>
        </w:rPr>
        <w:t xml:space="preserve">Asiakirjan tunniste: wsj1991-001</w:t>
      </w:r>
    </w:p>
    <w:p>
      <w:r>
        <w:rPr>
          <w:color w:val="310106"/>
        </w:rPr>
        <w:t xml:space="preserve">Apogee Robotics Inc. </w:t>
      </w:r>
      <w:r>
        <w:t xml:space="preserve">ilmoitti, </w:t>
      </w:r>
      <w:r>
        <w:t xml:space="preserve">että </w:t>
      </w:r>
      <w:r>
        <w:rPr>
          <w:color w:val="310106"/>
        </w:rPr>
        <w:t xml:space="preserve">sen </w:t>
      </w:r>
      <w:r>
        <w:t xml:space="preserve">hallitus on pidentänyt </w:t>
      </w:r>
      <w:r>
        <w:rPr>
          <w:color w:val="04640D"/>
        </w:rPr>
        <w:t xml:space="preserve">määräaikaa, johon mennessä </w:t>
      </w:r>
      <w:r>
        <w:rPr>
          <w:color w:val="FB5514"/>
        </w:rPr>
        <w:t xml:space="preserve">yhtiön </w:t>
      </w:r>
      <w:r>
        <w:rPr>
          <w:color w:val="FEFB0A"/>
        </w:rPr>
        <w:t xml:space="preserve">osakkeisiin liittyvät </w:t>
      </w:r>
      <w:r>
        <w:rPr>
          <w:color w:val="FEFB0A"/>
        </w:rPr>
        <w:t xml:space="preserve">jäljellä olevat</w:t>
      </w:r>
      <w:r>
        <w:rPr>
          <w:color w:val="04640D"/>
        </w:rPr>
        <w:t xml:space="preserve"> optiotodistukset on ostettava</w:t>
      </w:r>
      <w:r>
        <w:t xml:space="preserve">. </w:t>
      </w:r>
      <w:r>
        <w:rPr>
          <w:color w:val="04640D"/>
        </w:rPr>
        <w:t xml:space="preserve">Määräaika </w:t>
      </w:r>
      <w:r>
        <w:t xml:space="preserve">päättyi 3. marraskuuta. Kukin 1 075 000 optiotodistuksesta oikeuttaa ostamaan yhden </w:t>
      </w:r>
      <w:r>
        <w:rPr>
          <w:color w:val="310106"/>
        </w:rPr>
        <w:t xml:space="preserve">yhtiön osakkeen </w:t>
      </w:r>
      <w:r>
        <w:t xml:space="preserve">2,25 dollarin hintaan. </w:t>
      </w:r>
      <w:r>
        <w:rPr>
          <w:color w:val="310106"/>
        </w:rPr>
        <w:t xml:space="preserve">Apogeyn </w:t>
      </w:r>
      <w:r>
        <w:t xml:space="preserve">osakkeilla käytiin </w:t>
      </w:r>
      <w:r>
        <w:t xml:space="preserve">eilen kauppaa </w:t>
      </w:r>
      <w:r>
        <w:t xml:space="preserve">pörssin ulkopuolisilla markkinoilla 2 dollarin tarjoushintaan.</w:t>
      </w:r>
    </w:p>
    <w:p>
      <w:r>
        <w:rPr>
          <w:b/>
        </w:rPr>
        <w:t xml:space="preserve">Asiakirjan numero 1694</w:t>
      </w:r>
    </w:p>
    <w:p>
      <w:r>
        <w:rPr>
          <w:b/>
        </w:rPr>
        <w:t xml:space="preserve">Asiakirjan tunniste: wsj1992-001</w:t>
      </w:r>
    </w:p>
    <w:p>
      <w:r>
        <w:rPr>
          <w:color w:val="310106"/>
        </w:rPr>
        <w:t xml:space="preserve">Bank of New England </w:t>
      </w:r>
      <w:r>
        <w:t xml:space="preserve">ilmoitti </w:t>
      </w:r>
      <w:r>
        <w:t xml:space="preserve">myyvänsä joitakin toimintojaan ja irtisanovansa 4 prosenttia henkilöstöstään </w:t>
      </w:r>
      <w:r>
        <w:t xml:space="preserve">pyrkiessään tehostamaan </w:t>
      </w:r>
      <w:r>
        <w:t xml:space="preserve">liiketoimintaansa sen jälkeen, kun sen tulos on ollut vuoden ajan alhainen ja lainaongelmat ovat lisääntyneet. </w:t>
      </w:r>
      <w:r>
        <w:rPr>
          <w:color w:val="310106"/>
        </w:rPr>
        <w:t xml:space="preserve">Pankkiholdingyhtiö </w:t>
      </w:r>
      <w:r>
        <w:t xml:space="preserve">kertoi myös, että sen </w:t>
      </w:r>
      <w:r>
        <w:rPr>
          <w:color w:val="04640D"/>
        </w:rPr>
        <w:t xml:space="preserve">kolmannen neljänneksen </w:t>
      </w:r>
      <w:r>
        <w:t xml:space="preserve">tulos </w:t>
      </w:r>
      <w:r>
        <w:t xml:space="preserve">laski 42,7 miljoonaan dollariin eli 61 senttiin osakkeelta</w:t>
      </w:r>
      <w:r>
        <w:rPr>
          <w:color w:val="310106"/>
        </w:rPr>
        <w:t xml:space="preserve">,</w:t>
      </w:r>
      <w:r>
        <w:t xml:space="preserve"> kun se viime vuonna oli 72,3 miljoonaa dollaria eli 1,04 dollaria osakkeelta</w:t>
      </w:r>
      <w:r>
        <w:t xml:space="preserve">. </w:t>
      </w:r>
      <w:r>
        <w:rPr>
          <w:color w:val="310106"/>
        </w:rPr>
        <w:t xml:space="preserve">Yhtiön </w:t>
      </w:r>
      <w:r>
        <w:t xml:space="preserve">mukaan rakenneuudistustoimenpiteisiin kuuluu 53 konttorin myynti 453 konttorista ja 800 työntekijän irtisanominen. Työntekijöiden kokonaismäärä laskee alle 16 000:een nykyisestä noin 18 000:sta. </w:t>
      </w:r>
      <w:r>
        <w:rPr>
          <w:color w:val="FEFB0A"/>
        </w:rPr>
        <w:t xml:space="preserve">Puheenjohtaja </w:t>
      </w:r>
      <w:r>
        <w:rPr>
          <w:color w:val="FEFB0A"/>
        </w:rPr>
        <w:t xml:space="preserve">Walter Connolly </w:t>
      </w:r>
      <w:r>
        <w:t xml:space="preserve">sanoi haastattelussa</w:t>
      </w:r>
      <w:r>
        <w:rPr>
          <w:color w:val="E115C0"/>
        </w:rPr>
        <w:t xml:space="preserve">, että </w:t>
      </w:r>
      <w:r>
        <w:rPr>
          <w:color w:val="00587F"/>
        </w:rPr>
        <w:t xml:space="preserve">leasing- ja tiettyjen rahoituspalvelujen tuottojen ennen veroja </w:t>
      </w:r>
      <w:r>
        <w:rPr>
          <w:color w:val="E115C0"/>
        </w:rPr>
        <w:t xml:space="preserve">odotetaan nousevan 100-125 miljoonaan dollariin</w:t>
      </w:r>
      <w:r>
        <w:t xml:space="preserve">. </w:t>
      </w:r>
      <w:r>
        <w:t xml:space="preserve">Valmistellussa lausunnossaan </w:t>
      </w:r>
      <w:r>
        <w:rPr>
          <w:color w:val="310106"/>
        </w:rPr>
        <w:t xml:space="preserve">yhtiö </w:t>
      </w:r>
      <w:r>
        <w:t xml:space="preserve">sanoo, että se </w:t>
      </w:r>
      <w:r>
        <w:t xml:space="preserve">toteuttaa </w:t>
      </w:r>
      <w:r>
        <w:rPr>
          <w:color w:val="0BC582"/>
        </w:rPr>
        <w:t xml:space="preserve">nämä voitot </w:t>
      </w:r>
      <w:r>
        <w:t xml:space="preserve">ennen </w:t>
      </w:r>
      <w:r>
        <w:rPr>
          <w:color w:val="FEB8C8"/>
        </w:rPr>
        <w:t xml:space="preserve">tämän vuoden </w:t>
      </w:r>
      <w:r>
        <w:t xml:space="preserve">loppua</w:t>
      </w:r>
      <w:r>
        <w:t xml:space="preserve">. </w:t>
      </w:r>
      <w:r>
        <w:rPr>
          <w:color w:val="9E8317"/>
        </w:rPr>
        <w:t xml:space="preserve">Kyseenalaisten varojen arvo </w:t>
      </w:r>
      <w:r>
        <w:t xml:space="preserve">kasvoi </w:t>
      </w:r>
      <w:r>
        <w:rPr>
          <w:color w:val="04640D"/>
        </w:rPr>
        <w:t xml:space="preserve">viimeisellä neljänneksellä </w:t>
      </w:r>
      <w:r>
        <w:rPr>
          <w:color w:val="01190F"/>
        </w:rPr>
        <w:t xml:space="preserve">667 miljoonasta dollarista eli 2,68 prosentista lainoista ja leasing-sopimuksista 900 miljoonaan dollariin eli 3,52 prosenttiin</w:t>
      </w:r>
      <w:r>
        <w:t xml:space="preserve">. </w:t>
      </w:r>
      <w:r>
        <w:rPr>
          <w:color w:val="847D81"/>
        </w:rPr>
        <w:t xml:space="preserve">Varatoimitusjohtaja </w:t>
      </w:r>
      <w:r>
        <w:rPr>
          <w:color w:val="847D81"/>
        </w:rPr>
        <w:t xml:space="preserve">Richard Driscollin mukaan </w:t>
      </w:r>
      <w:r>
        <w:t xml:space="preserve">noin 170 miljoonaa dollaria </w:t>
      </w:r>
      <w:r>
        <w:rPr>
          <w:color w:val="01190F"/>
        </w:rPr>
        <w:t xml:space="preserve">kyseenalaisten lainojen 233 miljoonan dollarin kasvusta </w:t>
      </w:r>
      <w:r>
        <w:t xml:space="preserve">liittyi kiinteistöihin ja noin kolme neljäsosaa </w:t>
      </w:r>
      <w:r>
        <w:rPr>
          <w:color w:val="310106"/>
        </w:rPr>
        <w:t xml:space="preserve">yhtiön </w:t>
      </w:r>
      <w:r>
        <w:t xml:space="preserve">vaikeuksissa olevasta </w:t>
      </w:r>
      <w:r>
        <w:rPr>
          <w:color w:val="310106"/>
        </w:rPr>
        <w:t xml:space="preserve">Bank of New Englandin </w:t>
      </w:r>
      <w:r>
        <w:t xml:space="preserve">markkinoista</w:t>
      </w:r>
      <w:r>
        <w:t xml:space="preserve">. </w:t>
      </w:r>
      <w:r>
        <w:rPr>
          <w:color w:val="847D81"/>
        </w:rPr>
        <w:t xml:space="preserve">Driscollin </w:t>
      </w:r>
      <w:r>
        <w:t xml:space="preserve">mukaan </w:t>
      </w:r>
      <w:r>
        <w:rPr>
          <w:color w:val="310106"/>
        </w:rPr>
        <w:t xml:space="preserve">Bank of New England Corporation </w:t>
      </w:r>
      <w:r>
        <w:t xml:space="preserve">odottaa epävarmojen saamisten kasvun hidastuvan tulevaisuudessa, vaikka kiinteistömarkkinoiden heikkous jatkuu. </w:t>
      </w:r>
      <w:r>
        <w:rPr>
          <w:color w:val="FEFB0A"/>
        </w:rPr>
        <w:t xml:space="preserve">Connollyn </w:t>
      </w:r>
      <w:r>
        <w:t xml:space="preserve">mukaan luottotappiot vähenivät </w:t>
      </w:r>
      <w:r>
        <w:t xml:space="preserve">hieman 67 miljoonasta dollarista 63 miljoonaan dollariin </w:t>
      </w:r>
      <w:r>
        <w:rPr>
          <w:color w:val="04640D"/>
        </w:rPr>
        <w:t xml:space="preserve">kolmannella neljänneksellä.</w:t>
      </w:r>
      <w:r>
        <w:t xml:space="preserve"> Hän totesi, että lähivuosineljännesten aikana on odotettavissa merkittävää parannusta. </w:t>
      </w:r>
      <w:r>
        <w:rPr>
          <w:color w:val="310106"/>
        </w:rPr>
        <w:t xml:space="preserve">Yhtiö </w:t>
      </w:r>
      <w:r>
        <w:t xml:space="preserve">kasvatti </w:t>
      </w:r>
      <w:r>
        <w:t xml:space="preserve">luottotappiovarauksiaan 342 miljoonasta 354 miljoonaan. Kaikkiaan varojen arvo laski 32 miljardista dollarista 31,4 miljardiin dollariin. Muihin rakenneuudistustoimenpiteisiin kuuluu lainantuotantotoimistojen sulkeminen Chicagossa, New Yorkissa ja Philadelphiassa. Chicagon sivukonttori vaikutti suuresti </w:t>
      </w:r>
      <w:r>
        <w:rPr>
          <w:color w:val="310106"/>
        </w:rPr>
        <w:t xml:space="preserve">pankin </w:t>
      </w:r>
      <w:r>
        <w:t xml:space="preserve">ongelmiin </w:t>
      </w:r>
      <w:r>
        <w:t xml:space="preserve">aiemmin </w:t>
      </w:r>
      <w:r>
        <w:rPr>
          <w:color w:val="FEB8C8"/>
        </w:rPr>
        <w:t xml:space="preserve">tänä vuonna, kun </w:t>
      </w:r>
      <w:r>
        <w:t xml:space="preserve">65 miljoonan dollarin laina chicagolaiselle liikemiehelle Will Stoeckerille romahti. Sisäisessä muistiossaan </w:t>
      </w:r>
      <w:r>
        <w:rPr>
          <w:color w:val="FEFB0A"/>
        </w:rPr>
        <w:t xml:space="preserve">Connolly </w:t>
      </w:r>
      <w:r>
        <w:t xml:space="preserve">ja </w:t>
      </w:r>
      <w:r>
        <w:rPr>
          <w:color w:val="847D81"/>
        </w:rPr>
        <w:t xml:space="preserve">Driscoll </w:t>
      </w:r>
      <w:r>
        <w:t xml:space="preserve">kuvailivat </w:t>
      </w:r>
      <w:r>
        <w:t xml:space="preserve">rakenneuudistusta pyrkimykseksi rationalisoida edelleen toimintoja, jotka on yhdistetty viimeisten viiden vuoden aikana tapahtuneiden fuusioiden yhteydessä.</w:t>
      </w:r>
    </w:p>
    <w:p>
      <w:r>
        <w:rPr>
          <w:b/>
        </w:rPr>
        <w:t xml:space="preserve">Asiakirjan numero 1695</w:t>
      </w:r>
    </w:p>
    <w:p>
      <w:r>
        <w:rPr>
          <w:b/>
        </w:rPr>
        <w:t xml:space="preserve">Asiakirjan tunniste: wsj1993-001</w:t>
      </w:r>
    </w:p>
    <w:p>
      <w:r>
        <w:rPr>
          <w:color w:val="310106"/>
        </w:rPr>
        <w:t xml:space="preserve">Italian </w:t>
      </w:r>
      <w:r>
        <w:t xml:space="preserve">tilastokeskuksen mukaan </w:t>
      </w:r>
      <w:r>
        <w:rPr>
          <w:color w:val="310106"/>
        </w:rPr>
        <w:t xml:space="preserve">Italian tukkuhintaindeksi </w:t>
      </w:r>
      <w:r>
        <w:t xml:space="preserve">oli </w:t>
      </w:r>
      <w:r>
        <w:rPr>
          <w:color w:val="04640D"/>
        </w:rPr>
        <w:t xml:space="preserve">elokuussa </w:t>
      </w:r>
      <w:r>
        <w:t xml:space="preserve">0,4 prosenttia korkeampi kuin </w:t>
      </w:r>
      <w:r>
        <w:rPr>
          <w:color w:val="FEFB0A"/>
        </w:rPr>
        <w:t xml:space="preserve">heinäkuussa </w:t>
      </w:r>
      <w:r>
        <w:t xml:space="preserve">ja kaiken kaikkiaan 6,1 prosenttia korkeampi </w:t>
      </w:r>
      <w:r>
        <w:t xml:space="preserve">kuin </w:t>
      </w:r>
      <w:r>
        <w:rPr>
          <w:color w:val="E115C0"/>
        </w:rPr>
        <w:t xml:space="preserve">viime vuonna </w:t>
      </w:r>
      <w:r>
        <w:rPr>
          <w:color w:val="FB5514"/>
        </w:rPr>
        <w:t xml:space="preserve">tähän aikaan</w:t>
      </w:r>
      <w:r>
        <w:t xml:space="preserve">. </w:t>
      </w:r>
      <w:r>
        <w:rPr>
          <w:color w:val="04640D"/>
        </w:rPr>
        <w:t xml:space="preserve">Elokuussa </w:t>
      </w:r>
      <w:r>
        <w:rPr>
          <w:color w:val="310106"/>
        </w:rPr>
        <w:t xml:space="preserve">indeksi </w:t>
      </w:r>
      <w:r>
        <w:t xml:space="preserve">oli </w:t>
      </w:r>
      <w:r>
        <w:t xml:space="preserve">196,1, kun se </w:t>
      </w:r>
      <w:r>
        <w:rPr>
          <w:color w:val="FEFB0A"/>
        </w:rPr>
        <w:t xml:space="preserve">heinäkuussa </w:t>
      </w:r>
      <w:r>
        <w:t xml:space="preserve">oli 195,4 </w:t>
      </w:r>
      <w:r>
        <w:t xml:space="preserve">ja </w:t>
      </w:r>
      <w:r>
        <w:rPr>
          <w:color w:val="00587F"/>
        </w:rPr>
        <w:t xml:space="preserve">vuoden 1988 </w:t>
      </w:r>
      <w:r>
        <w:rPr>
          <w:color w:val="FB5514"/>
        </w:rPr>
        <w:t xml:space="preserve">elokuussa </w:t>
      </w:r>
      <w:r>
        <w:t xml:space="preserve">184,9</w:t>
      </w:r>
      <w:r>
        <w:t xml:space="preserve">. </w:t>
      </w:r>
      <w:r>
        <w:rPr>
          <w:color w:val="04640D"/>
        </w:rPr>
        <w:t xml:space="preserve">Elokuun </w:t>
      </w:r>
      <w:r>
        <w:t xml:space="preserve">vuosinousu oli hieman pienempi kuin heinäkuun 6,4 prosentin nousu. </w:t>
      </w:r>
      <w:r>
        <w:rPr>
          <w:color w:val="310106"/>
        </w:rPr>
        <w:t xml:space="preserve">Hintaindeksin </w:t>
      </w:r>
      <w:r>
        <w:t xml:space="preserve">perusarvo </w:t>
      </w:r>
      <w:r>
        <w:t xml:space="preserve">100 vahvistettiin vuonna 1980, eikä sitä ole kausitasoitettu.</w:t>
      </w:r>
    </w:p>
    <w:p>
      <w:r>
        <w:rPr>
          <w:b/>
        </w:rPr>
        <w:t xml:space="preserve">Asiakirjan numero 1696</w:t>
      </w:r>
    </w:p>
    <w:p>
      <w:r>
        <w:rPr>
          <w:b/>
        </w:rPr>
        <w:t xml:space="preserve">Asiakirjan tunniste: wsj1994-001</w:t>
      </w:r>
    </w:p>
    <w:p>
      <w:r>
        <w:rPr>
          <w:color w:val="310106"/>
        </w:rPr>
        <w:t xml:space="preserve">American Iron and Steel Institute -järjestön mukaan Yhdysvaltojen </w:t>
      </w:r>
      <w:r>
        <w:t xml:space="preserve">teräksen tuonti </w:t>
      </w:r>
      <w:r>
        <w:t xml:space="preserve">laski </w:t>
      </w:r>
      <w:r>
        <w:rPr>
          <w:color w:val="04640D"/>
        </w:rPr>
        <w:t xml:space="preserve">elokuussa </w:t>
      </w:r>
      <w:r>
        <w:t xml:space="preserve">14 prosenttia </w:t>
      </w:r>
      <w:r>
        <w:rPr>
          <w:color w:val="FEFB0A"/>
        </w:rPr>
        <w:t xml:space="preserve">edellisvuodesta </w:t>
      </w:r>
      <w:r>
        <w:t xml:space="preserve">1 531 000 tonniin. </w:t>
      </w:r>
      <w:r>
        <w:rPr>
          <w:color w:val="310106"/>
        </w:rPr>
        <w:t xml:space="preserve">Kauppa-alan järjestön </w:t>
      </w:r>
      <w:r>
        <w:t xml:space="preserve">kokoamat kauppaministeriön tiedot </w:t>
      </w:r>
      <w:r>
        <w:t xml:space="preserve">osoittivat, että </w:t>
      </w:r>
      <w:r>
        <w:rPr>
          <w:color w:val="FB5514"/>
        </w:rPr>
        <w:t xml:space="preserve">elokuun tuonti, joka </w:t>
      </w:r>
      <w:r>
        <w:rPr>
          <w:color w:val="E115C0"/>
        </w:rPr>
        <w:t xml:space="preserve">oli </w:t>
      </w:r>
      <w:r>
        <w:rPr>
          <w:color w:val="00587F"/>
        </w:rPr>
        <w:t xml:space="preserve">vuoden </w:t>
      </w:r>
      <w:r>
        <w:rPr>
          <w:color w:val="FB5514"/>
        </w:rPr>
        <w:t xml:space="preserve">toiseksi korkein kuukausittainen kokonaistuonti</w:t>
      </w:r>
      <w:r>
        <w:t xml:space="preserve">, oli 5 prosenttia korkeampi kuin </w:t>
      </w:r>
      <w:r>
        <w:rPr>
          <w:color w:val="0BC582"/>
        </w:rPr>
        <w:t xml:space="preserve">heinäkuun </w:t>
      </w:r>
      <w:r>
        <w:t xml:space="preserve">1 458 000 tonnia, </w:t>
      </w:r>
      <w:r>
        <w:t xml:space="preserve">mutta alle viime vuoden korkeimman, kesäkuussa </w:t>
      </w:r>
      <w:r>
        <w:rPr>
          <w:color w:val="FEFB0A"/>
        </w:rPr>
        <w:t xml:space="preserve">1988</w:t>
      </w:r>
      <w:r>
        <w:t xml:space="preserve"> saavutetun 1 979 000 tonnin</w:t>
      </w:r>
      <w:r>
        <w:t xml:space="preserve">. </w:t>
      </w:r>
      <w:r>
        <w:t xml:space="preserve">Elokuussa tuonti nousi 18,5 prosenttiin Yhdysvaltojen markkinoista, kun se </w:t>
      </w:r>
      <w:r>
        <w:rPr>
          <w:color w:val="0BC582"/>
        </w:rPr>
        <w:t xml:space="preserve">heinäkuussa oli </w:t>
      </w:r>
      <w:r>
        <w:t xml:space="preserve">19,3 prosenttia </w:t>
      </w:r>
      <w:r>
        <w:t xml:space="preserve">ja elokuussa </w:t>
      </w:r>
      <w:r>
        <w:rPr>
          <w:color w:val="FEFB0A"/>
        </w:rPr>
        <w:t xml:space="preserve">1988 </w:t>
      </w:r>
      <w:r>
        <w:t xml:space="preserve">20,5 prosenttia</w:t>
      </w:r>
      <w:r>
        <w:t xml:space="preserve">. </w:t>
      </w:r>
      <w:r>
        <w:rPr>
          <w:color w:val="04640D"/>
        </w:rPr>
        <w:t xml:space="preserve">Viime kuun </w:t>
      </w:r>
      <w:r>
        <w:t xml:space="preserve">tulokset </w:t>
      </w:r>
      <w:r>
        <w:t xml:space="preserve">osoittivat, että teräksen tuonti Euroopan yhteisön maista laski 466 000 tonniin </w:t>
      </w:r>
      <w:r>
        <w:rPr>
          <w:color w:val="0BC582"/>
        </w:rPr>
        <w:t xml:space="preserve">edellisen kuukauden </w:t>
      </w:r>
      <w:r>
        <w:t xml:space="preserve">481 000 tonnista, </w:t>
      </w:r>
      <w:r>
        <w:t xml:space="preserve">kun taas tuonti Japanista nousi </w:t>
      </w:r>
      <w:r>
        <w:t xml:space="preserve">323 000 tonn</w:t>
      </w:r>
      <w:r>
        <w:t xml:space="preserve">iin </w:t>
      </w:r>
      <w:r>
        <w:rPr>
          <w:color w:val="0BC582"/>
        </w:rPr>
        <w:t xml:space="preserve">heinäkuun </w:t>
      </w:r>
      <w:r>
        <w:t xml:space="preserve">288 000 tonnista. </w:t>
      </w:r>
      <w:r>
        <w:t xml:space="preserve">Kanadasta </w:t>
      </w:r>
      <w:r>
        <w:t xml:space="preserve">tuotiin </w:t>
      </w:r>
      <w:r>
        <w:rPr>
          <w:color w:val="04640D"/>
        </w:rPr>
        <w:t xml:space="preserve">elokuussa </w:t>
      </w:r>
      <w:r>
        <w:rPr>
          <w:color w:val="FEB8C8"/>
        </w:rPr>
        <w:t xml:space="preserve">272 000 tonnia, </w:t>
      </w:r>
      <w:r>
        <w:t xml:space="preserve">kun se heinäkuussa oli 209 000 tonnia. </w:t>
      </w:r>
      <w:r>
        <w:rPr>
          <w:color w:val="310106"/>
        </w:rPr>
        <w:t xml:space="preserve">American Institute of Steel Importers -järjestön </w:t>
      </w:r>
      <w:r>
        <w:t xml:space="preserve">mukaan </w:t>
      </w:r>
      <w:r>
        <w:rPr>
          <w:color w:val="9E8317"/>
        </w:rPr>
        <w:t xml:space="preserve">tuonti </w:t>
      </w:r>
      <w:r>
        <w:t xml:space="preserve">oli vuoden </w:t>
      </w:r>
      <w:r>
        <w:rPr>
          <w:color w:val="01190F"/>
        </w:rPr>
        <w:t xml:space="preserve">1989 </w:t>
      </w:r>
      <w:r>
        <w:rPr>
          <w:color w:val="9E8317"/>
        </w:rPr>
        <w:t xml:space="preserve">kahdeksan ensimmäisen kuukauden aikana </w:t>
      </w:r>
      <w:r>
        <w:t xml:space="preserve">alle vapaaehtoisen rajoitussopimusohjelman salliman rajan. </w:t>
      </w:r>
      <w:r>
        <w:rPr>
          <w:color w:val="310106"/>
        </w:rPr>
        <w:t xml:space="preserve">Instituutti </w:t>
      </w:r>
      <w:r>
        <w:t xml:space="preserve">totesi myös, että ilman puolivalmiita teräksiä </w:t>
      </w:r>
      <w:r>
        <w:rPr>
          <w:color w:val="847D81"/>
        </w:rPr>
        <w:t xml:space="preserve">tuonnin osuus </w:t>
      </w:r>
      <w:r>
        <w:t xml:space="preserve">kulutuksesta oli vain 15,2 prosenttia edellisvuoteen verrattuna, kun sallittu enimmäisosuus oli 18,5 prosenttia.</w:t>
      </w:r>
    </w:p>
    <w:p>
      <w:r>
        <w:rPr>
          <w:b/>
        </w:rPr>
        <w:t xml:space="preserve">Asiakirjan numero 1697</w:t>
      </w:r>
    </w:p>
    <w:p>
      <w:r>
        <w:rPr>
          <w:b/>
        </w:rPr>
        <w:t xml:space="preserve">Asiakirjan tunniste: wsj1995-001</w:t>
      </w:r>
    </w:p>
    <w:p>
      <w:r>
        <w:rPr>
          <w:color w:val="310106"/>
        </w:rPr>
        <w:t xml:space="preserve">Taloussuunnitteluhallinnon (EPA) </w:t>
      </w:r>
      <w:r>
        <w:t xml:space="preserve">mukaan japanilaiset konevalmistajat saivat elokuussa tilauksia </w:t>
      </w:r>
      <w:r>
        <w:rPr>
          <w:color w:val="04640D"/>
        </w:rPr>
        <w:t xml:space="preserve">yhteensä </w:t>
      </w:r>
      <w:r>
        <w:rPr>
          <w:color w:val="FEFB0A"/>
        </w:rPr>
        <w:t xml:space="preserve">1,465 biljoonan jenin (10,33 miljardin dollarin) arvosta, </w:t>
      </w:r>
      <w:r>
        <w:rPr>
          <w:color w:val="04640D"/>
        </w:rPr>
        <w:t xml:space="preserve">mikä on </w:t>
      </w:r>
      <w:r>
        <w:rPr>
          <w:color w:val="04640D"/>
        </w:rPr>
        <w:t xml:space="preserve">14 prosenttia </w:t>
      </w:r>
      <w:r>
        <w:rPr>
          <w:color w:val="FEFB0A"/>
        </w:rPr>
        <w:t xml:space="preserve">enemmän </w:t>
      </w:r>
      <w:r>
        <w:rPr>
          <w:color w:val="04640D"/>
        </w:rPr>
        <w:t xml:space="preserve">kuin </w:t>
      </w:r>
      <w:r>
        <w:rPr>
          <w:color w:val="FB5514"/>
        </w:rPr>
        <w:t xml:space="preserve">viime vuonna</w:t>
      </w:r>
      <w:r>
        <w:t xml:space="preserve">. </w:t>
      </w:r>
      <w:r>
        <w:rPr>
          <w:color w:val="310106"/>
        </w:rPr>
        <w:t xml:space="preserve">Toimiston </w:t>
      </w:r>
      <w:r>
        <w:t xml:space="preserve">virkamies </w:t>
      </w:r>
      <w:r>
        <w:t xml:space="preserve">sanoi: "Koneurakat olivat erityisen suuria kotimarkkinoilla, erityisesti tavarankuljetuksen ja energiahuollon aloilla." Viimeisimmän raportin mukaan koneiden tilaukset kasvoivat hieman, 9,9 prosenttia, </w:t>
      </w:r>
      <w:r>
        <w:rPr>
          <w:color w:val="E115C0"/>
        </w:rPr>
        <w:t xml:space="preserve">viime vuoden </w:t>
      </w:r>
      <w:r>
        <w:t xml:space="preserve">heinäkuussa</w:t>
      </w:r>
      <w:r>
        <w:t xml:space="preserve">.</w:t>
      </w:r>
    </w:p>
    <w:p>
      <w:r>
        <w:rPr>
          <w:b/>
        </w:rPr>
        <w:t xml:space="preserve">Asiakirjan numero 1698</w:t>
      </w:r>
    </w:p>
    <w:p>
      <w:r>
        <w:rPr>
          <w:b/>
        </w:rPr>
        <w:t xml:space="preserve">Asiakirjan tunniste: wsj1996-001</w:t>
      </w:r>
    </w:p>
    <w:p>
      <w:r>
        <w:rPr>
          <w:color w:val="310106"/>
        </w:rPr>
        <w:t xml:space="preserve">Elokuussa</w:t>
      </w:r>
      <w:r>
        <w:t xml:space="preserve">, pian sen jälkeen, kun </w:t>
      </w:r>
      <w:r>
        <w:rPr>
          <w:color w:val="04640D"/>
        </w:rPr>
        <w:t xml:space="preserve">Wang Laboratories Inc. oli </w:t>
      </w:r>
      <w:r>
        <w:t xml:space="preserve">ilmoittanut järkyttävästä 424,3 miljoonan dollarin tappiosta ja vaihtanut toimitusjohtajansa, </w:t>
      </w:r>
      <w:r>
        <w:rPr>
          <w:color w:val="FEFB0A"/>
        </w:rPr>
        <w:t xml:space="preserve">kaksi bostonilaista myyntiedustajaa </w:t>
      </w:r>
      <w:r>
        <w:t xml:space="preserve">lähetti </w:t>
      </w:r>
      <w:r>
        <w:rPr>
          <w:color w:val="FB5514"/>
        </w:rPr>
        <w:t xml:space="preserve">asiakkaille </w:t>
      </w:r>
      <w:r>
        <w:t xml:space="preserve">kirjeen, </w:t>
      </w:r>
      <w:r>
        <w:t xml:space="preserve">jossa he ilmoittivat: "Odotamme, että pian luette lehdistä artikkeleita </w:t>
      </w:r>
      <w:r>
        <w:rPr>
          <w:color w:val="04640D"/>
        </w:rPr>
        <w:t xml:space="preserve">Wangin </w:t>
      </w:r>
      <w:r>
        <w:t xml:space="preserve">yllättävästä paluusta.</w:t>
      </w:r>
      <w:r>
        <w:t xml:space="preserve">" Se, </w:t>
      </w:r>
      <w:r>
        <w:t xml:space="preserve">milloin </w:t>
      </w:r>
      <w:r>
        <w:rPr>
          <w:color w:val="04640D"/>
        </w:rPr>
        <w:t xml:space="preserve">Wang </w:t>
      </w:r>
      <w:r>
        <w:t xml:space="preserve">palaa näyttämölle ja palaako se lainkaan, on edelleen kiistanalainen asia. </w:t>
      </w:r>
      <w:r>
        <w:rPr>
          <w:color w:val="00587F"/>
        </w:rPr>
        <w:t xml:space="preserve">Wangin </w:t>
      </w:r>
      <w:r>
        <w:rPr>
          <w:color w:val="E115C0"/>
        </w:rPr>
        <w:t xml:space="preserve">myyntihenkilöstö </w:t>
      </w:r>
      <w:r>
        <w:t xml:space="preserve">yrittää voittaa </w:t>
      </w:r>
      <w:r>
        <w:rPr>
          <w:color w:val="0BC582"/>
        </w:rPr>
        <w:t xml:space="preserve">suurimman esteen, jonka </w:t>
      </w:r>
      <w:r>
        <w:rPr>
          <w:color w:val="0BC582"/>
        </w:rPr>
        <w:t xml:space="preserve">vähittäismyyjä voi kohdata</w:t>
      </w:r>
      <w:r>
        <w:t xml:space="preserve">: </w:t>
      </w:r>
      <w:r>
        <w:rPr>
          <w:color w:val="9E8317"/>
        </w:rPr>
        <w:t xml:space="preserve">myydä </w:t>
      </w:r>
      <w:r>
        <w:rPr>
          <w:color w:val="01190F"/>
        </w:rPr>
        <w:t xml:space="preserve">konkurssissa </w:t>
      </w:r>
      <w:r>
        <w:rPr>
          <w:color w:val="847D81"/>
        </w:rPr>
        <w:t xml:space="preserve">olevan </w:t>
      </w:r>
      <w:r>
        <w:rPr>
          <w:color w:val="01190F"/>
        </w:rPr>
        <w:t xml:space="preserve">yrityksen </w:t>
      </w:r>
      <w:r>
        <w:rPr>
          <w:color w:val="9E8317"/>
        </w:rPr>
        <w:t xml:space="preserve">tuotteita</w:t>
      </w:r>
      <w:r>
        <w:t xml:space="preserve">. </w:t>
      </w:r>
      <w:r>
        <w:t xml:space="preserve">"</w:t>
      </w:r>
      <w:r>
        <w:rPr>
          <w:color w:val="58018B"/>
        </w:rPr>
        <w:t xml:space="preserve">Jos </w:t>
      </w:r>
      <w:r>
        <w:rPr>
          <w:color w:val="703B01"/>
        </w:rPr>
        <w:t xml:space="preserve">potentiaalinen asiakkaasi </w:t>
      </w:r>
      <w:r>
        <w:rPr>
          <w:color w:val="58018B"/>
        </w:rPr>
        <w:t xml:space="preserve">tuntee koko ajan riskin </w:t>
      </w:r>
      <w:r>
        <w:rPr>
          <w:color w:val="58018B"/>
        </w:rPr>
        <w:t xml:space="preserve">eikä </w:t>
      </w:r>
      <w:r>
        <w:rPr>
          <w:color w:val="F7F1DF"/>
        </w:rPr>
        <w:t xml:space="preserve">hän </w:t>
      </w:r>
      <w:r>
        <w:rPr>
          <w:color w:val="58018B"/>
        </w:rPr>
        <w:t xml:space="preserve">luota siihen, että </w:t>
      </w:r>
      <w:r>
        <w:rPr>
          <w:color w:val="58018B"/>
        </w:rPr>
        <w:t xml:space="preserve">takanasi on vakaa yritys, olet menettänyt </w:t>
      </w:r>
      <w:r>
        <w:rPr>
          <w:color w:val="703B01"/>
        </w:rPr>
        <w:t xml:space="preserve">hänet jo </w:t>
      </w:r>
      <w:r>
        <w:rPr>
          <w:color w:val="58018B"/>
        </w:rPr>
        <w:t xml:space="preserve">ennen kuin olet edes aloittanut</w:t>
      </w:r>
      <w:r>
        <w:t xml:space="preserve">", sanoo </w:t>
      </w:r>
      <w:r>
        <w:rPr>
          <w:color w:val="118B8A"/>
        </w:rPr>
        <w:t xml:space="preserve">Mary Ann Cluggish Wellesleystä</w:t>
      </w:r>
      <w:r>
        <w:rPr>
          <w:color w:val="4AFEFA"/>
        </w:rPr>
        <w:t xml:space="preserve">, Massachusettsista, joka </w:t>
      </w:r>
      <w:r>
        <w:rPr>
          <w:color w:val="118B8A"/>
        </w:rPr>
        <w:t xml:space="preserve">on myynnin kouluttaja ja konsultti, </w:t>
      </w:r>
      <w:r>
        <w:rPr>
          <w:color w:val="FCB164"/>
        </w:rPr>
        <w:t xml:space="preserve">joka </w:t>
      </w:r>
      <w:r>
        <w:rPr>
          <w:color w:val="118B8A"/>
        </w:rPr>
        <w:t xml:space="preserve">työskentelee huipputeknologiayritysten kanssa</w:t>
      </w:r>
      <w:r>
        <w:t xml:space="preserve">. </w:t>
      </w:r>
      <w:r>
        <w:t xml:space="preserve">Ajattele Audi-jälleenmyyjien ongelmia, kun </w:t>
      </w:r>
      <w:r>
        <w:rPr>
          <w:color w:val="000D2C"/>
        </w:rPr>
        <w:t xml:space="preserve">heidän autojaan </w:t>
      </w:r>
      <w:r>
        <w:rPr>
          <w:color w:val="796EE6"/>
        </w:rPr>
        <w:t xml:space="preserve">syytettiin väärin perustein odottamattomasta kaasun lisäyksestä</w:t>
      </w:r>
      <w:r>
        <w:t xml:space="preserve">, mikä </w:t>
      </w:r>
      <w:r>
        <w:t xml:space="preserve">vahingoitti </w:t>
      </w:r>
      <w:r>
        <w:rPr>
          <w:color w:val="53495F"/>
        </w:rPr>
        <w:t xml:space="preserve">heidän </w:t>
      </w:r>
      <w:r>
        <w:t xml:space="preserve">mainettaan, tai Exxon-jälleenmyyjien ongelmia, kun Valdez-tankkerista vuoti öljyä. </w:t>
      </w:r>
      <w:r>
        <w:rPr>
          <w:color w:val="61FC03"/>
        </w:rPr>
        <w:t xml:space="preserve">Wangin </w:t>
      </w:r>
      <w:r>
        <w:rPr>
          <w:color w:val="F95475"/>
        </w:rPr>
        <w:t xml:space="preserve">jälleenmyyjät </w:t>
      </w:r>
      <w:r>
        <w:t xml:space="preserve">yrittävät keksiä </w:t>
      </w:r>
      <w:r>
        <w:rPr>
          <w:color w:val="DE98FD"/>
        </w:rPr>
        <w:t xml:space="preserve">keinon </w:t>
      </w:r>
      <w:r>
        <w:rPr>
          <w:color w:val="5D9608"/>
        </w:rPr>
        <w:t xml:space="preserve">torjua </w:t>
      </w:r>
      <w:r>
        <w:rPr>
          <w:color w:val="98A088"/>
        </w:rPr>
        <w:t xml:space="preserve">tätä huonoa uutista</w:t>
      </w:r>
      <w:r>
        <w:t xml:space="preserve">, kuten tuhannet jälleenmyyjät ovat tehneet </w:t>
      </w:r>
      <w:r>
        <w:rPr>
          <w:color w:val="F95475"/>
        </w:rPr>
        <w:t xml:space="preserve">ennen heitä</w:t>
      </w:r>
      <w:r>
        <w:t xml:space="preserve">. </w:t>
      </w:r>
      <w:r>
        <w:t xml:space="preserve">"On erittäin tärkeää, </w:t>
      </w:r>
      <w:r>
        <w:rPr>
          <w:color w:val="04640D"/>
        </w:rPr>
        <w:t xml:space="preserve">että </w:t>
      </w:r>
      <w:r>
        <w:t xml:space="preserve">huokuu luottamusta, vaikka </w:t>
      </w:r>
      <w:r>
        <w:t xml:space="preserve">tiedämme, että </w:t>
      </w:r>
      <w:r>
        <w:rPr>
          <w:color w:val="04640D"/>
        </w:rPr>
        <w:t xml:space="preserve">yrityksessä on vielä </w:t>
      </w:r>
      <w:r>
        <w:t xml:space="preserve">paljon tehtävää", kertoo </w:t>
      </w:r>
      <w:r>
        <w:rPr>
          <w:color w:val="4F584E"/>
        </w:rPr>
        <w:t xml:space="preserve">Richard Miller, </w:t>
      </w:r>
      <w:r>
        <w:rPr>
          <w:color w:val="5C5300"/>
        </w:rPr>
        <w:t xml:space="preserve">Massachusettsin </w:t>
      </w:r>
      <w:r>
        <w:rPr>
          <w:color w:val="248AD0"/>
        </w:rPr>
        <w:t xml:space="preserve">Lowellissa sijaitsevan tietokoneyrityksen </w:t>
      </w:r>
      <w:r>
        <w:rPr>
          <w:color w:val="4F584E"/>
        </w:rPr>
        <w:t xml:space="preserve">uusi toimitusjohtaja</w:t>
      </w:r>
      <w:r>
        <w:t xml:space="preserve">, </w:t>
      </w:r>
      <w:r>
        <w:t xml:space="preserve">myyjilleen videoviestissä kuukausi </w:t>
      </w:r>
      <w:r>
        <w:t xml:space="preserve">työn vastaanottamisen jälkeen. </w:t>
      </w:r>
      <w:r>
        <w:rPr>
          <w:color w:val="04640D"/>
        </w:rPr>
        <w:t xml:space="preserve">Wangin yritys ajautui </w:t>
      </w:r>
      <w:r>
        <w:t xml:space="preserve">taloudellisiin vaikeuksiin yleiskustannusten ja liian optimististen myyntiennusteiden vuoksi. </w:t>
      </w:r>
      <w:r>
        <w:rPr>
          <w:color w:val="04640D"/>
        </w:rPr>
        <w:t xml:space="preserve">Sen </w:t>
      </w:r>
      <w:r>
        <w:t xml:space="preserve">päätuotesarja, minitietokoneet ja tekstinkäsittelyohjelmat, ei kestänyt kilpailua halvempien henkilökohtaisten tietokoneiden kanssa. </w:t>
      </w:r>
      <w:r>
        <w:rPr>
          <w:color w:val="9F6551"/>
        </w:rPr>
        <w:t xml:space="preserve">Viime vuonna </w:t>
      </w:r>
      <w:r>
        <w:t xml:space="preserve">suuren osan </w:t>
      </w:r>
      <w:r>
        <w:rPr>
          <w:color w:val="04640D"/>
        </w:rPr>
        <w:t xml:space="preserve">yrityksen</w:t>
      </w:r>
      <w:r>
        <w:t xml:space="preserve"> työntekijöiden palkat </w:t>
      </w:r>
      <w:r>
        <w:t xml:space="preserve">rahoitettiin lainalla, ja </w:t>
      </w:r>
      <w:r>
        <w:rPr>
          <w:color w:val="04640D"/>
        </w:rPr>
        <w:t xml:space="preserve">yritys joutui </w:t>
      </w:r>
      <w:r>
        <w:t xml:space="preserve">suuriin ongelmiin, kun myynti laski eikä kasvanut odotetusti. Kun </w:t>
      </w:r>
      <w:r>
        <w:rPr>
          <w:color w:val="04640D"/>
        </w:rPr>
        <w:t xml:space="preserve">Wang </w:t>
      </w:r>
      <w:r>
        <w:t xml:space="preserve">oli </w:t>
      </w:r>
      <w:r>
        <w:t xml:space="preserve">tappiollinen </w:t>
      </w:r>
      <w:r>
        <w:rPr>
          <w:color w:val="BCFEC6"/>
        </w:rPr>
        <w:t xml:space="preserve">kolmannella vuosineljänneksellä, </w:t>
      </w:r>
      <w:r>
        <w:t xml:space="preserve">markkinointiosasto vastasi myyjien </w:t>
      </w:r>
      <w:r>
        <w:rPr>
          <w:color w:val="932C70"/>
        </w:rPr>
        <w:t xml:space="preserve">kysymyksiin, kuten: "Miten on mahdollista, ettette tienneet, että menetätte 55 miljoonaa dollaria?". ja "Onko </w:t>
      </w:r>
      <w:r>
        <w:rPr>
          <w:color w:val="2B1B04"/>
        </w:rPr>
        <w:t xml:space="preserve">Wang vielä </w:t>
      </w:r>
      <w:r>
        <w:rPr>
          <w:color w:val="932C70"/>
        </w:rPr>
        <w:t xml:space="preserve">elinkelpoinen</w:t>
      </w:r>
      <w:r>
        <w:t xml:space="preserve">?" </w:t>
      </w:r>
      <w:r>
        <w:rPr>
          <w:color w:val="B5AFC4"/>
        </w:rPr>
        <w:t xml:space="preserve">Myyjät </w:t>
      </w:r>
      <w:r>
        <w:t xml:space="preserve">kamppailevat </w:t>
      </w:r>
      <w:r>
        <w:rPr>
          <w:color w:val="B5AFC4"/>
        </w:rPr>
        <w:t xml:space="preserve">myydäkseen </w:t>
      </w:r>
      <w:r>
        <w:t xml:space="preserve">tuotteitaan ja yrittävät välttää keskustelua rahasta. </w:t>
      </w:r>
      <w:r>
        <w:rPr>
          <w:color w:val="0232FD"/>
        </w:rPr>
        <w:t xml:space="preserve">Wangin </w:t>
      </w:r>
      <w:r>
        <w:rPr>
          <w:color w:val="C2A393"/>
        </w:rPr>
        <w:t xml:space="preserve">varapuheenjohtajan </w:t>
      </w:r>
      <w:r>
        <w:rPr>
          <w:color w:val="C2A393"/>
        </w:rPr>
        <w:t xml:space="preserve">Kenneth Olisan mukaan </w:t>
      </w:r>
      <w:r>
        <w:rPr>
          <w:color w:val="AE7AA1"/>
        </w:rPr>
        <w:t xml:space="preserve">tällaisiin kysymyksiin </w:t>
      </w:r>
      <w:r>
        <w:rPr>
          <w:color w:val="D4C67A"/>
        </w:rPr>
        <w:t xml:space="preserve">vastaaminen </w:t>
      </w:r>
      <w:r>
        <w:t xml:space="preserve">on </w:t>
      </w:r>
      <w:r>
        <w:t xml:space="preserve">"puolustautumista". "</w:t>
      </w:r>
      <w:r>
        <w:rPr>
          <w:color w:val="D4C67A"/>
        </w:rPr>
        <w:t xml:space="preserve">Se on </w:t>
      </w:r>
      <w:r>
        <w:t xml:space="preserve">vastoin </w:t>
      </w:r>
      <w:r>
        <w:t xml:space="preserve">myyntitaidon etiikkaa." </w:t>
      </w:r>
      <w:r>
        <w:t xml:space="preserve">Hän huomauttaa myös, että taloudellisten tulosten analysointi "on </w:t>
      </w:r>
      <w:r>
        <w:t xml:space="preserve">suuri ongelma </w:t>
      </w:r>
      <w:r>
        <w:rPr>
          <w:color w:val="6A3A35"/>
        </w:rPr>
        <w:t xml:space="preserve">myyjälle, </w:t>
      </w:r>
      <w:r>
        <w:rPr>
          <w:color w:val="BA6801"/>
        </w:rPr>
        <w:t xml:space="preserve">joka </w:t>
      </w:r>
      <w:r>
        <w:rPr>
          <w:color w:val="6A3A35"/>
        </w:rPr>
        <w:t xml:space="preserve">ei ymmärrä yksityiskohtaisesti taseita</w:t>
      </w:r>
      <w:r>
        <w:t xml:space="preserve">". </w:t>
      </w:r>
      <w:r>
        <w:rPr>
          <w:color w:val="168E5C"/>
        </w:rPr>
        <w:t xml:space="preserve">Eräässä myyntistrategiakokouksessa eräs ylempi johtohenkilö ehdotti, että </w:t>
      </w:r>
      <w:r>
        <w:rPr>
          <w:color w:val="16C0D0"/>
        </w:rPr>
        <w:t xml:space="preserve">myyjiä olisi </w:t>
      </w:r>
      <w:r>
        <w:rPr>
          <w:color w:val="168E5C"/>
        </w:rPr>
        <w:t xml:space="preserve">kehotettava </w:t>
      </w:r>
      <w:r>
        <w:rPr>
          <w:color w:val="C62100"/>
        </w:rPr>
        <w:t xml:space="preserve">ryhtymään vuosikertomuksen asiantuntijoiksi</w:t>
      </w:r>
      <w:r>
        <w:t xml:space="preserve">. </w:t>
      </w:r>
      <w:r>
        <w:rPr>
          <w:color w:val="4F584E"/>
        </w:rPr>
        <w:t xml:space="preserve">Miller </w:t>
      </w:r>
      <w:r>
        <w:t xml:space="preserve">torjui </w:t>
      </w:r>
      <w:r>
        <w:rPr>
          <w:color w:val="014347"/>
        </w:rPr>
        <w:t xml:space="preserve">ehdotuksen </w:t>
      </w:r>
      <w:r>
        <w:t xml:space="preserve">sanomalla: "</w:t>
      </w:r>
      <w:r>
        <w:rPr>
          <w:color w:val="4F584E"/>
        </w:rPr>
        <w:t xml:space="preserve">Minäkään </w:t>
      </w:r>
      <w:r>
        <w:t xml:space="preserve">en ymmärrä kaikkia alaviitteitä." </w:t>
      </w:r>
      <w:r>
        <w:t xml:space="preserve">Hän sanoo, että jos </w:t>
      </w:r>
      <w:r>
        <w:rPr>
          <w:color w:val="233809"/>
        </w:rPr>
        <w:t xml:space="preserve">myyjät </w:t>
      </w:r>
      <w:r>
        <w:t xml:space="preserve">saavat </w:t>
      </w:r>
      <w:r>
        <w:rPr>
          <w:color w:val="82785D"/>
        </w:rPr>
        <w:t xml:space="preserve">asiakkaat </w:t>
      </w:r>
      <w:r>
        <w:t xml:space="preserve">arvioimaan </w:t>
      </w:r>
      <w:r>
        <w:rPr>
          <w:color w:val="B7DAD2"/>
        </w:rPr>
        <w:t xml:space="preserve">Wangin </w:t>
      </w:r>
      <w:r>
        <w:rPr>
          <w:color w:val="023087"/>
        </w:rPr>
        <w:t xml:space="preserve">tuotteita </w:t>
      </w:r>
      <w:r>
        <w:rPr>
          <w:color w:val="023087"/>
        </w:rPr>
        <w:t xml:space="preserve">niiden </w:t>
      </w:r>
      <w:r>
        <w:t xml:space="preserve">todellisen arvon perusteella, </w:t>
      </w:r>
      <w:r>
        <w:rPr>
          <w:color w:val="196956"/>
        </w:rPr>
        <w:t xml:space="preserve">hän </w:t>
      </w:r>
      <w:r>
        <w:rPr>
          <w:color w:val="8C41BB"/>
        </w:rPr>
        <w:t xml:space="preserve">tai kuka tahansa muu talousjohtaja </w:t>
      </w:r>
      <w:r>
        <w:t xml:space="preserve">yrittää torjua huolenaiheita </w:t>
      </w:r>
      <w:r>
        <w:rPr>
          <w:color w:val="04640D"/>
        </w:rPr>
        <w:t xml:space="preserve">yrityksen taloudellisesta </w:t>
      </w:r>
      <w:r>
        <w:t xml:space="preserve">tilanteesta</w:t>
      </w:r>
      <w:r>
        <w:t xml:space="preserve">. </w:t>
      </w:r>
      <w:r>
        <w:t xml:space="preserve">Mike Metschan, myyntimies </w:t>
      </w:r>
      <w:r>
        <w:rPr>
          <w:color w:val="2B2D32"/>
        </w:rPr>
        <w:t xml:space="preserve">Wangin </w:t>
      </w:r>
      <w:r>
        <w:rPr>
          <w:color w:val="94C661"/>
        </w:rPr>
        <w:t xml:space="preserve">Austinin </w:t>
      </w:r>
      <w:r>
        <w:rPr>
          <w:color w:val="ECEDFE"/>
        </w:rPr>
        <w:t xml:space="preserve">toimistossa </w:t>
      </w:r>
      <w:r>
        <w:rPr>
          <w:color w:val="94C661"/>
        </w:rPr>
        <w:t xml:space="preserve">Teksasissa, keksii </w:t>
      </w:r>
      <w:r>
        <w:t xml:space="preserve">hieman ylimielisemmän ratkaisun: "Kerromme </w:t>
      </w:r>
      <w:r>
        <w:rPr>
          <w:color w:val="F8907D"/>
        </w:rPr>
        <w:t xml:space="preserve">asiakkaillemme, että </w:t>
      </w:r>
      <w:r>
        <w:t xml:space="preserve">kolmen miljardin dollarin yritykset eivät epäonnistu". </w:t>
      </w:r>
      <w:r>
        <w:t xml:space="preserve">Kerromme </w:t>
      </w:r>
      <w:r>
        <w:rPr>
          <w:color w:val="F8907D"/>
        </w:rPr>
        <w:t xml:space="preserve">heille, että </w:t>
      </w:r>
      <w:r>
        <w:t xml:space="preserve">kaikilla suurilla yrityksillä on taloudellisia vaikeuksia." </w:t>
      </w:r>
      <w:r>
        <w:rPr>
          <w:color w:val="895E6B"/>
        </w:rPr>
        <w:t xml:space="preserve">Monien tietokoneyritysten </w:t>
      </w:r>
      <w:r>
        <w:t xml:space="preserve">myynti ja tulos ovat laskeneet jyrkästi</w:t>
      </w:r>
      <w:r>
        <w:t xml:space="preserve">, mutta </w:t>
      </w:r>
      <w:r>
        <w:rPr>
          <w:color w:val="895E6B"/>
        </w:rPr>
        <w:t xml:space="preserve">vain harvoilla </w:t>
      </w:r>
      <w:r>
        <w:t xml:space="preserve">on </w:t>
      </w:r>
      <w:r>
        <w:rPr>
          <w:color w:val="04640D"/>
        </w:rPr>
        <w:t xml:space="preserve">Wangin </w:t>
      </w:r>
      <w:r>
        <w:t xml:space="preserve">tappiot </w:t>
      </w:r>
      <w:r>
        <w:t xml:space="preserve">tai yhtä suuret velat. </w:t>
      </w:r>
      <w:r>
        <w:rPr>
          <w:color w:val="4F584E"/>
        </w:rPr>
        <w:t xml:space="preserve">Millerin </w:t>
      </w:r>
      <w:r>
        <w:t xml:space="preserve">mukaan </w:t>
      </w:r>
      <w:r>
        <w:t xml:space="preserve">myynti tasaantui syyskuussa </w:t>
      </w:r>
      <w:r>
        <w:t xml:space="preserve">heinä- ja </w:t>
      </w:r>
      <w:r>
        <w:rPr>
          <w:color w:val="310106"/>
        </w:rPr>
        <w:t xml:space="preserve">elokuun </w:t>
      </w:r>
      <w:r>
        <w:t xml:space="preserve">jyrkän laskun jälkeen. </w:t>
      </w:r>
      <w:r>
        <w:t xml:space="preserve">Vaikka </w:t>
      </w:r>
      <w:r>
        <w:rPr>
          <w:color w:val="04640D"/>
        </w:rPr>
        <w:t xml:space="preserve">Wang tekee </w:t>
      </w:r>
      <w:r>
        <w:t xml:space="preserve">tappiota </w:t>
      </w:r>
      <w:r>
        <w:rPr>
          <w:color w:val="FB6AB8"/>
        </w:rPr>
        <w:t xml:space="preserve">ensimmäisellä neljänneksellä, </w:t>
      </w:r>
      <w:r>
        <w:rPr>
          <w:color w:val="576094"/>
        </w:rPr>
        <w:t xml:space="preserve">joka </w:t>
      </w:r>
      <w:r>
        <w:rPr>
          <w:color w:val="FB6AB8"/>
        </w:rPr>
        <w:t xml:space="preserve">päättyy 30. syyskuuta, </w:t>
      </w:r>
      <w:r>
        <w:t xml:space="preserve">ja koko tilikaudella, </w:t>
      </w:r>
      <w:r>
        <w:rPr>
          <w:color w:val="4F584E"/>
        </w:rPr>
        <w:t xml:space="preserve">Miller </w:t>
      </w:r>
      <w:r>
        <w:t xml:space="preserve">sanoo odottavansa </w:t>
      </w:r>
      <w:r>
        <w:rPr>
          <w:color w:val="04640D"/>
        </w:rPr>
        <w:t xml:space="preserve">yhtiön</w:t>
      </w:r>
      <w:r>
        <w:t xml:space="preserve"> palaavan voitolliseksi </w:t>
      </w:r>
      <w:r>
        <w:t xml:space="preserve">neljännen neljänneksen alkuun mennessä. Myyntimenetelmien asiantuntijat sanovat, että </w:t>
      </w:r>
      <w:r>
        <w:rPr>
          <w:color w:val="DB1474"/>
        </w:rPr>
        <w:t xml:space="preserve">kaikkien, jotka </w:t>
      </w:r>
      <w:r>
        <w:rPr>
          <w:color w:val="8489AE"/>
        </w:rPr>
        <w:t xml:space="preserve">edustavat </w:t>
      </w:r>
      <w:r>
        <w:rPr>
          <w:color w:val="860E04"/>
        </w:rPr>
        <w:t xml:space="preserve">vaikeuksissa olevaa</w:t>
      </w:r>
      <w:r>
        <w:rPr>
          <w:color w:val="DB1474"/>
        </w:rPr>
        <w:t xml:space="preserve"> yritystä</w:t>
      </w:r>
      <w:r>
        <w:t xml:space="preserve">, on noudatettava tiettyjä käyttäytymissääntöjä. "</w:t>
      </w:r>
      <w:r>
        <w:rPr>
          <w:color w:val="FBC206"/>
        </w:rPr>
        <w:t xml:space="preserve">Jos </w:t>
      </w:r>
      <w:r>
        <w:rPr>
          <w:color w:val="6EAB9B"/>
        </w:rPr>
        <w:t xml:space="preserve">myyjä </w:t>
      </w:r>
      <w:r>
        <w:rPr>
          <w:color w:val="FBC206"/>
        </w:rPr>
        <w:t xml:space="preserve">vaarantaa </w:t>
      </w:r>
      <w:r>
        <w:rPr>
          <w:color w:val="FBC206"/>
        </w:rPr>
        <w:t xml:space="preserve">uskottavuutensa </w:t>
      </w:r>
      <w:r>
        <w:rPr>
          <w:color w:val="F2CDFE"/>
        </w:rPr>
        <w:t xml:space="preserve">tänä vaikeana aikana</w:t>
      </w:r>
      <w:r>
        <w:t xml:space="preserve">, </w:t>
      </w:r>
      <w:r>
        <w:rPr>
          <w:color w:val="FBC206"/>
        </w:rPr>
        <w:t xml:space="preserve">se</w:t>
      </w:r>
      <w:r>
        <w:t xml:space="preserve"> on </w:t>
      </w:r>
      <w:r>
        <w:t xml:space="preserve">ongelma pitkään", sanoo George Palmatier Mindenistä, Nevadasta, myyntikonsultti ja "The Marketing Edge" -kirjan kirjoittaja. </w:t>
      </w:r>
      <w:r>
        <w:rPr>
          <w:color w:val="645341"/>
        </w:rPr>
        <w:t xml:space="preserve">John Sullivan, bostonilaisen henkilöstövuokrausyrityksen Daniel Roberts Inc:n työntekijä, </w:t>
      </w:r>
      <w:r>
        <w:rPr>
          <w:color w:val="760035"/>
        </w:rPr>
        <w:t xml:space="preserve">joka </w:t>
      </w:r>
      <w:r>
        <w:rPr>
          <w:color w:val="645341"/>
        </w:rPr>
        <w:t xml:space="preserve">on työskennellyt Polaroidin ja Atarin myyntitehtävissä, </w:t>
      </w:r>
      <w:r>
        <w:t xml:space="preserve">sanoo: "</w:t>
      </w:r>
      <w:r>
        <w:rPr>
          <w:color w:val="647A41"/>
        </w:rPr>
        <w:t xml:space="preserve">Asiakkaisiin kohdistuu </w:t>
      </w:r>
      <w:r>
        <w:t xml:space="preserve">voimaa. Älä välitä nykytilanteesta. Näytä, että se on tavanomaista." </w:t>
      </w:r>
      <w:r>
        <w:rPr>
          <w:color w:val="496E76"/>
        </w:rPr>
        <w:t xml:space="preserve">Se </w:t>
      </w:r>
      <w:r>
        <w:t xml:space="preserve">ei ole helppoa. </w:t>
      </w:r>
      <w:r>
        <w:rPr>
          <w:color w:val="F9D7CD"/>
        </w:rPr>
        <w:t xml:space="preserve">Wangin </w:t>
      </w:r>
      <w:r>
        <w:rPr>
          <w:color w:val="E3F894"/>
        </w:rPr>
        <w:t xml:space="preserve">asiakkaat </w:t>
      </w:r>
      <w:r>
        <w:t xml:space="preserve">ovat </w:t>
      </w:r>
      <w:r>
        <w:rPr>
          <w:color w:val="876128"/>
        </w:rPr>
        <w:t xml:space="preserve">tietojenkäsittelyn </w:t>
      </w:r>
      <w:r>
        <w:rPr>
          <w:color w:val="876128"/>
        </w:rPr>
        <w:t xml:space="preserve">johtajia</w:t>
      </w:r>
      <w:r>
        <w:rPr>
          <w:color w:val="876128"/>
        </w:rPr>
        <w:t xml:space="preserve">, jotka haluavat varmistaa, että </w:t>
      </w:r>
      <w:r>
        <w:rPr>
          <w:color w:val="01FB92"/>
        </w:rPr>
        <w:t xml:space="preserve">heidän </w:t>
      </w:r>
      <w:r>
        <w:rPr>
          <w:color w:val="876128"/>
        </w:rPr>
        <w:t xml:space="preserve">toimittajansa ovat </w:t>
      </w:r>
      <w:r>
        <w:rPr>
          <w:color w:val="FD0F31"/>
        </w:rPr>
        <w:t xml:space="preserve">vakaita, menestyviä yrityksiä</w:t>
      </w:r>
      <w:r>
        <w:rPr>
          <w:color w:val="BE8485"/>
        </w:rPr>
        <w:t xml:space="preserve">, jotka ovat </w:t>
      </w:r>
      <w:r>
        <w:rPr>
          <w:color w:val="FD0F31"/>
        </w:rPr>
        <w:t xml:space="preserve">valmiita korjaamaan </w:t>
      </w:r>
      <w:r>
        <w:rPr>
          <w:color w:val="FD0F31"/>
        </w:rPr>
        <w:t xml:space="preserve">vikojaan ja päivittämään tietokoneitaan vuosien ajan</w:t>
      </w:r>
      <w:r>
        <w:t xml:space="preserve">. </w:t>
      </w:r>
      <w:r>
        <w:rPr>
          <w:color w:val="120104"/>
        </w:rPr>
        <w:t xml:space="preserve">Ostajille </w:t>
      </w:r>
      <w:r>
        <w:t xml:space="preserve">"</w:t>
      </w:r>
      <w:r>
        <w:rPr>
          <w:color w:val="D48958"/>
        </w:rPr>
        <w:t xml:space="preserve">nämä</w:t>
      </w:r>
      <w:r>
        <w:t xml:space="preserve"> ovat </w:t>
      </w:r>
      <w:r>
        <w:t xml:space="preserve">päätöksiä, </w:t>
      </w:r>
      <w:r>
        <w:rPr>
          <w:color w:val="05AEE8"/>
        </w:rPr>
        <w:t xml:space="preserve">joissa </w:t>
      </w:r>
      <w:r>
        <w:rPr>
          <w:color w:val="120104"/>
        </w:rPr>
        <w:t xml:space="preserve">he </w:t>
      </w:r>
      <w:r>
        <w:t xml:space="preserve">riskeeraavat </w:t>
      </w:r>
      <w:r>
        <w:t xml:space="preserve">uransa", sanoo </w:t>
      </w:r>
      <w:r>
        <w:rPr>
          <w:color w:val="C3C1BE"/>
        </w:rPr>
        <w:t xml:space="preserve">Jean Conlin, </w:t>
      </w:r>
      <w:r>
        <w:rPr>
          <w:color w:val="9F98F8"/>
        </w:rPr>
        <w:t xml:space="preserve">joka </w:t>
      </w:r>
      <w:r>
        <w:rPr>
          <w:color w:val="C3C1BE"/>
        </w:rPr>
        <w:t xml:space="preserve">hallinnoi </w:t>
      </w:r>
      <w:r>
        <w:rPr>
          <w:color w:val="1167D9"/>
        </w:rPr>
        <w:t xml:space="preserve">Wangin tietokon</w:t>
      </w:r>
      <w:r>
        <w:rPr>
          <w:color w:val="C3C1BE"/>
        </w:rPr>
        <w:t xml:space="preserve">everkkoa </w:t>
      </w:r>
      <w:r>
        <w:rPr>
          <w:color w:val="D19012"/>
        </w:rPr>
        <w:t xml:space="preserve">Bostonin yliopiston </w:t>
      </w:r>
      <w:r>
        <w:rPr>
          <w:color w:val="C3C1BE"/>
        </w:rPr>
        <w:t xml:space="preserve">opiskelija-asioiden osastolla</w:t>
      </w:r>
      <w:r>
        <w:t xml:space="preserve">. </w:t>
      </w:r>
      <w:r>
        <w:rPr>
          <w:color w:val="B7D802"/>
        </w:rPr>
        <w:t xml:space="preserve">Yliopisto </w:t>
      </w:r>
      <w:r>
        <w:t xml:space="preserve">harkitsee </w:t>
      </w:r>
      <w:r>
        <w:rPr>
          <w:color w:val="826392"/>
        </w:rPr>
        <w:t xml:space="preserve">250 000 dollarin järjestelmää, jonka </w:t>
      </w:r>
      <w:r>
        <w:rPr>
          <w:color w:val="826392"/>
        </w:rPr>
        <w:t xml:space="preserve">avulla hakemukset voidaan tallentaa sähköisesti</w:t>
      </w:r>
      <w:r>
        <w:t xml:space="preserve">. </w:t>
      </w:r>
      <w:r>
        <w:t xml:space="preserve">"Ennen kuin todella huonot uutiset tulivat julki, pidimme </w:t>
      </w:r>
      <w:r>
        <w:rPr>
          <w:color w:val="04640D"/>
        </w:rPr>
        <w:t xml:space="preserve">Wangia </w:t>
      </w:r>
      <w:r>
        <w:t xml:space="preserve">hyvämaineisena ja rehellisenä", hän sanoo. Mutta "kun otetaan huomioon </w:t>
      </w:r>
      <w:r>
        <w:rPr>
          <w:color w:val="04640D"/>
        </w:rPr>
        <w:t xml:space="preserve">sen </w:t>
      </w:r>
      <w:r>
        <w:t xml:space="preserve">nykyinen taloudellinen tilanne, minun olisi hyvin vaikea saada varapresidenttiä vakuuttuneeksi ostosta". </w:t>
      </w:r>
      <w:r>
        <w:rPr>
          <w:color w:val="C3C1BE"/>
        </w:rPr>
        <w:t xml:space="preserve">Conlin </w:t>
      </w:r>
      <w:r>
        <w:t xml:space="preserve">lisää: "Jossain vaiheessa meidän olisi kysyttävä: 'Mistä tiedämme, ettette ole kolmen vuoden kuluttua konkurssisuojan piirissä?'""" </w:t>
      </w:r>
      <w:r>
        <w:rPr>
          <w:color w:val="9F6551"/>
        </w:rPr>
        <w:t xml:space="preserve">Viime vuoden aikana </w:t>
      </w:r>
      <w:r>
        <w:rPr>
          <w:color w:val="04640D"/>
        </w:rPr>
        <w:t xml:space="preserve">Wang </w:t>
      </w:r>
      <w:r>
        <w:t xml:space="preserve">on kehittänyt uusia tuotteita ja uuden strategian ja palkannut uuden toimitusjohtajan. </w:t>
      </w:r>
      <w:r>
        <w:rPr>
          <w:color w:val="04640D"/>
        </w:rPr>
        <w:t xml:space="preserve">Wangin </w:t>
      </w:r>
      <w:r>
        <w:t xml:space="preserve">tuotevalikoima </w:t>
      </w:r>
      <w:r>
        <w:t xml:space="preserve">ei ole vieläkään saavuttanut muiden toimittajien tasoa, mutta he ovat edistyneet paljon", sanoo Steven Wendler, </w:t>
      </w:r>
      <w:r>
        <w:rPr>
          <w:color w:val="8BE7FC"/>
        </w:rPr>
        <w:t xml:space="preserve">Connecticutissa Stamfordissa </w:t>
      </w:r>
      <w:r>
        <w:rPr>
          <w:color w:val="B29869"/>
        </w:rPr>
        <w:t xml:space="preserve">toimivan </w:t>
      </w:r>
      <w:r>
        <w:rPr>
          <w:color w:val="B29869"/>
        </w:rPr>
        <w:t xml:space="preserve">markkinatutkimusyrityksen </w:t>
      </w:r>
      <w:r>
        <w:rPr>
          <w:color w:val="B29869"/>
        </w:rPr>
        <w:t xml:space="preserve">Gartner Groupin </w:t>
      </w:r>
      <w:r>
        <w:t xml:space="preserve">konsultti</w:t>
      </w:r>
      <w:r>
        <w:t xml:space="preserve">. "He olivat hyvällä tiellä hyvien asiakassuhteiden uudelleenrakentamisessa, kunnes </w:t>
      </w:r>
      <w:r>
        <w:rPr>
          <w:color w:val="BCFEC6"/>
        </w:rPr>
        <w:t xml:space="preserve">tämä huono vuosineljännes </w:t>
      </w:r>
      <w:r>
        <w:t xml:space="preserve">tuli</w:t>
      </w:r>
      <w:r>
        <w:t xml:space="preserve">." </w:t>
      </w:r>
      <w:r>
        <w:rPr>
          <w:color w:val="04640D"/>
        </w:rPr>
        <w:t xml:space="preserve">Wangin </w:t>
      </w:r>
      <w:r>
        <w:t xml:space="preserve">myyntihenkilöstön tärkein tavoite </w:t>
      </w:r>
      <w:r>
        <w:t xml:space="preserve">on nykyisten asiakkaiden säilyttäminen. Yksi </w:t>
      </w:r>
      <w:r>
        <w:rPr>
          <w:color w:val="04640D"/>
        </w:rPr>
        <w:t xml:space="preserve">Wangin </w:t>
      </w:r>
      <w:r>
        <w:t xml:space="preserve">suurimmista vahvuuksista </w:t>
      </w:r>
      <w:r>
        <w:t xml:space="preserve">on </w:t>
      </w:r>
      <w:r>
        <w:rPr>
          <w:color w:val="04640D"/>
        </w:rPr>
        <w:t xml:space="preserve">sen </w:t>
      </w:r>
      <w:r>
        <w:t xml:space="preserve">asennettu tuotekanta, ja monet näistä asiakkaista ovat edelleen </w:t>
      </w:r>
      <w:r>
        <w:t xml:space="preserve">erittäin uskollisia </w:t>
      </w:r>
      <w:r>
        <w:rPr>
          <w:color w:val="04640D"/>
        </w:rPr>
        <w:t xml:space="preserve">yritykselle. </w:t>
      </w:r>
      <w:r>
        <w:rPr>
          <w:color w:val="BACFA7"/>
        </w:rPr>
        <w:t xml:space="preserve">Jotkut asiakkaat </w:t>
      </w:r>
      <w:r>
        <w:t xml:space="preserve">yrittivät kuitenkin "irrottaa </w:t>
      </w:r>
      <w:r>
        <w:t xml:space="preserve">asennuksensa </w:t>
      </w:r>
      <w:r>
        <w:rPr>
          <w:color w:val="04640D"/>
        </w:rPr>
        <w:t xml:space="preserve">Wangista</w:t>
      </w:r>
      <w:r>
        <w:t xml:space="preserve">" jo ennen kuin </w:t>
      </w:r>
      <w:r>
        <w:rPr>
          <w:color w:val="04640D"/>
        </w:rPr>
        <w:t xml:space="preserve">Wangin </w:t>
      </w:r>
      <w:r>
        <w:t xml:space="preserve">nykyiset taloudelliset ongelmat </w:t>
      </w:r>
      <w:r>
        <w:t xml:space="preserve">tulivat ilmi, jotta </w:t>
      </w:r>
      <w:r>
        <w:t xml:space="preserve">muut osastot </w:t>
      </w:r>
      <w:r>
        <w:t xml:space="preserve">eivät </w:t>
      </w:r>
      <w:r>
        <w:t xml:space="preserve">liittyisi </w:t>
      </w:r>
      <w:r>
        <w:rPr>
          <w:color w:val="04640D"/>
        </w:rPr>
        <w:t xml:space="preserve">Wangiin</w:t>
      </w:r>
      <w:r>
        <w:t xml:space="preserve">, sanoo </w:t>
      </w:r>
      <w:r>
        <w:rPr>
          <w:color w:val="11BA09"/>
        </w:rPr>
        <w:t xml:space="preserve">Chris Christiansen, entinen </w:t>
      </w:r>
      <w:r>
        <w:rPr>
          <w:color w:val="462C36"/>
        </w:rPr>
        <w:t xml:space="preserve">Wangin </w:t>
      </w:r>
      <w:r>
        <w:rPr>
          <w:color w:val="11BA09"/>
        </w:rPr>
        <w:t xml:space="preserve">markkinointijohtaja, </w:t>
      </w:r>
      <w:r>
        <w:rPr>
          <w:color w:val="11BA09"/>
        </w:rPr>
        <w:t xml:space="preserve">joka toimii </w:t>
      </w:r>
      <w:r>
        <w:rPr>
          <w:color w:val="65407D"/>
        </w:rPr>
        <w:t xml:space="preserve">nykyään </w:t>
      </w:r>
      <w:r>
        <w:rPr>
          <w:color w:val="11BA09"/>
        </w:rPr>
        <w:t xml:space="preserve">markkina-analyytikkona </w:t>
      </w:r>
      <w:r>
        <w:rPr>
          <w:color w:val="491803"/>
        </w:rPr>
        <w:t xml:space="preserve">Meta Groupissa, </w:t>
      </w:r>
      <w:r>
        <w:rPr>
          <w:color w:val="491803"/>
        </w:rPr>
        <w:t xml:space="preserve">markkinatutkimusyhtiössä</w:t>
      </w:r>
      <w:r>
        <w:rPr>
          <w:color w:val="F5D2A8"/>
        </w:rPr>
        <w:t xml:space="preserve">, jonka kotipaikka on </w:t>
      </w:r>
      <w:r>
        <w:rPr>
          <w:color w:val="03422C"/>
        </w:rPr>
        <w:t xml:space="preserve">Stamfordissa</w:t>
      </w:r>
      <w:r>
        <w:rPr>
          <w:color w:val="72A46E"/>
        </w:rPr>
        <w:t xml:space="preserve">, Connecticutissa</w:t>
      </w:r>
      <w:r>
        <w:t xml:space="preserve">. </w:t>
      </w:r>
      <w:r>
        <w:rPr>
          <w:color w:val="128EAC"/>
        </w:rPr>
        <w:t xml:space="preserve">Eräs </w:t>
      </w:r>
      <w:r>
        <w:rPr>
          <w:color w:val="47545E"/>
        </w:rPr>
        <w:t xml:space="preserve">Wangin </w:t>
      </w:r>
      <w:r>
        <w:rPr>
          <w:color w:val="128EAC"/>
        </w:rPr>
        <w:t xml:space="preserve">palveluksessa ollut myyjä, </w:t>
      </w:r>
      <w:r>
        <w:rPr>
          <w:color w:val="B95C69"/>
        </w:rPr>
        <w:t xml:space="preserve">joka </w:t>
      </w:r>
      <w:r>
        <w:rPr>
          <w:color w:val="128EAC"/>
        </w:rPr>
        <w:t xml:space="preserve">lähti </w:t>
      </w:r>
      <w:r>
        <w:rPr>
          <w:color w:val="47545E"/>
        </w:rPr>
        <w:t xml:space="preserve">yrityksestä </w:t>
      </w:r>
      <w:r>
        <w:rPr>
          <w:color w:val="A14D12"/>
        </w:rPr>
        <w:t xml:space="preserve">heinäkuussa, </w:t>
      </w:r>
      <w:r>
        <w:t xml:space="preserve">muistelee, että kun hän yritti myydä tuotteita Eastman Kodakille, hän halusi </w:t>
      </w:r>
      <w:r>
        <w:t xml:space="preserve">"varmistaa </w:t>
      </w:r>
      <w:r>
        <w:rPr>
          <w:color w:val="C4C8FA"/>
        </w:rPr>
        <w:t xml:space="preserve">sisäisten liittolaisten </w:t>
      </w:r>
      <w:r>
        <w:t xml:space="preserve">tuen</w:t>
      </w:r>
      <w:r>
        <w:t xml:space="preserve">", mutta "</w:t>
      </w:r>
      <w:r>
        <w:rPr>
          <w:color w:val="C4C8FA"/>
        </w:rPr>
        <w:t xml:space="preserve">nämä liittolaiset </w:t>
      </w:r>
      <w:r>
        <w:t xml:space="preserve">ilmaisivat epäilyksensä, kun he havaitsivat laskusuuntauksen".</w:t>
      </w:r>
      <w:r>
        <w:t xml:space="preserve"> Myöhemmin aiheutuneet tappiot olivat todella tuhoisia." </w:t>
      </w:r>
      <w:r>
        <w:t xml:space="preserve">Vielä vaikeampaa on </w:t>
      </w:r>
      <w:r>
        <w:t xml:space="preserve">voittaa uusia asiakkaita, jotka ovat myyjien suurempien palkkioiden lähde ja avain </w:t>
      </w:r>
      <w:r>
        <w:rPr>
          <w:color w:val="04640D"/>
        </w:rPr>
        <w:t xml:space="preserve">Wangin </w:t>
      </w:r>
      <w:r>
        <w:t xml:space="preserve">pitkän aikavälin elinkelpoisuuden säilyttämiseen. </w:t>
      </w:r>
      <w:r>
        <w:rPr>
          <w:color w:val="372A55"/>
        </w:rPr>
        <w:t xml:space="preserve">Rick Lynch, </w:t>
      </w:r>
      <w:r>
        <w:rPr>
          <w:color w:val="3F3610"/>
        </w:rPr>
        <w:t xml:space="preserve">Wangin </w:t>
      </w:r>
      <w:r>
        <w:rPr>
          <w:color w:val="372A55"/>
        </w:rPr>
        <w:t xml:space="preserve">Bostonin toimiston entinen huippumyyjä</w:t>
      </w:r>
      <w:r>
        <w:t xml:space="preserve">, puhuu </w:t>
      </w:r>
      <w:r>
        <w:rPr>
          <w:color w:val="04640D"/>
        </w:rPr>
        <w:t xml:space="preserve">yhtiön</w:t>
      </w:r>
      <w:r>
        <w:t xml:space="preserve"> keskeisestä tietokonetuotesarjasta näin: "</w:t>
      </w:r>
      <w:r>
        <w:t xml:space="preserve">Et voi myydä VS-ohjelmistoa uudelle asiakkaalle." </w:t>
      </w:r>
      <w:r>
        <w:rPr>
          <w:color w:val="372A55"/>
        </w:rPr>
        <w:t xml:space="preserve">Lynch </w:t>
      </w:r>
      <w:r>
        <w:t xml:space="preserve">siirtyi kesällä </w:t>
      </w:r>
      <w:r>
        <w:rPr>
          <w:color w:val="04640D"/>
        </w:rPr>
        <w:t xml:space="preserve">Wangilta </w:t>
      </w:r>
      <w:r>
        <w:rPr>
          <w:color w:val="D3A2C6"/>
        </w:rPr>
        <w:t xml:space="preserve">ohjelmistotoimittaja </w:t>
      </w:r>
      <w:r>
        <w:rPr>
          <w:color w:val="D3A2C6"/>
        </w:rPr>
        <w:t xml:space="preserve">Oracle Systems Inc:n palvelukseen</w:t>
      </w:r>
      <w:r>
        <w:t xml:space="preserve">. </w:t>
      </w:r>
      <w:r>
        <w:rPr>
          <w:color w:val="04640D"/>
        </w:rPr>
        <w:t xml:space="preserve">Yhtiön </w:t>
      </w:r>
      <w:r>
        <w:t xml:space="preserve">taloudelliset vaikeudet </w:t>
      </w:r>
      <w:r>
        <w:t xml:space="preserve">ovat olleet erityinen ongelma </w:t>
      </w:r>
      <w:r>
        <w:rPr>
          <w:color w:val="0D841A"/>
        </w:rPr>
        <w:t xml:space="preserve">paperiasiakirjat sähköisiksi asiakirjoiksi muuttavien </w:t>
      </w:r>
      <w:r>
        <w:rPr>
          <w:color w:val="0D841A"/>
        </w:rPr>
        <w:t xml:space="preserve">kuvantamisjärjestelmien </w:t>
      </w:r>
      <w:r>
        <w:t xml:space="preserve">toimittajille</w:t>
      </w:r>
      <w:r>
        <w:t xml:space="preserve">. </w:t>
      </w:r>
      <w:r>
        <w:t xml:space="preserve">Konsulttien mukaan </w:t>
      </w:r>
      <w:r>
        <w:rPr>
          <w:color w:val="04640D"/>
        </w:rPr>
        <w:t xml:space="preserve">Wangin yritykset </w:t>
      </w:r>
      <w:r>
        <w:t xml:space="preserve">ovat kuvajärjestelmien markkinoiden </w:t>
      </w:r>
      <w:r>
        <w:t xml:space="preserve">parhaita. </w:t>
      </w:r>
      <w:r>
        <w:rPr>
          <w:color w:val="9DB3B7"/>
        </w:rPr>
        <w:t xml:space="preserve">Jälleenmyyjät </w:t>
      </w:r>
      <w:r>
        <w:t xml:space="preserve">huomaavat kuitenkin usein, että uutiset </w:t>
      </w:r>
      <w:r>
        <w:rPr>
          <w:color w:val="04640D"/>
        </w:rPr>
        <w:t xml:space="preserve">yrityksen </w:t>
      </w:r>
      <w:r>
        <w:t xml:space="preserve">taloudellisista ongelmista </w:t>
      </w:r>
      <w:r>
        <w:t xml:space="preserve">ovat syrjäyttäneet </w:t>
      </w:r>
      <w:r>
        <w:rPr>
          <w:color w:val="9DB3B7"/>
        </w:rPr>
        <w:t xml:space="preserve">heidän </w:t>
      </w:r>
      <w:r>
        <w:t xml:space="preserve">myyntiponnistelunsa. </w:t>
      </w:r>
      <w:r>
        <w:rPr>
          <w:color w:val="747103"/>
        </w:rPr>
        <w:t xml:space="preserve">Indianapolisin</w:t>
      </w:r>
      <w:r>
        <w:rPr>
          <w:color w:val="B14F8F"/>
        </w:rPr>
        <w:t xml:space="preserve"> entinen myyntipäällikkö William Tait </w:t>
      </w:r>
      <w:r>
        <w:t xml:space="preserve">kertoo, että </w:t>
      </w:r>
      <w:r>
        <w:rPr>
          <w:color w:val="D26A5B"/>
        </w:rPr>
        <w:t xml:space="preserve">hänen </w:t>
      </w:r>
      <w:r>
        <w:rPr>
          <w:color w:val="9F816D"/>
        </w:rPr>
        <w:t xml:space="preserve">toimipisteensä oli vähällä myydä 1,5 miljoonan dollarin arvoisen kuvantamisjärjestelmän </w:t>
      </w:r>
      <w:r>
        <w:rPr>
          <w:color w:val="8B934B"/>
        </w:rPr>
        <w:t xml:space="preserve">lääkekonserni Eli Lilly &amp; Co:lle. "Kun </w:t>
      </w:r>
      <w:r>
        <w:t xml:space="preserve">päätös oli tehty, helvetti riehui talouden ympärillä." </w:t>
      </w:r>
      <w:r>
        <w:t xml:space="preserve">Hän sanoo, että </w:t>
      </w:r>
      <w:r>
        <w:rPr>
          <w:color w:val="002935"/>
        </w:rPr>
        <w:t xml:space="preserve">Eli Lilly &amp; Co:n </w:t>
      </w:r>
      <w:r>
        <w:rPr>
          <w:color w:val="F98500"/>
        </w:rPr>
        <w:t xml:space="preserve">johtajat </w:t>
      </w:r>
      <w:r>
        <w:t xml:space="preserve">kertoivat </w:t>
      </w:r>
      <w:r>
        <w:rPr>
          <w:color w:val="B14F8F"/>
        </w:rPr>
        <w:t xml:space="preserve">hänelle, etteivät </w:t>
      </w:r>
      <w:r>
        <w:rPr>
          <w:color w:val="D7F3FE"/>
        </w:rPr>
        <w:t xml:space="preserve">he voisi </w:t>
      </w:r>
      <w:r>
        <w:rPr>
          <w:color w:val="D7F3FE"/>
        </w:rPr>
        <w:t xml:space="preserve">ottaa riskiä </w:t>
      </w:r>
      <w:r>
        <w:rPr>
          <w:color w:val="D7F3FE"/>
        </w:rPr>
        <w:t xml:space="preserve">työskennellä </w:t>
      </w:r>
      <w:r>
        <w:rPr>
          <w:color w:val="FCB899"/>
        </w:rPr>
        <w:t xml:space="preserve">Wangin </w:t>
      </w:r>
      <w:r>
        <w:rPr>
          <w:color w:val="D7F3FE"/>
        </w:rPr>
        <w:t xml:space="preserve">kanssa</w:t>
      </w:r>
      <w:r>
        <w:t xml:space="preserve">. </w:t>
      </w:r>
      <w:r>
        <w:rPr>
          <w:color w:val="B14F8F"/>
        </w:rPr>
        <w:t xml:space="preserve">Tait </w:t>
      </w:r>
      <w:r>
        <w:t xml:space="preserve">sanoo, </w:t>
      </w:r>
      <w:r>
        <w:t xml:space="preserve">ettei hän syytä </w:t>
      </w:r>
      <w:r>
        <w:rPr>
          <w:color w:val="F98500"/>
        </w:rPr>
        <w:t xml:space="preserve">heitä </w:t>
      </w:r>
      <w:r>
        <w:rPr>
          <w:color w:val="D7F3FE"/>
        </w:rPr>
        <w:t xml:space="preserve">päätöksestä. </w:t>
      </w:r>
      <w:r>
        <w:rPr>
          <w:color w:val="1C0720"/>
        </w:rPr>
        <w:t xml:space="preserve">Ostajien on luotettava siihen, että tavarantoimittaja "</w:t>
      </w:r>
      <w:r>
        <w:rPr>
          <w:color w:val="1C0720"/>
        </w:rPr>
        <w:t xml:space="preserve">parantaa </w:t>
      </w:r>
      <w:r>
        <w:rPr>
          <w:color w:val="6B5F61"/>
        </w:rPr>
        <w:t xml:space="preserve">tuotteita </w:t>
      </w:r>
      <w:r>
        <w:rPr>
          <w:color w:val="1C0720"/>
        </w:rPr>
        <w:t xml:space="preserve">jatkuvasti ja korvaa </w:t>
      </w:r>
      <w:r>
        <w:rPr>
          <w:color w:val="6B5F61"/>
        </w:rPr>
        <w:t xml:space="preserve">ne </w:t>
      </w:r>
      <w:r>
        <w:rPr>
          <w:color w:val="1C0720"/>
        </w:rPr>
        <w:t xml:space="preserve">nykyaikaisemmilla</w:t>
      </w:r>
      <w:r>
        <w:t xml:space="preserve">", hän sanoo. "Kun </w:t>
      </w:r>
      <w:r>
        <w:rPr>
          <w:color w:val="F98A9D"/>
        </w:rPr>
        <w:t xml:space="preserve">yritys </w:t>
      </w:r>
      <w:r>
        <w:t xml:space="preserve">tajuaa </w:t>
      </w:r>
      <w:r>
        <w:rPr>
          <w:color w:val="1C0720"/>
        </w:rPr>
        <w:t xml:space="preserve">tämän, </w:t>
      </w:r>
      <w:r>
        <w:rPr>
          <w:color w:val="04640D"/>
        </w:rPr>
        <w:t xml:space="preserve">Wangin </w:t>
      </w:r>
      <w:r>
        <w:t xml:space="preserve">kanssa on vaikea tehdä yhteistyötä.</w:t>
      </w:r>
      <w:r>
        <w:t xml:space="preserve">" </w:t>
      </w:r>
      <w:r>
        <w:rPr>
          <w:color w:val="B14F8F"/>
        </w:rPr>
        <w:t xml:space="preserve">Taitille, </w:t>
      </w:r>
      <w:r>
        <w:rPr>
          <w:color w:val="9B72C2"/>
        </w:rPr>
        <w:t xml:space="preserve">joka </w:t>
      </w:r>
      <w:r>
        <w:rPr>
          <w:color w:val="B14F8F"/>
        </w:rPr>
        <w:t xml:space="preserve">omien sanojensa mukaan tienasi </w:t>
      </w:r>
      <w:r>
        <w:rPr>
          <w:color w:val="A6919D"/>
        </w:rPr>
        <w:t xml:space="preserve">Wangilla </w:t>
      </w:r>
      <w:r>
        <w:rPr>
          <w:color w:val="B14F8F"/>
        </w:rPr>
        <w:t xml:space="preserve">150 000 dollaria vuodessa, </w:t>
      </w:r>
      <w:r>
        <w:t xml:space="preserve">tämä oli toinen syy lähteä. Hän on nyt </w:t>
      </w:r>
      <w:r>
        <w:rPr>
          <w:color w:val="2C3729"/>
        </w:rPr>
        <w:t xml:space="preserve">Indianapolisin </w:t>
      </w:r>
      <w:r>
        <w:t xml:space="preserve">urakoitsijan Eastate Homes Inc:n toimitusjohtaja</w:t>
      </w:r>
      <w:r>
        <w:t xml:space="preserve">. </w:t>
      </w:r>
      <w:r>
        <w:rPr>
          <w:color w:val="D7C70B"/>
        </w:rPr>
        <w:t xml:space="preserve">Myyjien </w:t>
      </w:r>
      <w:r>
        <w:t xml:space="preserve">ei ole aivan helppoa käsitellä </w:t>
      </w:r>
      <w:r>
        <w:rPr>
          <w:color w:val="9F9992"/>
        </w:rPr>
        <w:t xml:space="preserve">tunteita</w:t>
      </w:r>
      <w:r>
        <w:rPr>
          <w:color w:val="EFFBD0"/>
        </w:rPr>
        <w:t xml:space="preserve">, jotka </w:t>
      </w:r>
      <w:r>
        <w:rPr>
          <w:color w:val="9F9992"/>
        </w:rPr>
        <w:t xml:space="preserve">estävät </w:t>
      </w:r>
      <w:r>
        <w:rPr>
          <w:color w:val="FDE2F1"/>
        </w:rPr>
        <w:t xml:space="preserve">heitä </w:t>
      </w:r>
      <w:r>
        <w:rPr>
          <w:color w:val="9F9992"/>
        </w:rPr>
        <w:t xml:space="preserve">työskentelemästä</w:t>
      </w:r>
      <w:r>
        <w:t xml:space="preserve">. </w:t>
      </w:r>
      <w:r>
        <w:t xml:space="preserve">Brian Petre, entinen </w:t>
      </w:r>
      <w:r>
        <w:rPr>
          <w:color w:val="04640D"/>
        </w:rPr>
        <w:t xml:space="preserve">Wangin </w:t>
      </w:r>
      <w:r>
        <w:t xml:space="preserve">jälleenmyyjä </w:t>
      </w:r>
      <w:r>
        <w:t xml:space="preserve">New Yorkin osavaltion pohjoisosassa, sanoo: "</w:t>
      </w:r>
      <w:r>
        <w:t xml:space="preserve">Olet ylpeä työstäsi. Luulet, että </w:t>
      </w:r>
      <w:r>
        <w:rPr>
          <w:color w:val="5140A7"/>
        </w:rPr>
        <w:t xml:space="preserve">voit mennä ja muuttaa kaiken</w:t>
      </w:r>
      <w:r>
        <w:t xml:space="preserve">. </w:t>
      </w:r>
      <w:r>
        <w:rPr>
          <w:color w:val="BC14FD"/>
        </w:rPr>
        <w:t xml:space="preserve">On </w:t>
      </w:r>
      <w:r>
        <w:t xml:space="preserve">hyvin vaikeaa, </w:t>
      </w:r>
      <w:r>
        <w:rPr>
          <w:color w:val="BC14FD"/>
        </w:rPr>
        <w:t xml:space="preserve">kun </w:t>
      </w:r>
      <w:r>
        <w:rPr>
          <w:color w:val="BC14FD"/>
        </w:rPr>
        <w:t xml:space="preserve">ei voi</w:t>
      </w:r>
      <w:r>
        <w:t xml:space="preserve">. Syy ei liity mitenkään myyntitaitoihisi." </w:t>
      </w:r>
      <w:r>
        <w:rPr>
          <w:color w:val="0007C4"/>
        </w:rPr>
        <w:t xml:space="preserve">Lannistavat </w:t>
      </w:r>
      <w:r>
        <w:rPr>
          <w:color w:val="0007C4"/>
        </w:rPr>
        <w:t xml:space="preserve">tunteet </w:t>
      </w:r>
      <w:r>
        <w:t xml:space="preserve">ruokkivat </w:t>
      </w:r>
      <w:r>
        <w:rPr>
          <w:color w:val="0007C4"/>
        </w:rPr>
        <w:t xml:space="preserve">itseään</w:t>
      </w:r>
      <w:r>
        <w:t xml:space="preserve">. </w:t>
      </w:r>
      <w:r>
        <w:t xml:space="preserve">"</w:t>
      </w:r>
      <w:r>
        <w:rPr>
          <w:color w:val="000C14"/>
        </w:rPr>
        <w:t xml:space="preserve">Ongelmana </w:t>
      </w:r>
      <w:r>
        <w:t xml:space="preserve">on, että </w:t>
      </w:r>
      <w:r>
        <w:rPr>
          <w:color w:val="904431"/>
        </w:rPr>
        <w:t xml:space="preserve">ihmiset</w:t>
      </w:r>
      <w:r>
        <w:rPr>
          <w:color w:val="600013"/>
        </w:rPr>
        <w:t xml:space="preserve">, jotka </w:t>
      </w:r>
      <w:r>
        <w:rPr>
          <w:color w:val="904431"/>
        </w:rPr>
        <w:t xml:space="preserve">ovat pohjalla, </w:t>
      </w:r>
      <w:r>
        <w:t xml:space="preserve">lopettavat myynnin", sanoo Mike Durcan, </w:t>
      </w:r>
      <w:r>
        <w:rPr>
          <w:color w:val="2B2D32"/>
        </w:rPr>
        <w:t xml:space="preserve">Wangin </w:t>
      </w:r>
      <w:r>
        <w:rPr>
          <w:color w:val="94C661"/>
        </w:rPr>
        <w:t xml:space="preserve">Austinin </w:t>
      </w:r>
      <w:r>
        <w:rPr>
          <w:color w:val="ECEDFE"/>
        </w:rPr>
        <w:t xml:space="preserve">toimistosta </w:t>
      </w:r>
      <w:r>
        <w:t xml:space="preserve">irtisanottu myyntipäällikkö</w:t>
      </w:r>
      <w:r>
        <w:t xml:space="preserve">. </w:t>
      </w:r>
      <w:r>
        <w:t xml:space="preserve">Yksi ratkaisu on se, että </w:t>
      </w:r>
      <w:r>
        <w:rPr>
          <w:color w:val="1C1B08"/>
        </w:rPr>
        <w:t xml:space="preserve">myyjät </w:t>
      </w:r>
      <w:r>
        <w:t xml:space="preserve">kohottavat </w:t>
      </w:r>
      <w:r>
        <w:rPr>
          <w:color w:val="1C1B08"/>
        </w:rPr>
        <w:t xml:space="preserve">omaa </w:t>
      </w:r>
      <w:r>
        <w:t xml:space="preserve">moraaliaan. </w:t>
      </w:r>
      <w:r>
        <w:rPr>
          <w:color w:val="693955"/>
        </w:rPr>
        <w:t xml:space="preserve">Paul Hellman, johtamis- ja markkinointikonsultti Framinghamissa, </w:t>
      </w:r>
      <w:r>
        <w:rPr>
          <w:color w:val="5E7C99"/>
        </w:rPr>
        <w:t xml:space="preserve">Massachusettsissa, </w:t>
      </w:r>
      <w:r>
        <w:rPr>
          <w:color w:val="693955"/>
        </w:rPr>
        <w:t xml:space="preserve">ja "Ready, Aim, You're Hired" -kirjan kirjoittaja </w:t>
      </w:r>
      <w:r>
        <w:t xml:space="preserve">sanoo: "Huono uutinen on, että </w:t>
      </w:r>
      <w:r>
        <w:rPr>
          <w:color w:val="6C6E82"/>
        </w:rPr>
        <w:t xml:space="preserve">sinut hylätään vielä enemmän</w:t>
      </w:r>
      <w:r>
        <w:t xml:space="preserve">. </w:t>
      </w:r>
      <w:r>
        <w:t xml:space="preserve">Hyvä uutinen on se, että </w:t>
      </w:r>
      <w:r>
        <w:rPr>
          <w:color w:val="6C6E82"/>
        </w:rPr>
        <w:t xml:space="preserve">se </w:t>
      </w:r>
      <w:r>
        <w:t xml:space="preserve">ei ole sinun vikasi." </w:t>
      </w:r>
      <w:r>
        <w:rPr>
          <w:color w:val="693955"/>
        </w:rPr>
        <w:t xml:space="preserve">Hänen </w:t>
      </w:r>
      <w:r>
        <w:t xml:space="preserve">neuvonsa: Aseta </w:t>
      </w:r>
      <w:r>
        <w:rPr>
          <w:color w:val="D0AFB3"/>
        </w:rPr>
        <w:t xml:space="preserve">itsellesi </w:t>
      </w:r>
      <w:r>
        <w:t xml:space="preserve">saavutettavia tavoitteita. Hän ehdottaa esimerkiksi, että </w:t>
      </w:r>
      <w:r>
        <w:rPr>
          <w:color w:val="493B36"/>
        </w:rPr>
        <w:t xml:space="preserve">puheluita soittavat </w:t>
      </w:r>
      <w:r>
        <w:rPr>
          <w:color w:val="493B36"/>
        </w:rPr>
        <w:t xml:space="preserve">myyjät </w:t>
      </w:r>
      <w:r>
        <w:t xml:space="preserve">sanovat: </w:t>
      </w:r>
      <w:r>
        <w:rPr>
          <w:color w:val="493B36"/>
        </w:rPr>
        <w:t xml:space="preserve">"</w:t>
      </w:r>
      <w:r>
        <w:t xml:space="preserve">Tavoitteeni on kuulla tänään 50 hylkäystä." </w:t>
      </w:r>
      <w:r>
        <w:rPr>
          <w:color w:val="248AD0"/>
        </w:rPr>
        <w:t xml:space="preserve">Wangin </w:t>
      </w:r>
      <w:r>
        <w:rPr>
          <w:color w:val="4F584E"/>
        </w:rPr>
        <w:t xml:space="preserve">uusi toimitusjohtaja Miller </w:t>
      </w:r>
      <w:r>
        <w:t xml:space="preserve">kuitenkin </w:t>
      </w:r>
      <w:r>
        <w:t xml:space="preserve">varoitti hiljattain </w:t>
      </w:r>
      <w:r>
        <w:t xml:space="preserve">myyjiään negatiivisuudesta. </w:t>
      </w:r>
      <w:r>
        <w:rPr>
          <w:color w:val="C4BA9C"/>
        </w:rPr>
        <w:t xml:space="preserve">"</w:t>
      </w:r>
      <w:r>
        <w:rPr>
          <w:color w:val="09C4B8"/>
        </w:rPr>
        <w:t xml:space="preserve">Asiakkaamme </w:t>
      </w:r>
      <w:r>
        <w:t xml:space="preserve">tarkkailevat, </w:t>
      </w:r>
      <w:r>
        <w:t xml:space="preserve">piilottelemmeko me </w:t>
      </w:r>
      <w:r>
        <w:rPr>
          <w:color w:val="09C4B8"/>
        </w:rPr>
        <w:t xml:space="preserve">heiltä </w:t>
      </w:r>
      <w:r>
        <w:t xml:space="preserve">jotain", hän sanoi. "</w:t>
      </w:r>
      <w:r>
        <w:t xml:space="preserve">Katso </w:t>
      </w:r>
      <w:r>
        <w:rPr>
          <w:color w:val="69A5B8"/>
        </w:rPr>
        <w:t xml:space="preserve">asiakasta </w:t>
      </w:r>
      <w:r>
        <w:t xml:space="preserve">suoraan silmiin ja sano: 'Olen iloinen, että työskentelen </w:t>
      </w:r>
      <w:r>
        <w:rPr>
          <w:color w:val="04640D"/>
        </w:rPr>
        <w:t xml:space="preserve">Wangilla</w:t>
      </w:r>
      <w:r>
        <w:t xml:space="preserve">.</w:t>
      </w:r>
    </w:p>
    <w:p>
      <w:r>
        <w:rPr>
          <w:b/>
        </w:rPr>
        <w:t xml:space="preserve">Asiakirjan numero 1699</w:t>
      </w:r>
    </w:p>
    <w:p>
      <w:r>
        <w:rPr>
          <w:b/>
        </w:rPr>
        <w:t xml:space="preserve">Asiakirjan tunniste: wsj1997-001</w:t>
      </w:r>
    </w:p>
    <w:p>
      <w:r>
        <w:rPr>
          <w:color w:val="310106"/>
        </w:rPr>
        <w:t xml:space="preserve">Blinder International Enterprises Inc, </w:t>
      </w:r>
      <w:r>
        <w:rPr>
          <w:color w:val="04640D"/>
        </w:rPr>
        <w:t xml:space="preserve">pörssivälityskonserni</w:t>
      </w:r>
      <w:r>
        <w:rPr>
          <w:color w:val="04640D"/>
        </w:rPr>
        <w:t xml:space="preserve"> Blinder, Robinson &amp; Co:</w:t>
      </w:r>
      <w:r>
        <w:rPr>
          <w:color w:val="310106"/>
        </w:rPr>
        <w:t xml:space="preserve">n emoyhtiö, </w:t>
      </w:r>
      <w:r>
        <w:t xml:space="preserve">ilmoitti, </w:t>
      </w:r>
      <w:r>
        <w:t xml:space="preserve">että </w:t>
      </w:r>
      <w:r>
        <w:rPr>
          <w:color w:val="310106"/>
        </w:rPr>
        <w:t xml:space="preserve">sen </w:t>
      </w:r>
      <w:r>
        <w:t xml:space="preserve">osakkeenomistajat ovat hyväksyneet yhtiön aiemmin </w:t>
      </w:r>
      <w:r>
        <w:rPr>
          <w:color w:val="FB5514"/>
        </w:rPr>
        <w:t xml:space="preserve">ilmoittaman </w:t>
      </w:r>
      <w:r>
        <w:rPr>
          <w:color w:val="E115C0"/>
        </w:rPr>
        <w:t xml:space="preserve">nimenmuutoksen </w:t>
      </w:r>
      <w:r>
        <w:rPr>
          <w:color w:val="FB5514"/>
        </w:rPr>
        <w:t xml:space="preserve">Intercontinental Enterprises Inc:ksi</w:t>
      </w:r>
      <w:r>
        <w:t xml:space="preserve">. </w:t>
      </w:r>
      <w:r>
        <w:rPr>
          <w:color w:val="0BC582"/>
        </w:rPr>
        <w:t xml:space="preserve">Yhtiön </w:t>
      </w:r>
      <w:r>
        <w:rPr>
          <w:color w:val="00587F"/>
        </w:rPr>
        <w:t xml:space="preserve">pääjohtaja </w:t>
      </w:r>
      <w:r>
        <w:rPr>
          <w:color w:val="00587F"/>
        </w:rPr>
        <w:t xml:space="preserve">Meyer Blinder </w:t>
      </w:r>
      <w:r>
        <w:t xml:space="preserve">perusteli </w:t>
      </w:r>
      <w:r>
        <w:rPr>
          <w:color w:val="FB5514"/>
        </w:rPr>
        <w:t xml:space="preserve">muutosta </w:t>
      </w:r>
      <w:r>
        <w:t xml:space="preserve">sanomalla: "</w:t>
      </w:r>
      <w:r>
        <w:rPr>
          <w:color w:val="310106"/>
        </w:rPr>
        <w:t xml:space="preserve">Emoyhtiö </w:t>
      </w:r>
      <w:r>
        <w:t xml:space="preserve">laajentaa </w:t>
      </w:r>
      <w:r>
        <w:rPr>
          <w:color w:val="310106"/>
        </w:rPr>
        <w:t xml:space="preserve">toimintaansa </w:t>
      </w:r>
      <w:r>
        <w:t xml:space="preserve">muille toimialoille ympäri maailmaa." "</w:t>
      </w:r>
      <w:r>
        <w:t xml:space="preserve">Aina kun puhuimme </w:t>
      </w:r>
      <w:r>
        <w:rPr>
          <w:color w:val="310106"/>
        </w:rPr>
        <w:t xml:space="preserve">yrityksestä </w:t>
      </w:r>
      <w:r>
        <w:t xml:space="preserve">nimellä Blinder International, [ihmiset] luulivat, että tarkoitimme </w:t>
      </w:r>
      <w:r>
        <w:rPr>
          <w:color w:val="FEB8C8"/>
        </w:rPr>
        <w:t xml:space="preserve">välitysfirmaa.</w:t>
      </w:r>
      <w:r>
        <w:t xml:space="preserve">" </w:t>
      </w:r>
      <w:r>
        <w:rPr>
          <w:color w:val="00587F"/>
        </w:rPr>
        <w:t xml:space="preserve">Blinderin </w:t>
      </w:r>
      <w:r>
        <w:t xml:space="preserve">mukaan </w:t>
      </w:r>
      <w:r>
        <w:rPr>
          <w:color w:val="FB5514"/>
        </w:rPr>
        <w:t xml:space="preserve">muutos </w:t>
      </w:r>
      <w:r>
        <w:t xml:space="preserve">ei liity </w:t>
      </w:r>
      <w:r>
        <w:rPr>
          <w:color w:val="01190F"/>
        </w:rPr>
        <w:t xml:space="preserve">välitysyhtiön </w:t>
      </w:r>
      <w:r>
        <w:rPr>
          <w:color w:val="9E8317"/>
        </w:rPr>
        <w:t xml:space="preserve">viimeaikaisiin ongelmiin</w:t>
      </w:r>
      <w:r>
        <w:rPr>
          <w:color w:val="9E8317"/>
        </w:rPr>
        <w:t xml:space="preserve">, </w:t>
      </w:r>
      <w:r>
        <w:rPr>
          <w:color w:val="847D81"/>
        </w:rPr>
        <w:t xml:space="preserve">joihin kuuluvat </w:t>
      </w:r>
      <w:r>
        <w:rPr>
          <w:color w:val="9E8317"/>
        </w:rPr>
        <w:t xml:space="preserve">tulojen jyrkkä lasku, riidat vakuusvalvojien kanssa ja entisten asiakkaiden nostamat kanteet</w:t>
      </w:r>
      <w:r>
        <w:t xml:space="preserve">. </w:t>
      </w:r>
      <w:r>
        <w:rPr>
          <w:color w:val="310106"/>
        </w:rPr>
        <w:t xml:space="preserve">Yhtiö </w:t>
      </w:r>
      <w:r>
        <w:t xml:space="preserve">odottaa </w:t>
      </w:r>
      <w:r>
        <w:rPr>
          <w:color w:val="E115C0"/>
        </w:rPr>
        <w:t xml:space="preserve">nimenmuutoksen </w:t>
      </w:r>
      <w:r>
        <w:t xml:space="preserve">tulevan voimaan viikon kuluessa.</w:t>
      </w:r>
    </w:p>
    <w:p>
      <w:r>
        <w:rPr>
          <w:b/>
        </w:rPr>
        <w:t xml:space="preserve">Asiakirjan numero 1700</w:t>
      </w:r>
    </w:p>
    <w:p>
      <w:r>
        <w:rPr>
          <w:b/>
        </w:rPr>
        <w:t xml:space="preserve">Asiakirjan tunniste: wsj1998-001</w:t>
      </w:r>
    </w:p>
    <w:p>
      <w:r>
        <w:rPr>
          <w:color w:val="310106"/>
        </w:rPr>
        <w:t xml:space="preserve">Olin Corp. </w:t>
      </w:r>
      <w:r>
        <w:t xml:space="preserve">kertoi kolmannen neljänneksen nettotuloksensa nousseen 26 % kemikaaliliiketoimintansa ansiosta. Nettotulos nousi </w:t>
      </w:r>
      <w:r>
        <w:t xml:space="preserve">24 miljoonaan dollariin eli 1,15 dollariin </w:t>
      </w:r>
      <w:r>
        <w:t xml:space="preserve">osakkeelta </w:t>
      </w:r>
      <w:r>
        <w:rPr>
          <w:color w:val="04640D"/>
        </w:rPr>
        <w:t xml:space="preserve">viime vuoden </w:t>
      </w:r>
      <w:r>
        <w:t xml:space="preserve">19 miljoonasta dollarista eli 90 sentistä osakkeelta.</w:t>
      </w:r>
      <w:r>
        <w:t xml:space="preserve"> Liikevaihto kasvoi 7,4 % 540 miljoonasta dollarista 580 miljoonaan dollariin. </w:t>
      </w:r>
      <w:r>
        <w:rPr>
          <w:color w:val="310106"/>
        </w:rPr>
        <w:t xml:space="preserve">Olinin </w:t>
      </w:r>
      <w:r>
        <w:t xml:space="preserve">mukaan </w:t>
      </w:r>
      <w:r>
        <w:rPr>
          <w:color w:val="FB5514"/>
        </w:rPr>
        <w:t xml:space="preserve">sen </w:t>
      </w:r>
      <w:r>
        <w:rPr>
          <w:color w:val="E115C0"/>
        </w:rPr>
        <w:t xml:space="preserve">kemiandivisioonan </w:t>
      </w:r>
      <w:r>
        <w:rPr>
          <w:color w:val="FEFB0A"/>
        </w:rPr>
        <w:t xml:space="preserve">22 miljoonan dollarin </w:t>
      </w:r>
      <w:r>
        <w:rPr>
          <w:color w:val="FEFB0A"/>
        </w:rPr>
        <w:t xml:space="preserve">voitto, </w:t>
      </w:r>
      <w:r>
        <w:rPr>
          <w:color w:val="00587F"/>
        </w:rPr>
        <w:t xml:space="preserve">joka oli </w:t>
      </w:r>
      <w:r>
        <w:rPr>
          <w:color w:val="FEFB0A"/>
        </w:rPr>
        <w:t xml:space="preserve">15 miljoonaa dollaria edellisvuoden 15 miljoonasta dollarista, </w:t>
      </w:r>
      <w:r>
        <w:t xml:space="preserve">johtui pääasiassa </w:t>
      </w:r>
      <w:r>
        <w:t xml:space="preserve">sähkökemiallisista tuotteista, kuten natriumhydroksidista, saadusta voitosta. </w:t>
      </w:r>
      <w:r>
        <w:rPr>
          <w:color w:val="310106"/>
        </w:rPr>
        <w:t xml:space="preserve">Yhtiö </w:t>
      </w:r>
      <w:r>
        <w:t xml:space="preserve">ilmoitti myös, että suuremmat voitot liittyivät volyymin kasvuun ja hinnankorotuksiin. Sähkökemiallisiin markkinoihin kuuluvat paperi-, </w:t>
      </w:r>
      <w:r>
        <w:rPr>
          <w:color w:val="0BC582"/>
        </w:rPr>
        <w:t xml:space="preserve">vedenpuhdistus- </w:t>
      </w:r>
      <w:r>
        <w:t xml:space="preserve">ja tekstiiliteollisuus. </w:t>
      </w:r>
      <w:r>
        <w:rPr>
          <w:color w:val="9E8317"/>
        </w:rPr>
        <w:t xml:space="preserve">Yhtiön </w:t>
      </w:r>
      <w:r>
        <w:rPr>
          <w:color w:val="FEB8C8"/>
        </w:rPr>
        <w:t xml:space="preserve">kemiandivisioona </w:t>
      </w:r>
      <w:r>
        <w:rPr>
          <w:color w:val="01190F"/>
        </w:rPr>
        <w:t xml:space="preserve">ansaitsi 6 miljoonaa dollaria ammoniakin ja virtsa-aineen myynnistä, </w:t>
      </w:r>
      <w:r>
        <w:t xml:space="preserve">mutta </w:t>
      </w:r>
      <w:r>
        <w:rPr>
          <w:color w:val="01190F"/>
        </w:rPr>
        <w:t xml:space="preserve">tämän </w:t>
      </w:r>
      <w:r>
        <w:t xml:space="preserve">vastapainona oli 6 miljoonan dollarin investointi tuleviin ympäristömenoihin. </w:t>
      </w:r>
      <w:r>
        <w:rPr>
          <w:color w:val="310106"/>
        </w:rPr>
        <w:t xml:space="preserve">Olinin </w:t>
      </w:r>
      <w:r>
        <w:t xml:space="preserve">Defence and Ammunition -divisioonan tulos </w:t>
      </w:r>
      <w:r>
        <w:t xml:space="preserve">nousi 7 miljoonasta 8 miljoonaan dollariin. </w:t>
      </w:r>
      <w:r>
        <w:rPr>
          <w:color w:val="847D81"/>
        </w:rPr>
        <w:t xml:space="preserve">Metallien jalostusyksikkö kärsi </w:t>
      </w:r>
      <w:r>
        <w:t xml:space="preserve">lakosta, eikä se siksi tuottanut voittoa, kun viime vuonna voitto oli 3 miljoonaa dollaria. </w:t>
      </w:r>
      <w:r>
        <w:t xml:space="preserve">Yhdeksän ensimmäisen kuukauden nettotulos nousi </w:t>
      </w:r>
      <w:r>
        <w:rPr>
          <w:color w:val="04640D"/>
        </w:rPr>
        <w:t xml:space="preserve">viime vuoteen verrattuna </w:t>
      </w:r>
      <w:r>
        <w:t xml:space="preserve">21 prosenttia 77 miljoonasta dollarista eli 3,62 dollarista osaketta kohti 93 miljoonaan dollariin eli 4,52 dollariin osaketta kohti. Liikevaihto kasvoi 13 % 1,69 miljardista dollarista 1,91 miljardiin dollariin. </w:t>
      </w:r>
      <w:r>
        <w:rPr>
          <w:color w:val="310106"/>
        </w:rPr>
        <w:t xml:space="preserve">Olinin </w:t>
      </w:r>
      <w:r>
        <w:t xml:space="preserve">osake sulkeutui </w:t>
      </w:r>
      <w:r>
        <w:t xml:space="preserve">25 senttiä alempana 58,50 dollariin osakkeelta </w:t>
      </w:r>
      <w:r>
        <w:t xml:space="preserve">New Yorkin pörssin kaupankäynnin jälkeen.</w:t>
      </w:r>
    </w:p>
    <w:p>
      <w:r>
        <w:rPr>
          <w:b/>
        </w:rPr>
        <w:t xml:space="preserve">Asiakirjan numero 1701</w:t>
      </w:r>
    </w:p>
    <w:p>
      <w:r>
        <w:rPr>
          <w:b/>
        </w:rPr>
        <w:t xml:space="preserve">Asiakirjan tunniste: wsj1999-001</w:t>
      </w:r>
    </w:p>
    <w:p>
      <w:r>
        <w:t xml:space="preserve">GTE Corp. ja MCI Communications Corp. ilmoittivat vahvoista </w:t>
      </w:r>
      <w:r>
        <w:rPr>
          <w:color w:val="310106"/>
        </w:rPr>
        <w:t xml:space="preserve">kolmannen neljänneksen </w:t>
      </w:r>
      <w:r>
        <w:t xml:space="preserve">tuloskasvusta</w:t>
      </w:r>
      <w:r>
        <w:t xml:space="preserve">. Southwestern Bell Corp. ja Cincinnati Bell laskivat hieman. </w:t>
      </w:r>
      <w:r>
        <w:rPr>
          <w:color w:val="04640D"/>
        </w:rPr>
        <w:t xml:space="preserve">GTE Corp</w:t>
      </w:r>
      <w:r>
        <w:t xml:space="preserve">. </w:t>
      </w:r>
      <w:r>
        <w:rPr>
          <w:color w:val="04640D"/>
        </w:rPr>
        <w:t xml:space="preserve">GTE:n </w:t>
      </w:r>
      <w:r>
        <w:t xml:space="preserve">mukaan erityisesti kaukopuhelujen lisääntyminen ja käytössä olevien puhelinliittymien määrän kasvu vaikuttivat </w:t>
      </w:r>
      <w:r>
        <w:rPr>
          <w:color w:val="04640D"/>
        </w:rPr>
        <w:t xml:space="preserve">yhtiön </w:t>
      </w:r>
      <w:r>
        <w:t xml:space="preserve">nettotuloksen </w:t>
      </w:r>
      <w:r>
        <w:t xml:space="preserve">18 prosentin kasvuun. </w:t>
      </w:r>
      <w:r>
        <w:rPr>
          <w:color w:val="FEFB0A"/>
        </w:rPr>
        <w:t xml:space="preserve">Puhelinliiketoiminnan tulot ennen veroja </w:t>
      </w:r>
      <w:r>
        <w:t xml:space="preserve">kasvoivat 8,2 prosenttia, mutta televiestintälaitteiden ja -laitteiden myynnistä saadut tulot pysyivät ennallaan. Liikevaihto nousi 8,8 prosenttia 4 miljardista dollarista 4,35 miljardiin dollariin. </w:t>
      </w:r>
      <w:r>
        <w:rPr>
          <w:color w:val="04640D"/>
        </w:rPr>
        <w:t xml:space="preserve">Yhtiön mukaan </w:t>
      </w:r>
      <w:r>
        <w:rPr>
          <w:color w:val="310106"/>
        </w:rPr>
        <w:t xml:space="preserve">kolmannella vuosineljänneksellä </w:t>
      </w:r>
      <w:r>
        <w:t xml:space="preserve">paikallispuhelujen käyttö kaukopuheluihin kasvoi 10 prosenttia ja käytössä olevien liittymien määrä 5 prosenttia. Viimeaikaiset hinnanalennukset Texasissa ja Kaliforniassa johtivat </w:t>
      </w:r>
      <w:r>
        <w:t xml:space="preserve">55 miljoonan dollarin </w:t>
      </w:r>
      <w:r>
        <w:t xml:space="preserve">laskuun </w:t>
      </w:r>
      <w:r>
        <w:rPr>
          <w:color w:val="310106"/>
        </w:rPr>
        <w:t xml:space="preserve">kolmannen neljänneksen </w:t>
      </w:r>
      <w:r>
        <w:t xml:space="preserve">liikevaihdossa ja liikevoitossa</w:t>
      </w:r>
      <w:r>
        <w:t xml:space="preserve">; vuosi sitten puhelimen liikevoitto laski </w:t>
      </w:r>
      <w:r>
        <w:rPr>
          <w:color w:val="FB5514"/>
        </w:rPr>
        <w:t xml:space="preserve">suunnilleen saman verran</w:t>
      </w:r>
      <w:r>
        <w:rPr>
          <w:color w:val="E115C0"/>
        </w:rPr>
        <w:t xml:space="preserve">, mikä </w:t>
      </w:r>
      <w:r>
        <w:rPr>
          <w:color w:val="FB5514"/>
        </w:rPr>
        <w:t xml:space="preserve">kirjattiin uudelleenjärjestelyihin varautumiseksi</w:t>
      </w:r>
      <w:r>
        <w:t xml:space="preserve">. Tietoliikennetuotteiden ja -palvelujen liikevaihto kasvoi 27 prosenttia 728,8 miljoonaan dollariin, mutta liikevoitto (26,3 miljoonaa dollaria) pysyi ennallaan osittain käynnistyskulujen vuoksi. Kodinkoneiden myynti laski 496,7 miljoonaan dollariin 504,5 miljoonasta dollarista, kun alhaisemmat kotimarkkinahinnat ja heikompien valuuttojen vaikutus Euroopassa ja Etelä-Amerikassa kompensoivat globaalisti suurempaa kodinkonevolyymiä. Liikevoitto, 37,2 miljoonaa dollaria, pysyi ennallaan. </w:t>
      </w:r>
      <w:r>
        <w:rPr>
          <w:color w:val="00587F"/>
        </w:rPr>
        <w:t xml:space="preserve">New Yorkin pörssissä </w:t>
      </w:r>
      <w:r>
        <w:rPr>
          <w:color w:val="04640D"/>
        </w:rPr>
        <w:t xml:space="preserve">GTE:n </w:t>
      </w:r>
      <w:r>
        <w:t xml:space="preserve">osake nousi </w:t>
      </w:r>
      <w:r>
        <w:t xml:space="preserve">1,25 dollaria 64,125 dollariin. </w:t>
      </w:r>
      <w:r>
        <w:rPr>
          <w:color w:val="0BC582"/>
        </w:rPr>
        <w:t xml:space="preserve">MCI Communications Corp</w:t>
      </w:r>
      <w:r>
        <w:t xml:space="preserve">. </w:t>
      </w:r>
      <w:r>
        <w:rPr>
          <w:color w:val="FEB8C8"/>
        </w:rPr>
        <w:t xml:space="preserve">MCI, joka </w:t>
      </w:r>
      <w:r>
        <w:rPr>
          <w:color w:val="FEB8C8"/>
        </w:rPr>
        <w:t xml:space="preserve">on pyrkinyt kaikin tavoin </w:t>
      </w:r>
      <w:r>
        <w:rPr>
          <w:color w:val="01190F"/>
        </w:rPr>
        <w:t xml:space="preserve">tarjoamaan kaukopuheluita paikallisasiakkaille</w:t>
      </w:r>
      <w:r>
        <w:t xml:space="preserve">, ilmoitti tulojensa kasvaneen 59 prosenttia. Liikevaihto kasvoi 23 % 1,36 miljardista dollarista 1,67 miljardiin dollariin. Liikevoitto kasvoi 57 prosenttia 171 miljoonasta dollarista 269 miljoonaan dollariin, ja voittomarginaali nousi 16,1 prosenttiin viime vuoden 15,9 prosentista ja edellisvuoden 12,6 prosentista. </w:t>
      </w:r>
      <w:r>
        <w:rPr>
          <w:color w:val="58018B"/>
        </w:rPr>
        <w:t xml:space="preserve">MCI:n </w:t>
      </w:r>
      <w:r>
        <w:rPr>
          <w:color w:val="847D81"/>
        </w:rPr>
        <w:t xml:space="preserve">talousjohtaja Daniel Akerson </w:t>
      </w:r>
      <w:r>
        <w:t xml:space="preserve">sanoi, että </w:t>
      </w:r>
      <w:r>
        <w:rPr>
          <w:color w:val="0BC582"/>
        </w:rPr>
        <w:t xml:space="preserve">yhtiö </w:t>
      </w:r>
      <w:r>
        <w:t xml:space="preserve">näkee mahdollisuuden parantaa edelleen pelkästään </w:t>
      </w:r>
      <w:r>
        <w:rPr>
          <w:color w:val="B70639"/>
        </w:rPr>
        <w:t xml:space="preserve">voittomarginaaleja</w:t>
      </w:r>
      <w:r>
        <w:t xml:space="preserve">. </w:t>
      </w:r>
      <w:r>
        <w:t xml:space="preserve">"Uskomme, että </w:t>
      </w:r>
      <w:r>
        <w:t xml:space="preserve">voimme kasvattaa </w:t>
      </w:r>
      <w:r>
        <w:rPr>
          <w:color w:val="B70639"/>
        </w:rPr>
        <w:t xml:space="preserve">sen </w:t>
      </w:r>
      <w:r>
        <w:t xml:space="preserve">18 prosenttiin seuraavien 18 tai 24 kuukauden aikana", hän sanoi. Kansallisilla pörssimarkkinoilla </w:t>
      </w:r>
      <w:r>
        <w:rPr>
          <w:color w:val="0BC582"/>
        </w:rPr>
        <w:t xml:space="preserve">MCI:n </w:t>
      </w:r>
      <w:r>
        <w:t xml:space="preserve">osake laski </w:t>
      </w:r>
      <w:r>
        <w:t xml:space="preserve">2 625 dollaria 42 375 dollariin. Smith Barney, Harris Upham &amp; Co:n analyytikko Charles Schellke sanoo, että jotkut sijoittajat odottivat hieman suurempaa liikevaihdon kasvua. </w:t>
      </w:r>
      <w:r>
        <w:rPr>
          <w:color w:val="0BC582"/>
        </w:rPr>
        <w:t xml:space="preserve">Yhtiön </w:t>
      </w:r>
      <w:r>
        <w:t xml:space="preserve">mukaan </w:t>
      </w:r>
      <w:r>
        <w:rPr>
          <w:color w:val="F7F1DF"/>
        </w:rPr>
        <w:t xml:space="preserve">kotitalouksien televiestintäliikenne </w:t>
      </w:r>
      <w:r>
        <w:rPr>
          <w:color w:val="703B01"/>
        </w:rPr>
        <w:t xml:space="preserve">kasvoi nopeammin kuin yritysten, </w:t>
      </w:r>
      <w:r>
        <w:rPr>
          <w:color w:val="703B01"/>
        </w:rPr>
        <w:t xml:space="preserve">minkä </w:t>
      </w:r>
      <w:r>
        <w:t xml:space="preserve">se katsoi johtuvan </w:t>
      </w:r>
      <w:r>
        <w:rPr>
          <w:color w:val="118B8A"/>
        </w:rPr>
        <w:t xml:space="preserve">sen </w:t>
      </w:r>
      <w:r>
        <w:rPr>
          <w:color w:val="4AFEFA"/>
        </w:rPr>
        <w:t xml:space="preserve">uudesta PrimeTime-puheluohjelmasta, </w:t>
      </w:r>
      <w:r>
        <w:rPr>
          <w:color w:val="FCB164"/>
        </w:rPr>
        <w:t xml:space="preserve">joka </w:t>
      </w:r>
      <w:r>
        <w:rPr>
          <w:color w:val="4AFEFA"/>
        </w:rPr>
        <w:t xml:space="preserve">kilpailee </w:t>
      </w:r>
      <w:r>
        <w:rPr>
          <w:color w:val="796EE6"/>
        </w:rPr>
        <w:t xml:space="preserve">American Telephone &amp; Telegraphin </w:t>
      </w:r>
      <w:r>
        <w:rPr>
          <w:color w:val="4AFEFA"/>
        </w:rPr>
        <w:t xml:space="preserve">Reach Out America -ohjelman kanssa</w:t>
      </w:r>
      <w:r>
        <w:t xml:space="preserve">. </w:t>
      </w:r>
      <w:r>
        <w:rPr>
          <w:color w:val="0BC582"/>
        </w:rPr>
        <w:t xml:space="preserve">MCI:</w:t>
      </w:r>
      <w:r>
        <w:t xml:space="preserve">n hallussa on noin 12 prosenttia kaukopuhelumarkkinoista, mutta alle 10 prosenttia </w:t>
      </w:r>
      <w:r>
        <w:rPr>
          <w:color w:val="000D2C"/>
        </w:rPr>
        <w:t xml:space="preserve">23 miljardin dollarin </w:t>
      </w:r>
      <w:r>
        <w:rPr>
          <w:color w:val="000D2C"/>
        </w:rPr>
        <w:t xml:space="preserve">yksityisasiakkaiden markkinoista</w:t>
      </w:r>
      <w:r>
        <w:t xml:space="preserve">. Se pyrkii </w:t>
      </w:r>
      <w:r>
        <w:t xml:space="preserve">kasvattamaan </w:t>
      </w:r>
      <w:r>
        <w:t xml:space="preserve">osuuttaan </w:t>
      </w:r>
      <w:r>
        <w:rPr>
          <w:color w:val="000D2C"/>
        </w:rPr>
        <w:t xml:space="preserve">asuntomarkkinoilla</w:t>
      </w:r>
      <w:r>
        <w:t xml:space="preserve">. </w:t>
      </w:r>
      <w:r>
        <w:rPr>
          <w:color w:val="0BC582"/>
        </w:rPr>
        <w:t xml:space="preserve">Yhtiö </w:t>
      </w:r>
      <w:r>
        <w:t xml:space="preserve">haluaa, </w:t>
      </w:r>
      <w:r>
        <w:rPr>
          <w:color w:val="F95475"/>
        </w:rPr>
        <w:t xml:space="preserve">että </w:t>
      </w:r>
      <w:r>
        <w:rPr>
          <w:color w:val="61FC03"/>
        </w:rPr>
        <w:t xml:space="preserve">sen </w:t>
      </w:r>
      <w:r>
        <w:rPr>
          <w:color w:val="F95475"/>
        </w:rPr>
        <w:t xml:space="preserve">palveluvalikoima lähentelee </w:t>
      </w:r>
      <w:r>
        <w:rPr>
          <w:color w:val="98A088"/>
        </w:rPr>
        <w:t xml:space="preserve">AT&amp;T:</w:t>
      </w:r>
      <w:r>
        <w:rPr>
          <w:color w:val="F95475"/>
        </w:rPr>
        <w:t xml:space="preserve">n palveluvalikoimaa, </w:t>
      </w:r>
      <w:r>
        <w:rPr>
          <w:color w:val="F95475"/>
        </w:rPr>
        <w:t xml:space="preserve">ja </w:t>
      </w:r>
      <w:r>
        <w:rPr>
          <w:color w:val="0BC582"/>
        </w:rPr>
        <w:t xml:space="preserve">MCI:n mukaan </w:t>
      </w:r>
      <w:r>
        <w:t xml:space="preserve">tämä </w:t>
      </w:r>
      <w:r>
        <w:t xml:space="preserve">auttaa estämään sisäisen subventoinnin. </w:t>
      </w:r>
      <w:r>
        <w:rPr>
          <w:color w:val="847D81"/>
        </w:rPr>
        <w:t xml:space="preserve">Akerson </w:t>
      </w:r>
      <w:r>
        <w:t xml:space="preserve">sanoi, että </w:t>
      </w:r>
      <w:r>
        <w:rPr>
          <w:color w:val="0BC582"/>
        </w:rPr>
        <w:t xml:space="preserve">MCI:n </w:t>
      </w:r>
      <w:r>
        <w:t xml:space="preserve">neljännen peräkkäisen </w:t>
      </w:r>
      <w:r>
        <w:rPr>
          <w:color w:val="310106"/>
        </w:rPr>
        <w:t xml:space="preserve">vuosineljänneksen </w:t>
      </w:r>
      <w:r>
        <w:t xml:space="preserve">tulos oli "</w:t>
      </w:r>
      <w:r>
        <w:rPr>
          <w:color w:val="310106"/>
        </w:rPr>
        <w:t xml:space="preserve">jälleen taloudellisesti suotuisa"</w:t>
      </w:r>
      <w:r>
        <w:t xml:space="preserve">, mutta kieltäytyi kommentoimasta, kun häneltä kysyttiin, </w:t>
      </w:r>
      <w:r>
        <w:t xml:space="preserve">harkitseeko yhtiö osingonmaksua tai suunnitteleeko se yritysostoja. Hän sanoi, että </w:t>
      </w:r>
      <w:r>
        <w:rPr>
          <w:color w:val="4F584E"/>
        </w:rPr>
        <w:t xml:space="preserve">kuluva vuosineljännes </w:t>
      </w:r>
      <w:r>
        <w:t xml:space="preserve">"sujuu hyvin. Uskomme, että myynti kasvaa edelleen ja että voimme vähentää kustannuksia ja parantaa </w:t>
      </w:r>
      <w:r>
        <w:t xml:space="preserve">kannattavuutta." </w:t>
      </w:r>
      <w:r>
        <w:rPr>
          <w:color w:val="5C5300"/>
        </w:rPr>
        <w:t xml:space="preserve">Southwestern Bell Corp</w:t>
      </w:r>
      <w:r>
        <w:t xml:space="preserve">. </w:t>
      </w:r>
      <w:r>
        <w:rPr>
          <w:color w:val="5C5300"/>
        </w:rPr>
        <w:t xml:space="preserve">Southwestern Bellin </w:t>
      </w:r>
      <w:r>
        <w:t xml:space="preserve">mukaan nettotulos laski 8,7 prosenttia, mikä johtui neljästä päätekijästä: </w:t>
      </w:r>
      <w:r>
        <w:rPr>
          <w:color w:val="932C70"/>
        </w:rPr>
        <w:t xml:space="preserve">sen </w:t>
      </w:r>
      <w:r>
        <w:rPr>
          <w:color w:val="9F6551"/>
        </w:rPr>
        <w:t xml:space="preserve">tytäryhtiön Southwestern Bell Telephone Co:n </w:t>
      </w:r>
      <w:r>
        <w:rPr>
          <w:color w:val="2B1B04"/>
        </w:rPr>
        <w:t xml:space="preserve">viime vuonna </w:t>
      </w:r>
      <w:r>
        <w:rPr>
          <w:color w:val="9F6551"/>
        </w:rPr>
        <w:t xml:space="preserve">saamasta </w:t>
      </w:r>
      <w:r>
        <w:rPr>
          <w:color w:val="9F6551"/>
        </w:rPr>
        <w:t xml:space="preserve">franchise-verojen </w:t>
      </w:r>
      <w:r>
        <w:t xml:space="preserve">palautuksesta</w:t>
      </w:r>
      <w:r>
        <w:t xml:space="preserve">, Kultaisten sivujen tuotannon siirtymisestä </w:t>
      </w:r>
      <w:r>
        <w:rPr>
          <w:color w:val="310106"/>
        </w:rPr>
        <w:t xml:space="preserve">kolmannelta </w:t>
      </w:r>
      <w:r>
        <w:rPr>
          <w:color w:val="4F584E"/>
        </w:rPr>
        <w:t xml:space="preserve">neljännekseltä neljännelle neljännekselle</w:t>
      </w:r>
      <w:r>
        <w:t xml:space="preserve">, Missouri-maksun palautuksesta ja </w:t>
      </w:r>
      <w:r>
        <w:rPr>
          <w:color w:val="5C5300"/>
        </w:rPr>
        <w:t xml:space="preserve">teleyhtiön </w:t>
      </w:r>
      <w:r>
        <w:t xml:space="preserve">myyntiin perustuvasta kertaluonteisesta oikaisusta</w:t>
      </w:r>
      <w:r>
        <w:t xml:space="preserve">. </w:t>
      </w:r>
      <w:r>
        <w:rPr>
          <w:color w:val="B5AFC4"/>
        </w:rPr>
        <w:t xml:space="preserve">Liikevaihto laski 1,2 % 2,23 miljardista dollarista 2,21 miljardiin dollariin</w:t>
      </w:r>
      <w:r>
        <w:t xml:space="preserve">. </w:t>
      </w:r>
      <w:r>
        <w:rPr>
          <w:color w:val="B5AFC4"/>
        </w:rPr>
        <w:t xml:space="preserve">Tämä tulojen lasku </w:t>
      </w:r>
      <w:r>
        <w:t xml:space="preserve">oli odotettavissa. </w:t>
      </w:r>
      <w:r>
        <w:rPr>
          <w:color w:val="5C5300"/>
        </w:rPr>
        <w:t xml:space="preserve">Southwestern Bellin </w:t>
      </w:r>
      <w:r>
        <w:t xml:space="preserve">puheenjohtaja Zane E. Barnes </w:t>
      </w:r>
      <w:r>
        <w:t xml:space="preserve">sanoi, että "</w:t>
      </w:r>
      <w:r>
        <w:rPr>
          <w:color w:val="5C5300"/>
        </w:rPr>
        <w:t xml:space="preserve">yhtiön</w:t>
      </w:r>
      <w:r>
        <w:t xml:space="preserve"> tytäryhtiöt </w:t>
      </w:r>
      <w:r>
        <w:t xml:space="preserve">ovat hyvässä kunnossa ja kasvavat edelleen". </w:t>
      </w:r>
      <w:r>
        <w:rPr>
          <w:color w:val="5C5300"/>
        </w:rPr>
        <w:t xml:space="preserve">Yhtiö </w:t>
      </w:r>
      <w:r>
        <w:t xml:space="preserve">raportoi 3,1 prosentin lisäyksestä käytössä olevissa liittymissä ja kertoi myös, että </w:t>
      </w:r>
      <w:r>
        <w:rPr>
          <w:color w:val="D4C67A"/>
        </w:rPr>
        <w:t xml:space="preserve">sen </w:t>
      </w:r>
      <w:r>
        <w:rPr>
          <w:color w:val="AE7AA1"/>
        </w:rPr>
        <w:t xml:space="preserve">Southwestern Bell Mobile Systems -tytäryhtiö </w:t>
      </w:r>
      <w:r>
        <w:t xml:space="preserve">on saanut 30 000 uutta asiakasta, ja </w:t>
      </w:r>
      <w:r>
        <w:rPr>
          <w:color w:val="AE7AA1"/>
        </w:rPr>
        <w:t xml:space="preserve">sen </w:t>
      </w:r>
      <w:r>
        <w:t xml:space="preserve">asiakkaiden kokonaismäärä on nyt 333 000. </w:t>
      </w:r>
      <w:r>
        <w:rPr>
          <w:color w:val="00587F"/>
        </w:rPr>
        <w:t xml:space="preserve">New Yorkin pörssissä </w:t>
      </w:r>
      <w:r>
        <w:rPr>
          <w:color w:val="5C5300"/>
        </w:rPr>
        <w:t xml:space="preserve">Southwesternin </w:t>
      </w:r>
      <w:r>
        <w:t xml:space="preserve">osake laski </w:t>
      </w:r>
      <w:r>
        <w:t xml:space="preserve">50 senttiä 55875 dollariin. </w:t>
      </w:r>
      <w:r>
        <w:rPr>
          <w:color w:val="C2A393"/>
        </w:rPr>
        <w:t xml:space="preserve">Cincinnati Bell Inc</w:t>
      </w:r>
      <w:r>
        <w:t xml:space="preserve">. </w:t>
      </w:r>
      <w:r>
        <w:rPr>
          <w:color w:val="C2A393"/>
        </w:rPr>
        <w:t xml:space="preserve">Cincinnati Bell Inc. </w:t>
      </w:r>
      <w:r>
        <w:t xml:space="preserve">kertoi </w:t>
      </w:r>
      <w:r>
        <w:t xml:space="preserve">nettotuloksensa laskeneen 1,8 %. </w:t>
      </w:r>
      <w:r>
        <w:rPr>
          <w:color w:val="C2A393"/>
        </w:rPr>
        <w:t xml:space="preserve">Yhtiö </w:t>
      </w:r>
      <w:r>
        <w:t xml:space="preserve">kertoi, että sen </w:t>
      </w:r>
      <w:r>
        <w:t xml:space="preserve">liikevaihto kasvoi lähes 70 % </w:t>
      </w:r>
      <w:r>
        <w:rPr>
          <w:color w:val="6A3A35"/>
        </w:rPr>
        <w:t xml:space="preserve">viime vuoden </w:t>
      </w:r>
      <w:r>
        <w:rPr>
          <w:color w:val="0232FD"/>
        </w:rPr>
        <w:t xml:space="preserve">vastaavana ajanjaksona</w:t>
      </w:r>
      <w:r>
        <w:rPr>
          <w:color w:val="0232FD"/>
        </w:rPr>
        <w:t xml:space="preserve">, </w:t>
      </w:r>
      <w:r>
        <w:rPr>
          <w:color w:val="BA6801"/>
        </w:rPr>
        <w:t xml:space="preserve">mikä </w:t>
      </w:r>
      <w:r>
        <w:rPr>
          <w:color w:val="0232FD"/>
        </w:rPr>
        <w:t xml:space="preserve">oli erittäin onnistunut.</w:t>
      </w:r>
      <w:r>
        <w:t xml:space="preserve"> Liikevaihto kasvoi lähes 17 prosenttia 191,4 miljoonasta dollarista 223,3 miljoonaan dollariin. </w:t>
      </w:r>
      <w:r>
        <w:rPr>
          <w:color w:val="00587F"/>
        </w:rPr>
        <w:t xml:space="preserve">New Yorkin pörssissä </w:t>
      </w:r>
      <w:r>
        <w:rPr>
          <w:color w:val="C2A393"/>
        </w:rPr>
        <w:t xml:space="preserve">Cincinnati-yhtiön </w:t>
      </w:r>
      <w:r>
        <w:t xml:space="preserve">osake laski </w:t>
      </w:r>
      <w:r>
        <w:t xml:space="preserve">25 senttiä 29 dollariin. </w:t>
      </w:r>
      <w:r>
        <w:rPr>
          <w:color w:val="C2A393"/>
        </w:rPr>
        <w:t xml:space="preserve">Yhtiö </w:t>
      </w:r>
      <w:r>
        <w:t xml:space="preserve">ilmoitti</w:t>
      </w:r>
      <w:r>
        <w:rPr>
          <w:color w:val="168E5C"/>
        </w:rPr>
        <w:t xml:space="preserve">, että </w:t>
      </w:r>
      <w:r>
        <w:rPr>
          <w:color w:val="168E5C"/>
        </w:rPr>
        <w:t xml:space="preserve">liittymien määrä väheni </w:t>
      </w:r>
      <w:r>
        <w:rPr>
          <w:color w:val="16C0D0"/>
        </w:rPr>
        <w:t xml:space="preserve">neljänneksen aikana, </w:t>
      </w:r>
      <w:r>
        <w:t xml:space="preserve">mutta selitti </w:t>
      </w:r>
      <w:r>
        <w:rPr>
          <w:color w:val="168E5C"/>
        </w:rPr>
        <w:t xml:space="preserve">ilmiön </w:t>
      </w:r>
      <w:r>
        <w:t xml:space="preserve">johtuvan normaaleista kausivaihteluista. Käytössä olevien liittymien määrä kasvoi 5,5 prosenttia viime vuoden aikana. Puheenjohtaja </w:t>
      </w:r>
      <w:r>
        <w:t xml:space="preserve">D. H. Hibbard sanoi, että </w:t>
      </w:r>
      <w:r>
        <w:rPr>
          <w:color w:val="C2A393"/>
        </w:rPr>
        <w:t xml:space="preserve">yhtiö </w:t>
      </w:r>
      <w:r>
        <w:t xml:space="preserve">on asettanut uuden viisivuotistavoitteen: kaksinkertaistaa liikevaihto 1,8 miljardiin dollariin ja kasvattaa samalla nettotulosta tasaisesti.</w:t>
      </w:r>
    </w:p>
    <w:p>
      <w:r>
        <w:rPr>
          <w:b/>
        </w:rPr>
        <w:t xml:space="preserve">Asiakirjan numero 1702</w:t>
      </w:r>
    </w:p>
    <w:p>
      <w:r>
        <w:rPr>
          <w:b/>
        </w:rPr>
        <w:t xml:space="preserve">Asiakirjan tunniste: wsj2000-001</w:t>
      </w:r>
    </w:p>
    <w:p>
      <w:r>
        <w:rPr>
          <w:color w:val="04640D"/>
        </w:rPr>
        <w:t xml:space="preserve">Rockwell International Corp:n </w:t>
      </w:r>
      <w:r>
        <w:rPr>
          <w:color w:val="310106"/>
        </w:rPr>
        <w:t xml:space="preserve">Tulsan yksikkö </w:t>
      </w:r>
      <w:r>
        <w:t xml:space="preserve">ilmoitti allekirjoittaneensa </w:t>
      </w:r>
      <w:r>
        <w:rPr>
          <w:color w:val="FEFB0A"/>
        </w:rPr>
        <w:t xml:space="preserve">alustavan sopimuksen, jolla jatketaan </w:t>
      </w:r>
      <w:r>
        <w:rPr>
          <w:color w:val="E115C0"/>
        </w:rPr>
        <w:t xml:space="preserve">Boeing Co:n kanssa </w:t>
      </w:r>
      <w:r>
        <w:rPr>
          <w:color w:val="FB5514"/>
        </w:rPr>
        <w:t xml:space="preserve">tehtyä </w:t>
      </w:r>
      <w:r>
        <w:rPr>
          <w:color w:val="FEFB0A"/>
        </w:rPr>
        <w:t xml:space="preserve">sopimusta </w:t>
      </w:r>
      <w:r>
        <w:rPr>
          <w:color w:val="FEFB0A"/>
        </w:rPr>
        <w:t xml:space="preserve">rakenneosien toimittamisesta </w:t>
      </w:r>
      <w:r>
        <w:rPr>
          <w:color w:val="E115C0"/>
        </w:rPr>
        <w:t xml:space="preserve">Boeingin </w:t>
      </w:r>
      <w:r>
        <w:rPr>
          <w:color w:val="FEFB0A"/>
        </w:rPr>
        <w:t xml:space="preserve">747-suihkukoneisiin</w:t>
      </w:r>
      <w:r>
        <w:t xml:space="preserve">. </w:t>
      </w:r>
      <w:r>
        <w:rPr>
          <w:color w:val="00587F"/>
        </w:rPr>
        <w:t xml:space="preserve">Rockwellin </w:t>
      </w:r>
      <w:r>
        <w:t xml:space="preserve">mukaan </w:t>
      </w:r>
      <w:r>
        <w:rPr>
          <w:color w:val="FEFB0A"/>
        </w:rPr>
        <w:t xml:space="preserve">sopimus </w:t>
      </w:r>
      <w:r>
        <w:t xml:space="preserve">edellyttää, että se toimittaa </w:t>
      </w:r>
      <w:r>
        <w:rPr>
          <w:color w:val="0BC582"/>
        </w:rPr>
        <w:t xml:space="preserve">lisäksi 200 niin sanottua varaosasarjaa lentokoneeseen</w:t>
      </w:r>
      <w:r>
        <w:t xml:space="preserve">. </w:t>
      </w:r>
      <w:r>
        <w:rPr>
          <w:color w:val="0BC582"/>
        </w:rPr>
        <w:t xml:space="preserve">Näihin </w:t>
      </w:r>
      <w:r>
        <w:t xml:space="preserve">kuuluvat muun muassa kaksi pääpaineentasauslaipiota, kuormalattia, vääntölaatikko, siiven etureunat ja jokaisen suihkukuljetuslentokoneen pyrstölaipio. </w:t>
      </w:r>
      <w:r>
        <w:rPr>
          <w:color w:val="00587F"/>
        </w:rPr>
        <w:t xml:space="preserve">Rockwell </w:t>
      </w:r>
      <w:r>
        <w:t xml:space="preserve">ilmoitti, että se on jo toimittanut </w:t>
      </w:r>
      <w:r>
        <w:rPr>
          <w:color w:val="FEB8C8"/>
        </w:rPr>
        <w:t xml:space="preserve">Boeingille </w:t>
      </w:r>
      <w:r>
        <w:rPr>
          <w:color w:val="0BC582"/>
        </w:rPr>
        <w:t xml:space="preserve">793 tällaista varaosapakettia </w:t>
      </w:r>
      <w:r>
        <w:t xml:space="preserve">nykyisen sopimuksen puitteissa</w:t>
      </w:r>
      <w:r>
        <w:t xml:space="preserve">. Kalifornian </w:t>
      </w:r>
      <w:r>
        <w:rPr>
          <w:color w:val="00587F"/>
        </w:rPr>
        <w:t xml:space="preserve">El Segundossa sijaitseva Rockwell on </w:t>
      </w:r>
      <w:r>
        <w:t xml:space="preserve">ilmailu-, elektroniikka-, auto- ja grafiikka-alan yritys.</w:t>
      </w:r>
    </w:p>
    <w:p>
      <w:r>
        <w:rPr>
          <w:b/>
        </w:rPr>
        <w:t xml:space="preserve">Asiakirjan numero 1703</w:t>
      </w:r>
    </w:p>
    <w:p>
      <w:r>
        <w:rPr>
          <w:b/>
        </w:rPr>
        <w:t xml:space="preserve">Asiakirjan tunniste: wsj2001-001</w:t>
      </w:r>
    </w:p>
    <w:p>
      <w:r>
        <w:rPr>
          <w:color w:val="310106"/>
        </w:rPr>
        <w:t xml:space="preserve">Frank Carlucci III </w:t>
      </w:r>
      <w:r>
        <w:t xml:space="preserve">on nimitetty televiestintäyhtiön johtokuntaan ja täyttää William Sobeyn viime toukokuussa tapahtuneen kuoleman myötä vapautunut paikka. </w:t>
      </w:r>
      <w:r>
        <w:rPr>
          <w:color w:val="310106"/>
        </w:rPr>
        <w:t xml:space="preserve">Carlucci, 59</w:t>
      </w:r>
      <w:r>
        <w:t xml:space="preserve">, toimi puolustusministerinä presidentti Reaganin hallinnossa. Tammikuussa hän siirtyi varapuheenjohtajaksi Carlyle Groupiin, joka on kauppapankkiyritys.</w:t>
      </w:r>
    </w:p>
    <w:p>
      <w:r>
        <w:rPr>
          <w:b/>
        </w:rPr>
        <w:t xml:space="preserve">Asiakirjan numero 1704</w:t>
      </w:r>
    </w:p>
    <w:p>
      <w:r>
        <w:rPr>
          <w:b/>
        </w:rPr>
        <w:t xml:space="preserve">Asiakirjan tunniste: wsj2002-001</w:t>
      </w:r>
    </w:p>
    <w:p>
      <w:r>
        <w:rPr>
          <w:color w:val="310106"/>
        </w:rPr>
        <w:t xml:space="preserve">SHEARSON LEHMAN HUTTON Inc</w:t>
      </w:r>
      <w:r>
        <w:t xml:space="preserve">. </w:t>
      </w:r>
      <w:r>
        <w:rPr>
          <w:color w:val="04640D"/>
        </w:rPr>
        <w:t xml:space="preserve">Thomas E. Meador, 42, </w:t>
      </w:r>
      <w:r>
        <w:t xml:space="preserve">on nimitetty </w:t>
      </w:r>
      <w:r>
        <w:rPr>
          <w:color w:val="FB5514"/>
        </w:rPr>
        <w:t xml:space="preserve">Balcor Co:n </w:t>
      </w:r>
      <w:r>
        <w:rPr>
          <w:color w:val="FEFB0A"/>
        </w:rPr>
        <w:t xml:space="preserve">toimitusjohtajaksi ja toimitusjohtajaksi. Balcor Co. on </w:t>
      </w:r>
      <w:r>
        <w:rPr>
          <w:color w:val="E115C0"/>
        </w:rPr>
        <w:t xml:space="preserve">New Yorkissa sijaitsevan investointipankkiiriliikkeen </w:t>
      </w:r>
      <w:r>
        <w:rPr>
          <w:color w:val="FB5514"/>
        </w:rPr>
        <w:t xml:space="preserve">tytäryhtiö, jonka </w:t>
      </w:r>
      <w:r>
        <w:rPr>
          <w:color w:val="E115C0"/>
        </w:rPr>
        <w:t xml:space="preserve">kotipaikka on Skokie, Illinois</w:t>
      </w:r>
      <w:r>
        <w:t xml:space="preserve">. </w:t>
      </w:r>
      <w:r>
        <w:rPr>
          <w:color w:val="00587F"/>
        </w:rPr>
        <w:t xml:space="preserve">Balcor, </w:t>
      </w:r>
      <w:r>
        <w:rPr>
          <w:color w:val="0BC582"/>
        </w:rPr>
        <w:t xml:space="preserve">joka käsittelee </w:t>
      </w:r>
      <w:r>
        <w:rPr>
          <w:color w:val="00587F"/>
        </w:rPr>
        <w:t xml:space="preserve">kiinteistöjä</w:t>
      </w:r>
      <w:r>
        <w:t xml:space="preserve">, sanoi, että </w:t>
      </w:r>
      <w:r>
        <w:rPr>
          <w:color w:val="FEFB0A"/>
        </w:rPr>
        <w:t xml:space="preserve">virka </w:t>
      </w:r>
      <w:r>
        <w:t xml:space="preserve">on vasta perustettu. </w:t>
      </w:r>
      <w:r>
        <w:rPr>
          <w:color w:val="04640D"/>
        </w:rPr>
        <w:t xml:space="preserve">Meador oli aiemmin </w:t>
      </w:r>
      <w:r>
        <w:rPr>
          <w:color w:val="00587F"/>
        </w:rPr>
        <w:t xml:space="preserve">Balcorin </w:t>
      </w:r>
      <w:r>
        <w:t xml:space="preserve">varatoimitusjohtaja</w:t>
      </w:r>
      <w:r>
        <w:t xml:space="preserve">. </w:t>
      </w:r>
      <w:r>
        <w:t xml:space="preserve">Nykyisten kiinteistösijoitusten ja tuottojen hallinnan vastuualueidensa </w:t>
      </w:r>
      <w:r>
        <w:t xml:space="preserve">lisäksi </w:t>
      </w:r>
      <w:r>
        <w:rPr>
          <w:color w:val="04640D"/>
        </w:rPr>
        <w:t xml:space="preserve">Meador </w:t>
      </w:r>
      <w:r>
        <w:t xml:space="preserve">ottaa nyt </w:t>
      </w:r>
      <w:r>
        <w:rPr>
          <w:color w:val="FEB8C8"/>
        </w:rPr>
        <w:t xml:space="preserve">vastuulleen kehitystyön ja omaisuuden hallinnan</w:t>
      </w:r>
      <w:r>
        <w:t xml:space="preserve">. </w:t>
      </w:r>
      <w:r>
        <w:rPr>
          <w:color w:val="FEB8C8"/>
        </w:rPr>
        <w:t xml:space="preserve">Näitä tehtäviä hoiti </w:t>
      </w:r>
      <w:r>
        <w:t xml:space="preserve">aiemmin </w:t>
      </w:r>
      <w:r>
        <w:rPr>
          <w:color w:val="9E8317"/>
        </w:rPr>
        <w:t xml:space="preserve">Van Pell, 44, </w:t>
      </w:r>
      <w:r>
        <w:rPr>
          <w:color w:val="01190F"/>
        </w:rPr>
        <w:t xml:space="preserve">joka </w:t>
      </w:r>
      <w:r>
        <w:rPr>
          <w:color w:val="9E8317"/>
        </w:rPr>
        <w:t xml:space="preserve">erosi varatoimitusjohtajan tehtävästä</w:t>
      </w:r>
      <w:r>
        <w:t xml:space="preserve">. </w:t>
      </w:r>
      <w:r>
        <w:rPr>
          <w:color w:val="310106"/>
        </w:rPr>
        <w:t xml:space="preserve">Shearson </w:t>
      </w:r>
      <w:r>
        <w:t xml:space="preserve">on noin 60-prosenttisesti American Express Co:n omistuksessa.</w:t>
      </w:r>
    </w:p>
    <w:p>
      <w:r>
        <w:rPr>
          <w:b/>
        </w:rPr>
        <w:t xml:space="preserve">Asiakirjan numero 1705</w:t>
      </w:r>
    </w:p>
    <w:p>
      <w:r>
        <w:rPr>
          <w:b/>
        </w:rPr>
        <w:t xml:space="preserve">Asiakirjan tunniste: wsj2003-001</w:t>
      </w:r>
    </w:p>
    <w:p>
      <w:r>
        <w:rPr>
          <w:color w:val="310106"/>
        </w:rPr>
        <w:t xml:space="preserve">Great American Bankin </w:t>
      </w:r>
      <w:r>
        <w:t xml:space="preserve">kolmannen neljänneksen tappio oli 59,4 miljoonaa dollaria eli 2,48 dollaria osaketta kohti, </w:t>
      </w:r>
      <w:r>
        <w:rPr>
          <w:color w:val="310106"/>
        </w:rPr>
        <w:t xml:space="preserve">koska kiinteistöjen hinnat laskivat </w:t>
      </w:r>
      <w:r>
        <w:rPr>
          <w:color w:val="04640D"/>
        </w:rPr>
        <w:t xml:space="preserve">Arizonassa. </w:t>
      </w:r>
      <w:r>
        <w:t xml:space="preserve">Vuosi sitten </w:t>
      </w:r>
      <w:r>
        <w:rPr>
          <w:color w:val="310106"/>
        </w:rPr>
        <w:t xml:space="preserve">säästökassa </w:t>
      </w:r>
      <w:r>
        <w:t xml:space="preserve">teki voittoa 8,1 miljoonaa dollaria eli 33 senttiä osakkeelta. Vuoden 1988 voitto oli 29,5 miljoonaa dollaria eli 1,20 dollaria osakkeelta, mutta yhdeksän viime kuukauden aikana tappiota kertyi 58,3 miljoonaa dollaria eli 2,44 dollaria osakkeelta. </w:t>
      </w:r>
      <w:r>
        <w:rPr>
          <w:color w:val="310106"/>
        </w:rPr>
        <w:t xml:space="preserve">Great American Savings Bank </w:t>
      </w:r>
      <w:r>
        <w:t xml:space="preserve">kertoi, </w:t>
      </w:r>
      <w:r>
        <w:rPr>
          <w:color w:val="FEFB0A"/>
        </w:rPr>
        <w:t xml:space="preserve">että se oli nostanut </w:t>
      </w:r>
      <w:r>
        <w:rPr>
          <w:color w:val="FEFB0A"/>
        </w:rPr>
        <w:t xml:space="preserve">lainatappiovarauksiaan 93 miljoonalla dollarilla </w:t>
      </w:r>
      <w:r>
        <w:rPr>
          <w:color w:val="FEFB0A"/>
        </w:rPr>
        <w:t xml:space="preserve">lainasalkkunsa tarkastelun jälkeen</w:t>
      </w:r>
      <w:r>
        <w:t xml:space="preserve">, mikä </w:t>
      </w:r>
      <w:r>
        <w:rPr>
          <w:color w:val="FEFB0A"/>
        </w:rPr>
        <w:t xml:space="preserve">nosti </w:t>
      </w:r>
      <w:r>
        <w:t xml:space="preserve">laina- ja asunto-ostovarausten </w:t>
      </w:r>
      <w:r>
        <w:t xml:space="preserve">kokonaismäärän </w:t>
      </w:r>
      <w:r>
        <w:t xml:space="preserve">217 miljoonaan dollariin. Ennen </w:t>
      </w:r>
      <w:r>
        <w:rPr>
          <w:color w:val="E115C0"/>
        </w:rPr>
        <w:t xml:space="preserve">varantojen </w:t>
      </w:r>
      <w:r>
        <w:rPr>
          <w:color w:val="FEFB0A"/>
        </w:rPr>
        <w:t xml:space="preserve">korotuksia </w:t>
      </w:r>
      <w:r>
        <w:t xml:space="preserve">se ilmoitti, että sen neljännesvuosittainen liikevoitto oli 10 miljoonaa dollaria. </w:t>
      </w:r>
      <w:r>
        <w:rPr>
          <w:color w:val="FEFB0A"/>
        </w:rPr>
        <w:t xml:space="preserve">Muutos </w:t>
      </w:r>
      <w:r>
        <w:t xml:space="preserve">oli seurausta useista vastaavista korotuksista </w:t>
      </w:r>
      <w:r>
        <w:rPr>
          <w:color w:val="00587F"/>
        </w:rPr>
        <w:t xml:space="preserve">muilla </w:t>
      </w:r>
      <w:r>
        <w:rPr>
          <w:color w:val="0BC582"/>
        </w:rPr>
        <w:t xml:space="preserve">Arizonan </w:t>
      </w:r>
      <w:r>
        <w:rPr>
          <w:color w:val="00587F"/>
        </w:rPr>
        <w:t xml:space="preserve">kiinteistöluottojen alalla toimivilla lainanantajilla, </w:t>
      </w:r>
      <w:r>
        <w:t xml:space="preserve">ja se heijasti markkinoiden jatkuvaa laskusuhdannetta. </w:t>
      </w:r>
      <w:r>
        <w:rPr>
          <w:color w:val="FEB8C8"/>
        </w:rPr>
        <w:t xml:space="preserve">Lisääntyneen varauksen lisäksi </w:t>
      </w:r>
      <w:r>
        <w:rPr>
          <w:color w:val="9E8317"/>
        </w:rPr>
        <w:t xml:space="preserve">säästölaitos </w:t>
      </w:r>
      <w:r>
        <w:rPr>
          <w:color w:val="FEB8C8"/>
        </w:rPr>
        <w:t xml:space="preserve">varasi 5 miljoonan dollarin suuruisen erityisarvion henkilöstön vähentämiseen ja muihin asioihin liittyviä yleisiä ja hallinnollisia kuluja varten ja ilmoitti 7,6 miljoonan dollarin vähennyksen ennustettuihin kiinnitysluottopalkkioihin</w:t>
      </w:r>
      <w:r>
        <w:t xml:space="preserve">, mikä </w:t>
      </w:r>
      <w:r>
        <w:t xml:space="preserve">heijastaa sitä, että </w:t>
      </w:r>
      <w:r>
        <w:rPr>
          <w:color w:val="01190F"/>
        </w:rPr>
        <w:t xml:space="preserve">yhä useammat lainanottajat </w:t>
      </w:r>
      <w:r>
        <w:t xml:space="preserve">maksavat </w:t>
      </w:r>
      <w:r>
        <w:t xml:space="preserve">asuntolainansa ennenaikaisesti </w:t>
      </w:r>
      <w:r>
        <w:t xml:space="preserve">pois.</w:t>
      </w:r>
    </w:p>
    <w:p>
      <w:r>
        <w:rPr>
          <w:b/>
        </w:rPr>
        <w:t xml:space="preserve">Asiakirjan numero 1706</w:t>
      </w:r>
    </w:p>
    <w:p>
      <w:r>
        <w:rPr>
          <w:b/>
        </w:rPr>
        <w:t xml:space="preserve">Asiakirjan tunniste: wsj2004-001</w:t>
      </w:r>
    </w:p>
    <w:p>
      <w:r>
        <w:t xml:space="preserve">Arbitraasin välittäjät eivät olleet ainoita merkittäviä häviäjiä </w:t>
      </w:r>
      <w:r>
        <w:rPr>
          <w:color w:val="04640D"/>
        </w:rPr>
        <w:t xml:space="preserve">UAL Corp. </w:t>
      </w:r>
      <w:r>
        <w:rPr>
          <w:color w:val="310106"/>
        </w:rPr>
        <w:t xml:space="preserve">osakkeen laskussa</w:t>
      </w:r>
      <w:r>
        <w:t xml:space="preserve">. Katsotaanpa</w:t>
      </w:r>
      <w:r>
        <w:t xml:space="preserve">, mitä tapahtui </w:t>
      </w:r>
      <w:r>
        <w:rPr>
          <w:color w:val="FB5514"/>
        </w:rPr>
        <w:t xml:space="preserve">UAL:n </w:t>
      </w:r>
      <w:r>
        <w:rPr>
          <w:color w:val="FEFB0A"/>
        </w:rPr>
        <w:t xml:space="preserve">puheenjohtajalle </w:t>
      </w:r>
      <w:r>
        <w:rPr>
          <w:color w:val="FEFB0A"/>
        </w:rPr>
        <w:t xml:space="preserve">Stephen M. Wolfelle </w:t>
      </w:r>
      <w:r>
        <w:rPr>
          <w:color w:val="E115C0"/>
        </w:rPr>
        <w:t xml:space="preserve">ja </w:t>
      </w:r>
      <w:r>
        <w:rPr>
          <w:color w:val="0BC582"/>
        </w:rPr>
        <w:t xml:space="preserve">talousjohtajalle John C. Paavi</w:t>
      </w:r>
      <w:r>
        <w:t xml:space="preserve">. </w:t>
      </w:r>
      <w:r>
        <w:t xml:space="preserve">Eräänä päivänä jotkut </w:t>
      </w:r>
      <w:r>
        <w:rPr>
          <w:color w:val="FEB8C8"/>
        </w:rPr>
        <w:t xml:space="preserve">United Airlinesin </w:t>
      </w:r>
      <w:r>
        <w:t xml:space="preserve">työntekijät halusivat </w:t>
      </w:r>
      <w:r>
        <w:t xml:space="preserve">erottaa </w:t>
      </w:r>
      <w:r>
        <w:rPr>
          <w:color w:val="9E8317"/>
        </w:rPr>
        <w:t xml:space="preserve">Wolfin, </w:t>
      </w:r>
      <w:r>
        <w:t xml:space="preserve">ja keinottelijat vaativat </w:t>
      </w:r>
      <w:r>
        <w:rPr>
          <w:color w:val="9E8317"/>
        </w:rPr>
        <w:t xml:space="preserve">hänen </w:t>
      </w:r>
      <w:r>
        <w:t xml:space="preserve">päätään </w:t>
      </w:r>
      <w:r>
        <w:t xml:space="preserve">ottamaan osakkeet haltuunsa</w:t>
      </w:r>
      <w:r>
        <w:t xml:space="preserve">, </w:t>
      </w:r>
      <w:r>
        <w:rPr>
          <w:color w:val="01190F"/>
        </w:rPr>
        <w:t xml:space="preserve">herrat </w:t>
      </w:r>
      <w:r>
        <w:rPr>
          <w:color w:val="FEFB0A"/>
        </w:rPr>
        <w:t xml:space="preserve">Wolf </w:t>
      </w:r>
      <w:r>
        <w:rPr>
          <w:color w:val="E115C0"/>
        </w:rPr>
        <w:t xml:space="preserve">ja </w:t>
      </w:r>
      <w:r>
        <w:rPr>
          <w:color w:val="847D81"/>
        </w:rPr>
        <w:t xml:space="preserve">Pope </w:t>
      </w:r>
      <w:r>
        <w:t xml:space="preserve">näkivät </w:t>
      </w:r>
      <w:r>
        <w:rPr>
          <w:color w:val="B70639"/>
        </w:rPr>
        <w:t xml:space="preserve">tulevan henkilökohtaisen omaisuutensa jatkavan </w:t>
      </w:r>
      <w:r>
        <w:t xml:space="preserve">romahdusta, kun </w:t>
      </w:r>
      <w:r>
        <w:rPr>
          <w:color w:val="F7F1DF"/>
        </w:rPr>
        <w:t xml:space="preserve">Unitedin</w:t>
      </w:r>
      <w:r>
        <w:rPr>
          <w:color w:val="703B01"/>
        </w:rPr>
        <w:t xml:space="preserve"> emoyhtiön UAL:n</w:t>
      </w:r>
      <w:r>
        <w:t xml:space="preserve"> osakkeet </w:t>
      </w:r>
      <w:r>
        <w:t xml:space="preserve">putosivat New Yorkin pörssissä 24 875 dollaria ja sulkeutuivat 198 dollariin. Kun </w:t>
      </w:r>
      <w:r>
        <w:rPr>
          <w:color w:val="310106"/>
        </w:rPr>
        <w:t xml:space="preserve">maanantain pudotus otetaan huomioon</w:t>
      </w:r>
      <w:r>
        <w:t xml:space="preserve">, </w:t>
      </w:r>
      <w:r>
        <w:rPr>
          <w:color w:val="E115C0"/>
        </w:rPr>
        <w:t xml:space="preserve">nämä kaksi johtajaa </w:t>
      </w:r>
      <w:r>
        <w:t xml:space="preserve">kärsivät 49,5 miljoonan dollarin paperitappiot, jotka on laskettu sen perusteella, mitä he olisivat tienanneet, jos </w:t>
      </w:r>
      <w:r>
        <w:rPr>
          <w:color w:val="118B8A"/>
        </w:rPr>
        <w:t xml:space="preserve">johdon ja lentäjien johtama yritysosto </w:t>
      </w:r>
      <w:r>
        <w:t xml:space="preserve">olisi toteutettu 300 dollarin osakekohtaisella hinnalla. Kun </w:t>
      </w:r>
      <w:r>
        <w:rPr>
          <w:color w:val="118B8A"/>
        </w:rPr>
        <w:t xml:space="preserve">oston </w:t>
      </w:r>
      <w:r>
        <w:t xml:space="preserve">pankkirahoitus romahti viime viikolla</w:t>
      </w:r>
      <w:r>
        <w:t xml:space="preserve">, myös </w:t>
      </w:r>
      <w:r>
        <w:rPr>
          <w:color w:val="703B01"/>
        </w:rPr>
        <w:t xml:space="preserve">UAL:n </w:t>
      </w:r>
      <w:r>
        <w:t xml:space="preserve">osake romahti</w:t>
      </w:r>
      <w:r>
        <w:t xml:space="preserve">. </w:t>
      </w:r>
      <w:r>
        <w:t xml:space="preserve">Vaikka pankit olisivat palauttaneet 250 dollarin osakekohtaisen rahoituksen, </w:t>
      </w:r>
      <w:r>
        <w:rPr>
          <w:color w:val="E115C0"/>
        </w:rPr>
        <w:t xml:space="preserve">kaksi johtajaa </w:t>
      </w:r>
      <w:r>
        <w:t xml:space="preserve">olisi silti saanut noin 25 miljoonaa dollaria vähemmän kuin mitä he olisivat laskelmiensa mukaan </w:t>
      </w:r>
      <w:r>
        <w:t xml:space="preserve">saaneet alkuperäisestä sopimuksesta. </w:t>
      </w:r>
      <w:r>
        <w:rPr>
          <w:color w:val="4AFEFA"/>
        </w:rPr>
        <w:t xml:space="preserve">Wolf </w:t>
      </w:r>
      <w:r>
        <w:rPr>
          <w:color w:val="FCB164"/>
        </w:rPr>
        <w:t xml:space="preserve">omistaa 75 000 </w:t>
      </w:r>
      <w:r>
        <w:rPr>
          <w:color w:val="796EE6"/>
        </w:rPr>
        <w:t xml:space="preserve">UAL:n osaketta, </w:t>
      </w:r>
      <w:r>
        <w:rPr>
          <w:color w:val="FCB164"/>
        </w:rPr>
        <w:t xml:space="preserve">ja hänellä on optioita 250 000 osakkeen ostamiseen hintaan 833 125 dollaria osakkeelta</w:t>
      </w:r>
      <w:r>
        <w:t xml:space="preserve">. Kun </w:t>
      </w:r>
      <w:r>
        <w:t xml:space="preserve">takaisinostohinta on 300 dollaria osakkeelta, </w:t>
      </w:r>
      <w:r>
        <w:rPr>
          <w:color w:val="FCB164"/>
        </w:rPr>
        <w:t xml:space="preserve">tämä tekee </w:t>
      </w:r>
      <w:r>
        <w:t xml:space="preserve">yhteensä noin 76,7 miljoonaa dollaria. Eilisen kaupankäynnin päättyessä </w:t>
      </w:r>
      <w:r>
        <w:rPr>
          <w:color w:val="FCB164"/>
        </w:rPr>
        <w:t xml:space="preserve">se olisi </w:t>
      </w:r>
      <w:r>
        <w:t xml:space="preserve">ollut vaivaiset 43,5 miljoonaa dollaria. </w:t>
      </w:r>
      <w:r>
        <w:rPr>
          <w:color w:val="9E8317"/>
        </w:rPr>
        <w:t xml:space="preserve">48-vuotiaalla </w:t>
      </w:r>
      <w:r>
        <w:rPr>
          <w:color w:val="9E8317"/>
        </w:rPr>
        <w:t xml:space="preserve">Wolfilla </w:t>
      </w:r>
      <w:r>
        <w:t xml:space="preserve">on tietysti säästöjä. Hän </w:t>
      </w:r>
      <w:r>
        <w:t xml:space="preserve">lähti kahdesta viimeisestä työpaikastaan Republic Airlinesista ja Flying Tigerista noin 22 miljoonan dollarin osakeoptiovoiton turvin, ja </w:t>
      </w:r>
      <w:r>
        <w:rPr>
          <w:color w:val="703B01"/>
        </w:rPr>
        <w:t xml:space="preserve">UAL </w:t>
      </w:r>
      <w:r>
        <w:t xml:space="preserve">antoi hänelle 15 miljoonan dollarin bonuksen, kun hän liittyi yhtiöön. </w:t>
      </w:r>
      <w:r>
        <w:rPr>
          <w:color w:val="9E8317"/>
        </w:rPr>
        <w:t xml:space="preserve">Hänen </w:t>
      </w:r>
      <w:r>
        <w:t xml:space="preserve">palkkansa vuonna 1988 oli 575 000 dollaria ja bonuksena 575 000 dollaria. </w:t>
      </w:r>
      <w:r>
        <w:rPr>
          <w:color w:val="53495F"/>
        </w:rPr>
        <w:t xml:space="preserve">40-vuotias Paavi </w:t>
      </w:r>
      <w:r>
        <w:t xml:space="preserve">ei ole vielä vaihtanut työpaikkaa tarpeeksi - ainakaan oikeaa - </w:t>
      </w:r>
      <w:r>
        <w:rPr>
          <w:color w:val="53495F"/>
        </w:rPr>
        <w:t xml:space="preserve">ansaitakseen </w:t>
      </w:r>
      <w:r>
        <w:t xml:space="preserve">tuollaisia summia. </w:t>
      </w:r>
      <w:r>
        <w:rPr>
          <w:color w:val="FEB8C8"/>
        </w:rPr>
        <w:t xml:space="preserve">United </w:t>
      </w:r>
      <w:r>
        <w:t xml:space="preserve">maksoi </w:t>
      </w:r>
      <w:r>
        <w:rPr>
          <w:color w:val="53495F"/>
        </w:rPr>
        <w:t xml:space="preserve">hänelle </w:t>
      </w:r>
      <w:r>
        <w:t xml:space="preserve">375 000 dollarin bonuksen </w:t>
      </w:r>
      <w:r>
        <w:t xml:space="preserve">houkutellakseen hänet pois American Airlinesilta, ja </w:t>
      </w:r>
      <w:r>
        <w:rPr>
          <w:color w:val="53495F"/>
        </w:rPr>
        <w:t xml:space="preserve">hänen </w:t>
      </w:r>
      <w:r>
        <w:t xml:space="preserve">palkkansa viime vuonna oli 342 122 dollaria ja 280 000 dollarin bonus. </w:t>
      </w:r>
      <w:r>
        <w:rPr>
          <w:color w:val="F95475"/>
        </w:rPr>
        <w:t xml:space="preserve">Pope </w:t>
      </w:r>
      <w:r>
        <w:rPr>
          <w:color w:val="61FC03"/>
        </w:rPr>
        <w:t xml:space="preserve">omistaa 10 000 </w:t>
      </w:r>
      <w:r>
        <w:rPr>
          <w:color w:val="5D9608"/>
        </w:rPr>
        <w:t xml:space="preserve">UAL:n osaketta, </w:t>
      </w:r>
      <w:r>
        <w:rPr>
          <w:color w:val="61FC03"/>
        </w:rPr>
        <w:t xml:space="preserve">ja hänellä on optioita ostaa toiset 150 000 osaketta 69 dollarilla osakkeelta</w:t>
      </w:r>
      <w:r>
        <w:t xml:space="preserve">. </w:t>
      </w:r>
      <w:r>
        <w:rPr>
          <w:color w:val="61FC03"/>
        </w:rPr>
        <w:t xml:space="preserve">Tämä olisi </w:t>
      </w:r>
      <w:r>
        <w:t xml:space="preserve">yhteensä 37,7 miljoonaa dollaria, jos takaisinosto olisi 300 dollaria osakkeelta, mutta eilisen päätöskurssin mukaan vain 21,3 miljoonaa dollaria. </w:t>
      </w:r>
      <w:r>
        <w:rPr>
          <w:color w:val="DE98FD"/>
        </w:rPr>
        <w:t xml:space="preserve">Nämä kaksi miestä </w:t>
      </w:r>
      <w:r>
        <w:rPr>
          <w:color w:val="98A088"/>
        </w:rPr>
        <w:t xml:space="preserve">suostuivat </w:t>
      </w:r>
      <w:r>
        <w:rPr>
          <w:color w:val="98A088"/>
        </w:rPr>
        <w:t xml:space="preserve">sijoittamaan vain 15 miljoonaa dollaria </w:t>
      </w:r>
      <w:r>
        <w:rPr>
          <w:color w:val="4F584E"/>
        </w:rPr>
        <w:t xml:space="preserve">114,4 miljoonasta dollarista, jotka </w:t>
      </w:r>
      <w:r>
        <w:rPr>
          <w:color w:val="248AD0"/>
        </w:rPr>
        <w:t xml:space="preserve">heidän </w:t>
      </w:r>
      <w:r>
        <w:rPr>
          <w:color w:val="4F584E"/>
        </w:rPr>
        <w:t xml:space="preserve">oli määrä saada ulosostosta, </w:t>
      </w:r>
      <w:r>
        <w:t xml:space="preserve">mikä </w:t>
      </w:r>
      <w:r>
        <w:t xml:space="preserve">suututti monet niistä tuhansista </w:t>
      </w:r>
      <w:r>
        <w:rPr>
          <w:color w:val="5C5300"/>
        </w:rPr>
        <w:t xml:space="preserve">työntekijöistä</w:t>
      </w:r>
      <w:r>
        <w:rPr>
          <w:color w:val="9F6551"/>
        </w:rPr>
        <w:t xml:space="preserve">, joita </w:t>
      </w:r>
      <w:r>
        <w:rPr>
          <w:color w:val="5C5300"/>
        </w:rPr>
        <w:t xml:space="preserve">pyydettiin maksamaan jäsenmaksuja, jotta </w:t>
      </w:r>
      <w:r>
        <w:rPr>
          <w:color w:val="BCFEC6"/>
        </w:rPr>
        <w:t xml:space="preserve">ulososto onnistuisi</w:t>
      </w:r>
      <w:r>
        <w:t xml:space="preserve">. </w:t>
      </w:r>
      <w:r>
        <w:rPr>
          <w:color w:val="932C70"/>
        </w:rPr>
        <w:t xml:space="preserve">Unitedin </w:t>
      </w:r>
      <w:r>
        <w:rPr>
          <w:color w:val="932C70"/>
        </w:rPr>
        <w:t xml:space="preserve">hallituksen jäsenet </w:t>
      </w:r>
      <w:r>
        <w:t xml:space="preserve">hyväksyivät </w:t>
      </w:r>
      <w:r>
        <w:t xml:space="preserve">elinikäisen pääsyn Friendly Skies -ohjelmaan </w:t>
      </w:r>
      <w:r>
        <w:rPr>
          <w:color w:val="B5AFC4"/>
        </w:rPr>
        <w:t xml:space="preserve">itselleen </w:t>
      </w:r>
      <w:r>
        <w:rPr>
          <w:color w:val="D4C67A"/>
        </w:rPr>
        <w:t xml:space="preserve">ja </w:t>
      </w:r>
      <w:r>
        <w:rPr>
          <w:color w:val="D4C67A"/>
        </w:rPr>
        <w:t xml:space="preserve">seuralaisilleen </w:t>
      </w:r>
      <w:r>
        <w:t xml:space="preserve">- ilmaiset ykkösluokan matkat ja 20 000 dollaria vuodessa koko eliniän ajan. Valitettavasti he saattavat päätyä valmentajiksi loppuelämäkseen, koska ostotarjoukset ovat rajalliset.</w:t>
      </w:r>
    </w:p>
    <w:p>
      <w:r>
        <w:rPr>
          <w:b/>
        </w:rPr>
        <w:t xml:space="preserve">Asiakirjan numero 1707</w:t>
      </w:r>
    </w:p>
    <w:p>
      <w:r>
        <w:rPr>
          <w:b/>
        </w:rPr>
        <w:t xml:space="preserve">Asiakirjan tunniste: wsj2005-001</w:t>
      </w:r>
    </w:p>
    <w:p>
      <w:r>
        <w:rPr>
          <w:color w:val="310106"/>
        </w:rPr>
        <w:t xml:space="preserve">Thomas H. Johnson, Mead Corp:n Coatedboar-divisioonan johtaja. </w:t>
      </w:r>
      <w:r>
        <w:rPr>
          <w:color w:val="04640D"/>
        </w:rPr>
        <w:t xml:space="preserve">on nimitetty </w:t>
      </w:r>
      <w:r>
        <w:rPr>
          <w:color w:val="FEFB0A"/>
        </w:rPr>
        <w:t xml:space="preserve">Manville Forest Products Corp:n, joka on </w:t>
      </w:r>
      <w:r>
        <w:rPr>
          <w:color w:val="FB5514"/>
        </w:rPr>
        <w:t xml:space="preserve">Manvillen </w:t>
      </w:r>
      <w:r>
        <w:rPr>
          <w:color w:val="FEFB0A"/>
        </w:rPr>
        <w:t xml:space="preserve">yksikkö, toimitusjohtajaksi </w:t>
      </w:r>
      <w:r>
        <w:rPr>
          <w:color w:val="FEFB0A"/>
        </w:rPr>
        <w:t xml:space="preserve">ja </w:t>
      </w:r>
      <w:r>
        <w:rPr>
          <w:color w:val="FB5514"/>
        </w:rPr>
        <w:t xml:space="preserve">Manville Corp:</w:t>
      </w:r>
      <w:r>
        <w:rPr>
          <w:color w:val="FEFB0A"/>
        </w:rPr>
        <w:t xml:space="preserve">n vanhemmaksi varatoimitusjohtajaksi</w:t>
      </w:r>
      <w:r>
        <w:t xml:space="preserve">. </w:t>
      </w:r>
      <w:r>
        <w:rPr>
          <w:color w:val="E115C0"/>
        </w:rPr>
        <w:t xml:space="preserve">Johnson </w:t>
      </w:r>
      <w:r>
        <w:t xml:space="preserve">seuraa </w:t>
      </w:r>
      <w:r>
        <w:rPr>
          <w:color w:val="04640D"/>
        </w:rPr>
        <w:t xml:space="preserve">näin </w:t>
      </w:r>
      <w:r>
        <w:rPr>
          <w:color w:val="00587F"/>
        </w:rPr>
        <w:t xml:space="preserve">Harry W. Shermania, </w:t>
      </w:r>
      <w:r>
        <w:rPr>
          <w:color w:val="0BC582"/>
        </w:rPr>
        <w:t xml:space="preserve">joka </w:t>
      </w:r>
      <w:r>
        <w:rPr>
          <w:color w:val="00587F"/>
        </w:rPr>
        <w:t xml:space="preserve">jätti </w:t>
      </w:r>
      <w:r>
        <w:rPr>
          <w:color w:val="FEB8C8"/>
        </w:rPr>
        <w:t xml:space="preserve">molemmat virat </w:t>
      </w:r>
      <w:r>
        <w:t xml:space="preserve">muiden etujen vuoksi.</w:t>
      </w:r>
      <w:r>
        <w:t xml:space="preserve"> Manville on rakennus- ja metsätuotekonserni.</w:t>
      </w:r>
    </w:p>
    <w:p>
      <w:r>
        <w:rPr>
          <w:b/>
        </w:rPr>
        <w:t xml:space="preserve">Asiakirjan numero 1708</w:t>
      </w:r>
    </w:p>
    <w:p>
      <w:r>
        <w:rPr>
          <w:b/>
        </w:rPr>
        <w:t xml:space="preserve">Asiakirjan tunniste: wsj2006-001</w:t>
      </w:r>
    </w:p>
    <w:p>
      <w:r>
        <w:rPr>
          <w:color w:val="310106"/>
        </w:rPr>
        <w:t xml:space="preserve">US Facilities Corp. </w:t>
      </w:r>
      <w:r>
        <w:rPr>
          <w:color w:val="04640D"/>
        </w:rPr>
        <w:t xml:space="preserve">ilmoitti, että </w:t>
      </w:r>
      <w:r>
        <w:rPr>
          <w:color w:val="FEFB0A"/>
        </w:rPr>
        <w:t xml:space="preserve">Robert J. Percival </w:t>
      </w:r>
      <w:r>
        <w:rPr>
          <w:color w:val="04640D"/>
        </w:rPr>
        <w:t xml:space="preserve">on suostunut eroamaan </w:t>
      </w:r>
      <w:r>
        <w:rPr>
          <w:color w:val="310106"/>
        </w:rPr>
        <w:t xml:space="preserve">vakuutusholdingyhtiön </w:t>
      </w:r>
      <w:r>
        <w:rPr>
          <w:color w:val="04640D"/>
        </w:rPr>
        <w:t xml:space="preserve">varapuheenjohtajan tehtävästä</w:t>
      </w:r>
      <w:r>
        <w:t xml:space="preserve">. "</w:t>
      </w:r>
      <w:r>
        <w:rPr>
          <w:color w:val="FB5514"/>
        </w:rPr>
        <w:t xml:space="preserve">Yrityksen </w:t>
      </w:r>
      <w:r>
        <w:t xml:space="preserve">tulevasta kehityksestä oli erimielisyyttä"</w:t>
      </w:r>
      <w:r>
        <w:t xml:space="preserve">, tiedottaja sanoi. </w:t>
      </w:r>
      <w:r>
        <w:rPr>
          <w:color w:val="E115C0"/>
        </w:rPr>
        <w:t xml:space="preserve">Percival </w:t>
      </w:r>
      <w:r>
        <w:t xml:space="preserve">kieltäytyi kommentoimasta </w:t>
      </w:r>
      <w:r>
        <w:rPr>
          <w:color w:val="04640D"/>
        </w:rPr>
        <w:t xml:space="preserve">asiaa. </w:t>
      </w:r>
      <w:r>
        <w:rPr>
          <w:color w:val="FB5514"/>
        </w:rPr>
        <w:t xml:space="preserve">U.S. Facilities </w:t>
      </w:r>
      <w:r>
        <w:t xml:space="preserve">sanoi lausunnossaan, että </w:t>
      </w:r>
      <w:r>
        <w:rPr>
          <w:color w:val="E115C0"/>
        </w:rPr>
        <w:t xml:space="preserve">Percivalin työsopimus </w:t>
      </w:r>
      <w:r>
        <w:t xml:space="preserve">edellyttää, että hän työskentelee </w:t>
      </w:r>
      <w:r>
        <w:rPr>
          <w:color w:val="FB5514"/>
        </w:rPr>
        <w:t xml:space="preserve">yhtiölle </w:t>
      </w:r>
      <w:r>
        <w:t xml:space="preserve">konsulttina </w:t>
      </w:r>
      <w:r>
        <w:t xml:space="preserve">kahden vuoden ajan. </w:t>
      </w:r>
      <w:r>
        <w:rPr>
          <w:color w:val="FB5514"/>
        </w:rPr>
        <w:t xml:space="preserve">US Facilitiesin </w:t>
      </w:r>
      <w:r>
        <w:t xml:space="preserve">mukaan hän pysyy myös hallituksen jäsenenä, </w:t>
      </w:r>
      <w:r>
        <w:t xml:space="preserve">mutta ei istu missään hallituksessa. </w:t>
      </w:r>
      <w:r>
        <w:rPr>
          <w:color w:val="E115C0"/>
        </w:rPr>
        <w:t xml:space="preserve">Percivalin </w:t>
      </w:r>
      <w:r>
        <w:t xml:space="preserve">tilalle tulee väliaikaisesti George Kadonada, </w:t>
      </w:r>
      <w:r>
        <w:rPr>
          <w:color w:val="FB5514"/>
        </w:rPr>
        <w:t xml:space="preserve">US Facilitiesin</w:t>
      </w:r>
      <w:r>
        <w:t xml:space="preserve"> puheenjohtaja ja toimitusjohtaja</w:t>
      </w:r>
      <w:r>
        <w:t xml:space="preserve">. </w:t>
      </w:r>
      <w:r>
        <w:t xml:space="preserve">Samassa lausunnossa </w:t>
      </w:r>
      <w:r>
        <w:rPr>
          <w:color w:val="FB5514"/>
        </w:rPr>
        <w:t xml:space="preserve">US Facilities </w:t>
      </w:r>
      <w:r>
        <w:t xml:space="preserve">kertoo myös, </w:t>
      </w:r>
      <w:r>
        <w:rPr>
          <w:color w:val="00587F"/>
        </w:rPr>
        <w:t xml:space="preserve">että se on ostanut 112 000 </w:t>
      </w:r>
      <w:r>
        <w:rPr>
          <w:color w:val="00587F"/>
        </w:rPr>
        <w:t xml:space="preserve">kantaosakettaan </w:t>
      </w:r>
      <w:r>
        <w:rPr>
          <w:color w:val="00587F"/>
        </w:rPr>
        <w:t xml:space="preserve">yksityisellä kaupalla</w:t>
      </w:r>
      <w:r>
        <w:t xml:space="preserve">. Ehtoja ei julkistettu. </w:t>
      </w:r>
      <w:r>
        <w:rPr>
          <w:color w:val="00587F"/>
        </w:rPr>
        <w:t xml:space="preserve">Takaisinostot </w:t>
      </w:r>
      <w:r>
        <w:t xml:space="preserve">vastaavat noin 3 prosenttia </w:t>
      </w:r>
      <w:r>
        <w:rPr>
          <w:color w:val="FB5514"/>
        </w:rPr>
        <w:t xml:space="preserve">yhtiön </w:t>
      </w:r>
      <w:r>
        <w:t xml:space="preserve">30. syyskuuta ulkona olleista 3,7 miljoonasta osakkeesta. Kansallisessa pörssikaupassa </w:t>
      </w:r>
      <w:r>
        <w:rPr>
          <w:color w:val="FB5514"/>
        </w:rPr>
        <w:t xml:space="preserve">Yhdysvaltain Facilities </w:t>
      </w:r>
      <w:r>
        <w:t xml:space="preserve">sulkeutui eilen </w:t>
      </w:r>
      <w:r>
        <w:t xml:space="preserve">ennallaan 3 625 dollariin.</w:t>
      </w:r>
    </w:p>
    <w:p>
      <w:r>
        <w:rPr>
          <w:b/>
        </w:rPr>
        <w:t xml:space="preserve">Asiakirjan numero 1709</w:t>
      </w:r>
    </w:p>
    <w:p>
      <w:r>
        <w:rPr>
          <w:b/>
        </w:rPr>
        <w:t xml:space="preserve">Asiakirjan tunniste: wsj2007-001</w:t>
      </w:r>
    </w:p>
    <w:p>
      <w:r>
        <w:t xml:space="preserve">Kolme johtavaa lääkeyhtiötä raportoi </w:t>
      </w:r>
      <w:r>
        <w:t xml:space="preserve">valtavista </w:t>
      </w:r>
      <w:r>
        <w:rPr>
          <w:color w:val="310106"/>
        </w:rPr>
        <w:t xml:space="preserve">kolmannen neljänneksen </w:t>
      </w:r>
      <w:r>
        <w:t xml:space="preserve">tuloksista, joita vauhditti </w:t>
      </w:r>
      <w:r>
        <w:rPr>
          <w:color w:val="04640D"/>
        </w:rPr>
        <w:t xml:space="preserve">uusien, myydyimpien reseptilääkkeiden </w:t>
      </w:r>
      <w:r>
        <w:t xml:space="preserve">vahva myynti</w:t>
      </w:r>
      <w:r>
        <w:rPr>
          <w:color w:val="FEFB0A"/>
        </w:rPr>
        <w:t xml:space="preserve">, joka </w:t>
      </w:r>
      <w:r>
        <w:rPr>
          <w:color w:val="04640D"/>
        </w:rPr>
        <w:t xml:space="preserve">tuottaa valtavia voittomarginaaleja</w:t>
      </w:r>
      <w:r>
        <w:t xml:space="preserve">. </w:t>
      </w:r>
      <w:r>
        <w:rPr>
          <w:color w:val="FB5514"/>
        </w:rPr>
        <w:t xml:space="preserve">Merck &amp; Co. </w:t>
      </w:r>
      <w:r>
        <w:rPr>
          <w:color w:val="E115C0"/>
        </w:rPr>
        <w:t xml:space="preserve">raportoi liikevaihdon kasvaneen 25 prosenttia, </w:t>
      </w:r>
      <w:r>
        <w:rPr>
          <w:color w:val="00587F"/>
        </w:rPr>
        <w:t xml:space="preserve">Warner-Lambert Co:n </w:t>
      </w:r>
      <w:r>
        <w:rPr>
          <w:color w:val="E115C0"/>
        </w:rPr>
        <w:t xml:space="preserve">tulos </w:t>
      </w:r>
      <w:r>
        <w:rPr>
          <w:color w:val="E115C0"/>
        </w:rPr>
        <w:t xml:space="preserve">kasvoi 22 prosenttia ja </w:t>
      </w:r>
      <w:r>
        <w:rPr>
          <w:color w:val="0BC582"/>
        </w:rPr>
        <w:t xml:space="preserve">Eli Lilly &amp; Co:n </w:t>
      </w:r>
      <w:r>
        <w:rPr>
          <w:color w:val="E115C0"/>
        </w:rPr>
        <w:t xml:space="preserve">nettotulos </w:t>
      </w:r>
      <w:r>
        <w:rPr>
          <w:color w:val="E115C0"/>
        </w:rPr>
        <w:t xml:space="preserve">24 prosenttia</w:t>
      </w:r>
      <w:r>
        <w:t xml:space="preserve">. </w:t>
      </w:r>
      <w:r>
        <w:rPr>
          <w:color w:val="E115C0"/>
        </w:rPr>
        <w:t xml:space="preserve">Tulokset </w:t>
      </w:r>
      <w:r>
        <w:t xml:space="preserve">olivat analyytikoiden odotusten mukaisia. </w:t>
      </w:r>
      <w:r>
        <w:rPr>
          <w:color w:val="FEB8C8"/>
        </w:rPr>
        <w:t xml:space="preserve">Merck &amp; Co. </w:t>
      </w:r>
      <w:r>
        <w:rPr>
          <w:color w:val="FEB8C8"/>
        </w:rPr>
        <w:t xml:space="preserve">Merckin pääkonttori </w:t>
      </w:r>
      <w:r>
        <w:rPr>
          <w:color w:val="FEB8C8"/>
        </w:rPr>
        <w:t xml:space="preserve">sijaitsee Rahwayssä</w:t>
      </w:r>
      <w:r>
        <w:rPr>
          <w:color w:val="9E8317"/>
        </w:rPr>
        <w:t xml:space="preserve">, New Jerseyssä, ja se </w:t>
      </w:r>
      <w:r>
        <w:t xml:space="preserve">jatkoi toimialan johtoasemaa vahvan myynnin ansiosta ihmis- ja eläinlääkkeiden segmentillä. Yhdysvaltain </w:t>
      </w:r>
      <w:r>
        <w:t xml:space="preserve">dollarin vahvistuminen vähensi myynnin kasvua </w:t>
      </w:r>
      <w:r>
        <w:t xml:space="preserve">2 % </w:t>
      </w:r>
      <w:r>
        <w:rPr>
          <w:color w:val="310106"/>
        </w:rPr>
        <w:t xml:space="preserve">kolmannella vuosineljänneksellä </w:t>
      </w:r>
      <w:r>
        <w:t xml:space="preserve">ja 3 % </w:t>
      </w:r>
      <w:r>
        <w:rPr>
          <w:color w:val="01190F"/>
        </w:rPr>
        <w:t xml:space="preserve">yhdeksän ensimmäisen kuukauden aikana</w:t>
      </w:r>
      <w:r>
        <w:t xml:space="preserve">. </w:t>
      </w:r>
      <w:r>
        <w:rPr>
          <w:color w:val="01190F"/>
        </w:rPr>
        <w:t xml:space="preserve">Näiden yhdeksän kuukauden aikana </w:t>
      </w:r>
      <w:r>
        <w:t xml:space="preserve">kansainvälisen liiketoiminnan myynnin osuus </w:t>
      </w:r>
      <w:r>
        <w:rPr>
          <w:color w:val="FEB8C8"/>
        </w:rPr>
        <w:t xml:space="preserve">yhtiön</w:t>
      </w:r>
      <w:r>
        <w:t xml:space="preserve"> kokonaismyynnistä oli 47 %</w:t>
      </w:r>
      <w:r>
        <w:t xml:space="preserve">, kun se vuotta aiemmin oli 50 %. Neljännesvuosittainen myynti nousi 1,47 miljardista dollarista 1,63 miljardiin dollariin. </w:t>
      </w:r>
      <w:r>
        <w:rPr>
          <w:color w:val="58018B"/>
        </w:rPr>
        <w:t xml:space="preserve">Merckin </w:t>
      </w:r>
      <w:r>
        <w:rPr>
          <w:color w:val="847D81"/>
        </w:rPr>
        <w:t xml:space="preserve">uuden </w:t>
      </w:r>
      <w:r>
        <w:rPr>
          <w:color w:val="847D81"/>
        </w:rPr>
        <w:t xml:space="preserve">kolesterolia alentavan </w:t>
      </w:r>
      <w:r>
        <w:rPr>
          <w:color w:val="847D81"/>
        </w:rPr>
        <w:t xml:space="preserve">lääkkeen Mevacorin </w:t>
      </w:r>
      <w:r>
        <w:rPr>
          <w:color w:val="B70639"/>
        </w:rPr>
        <w:t xml:space="preserve">myynti oli </w:t>
      </w:r>
      <w:r>
        <w:t xml:space="preserve">ensimmäisenä vuonna markkinoille tulon jälkeen </w:t>
      </w:r>
      <w:r>
        <w:rPr>
          <w:color w:val="B70639"/>
        </w:rPr>
        <w:t xml:space="preserve">suurempi kuin </w:t>
      </w:r>
      <w:r>
        <w:rPr>
          <w:color w:val="B70639"/>
        </w:rPr>
        <w:t xml:space="preserve">minkään muun reseptilääkkeen </w:t>
      </w:r>
      <w:r>
        <w:rPr>
          <w:color w:val="B70639"/>
        </w:rPr>
        <w:t xml:space="preserve">myynti koskaan </w:t>
      </w:r>
      <w:r>
        <w:rPr>
          <w:color w:val="703B01"/>
        </w:rPr>
        <w:t xml:space="preserve">Yhdysvalloissa</w:t>
      </w:r>
      <w:r>
        <w:t xml:space="preserve">, </w:t>
      </w:r>
      <w:r>
        <w:rPr>
          <w:color w:val="FEB8C8"/>
        </w:rPr>
        <w:t xml:space="preserve">yhtiö </w:t>
      </w:r>
      <w:r>
        <w:t xml:space="preserve">kertoi</w:t>
      </w:r>
      <w:r>
        <w:t xml:space="preserve">. </w:t>
      </w:r>
      <w:r>
        <w:rPr>
          <w:color w:val="847D81"/>
        </w:rPr>
        <w:t xml:space="preserve">Lääke </w:t>
      </w:r>
      <w:r>
        <w:t xml:space="preserve">tuli </w:t>
      </w:r>
      <w:r>
        <w:rPr>
          <w:color w:val="F7F1DF"/>
        </w:rPr>
        <w:t xml:space="preserve">tänä vuonna myyntiin </w:t>
      </w:r>
      <w:r>
        <w:t xml:space="preserve">Länsi-Saksassa. Kova kilpailu johti kuitenkin yhden </w:t>
      </w:r>
      <w:r>
        <w:rPr>
          <w:color w:val="FEB8C8"/>
        </w:rPr>
        <w:t xml:space="preserve">Merckin </w:t>
      </w:r>
      <w:r>
        <w:t xml:space="preserve">vakiintuneen ihmis- ja eläinlääkkeen, kuten Aldometin ja Indocinin, </w:t>
      </w:r>
      <w:r>
        <w:t xml:space="preserve">myynnin laskuun. </w:t>
      </w:r>
      <w:r>
        <w:rPr>
          <w:color w:val="4AFEFA"/>
        </w:rPr>
        <w:t xml:space="preserve">New Yorkin pörssissä </w:t>
      </w:r>
      <w:r>
        <w:rPr>
          <w:color w:val="118B8A"/>
        </w:rPr>
        <w:t xml:space="preserve">käydyssä vaihtelevassa kaupankäynnissä </w:t>
      </w:r>
      <w:r>
        <w:rPr>
          <w:color w:val="000D2C"/>
        </w:rPr>
        <w:t xml:space="preserve">Merckin </w:t>
      </w:r>
      <w:r>
        <w:rPr>
          <w:color w:val="796EE6"/>
        </w:rPr>
        <w:t xml:space="preserve">osake </w:t>
      </w:r>
      <w:r>
        <w:rPr>
          <w:color w:val="118B8A"/>
        </w:rPr>
        <w:t xml:space="preserve">sulkeutui </w:t>
      </w:r>
      <w:r>
        <w:rPr>
          <w:color w:val="FCB164"/>
        </w:rPr>
        <w:t xml:space="preserve">eilen </w:t>
      </w:r>
      <w:r>
        <w:rPr>
          <w:color w:val="118B8A"/>
        </w:rPr>
        <w:t xml:space="preserve">75,25 dollariin </w:t>
      </w:r>
      <w:r>
        <w:t xml:space="preserve">eli </w:t>
      </w:r>
      <w:r>
        <w:t xml:space="preserve">50 sentin </w:t>
      </w:r>
      <w:r>
        <w:rPr>
          <w:color w:val="118B8A"/>
        </w:rPr>
        <w:t xml:space="preserve">nousussa. </w:t>
      </w:r>
      <w:r>
        <w:rPr>
          <w:color w:val="53495F"/>
        </w:rPr>
        <w:t xml:space="preserve">Warner-Lambert Co. </w:t>
      </w:r>
      <w:r>
        <w:rPr>
          <w:color w:val="53495F"/>
        </w:rPr>
        <w:t xml:space="preserve">Warner-Lambert, jonka pääkonttori sijaitsee Morris Plainsissa</w:t>
      </w:r>
      <w:r>
        <w:rPr>
          <w:color w:val="F95475"/>
        </w:rPr>
        <w:t xml:space="preserve">, N.J., </w:t>
      </w:r>
      <w:r>
        <w:t xml:space="preserve">raportoi </w:t>
      </w:r>
      <w:r>
        <w:rPr>
          <w:color w:val="61FC03"/>
        </w:rPr>
        <w:t xml:space="preserve">tuloksesta, joka </w:t>
      </w:r>
      <w:r>
        <w:rPr>
          <w:color w:val="5D9608"/>
        </w:rPr>
        <w:t xml:space="preserve">on </w:t>
      </w:r>
      <w:r>
        <w:rPr>
          <w:color w:val="61FC03"/>
        </w:rPr>
        <w:t xml:space="preserve">ennätyksellinen suhteessa kaikkiin muihin tähänastisiin vuosineljänneksiin, </w:t>
      </w:r>
      <w:r>
        <w:t xml:space="preserve">ja </w:t>
      </w:r>
      <w:r>
        <w:rPr>
          <w:color w:val="310106"/>
        </w:rPr>
        <w:t xml:space="preserve">kahdeksas peräkkäinen vuosineljännes</w:t>
      </w:r>
      <w:r>
        <w:rPr>
          <w:color w:val="DE98FD"/>
        </w:rPr>
        <w:t xml:space="preserve">, jolla </w:t>
      </w:r>
      <w:r>
        <w:rPr>
          <w:color w:val="310106"/>
        </w:rPr>
        <w:t xml:space="preserve">osakekohtainen tulos nousi 20 prosenttia tai enemmän</w:t>
      </w:r>
      <w:r>
        <w:t xml:space="preserve">. </w:t>
      </w:r>
      <w:r>
        <w:rPr>
          <w:color w:val="53495F"/>
        </w:rPr>
        <w:t xml:space="preserve">Warner-Lambert </w:t>
      </w:r>
      <w:r>
        <w:t xml:space="preserve">sanoi, että </w:t>
      </w:r>
      <w:r>
        <w:rPr>
          <w:color w:val="F7F1DF"/>
        </w:rPr>
        <w:t xml:space="preserve">vuosi 1989 </w:t>
      </w:r>
      <w:r>
        <w:t xml:space="preserve">tulee olemaan </w:t>
      </w:r>
      <w:r>
        <w:rPr>
          <w:color w:val="53495F"/>
        </w:rPr>
        <w:t xml:space="preserve">sen </w:t>
      </w:r>
      <w:r>
        <w:rPr>
          <w:color w:val="98A088"/>
        </w:rPr>
        <w:t xml:space="preserve">paras vuosi koskaan, </w:t>
      </w:r>
      <w:r>
        <w:rPr>
          <w:color w:val="4F584E"/>
        </w:rPr>
        <w:t xml:space="preserve">ja </w:t>
      </w:r>
      <w:r>
        <w:rPr>
          <w:color w:val="98A088"/>
        </w:rPr>
        <w:t xml:space="preserve">osakekohtaisen tuloksen odotetaan nousevan yli 20 prosenttia noin 6,10 dollariin</w:t>
      </w:r>
      <w:r>
        <w:t xml:space="preserve">. Neljännesvuosittainen myynti nousi 1,03 miljardista dollarista 1,11 miljardiin dollariin. Maailmanlaajuisen reseptilääkemyynnin liikevaihto kasvoi </w:t>
      </w:r>
      <w:r>
        <w:rPr>
          <w:color w:val="310106"/>
        </w:rPr>
        <w:t xml:space="preserve">neljänneksellä 9 % </w:t>
      </w:r>
      <w:r>
        <w:t xml:space="preserve">340 miljoonaan dollariin, </w:t>
      </w:r>
      <w:r>
        <w:t xml:space="preserve">ja </w:t>
      </w:r>
      <w:r>
        <w:rPr>
          <w:color w:val="248AD0"/>
        </w:rPr>
        <w:t xml:space="preserve">Yhdysvalloissa</w:t>
      </w:r>
      <w:r>
        <w:t xml:space="preserve"> myynnistä saadut tulot </w:t>
      </w:r>
      <w:r>
        <w:t xml:space="preserve">kasvoivat 15 %. Segmentin kasvuun vaikuttivat eniten sydän- ja verisuonilääkkeiden, lipidien säätelijä Lopidin ja kalsiumkanavan salpaajan Dilzem myynti. </w:t>
      </w:r>
      <w:r>
        <w:rPr>
          <w:color w:val="9F6551"/>
        </w:rPr>
        <w:t xml:space="preserve">Warner-Lambertin </w:t>
      </w:r>
      <w:r>
        <w:rPr>
          <w:color w:val="5C5300"/>
        </w:rPr>
        <w:t xml:space="preserve">käsikauppalääkkeiden</w:t>
      </w:r>
      <w:r>
        <w:rPr>
          <w:color w:val="5C5300"/>
        </w:rPr>
        <w:t xml:space="preserve">, kuten Halls- yskätablettien, Rolaids-suolahapon ja Lubriderm-voiteen, </w:t>
      </w:r>
      <w:r>
        <w:rPr>
          <w:color w:val="5C5300"/>
        </w:rPr>
        <w:t xml:space="preserve">maailmanlaajuinen myynti </w:t>
      </w:r>
      <w:r>
        <w:t xml:space="preserve">kasvoi </w:t>
      </w:r>
      <w:r>
        <w:rPr>
          <w:color w:val="310106"/>
        </w:rPr>
        <w:t xml:space="preserve">kolmannella vuosineljänneksellä 3 % </w:t>
      </w:r>
      <w:r>
        <w:t xml:space="preserve">362 miljoonaan </w:t>
      </w:r>
      <w:r>
        <w:t xml:space="preserve">dollariin, ja myynti </w:t>
      </w:r>
      <w:r>
        <w:rPr>
          <w:color w:val="5C5300"/>
        </w:rPr>
        <w:t xml:space="preserve">Yhdysvalloissa </w:t>
      </w:r>
      <w:r>
        <w:t xml:space="preserve">kasvoi </w:t>
      </w:r>
      <w:r>
        <w:t xml:space="preserve">5 %. </w:t>
      </w:r>
      <w:r>
        <w:t xml:space="preserve">Myös makeisten myynti kasvoi vahvasti </w:t>
      </w:r>
      <w:r>
        <w:rPr>
          <w:color w:val="310106"/>
        </w:rPr>
        <w:t xml:space="preserve">neljänneksellä.</w:t>
      </w:r>
      <w:r>
        <w:t xml:space="preserve"> Trident-purukumin, Certs-virvoituskarkkien sekä Clorets-purukumin ja -virvoituskarkkien maailmanlaajuinen myynti kasvoi 12 % 277 miljoonaan dollariin. </w:t>
      </w:r>
      <w:r>
        <w:rPr>
          <w:color w:val="932C70"/>
        </w:rPr>
        <w:t xml:space="preserve">Warner-Lambertin </w:t>
      </w:r>
      <w:r>
        <w:rPr>
          <w:color w:val="BCFEC6"/>
        </w:rPr>
        <w:t xml:space="preserve">osakkeet </w:t>
      </w:r>
      <w:r>
        <w:rPr>
          <w:color w:val="BCFEC6"/>
        </w:rPr>
        <w:t xml:space="preserve">sulkeutuivat </w:t>
      </w:r>
      <w:r>
        <w:rPr>
          <w:color w:val="BCFEC6"/>
        </w:rPr>
        <w:t xml:space="preserve">109,50 dollariin </w:t>
      </w:r>
      <w:r>
        <w:rPr>
          <w:color w:val="B5AFC4"/>
        </w:rPr>
        <w:t xml:space="preserve">osakkeelta </w:t>
      </w:r>
      <w:r>
        <w:rPr>
          <w:color w:val="2B1B04"/>
        </w:rPr>
        <w:t xml:space="preserve">New Yorkin pörssin </w:t>
      </w:r>
      <w:r>
        <w:rPr>
          <w:color w:val="BCFEC6"/>
        </w:rPr>
        <w:t xml:space="preserve">vaihtuvassa kaupankäynnissä</w:t>
      </w:r>
      <w:r>
        <w:t xml:space="preserve">, </w:t>
      </w:r>
      <w:r>
        <w:t xml:space="preserve">1,50 dollaria </w:t>
      </w:r>
      <w:r>
        <w:rPr>
          <w:color w:val="BCFEC6"/>
        </w:rPr>
        <w:t xml:space="preserve">plussalla. </w:t>
      </w:r>
      <w:r>
        <w:rPr>
          <w:color w:val="D4C67A"/>
        </w:rPr>
        <w:t xml:space="preserve">Eli Lilly &amp; Co. </w:t>
      </w:r>
      <w:r>
        <w:rPr>
          <w:color w:val="C2A393"/>
        </w:rPr>
        <w:t xml:space="preserve">Vaikka</w:t>
      </w:r>
      <w:r>
        <w:rPr>
          <w:color w:val="AE7AA1"/>
        </w:rPr>
        <w:t xml:space="preserve"> heikko dollari </w:t>
      </w:r>
      <w:r>
        <w:rPr>
          <w:color w:val="AE7AA1"/>
        </w:rPr>
        <w:t xml:space="preserve">hidasti ulkomaista myyntiä, </w:t>
      </w:r>
      <w:r>
        <w:rPr>
          <w:color w:val="D4C67A"/>
        </w:rPr>
        <w:t xml:space="preserve">Lilly </w:t>
      </w:r>
      <w:r>
        <w:t xml:space="preserve">kiitti </w:t>
      </w:r>
      <w:r>
        <w:t xml:space="preserve">ennätyksellisiä neljännesvuosittaisia ja yhdeksän kuukauden tuloksia lääkkeistä, lääkinnällisistä laitteista ja kasvilannoitteista saaduista maailmanlaajuisista tuloista. Tulot säilyttävät edelleen myyntivauhtinsa, mikä johtuu alhaisemmasta veroasteesta, Faberge Inc:ltä saadusta voitosta, joka saatiin </w:t>
      </w:r>
      <w:r>
        <w:rPr>
          <w:color w:val="0232FD"/>
        </w:rPr>
        <w:t xml:space="preserve">Elizabeth Arden Inc:n </w:t>
      </w:r>
      <w:r>
        <w:rPr>
          <w:color w:val="6A3A35"/>
        </w:rPr>
        <w:t xml:space="preserve">myyntiin </w:t>
      </w:r>
      <w:r>
        <w:rPr>
          <w:color w:val="0232FD"/>
        </w:rPr>
        <w:t xml:space="preserve">vuonna 1987 </w:t>
      </w:r>
      <w:r>
        <w:t xml:space="preserve">liittyneen velkainstrumentin uudelleenneuvottelusta, </w:t>
      </w:r>
      <w:r>
        <w:t xml:space="preserve">ja nettotuloista, jotka saatiin </w:t>
      </w:r>
      <w:r>
        <w:rPr>
          <w:color w:val="D4C67A"/>
        </w:rPr>
        <w:t xml:space="preserve">Lillyn </w:t>
      </w:r>
      <w:r>
        <w:t xml:space="preserve">patenttiyksikön</w:t>
      </w:r>
      <w:r>
        <w:t xml:space="preserve">,</w:t>
      </w:r>
      <w:r>
        <w:t xml:space="preserve"> Hybritech Inc:n, patenttia koskevasta tuomioistuimen ulkopuolisesta ratkaisusta. </w:t>
      </w:r>
      <w:r>
        <w:rPr>
          <w:color w:val="D4C67A"/>
        </w:rPr>
        <w:t xml:space="preserve">Indianapolisissa Indianassa sijaitsevan yhtiön </w:t>
      </w:r>
      <w:r>
        <w:rPr>
          <w:color w:val="310106"/>
        </w:rPr>
        <w:t xml:space="preserve">kolmannen neljänneksen </w:t>
      </w:r>
      <w:r>
        <w:t xml:space="preserve">myynti </w:t>
      </w:r>
      <w:r>
        <w:t xml:space="preserve">nousi </w:t>
      </w:r>
      <w:r>
        <w:t xml:space="preserve">11 prosenttia 940,6 miljoonasta dollarista 1045 miljoonaan dollariin. </w:t>
      </w:r>
      <w:r>
        <w:rPr>
          <w:color w:val="01190F"/>
        </w:rPr>
        <w:t xml:space="preserve">Yhdeksän kuukauden </w:t>
      </w:r>
      <w:r>
        <w:rPr>
          <w:color w:val="168E5C"/>
        </w:rPr>
        <w:t xml:space="preserve">myynti </w:t>
      </w:r>
      <w:r>
        <w:t xml:space="preserve">kasvoi 12 % 3,39 miljardiin dollariin viime vuoden 3,03 miljardista dollarista.</w:t>
      </w:r>
      <w:r>
        <w:t xml:space="preserve"> Lääkemyynnin kasvu johtui pääasiassa masennuslääke Prozacin myynnistä. </w:t>
      </w:r>
      <w:r>
        <w:rPr>
          <w:color w:val="16C0D0"/>
        </w:rPr>
        <w:t xml:space="preserve">Torjunta-aineiden ja muiden kasvilannoitteiden myynnin kasvu enemmän kuin tasoitti eläinlääkkeiden myynnin lievää laskua, </w:t>
      </w:r>
      <w:r>
        <w:rPr>
          <w:color w:val="C62100"/>
        </w:rPr>
        <w:t xml:space="preserve">Lilly </w:t>
      </w:r>
      <w:r>
        <w:rPr>
          <w:color w:val="16C0D0"/>
        </w:rPr>
        <w:t xml:space="preserve">kertoi</w:t>
      </w:r>
      <w:r>
        <w:rPr>
          <w:color w:val="16C0D0"/>
        </w:rPr>
        <w:t xml:space="preserve">, mikä </w:t>
      </w:r>
      <w:r>
        <w:rPr>
          <w:color w:val="014347"/>
        </w:rPr>
        <w:t xml:space="preserve">tuki </w:t>
      </w:r>
      <w:r>
        <w:rPr>
          <w:color w:val="014347"/>
        </w:rPr>
        <w:t xml:space="preserve">maailmanlaajuisen maatalousmyynnin tulojen kasvua</w:t>
      </w:r>
      <w:r>
        <w:t xml:space="preserve">. Advanced Cardiovascular Systems Inc. ja Cardiac Pacemakers Inc. -yksiköiden kasvu oli suurinta Medical Devices -divisioonassa. </w:t>
      </w:r>
      <w:r>
        <w:rPr>
          <w:color w:val="42083B"/>
        </w:rPr>
        <w:t xml:space="preserve">Lillyn </w:t>
      </w:r>
      <w:r>
        <w:rPr>
          <w:color w:val="233809"/>
        </w:rPr>
        <w:t xml:space="preserve">osakkeet </w:t>
      </w:r>
      <w:r>
        <w:rPr>
          <w:color w:val="233809"/>
        </w:rPr>
        <w:t xml:space="preserve">sulkeutuivat 62,25 dollariin </w:t>
      </w:r>
      <w:r>
        <w:t xml:space="preserve">eli </w:t>
      </w:r>
      <w:r>
        <w:t xml:space="preserve">12,5 senttiä </w:t>
      </w:r>
      <w:r>
        <w:rPr>
          <w:color w:val="233809"/>
        </w:rPr>
        <w:t xml:space="preserve">miinuksella </w:t>
      </w:r>
      <w:r>
        <w:rPr>
          <w:color w:val="023087"/>
        </w:rPr>
        <w:t xml:space="preserve">New Yorkin pörssin </w:t>
      </w:r>
      <w:r>
        <w:rPr>
          <w:color w:val="82785D"/>
        </w:rPr>
        <w:t xml:space="preserve">eilisessä </w:t>
      </w:r>
      <w:r>
        <w:rPr>
          <w:color w:val="233809"/>
        </w:rPr>
        <w:t xml:space="preserve">kaupankäynnissä.</w:t>
      </w:r>
    </w:p>
    <w:p>
      <w:r>
        <w:rPr>
          <w:b/>
        </w:rPr>
        <w:t xml:space="preserve">Asiakirjan numero 1710</w:t>
      </w:r>
    </w:p>
    <w:p>
      <w:r>
        <w:rPr>
          <w:b/>
        </w:rPr>
        <w:t xml:space="preserve">Asiakirjan tunniste: wsj2008-001</w:t>
      </w:r>
    </w:p>
    <w:p>
      <w:r>
        <w:rPr>
          <w:color w:val="04640D"/>
        </w:rPr>
        <w:t xml:space="preserve">Colgate-Palmolive Co:n </w:t>
      </w:r>
      <w:r>
        <w:rPr>
          <w:color w:val="310106"/>
        </w:rPr>
        <w:t xml:space="preserve">puheenjohtaja Reuben Mark </w:t>
      </w:r>
      <w:r>
        <w:t xml:space="preserve">sanoi olevansa "tyytyväinen" analyytikkojen arvioihin, joiden mukaan </w:t>
      </w:r>
      <w:r>
        <w:rPr>
          <w:color w:val="FB5514"/>
        </w:rPr>
        <w:t xml:space="preserve">kolmannen neljänneksen </w:t>
      </w:r>
      <w:r>
        <w:rPr>
          <w:color w:val="FEFB0A"/>
        </w:rPr>
        <w:t xml:space="preserve">tulos </w:t>
      </w:r>
      <w:r>
        <w:rPr>
          <w:color w:val="FEFB0A"/>
        </w:rPr>
        <w:t xml:space="preserve">nousi 95 sentistä 1,05 dollariin osakkeelta</w:t>
      </w:r>
      <w:r>
        <w:t xml:space="preserve">. </w:t>
      </w:r>
      <w:r>
        <w:rPr>
          <w:color w:val="E115C0"/>
        </w:rPr>
        <w:t xml:space="preserve">Viime vuonna </w:t>
      </w:r>
      <w:r>
        <w:t xml:space="preserve">tulos oli 69 senttiä osakkeelta suljetuista toiminnoista</w:t>
      </w:r>
      <w:r>
        <w:t xml:space="preserve">; jos suljetut toiminnot lasketaan mukaan, tulos oli vuosi sitten 88 senttiä osakkeelta. Osakekohtaisen tuloksen arvion mukaan </w:t>
      </w:r>
      <w:r>
        <w:rPr>
          <w:color w:val="00587F"/>
        </w:rPr>
        <w:t xml:space="preserve">yhtiön </w:t>
      </w:r>
      <w:r>
        <w:t xml:space="preserve">kulutustuotteiden </w:t>
      </w:r>
      <w:r>
        <w:t xml:space="preserve">nettotulos </w:t>
      </w:r>
      <w:r>
        <w:t xml:space="preserve">nousi </w:t>
      </w:r>
      <w:r>
        <w:t xml:space="preserve">69,5-76 miljoonaan dollariin </w:t>
      </w:r>
      <w:r>
        <w:rPr>
          <w:color w:val="E115C0"/>
        </w:rPr>
        <w:t xml:space="preserve">edellisvuoden </w:t>
      </w:r>
      <w:r>
        <w:t xml:space="preserve">47,1 miljoonasta </w:t>
      </w:r>
      <w:r>
        <w:t xml:space="preserve">dollarista. </w:t>
      </w:r>
      <w:r>
        <w:t xml:space="preserve">Analyytikot arvioivat, että </w:t>
      </w:r>
      <w:r>
        <w:rPr>
          <w:color w:val="00587F"/>
        </w:rPr>
        <w:t xml:space="preserve">Colgaten </w:t>
      </w:r>
      <w:r>
        <w:t xml:space="preserve">maailmanlaajuinen myynti nousi noin 8 prosenttia </w:t>
      </w:r>
      <w:r>
        <w:t xml:space="preserve">1,29 miljardiin dollariin </w:t>
      </w:r>
      <w:r>
        <w:rPr>
          <w:color w:val="0BC582"/>
        </w:rPr>
        <w:t xml:space="preserve">kolmannella neljänneksellä. </w:t>
      </w:r>
      <w:r>
        <w:rPr>
          <w:color w:val="310106"/>
        </w:rPr>
        <w:t xml:space="preserve">Mark </w:t>
      </w:r>
      <w:r>
        <w:t xml:space="preserve">selitti liikevaihdon kasvun johtuvan vahvasta myynnistä Latinalaisessa Amerikassa, Aasiassa ja Euroopassa. </w:t>
      </w:r>
      <w:r>
        <w:rPr>
          <w:color w:val="310106"/>
        </w:rPr>
        <w:t xml:space="preserve">Markin mukaan </w:t>
      </w:r>
      <w:r>
        <w:t xml:space="preserve">tulosta tuki myös </w:t>
      </w:r>
      <w:r>
        <w:rPr>
          <w:color w:val="00587F"/>
        </w:rPr>
        <w:t xml:space="preserve">Colgaten </w:t>
      </w:r>
      <w:r>
        <w:rPr>
          <w:color w:val="FEB8C8"/>
        </w:rPr>
        <w:t xml:space="preserve">Yhdysvaltain liiketoiminnan </w:t>
      </w:r>
      <w:r>
        <w:t xml:space="preserve">"todella merkittävä" liikevoiton kasvu</w:t>
      </w:r>
      <w:r>
        <w:t xml:space="preserve">. </w:t>
      </w:r>
      <w:r>
        <w:rPr>
          <w:color w:val="310106"/>
        </w:rPr>
        <w:t xml:space="preserve">Mark </w:t>
      </w:r>
      <w:r>
        <w:t xml:space="preserve">lisäsi, että </w:t>
      </w:r>
      <w:r>
        <w:rPr>
          <w:color w:val="01190F"/>
        </w:rPr>
        <w:t xml:space="preserve">Colgaten </w:t>
      </w:r>
      <w:r>
        <w:rPr>
          <w:color w:val="9E8317"/>
        </w:rPr>
        <w:t xml:space="preserve">kotitalous- ja henkilökohtaisten hygieniatuotteiden liiketoiminnan </w:t>
      </w:r>
      <w:r>
        <w:rPr>
          <w:color w:val="9E8317"/>
        </w:rPr>
        <w:t xml:space="preserve">liikevoitto </w:t>
      </w:r>
      <w:r>
        <w:rPr>
          <w:color w:val="847D81"/>
        </w:rPr>
        <w:t xml:space="preserve">Yhdysvalloissa </w:t>
      </w:r>
      <w:r>
        <w:rPr>
          <w:color w:val="58018B"/>
        </w:rPr>
        <w:t xml:space="preserve">kasvoi </w:t>
      </w:r>
      <w:r>
        <w:rPr>
          <w:color w:val="B70639"/>
        </w:rPr>
        <w:t xml:space="preserve">neljänneksellä </w:t>
      </w:r>
      <w:r>
        <w:rPr>
          <w:color w:val="58018B"/>
        </w:rPr>
        <w:t xml:space="preserve">25 prosenttia</w:t>
      </w:r>
      <w:r>
        <w:t xml:space="preserve">. </w:t>
      </w:r>
      <w:r>
        <w:t xml:space="preserve">Hänen mukaansa parannus oli seurausta säästöistä, jotka saavutettiin yhdistämällä tuotantotoimintoja, yhdistämällä </w:t>
      </w:r>
      <w:r>
        <w:rPr>
          <w:color w:val="703B01"/>
        </w:rPr>
        <w:t xml:space="preserve">kaksi myyntiorganisaatiota </w:t>
      </w:r>
      <w:r>
        <w:t xml:space="preserve">ja keskittämällä </w:t>
      </w:r>
      <w:r>
        <w:rPr>
          <w:color w:val="00587F"/>
        </w:rPr>
        <w:t xml:space="preserve">yhtiön </w:t>
      </w:r>
      <w:r>
        <w:t xml:space="preserve">myynninedistämistoimet entistä tarkemmin</w:t>
      </w:r>
      <w:r>
        <w:t xml:space="preserve">. </w:t>
      </w:r>
      <w:r>
        <w:rPr>
          <w:color w:val="00587F"/>
        </w:rPr>
        <w:t xml:space="preserve">Colgaten </w:t>
      </w:r>
      <w:r>
        <w:rPr>
          <w:color w:val="F7F1DF"/>
        </w:rPr>
        <w:t xml:space="preserve">Yhdysvaltain </w:t>
      </w:r>
      <w:r>
        <w:t xml:space="preserve">toimintojen arvioitu paraneminen </w:t>
      </w:r>
      <w:r>
        <w:t xml:space="preserve">tuli joillekin analyytikoille yllätyksenä. </w:t>
      </w:r>
      <w:r>
        <w:rPr>
          <w:color w:val="4AFEFA"/>
        </w:rPr>
        <w:t xml:space="preserve">Colgaten </w:t>
      </w:r>
      <w:r>
        <w:rPr>
          <w:color w:val="118B8A"/>
        </w:rPr>
        <w:t xml:space="preserve">kotitaloustavaraliiketoiminta</w:t>
      </w:r>
      <w:r>
        <w:rPr>
          <w:color w:val="FCB164"/>
        </w:rPr>
        <w:t xml:space="preserve">, </w:t>
      </w:r>
      <w:r>
        <w:rPr>
          <w:color w:val="118B8A"/>
        </w:rPr>
        <w:t xml:space="preserve">johon kuuluvat muun muassa Fab-pyykinpesuaine ja Ajax-puhdistusaine, </w:t>
      </w:r>
      <w:r>
        <w:t xml:space="preserve">oli tuottanut heikosti. Analyytikot arvioivat, että </w:t>
      </w:r>
      <w:r>
        <w:rPr>
          <w:color w:val="00587F"/>
        </w:rPr>
        <w:t xml:space="preserve">Colgaten </w:t>
      </w:r>
      <w:r>
        <w:t xml:space="preserve">kotitaloustuotteiden </w:t>
      </w:r>
      <w:r>
        <w:t xml:space="preserve">myynti </w:t>
      </w:r>
      <w:r>
        <w:rPr>
          <w:color w:val="FEB8C8"/>
        </w:rPr>
        <w:t xml:space="preserve">Yhdysvalloissa </w:t>
      </w:r>
      <w:r>
        <w:t xml:space="preserve">oli heikkoa </w:t>
      </w:r>
      <w:r>
        <w:rPr>
          <w:color w:val="0BC582"/>
        </w:rPr>
        <w:t xml:space="preserve">neljänneksellä</w:t>
      </w:r>
      <w:r>
        <w:t xml:space="preserve">, ja arvioivat käyttökatteiden olevan vain 1-3 %. "Jos voisi </w:t>
      </w:r>
      <w:r>
        <w:rPr>
          <w:color w:val="796EE6"/>
        </w:rPr>
        <w:t xml:space="preserve">sanoa, että </w:t>
      </w:r>
      <w:r>
        <w:rPr>
          <w:color w:val="000D2C"/>
        </w:rPr>
        <w:t xml:space="preserve">heidän </w:t>
      </w:r>
      <w:r>
        <w:rPr>
          <w:color w:val="F95475"/>
        </w:rPr>
        <w:t xml:space="preserve">Yhdysvaltain </w:t>
      </w:r>
      <w:r>
        <w:rPr>
          <w:color w:val="796EE6"/>
        </w:rPr>
        <w:t xml:space="preserve">liiketoimintansa </w:t>
      </w:r>
      <w:r>
        <w:rPr>
          <w:color w:val="796EE6"/>
        </w:rPr>
        <w:t xml:space="preserve">oli keskinkertaista mutta loistavaa muualla</w:t>
      </w:r>
      <w:r>
        <w:t xml:space="preserve">, </w:t>
      </w:r>
      <w:r>
        <w:rPr>
          <w:color w:val="796EE6"/>
        </w:rPr>
        <w:t xml:space="preserve">se olisi </w:t>
      </w:r>
      <w:r>
        <w:t xml:space="preserve">mukavaa", sanoi Bonita Austin, Wertheim Schroder &amp; Co:n analyytikko. "Mutta </w:t>
      </w:r>
      <w:r>
        <w:rPr>
          <w:color w:val="61FC03"/>
        </w:rPr>
        <w:t xml:space="preserve">se </w:t>
      </w:r>
      <w:r>
        <w:rPr>
          <w:color w:val="5D9608"/>
        </w:rPr>
        <w:t xml:space="preserve">ei ole keskinkertaista</w:t>
      </w:r>
      <w:r>
        <w:t xml:space="preserve">, ja </w:t>
      </w:r>
      <w:r>
        <w:rPr>
          <w:color w:val="5D9608"/>
        </w:rPr>
        <w:t xml:space="preserve">se </w:t>
      </w:r>
      <w:r>
        <w:t xml:space="preserve">on todellinen ongelma." </w:t>
      </w:r>
      <w:r>
        <w:rPr>
          <w:color w:val="310106"/>
        </w:rPr>
        <w:t xml:space="preserve">Mark </w:t>
      </w:r>
      <w:r>
        <w:t xml:space="preserve">myönsi, että </w:t>
      </w:r>
      <w:r>
        <w:rPr>
          <w:color w:val="00587F"/>
        </w:rPr>
        <w:t xml:space="preserve">Colgaten </w:t>
      </w:r>
      <w:r>
        <w:t xml:space="preserve">kotimainen liiketoiminta</w:t>
      </w:r>
      <w:r>
        <w:rPr>
          <w:color w:val="00587F"/>
        </w:rPr>
        <w:t xml:space="preserve">, lukuun ottamatta </w:t>
      </w:r>
      <w:r>
        <w:rPr>
          <w:color w:val="00587F"/>
        </w:rPr>
        <w:t xml:space="preserve">erittäin kannattavaa Hill's Pet Products -yksikköä, </w:t>
      </w:r>
      <w:r>
        <w:t xml:space="preserve">on jäänyt jälkeen. "</w:t>
      </w:r>
      <w:r>
        <w:t xml:space="preserve">Olemme tehneet paljon </w:t>
      </w:r>
      <w:r>
        <w:t xml:space="preserve">parantaaksemme tuloksia (</w:t>
      </w:r>
      <w:r>
        <w:rPr>
          <w:color w:val="FEB8C8"/>
        </w:rPr>
        <w:t xml:space="preserve">Yhdysvalloissa), </w:t>
      </w:r>
      <w:r>
        <w:t xml:space="preserve">ja teemme vielä enemmän", </w:t>
      </w:r>
      <w:r>
        <w:rPr>
          <w:color w:val="310106"/>
        </w:rPr>
        <w:t xml:space="preserve">Mark </w:t>
      </w:r>
      <w:r>
        <w:t xml:space="preserve">sanoi</w:t>
      </w:r>
      <w:r>
        <w:t xml:space="preserve">. "</w:t>
      </w:r>
      <w:r>
        <w:rPr>
          <w:color w:val="FEB8C8"/>
        </w:rPr>
        <w:t xml:space="preserve">Yhdysvaltain </w:t>
      </w:r>
      <w:r>
        <w:t xml:space="preserve">toimintojen kannattavuuden parantaminen on </w:t>
      </w:r>
      <w:r>
        <w:rPr>
          <w:color w:val="00587F"/>
        </w:rPr>
        <w:t xml:space="preserve">yhtiölle </w:t>
      </w:r>
      <w:r>
        <w:t xml:space="preserve">poikkeuksellisen tärkeä prioriteetti.</w:t>
      </w:r>
      <w:r>
        <w:t xml:space="preserve">" Koska </w:t>
      </w:r>
      <w:r>
        <w:rPr>
          <w:color w:val="00587F"/>
        </w:rPr>
        <w:t xml:space="preserve">Colgate </w:t>
      </w:r>
      <w:r>
        <w:t xml:space="preserve">keskittyi maailmanlaajuiseen kulutustuoteliiketoimintaan, se </w:t>
      </w:r>
      <w:r>
        <w:t xml:space="preserve">myi </w:t>
      </w:r>
      <w:r>
        <w:t xml:space="preserve">Kendallin terveydenhoitoliiketoimintansa </w:t>
      </w:r>
      <w:r>
        <w:rPr>
          <w:color w:val="E115C0"/>
        </w:rPr>
        <w:t xml:space="preserve">vuonna 1988.</w:t>
      </w:r>
    </w:p>
    <w:p>
      <w:r>
        <w:rPr>
          <w:b/>
        </w:rPr>
        <w:t xml:space="preserve">Asiakirjan numero 1711</w:t>
      </w:r>
    </w:p>
    <w:p>
      <w:r>
        <w:rPr>
          <w:b/>
        </w:rPr>
        <w:t xml:space="preserve">Asiakirjan tunniste: wsj2009-001</w:t>
      </w:r>
    </w:p>
    <w:p>
      <w:r>
        <w:rPr>
          <w:color w:val="310106"/>
        </w:rPr>
        <w:t xml:space="preserve">H. Anthony Ittleson </w:t>
      </w:r>
      <w:r>
        <w:rPr>
          <w:color w:val="04640D"/>
        </w:rPr>
        <w:t xml:space="preserve">valittiin </w:t>
      </w:r>
      <w:r>
        <w:rPr>
          <w:color w:val="FEFB0A"/>
        </w:rPr>
        <w:t xml:space="preserve">pääasiassa radio- ja televisioasemia omistavan </w:t>
      </w:r>
      <w:r>
        <w:rPr>
          <w:color w:val="FEFB0A"/>
        </w:rPr>
        <w:t xml:space="preserve">yhtiön </w:t>
      </w:r>
      <w:r>
        <w:rPr>
          <w:color w:val="04640D"/>
        </w:rPr>
        <w:t xml:space="preserve">johtajaksi</w:t>
      </w:r>
      <w:r>
        <w:t xml:space="preserve">, ja näin </w:t>
      </w:r>
      <w:r>
        <w:t xml:space="preserve">johtajien määrä nous</w:t>
      </w:r>
      <w:r>
        <w:rPr>
          <w:color w:val="04640D"/>
        </w:rPr>
        <w:t xml:space="preserve">i </w:t>
      </w:r>
      <w:r>
        <w:t xml:space="preserve">viiteen. </w:t>
      </w:r>
      <w:r>
        <w:rPr>
          <w:color w:val="E115C0"/>
        </w:rPr>
        <w:t xml:space="preserve">Osborn </w:t>
      </w:r>
      <w:r>
        <w:t xml:space="preserve">harjoittaa myös Muzak-franchisingia, viihdeyrityksiä ja pieniä kaapelitelevisiojärjestelmiä. </w:t>
      </w:r>
      <w:r>
        <w:rPr>
          <w:color w:val="00587F"/>
        </w:rPr>
        <w:t xml:space="preserve">Ittleson on </w:t>
      </w:r>
      <w:r>
        <w:t xml:space="preserve">erityishankkeiden johtaja </w:t>
      </w:r>
      <w:r>
        <w:rPr>
          <w:color w:val="0BC582"/>
        </w:rPr>
        <w:t xml:space="preserve">CIT Group Holdings Inc:ssä, joka </w:t>
      </w:r>
      <w:r>
        <w:rPr>
          <w:color w:val="FEB8C8"/>
        </w:rPr>
        <w:t xml:space="preserve">on </w:t>
      </w:r>
      <w:r>
        <w:rPr>
          <w:color w:val="0BC582"/>
        </w:rPr>
        <w:t xml:space="preserve">Manufacturers Hanover Corp:n määräysvallassa</w:t>
      </w:r>
      <w:r>
        <w:t xml:space="preserve">.</w:t>
      </w:r>
    </w:p>
    <w:p>
      <w:r>
        <w:rPr>
          <w:b/>
        </w:rPr>
        <w:t xml:space="preserve">Asiakirjan numero 1712</w:t>
      </w:r>
    </w:p>
    <w:p>
      <w:r>
        <w:rPr>
          <w:b/>
        </w:rPr>
        <w:t xml:space="preserve">Asiakirjan tunniste: wsj2010-001</w:t>
      </w:r>
    </w:p>
    <w:p>
      <w:r>
        <w:rPr>
          <w:color w:val="310106"/>
        </w:rPr>
        <w:t xml:space="preserve">The Boston Globe </w:t>
      </w:r>
      <w:r>
        <w:t xml:space="preserve">kertoo, että </w:t>
      </w:r>
      <w:r>
        <w:rPr>
          <w:color w:val="310106"/>
        </w:rPr>
        <w:t xml:space="preserve">sen </w:t>
      </w:r>
      <w:r>
        <w:t xml:space="preserve">äskettäin uudistettu sivusto on "houkuttelevamman" näköinen, ja sen parannetuilla elementeillä pyritään luomaan "johdonmukaisempi" ja "luettavampi" sanomalehti. Ehkä niin - jos löydät, minne </w:t>
      </w:r>
      <w:r>
        <w:t xml:space="preserve">suosikkikirjailijasi on kadonnut. </w:t>
      </w:r>
      <w:r>
        <w:rPr>
          <w:color w:val="FEFB0A"/>
        </w:rPr>
        <w:t xml:space="preserve">Beantownin kirjoittajat, </w:t>
      </w:r>
      <w:r>
        <w:rPr>
          <w:color w:val="FB5514"/>
        </w:rPr>
        <w:t xml:space="preserve">jotka </w:t>
      </w:r>
      <w:r>
        <w:rPr>
          <w:color w:val="FEFB0A"/>
        </w:rPr>
        <w:t xml:space="preserve">eivät säästele sanojaan hyökätessään paikallisia julkkiksia, kuten Michael "Pee Wee" Dukakisia ja New England Patriotsin valmentajaa Raymond "Rev. Ray" Berryä vastaan</w:t>
      </w:r>
      <w:r>
        <w:t xml:space="preserve">, </w:t>
      </w:r>
      <w:r>
        <w:t xml:space="preserve">pilkkasivat </w:t>
      </w:r>
      <w:r>
        <w:rPr>
          <w:color w:val="E115C0"/>
        </w:rPr>
        <w:t xml:space="preserve">eilen </w:t>
      </w:r>
      <w:r>
        <w:rPr>
          <w:color w:val="0BC582"/>
        </w:rPr>
        <w:t xml:space="preserve">Globe-kolumnistien</w:t>
      </w:r>
      <w:r>
        <w:rPr>
          <w:color w:val="00587F"/>
        </w:rPr>
        <w:t xml:space="preserve"> uutta kuvitusta, </w:t>
      </w:r>
      <w:r>
        <w:rPr>
          <w:color w:val="FEB8C8"/>
        </w:rPr>
        <w:t xml:space="preserve">joka </w:t>
      </w:r>
      <w:r>
        <w:rPr>
          <w:color w:val="00587F"/>
        </w:rPr>
        <w:t xml:space="preserve">korvasi vanhat kuvat tämän viikon uudistetuilla sivuilla</w:t>
      </w:r>
      <w:r>
        <w:t xml:space="preserve">. </w:t>
      </w:r>
      <w:r>
        <w:t xml:space="preserve">Myöhään </w:t>
      </w:r>
      <w:r>
        <w:rPr>
          <w:color w:val="E115C0"/>
        </w:rPr>
        <w:t xml:space="preserve">eilen illalla </w:t>
      </w:r>
      <w:r>
        <w:rPr>
          <w:color w:val="01190F"/>
        </w:rPr>
        <w:t xml:space="preserve">Globen </w:t>
      </w:r>
      <w:r>
        <w:rPr>
          <w:color w:val="9E8317"/>
        </w:rPr>
        <w:t xml:space="preserve">päätoimittaja </w:t>
      </w:r>
      <w:r>
        <w:rPr>
          <w:color w:val="9E8317"/>
        </w:rPr>
        <w:t xml:space="preserve">Thomas Mulvoy </w:t>
      </w:r>
      <w:r>
        <w:t xml:space="preserve">taipui </w:t>
      </w:r>
      <w:r>
        <w:t xml:space="preserve">lukijoidensa </w:t>
      </w:r>
      <w:r>
        <w:t xml:space="preserve">toiveiden edessä </w:t>
      </w:r>
      <w:r>
        <w:t xml:space="preserve">ja </w:t>
      </w:r>
      <w:r>
        <w:rPr>
          <w:color w:val="58018B"/>
        </w:rPr>
        <w:t xml:space="preserve">hylkäsi </w:t>
      </w:r>
      <w:r>
        <w:rPr>
          <w:color w:val="847D81"/>
        </w:rPr>
        <w:t xml:space="preserve">uudet piirrokset</w:t>
      </w:r>
      <w:r>
        <w:t xml:space="preserve">. Hän sanoo, että ainakaan muutamaan päivään pylväitä eivät korista minkäänlaiset kuvat tai piirrokset. Ongelmana oli, että kukaan ei pitänyt niitä hyvänä. </w:t>
      </w:r>
      <w:r>
        <w:rPr>
          <w:color w:val="703B01"/>
        </w:rPr>
        <w:t xml:space="preserve">Globe-kolumnisti </w:t>
      </w:r>
      <w:r>
        <w:rPr>
          <w:color w:val="B70639"/>
        </w:rPr>
        <w:t xml:space="preserve">Mike Barnicle </w:t>
      </w:r>
      <w:r>
        <w:t xml:space="preserve">- toisessa hyökkäyksessä </w:t>
      </w:r>
      <w:r>
        <w:rPr>
          <w:color w:val="310106"/>
        </w:rPr>
        <w:t xml:space="preserve">työnantajaansa </w:t>
      </w:r>
      <w:r>
        <w:rPr>
          <w:color w:val="310106"/>
        </w:rPr>
        <w:t xml:space="preserve">vastaan </w:t>
      </w:r>
      <w:r>
        <w:t xml:space="preserve">kahden viikon sisällä - väitti, että </w:t>
      </w:r>
      <w:r>
        <w:rPr>
          <w:color w:val="118B8A"/>
        </w:rPr>
        <w:t xml:space="preserve">hänen </w:t>
      </w:r>
      <w:r>
        <w:rPr>
          <w:color w:val="4AFEFA"/>
        </w:rPr>
        <w:t xml:space="preserve">epämääräiset kasvonsa </w:t>
      </w:r>
      <w:r>
        <w:t xml:space="preserve">olivat niin pahat, että ne näyttivät "kuin </w:t>
      </w:r>
      <w:r>
        <w:rPr>
          <w:color w:val="FCB164"/>
        </w:rPr>
        <w:t xml:space="preserve">kasvot, </w:t>
      </w:r>
      <w:r>
        <w:rPr>
          <w:color w:val="796EE6"/>
        </w:rPr>
        <w:t xml:space="preserve">jotka </w:t>
      </w:r>
      <w:r>
        <w:rPr>
          <w:color w:val="FCB164"/>
        </w:rPr>
        <w:t xml:space="preserve">löytyisivät </w:t>
      </w:r>
      <w:r>
        <w:rPr>
          <w:color w:val="000D2C"/>
        </w:rPr>
        <w:t xml:space="preserve">ihmeellisen eliksiirin </w:t>
      </w:r>
      <w:r>
        <w:rPr>
          <w:color w:val="FCB164"/>
        </w:rPr>
        <w:t xml:space="preserve">pullosta</w:t>
      </w:r>
      <w:r>
        <w:rPr>
          <w:color w:val="000D2C"/>
        </w:rPr>
        <w:t xml:space="preserve">, joka </w:t>
      </w:r>
      <w:r>
        <w:rPr>
          <w:color w:val="000D2C"/>
        </w:rPr>
        <w:t xml:space="preserve">lupaa lopettaa ripulin loppuelämäksi</w:t>
      </w:r>
      <w:r>
        <w:t xml:space="preserve">". </w:t>
      </w:r>
      <w:r>
        <w:rPr>
          <w:color w:val="B70639"/>
        </w:rPr>
        <w:t xml:space="preserve">Barnicle </w:t>
      </w:r>
      <w:r>
        <w:t xml:space="preserve">muistutti lukijoita siitä, että hän ei ole vieläkään antanut anteeksi sitä, että </w:t>
      </w:r>
      <w:r>
        <w:rPr>
          <w:color w:val="310106"/>
        </w:rPr>
        <w:t xml:space="preserve">Globe-lehden </w:t>
      </w:r>
      <w:r>
        <w:t xml:space="preserve">johto </w:t>
      </w:r>
      <w:r>
        <w:t xml:space="preserve">kuulusteli häntä 20 dollarin </w:t>
      </w:r>
      <w:r>
        <w:rPr>
          <w:color w:val="F95475"/>
        </w:rPr>
        <w:t xml:space="preserve">kululaskusta</w:t>
      </w:r>
      <w:r>
        <w:t xml:space="preserve">, </w:t>
      </w:r>
      <w:r>
        <w:rPr>
          <w:color w:val="F95475"/>
        </w:rPr>
        <w:t xml:space="preserve">jonka </w:t>
      </w:r>
      <w:r>
        <w:rPr>
          <w:color w:val="61FC03"/>
        </w:rPr>
        <w:t xml:space="preserve">hän </w:t>
      </w:r>
      <w:r>
        <w:rPr>
          <w:color w:val="F95475"/>
        </w:rPr>
        <w:t xml:space="preserve">maksoi </w:t>
      </w:r>
      <w:r>
        <w:rPr>
          <w:color w:val="F95475"/>
        </w:rPr>
        <w:t xml:space="preserve">autonsa </w:t>
      </w:r>
      <w:r>
        <w:rPr>
          <w:color w:val="F95475"/>
        </w:rPr>
        <w:t xml:space="preserve">pysäköinnistä etsiessään </w:t>
      </w:r>
      <w:r>
        <w:rPr>
          <w:color w:val="F95475"/>
        </w:rPr>
        <w:t xml:space="preserve">juttua</w:t>
      </w:r>
      <w:r>
        <w:t xml:space="preserve">. </w:t>
      </w:r>
      <w:r>
        <w:t xml:space="preserve">"Pidin (</w:t>
      </w:r>
      <w:r>
        <w:rPr>
          <w:color w:val="4AFEFA"/>
        </w:rPr>
        <w:t xml:space="preserve">piirrosta) eräänlaisena </w:t>
      </w:r>
      <w:r>
        <w:rPr>
          <w:color w:val="DE98FD"/>
        </w:rPr>
        <w:t xml:space="preserve">risteytyksenä </w:t>
      </w:r>
      <w:r>
        <w:rPr>
          <w:color w:val="98A088"/>
        </w:rPr>
        <w:t xml:space="preserve">jonkun</w:t>
      </w:r>
      <w:r>
        <w:rPr>
          <w:color w:val="4F584E"/>
        </w:rPr>
        <w:t xml:space="preserve">, </w:t>
      </w:r>
      <w:r>
        <w:rPr>
          <w:color w:val="4F584E"/>
        </w:rPr>
        <w:t xml:space="preserve">jonka </w:t>
      </w:r>
      <w:r>
        <w:rPr>
          <w:color w:val="98A088"/>
        </w:rPr>
        <w:t xml:space="preserve">näkee avaavan </w:t>
      </w:r>
      <w:r>
        <w:rPr>
          <w:color w:val="98A088"/>
        </w:rPr>
        <w:t xml:space="preserve">vedenpitävän takkinsa ... </w:t>
      </w:r>
      <w:r>
        <w:t xml:space="preserve">tai </w:t>
      </w:r>
      <w:r>
        <w:rPr>
          <w:color w:val="248AD0"/>
        </w:rPr>
        <w:t xml:space="preserve">jonkun</w:t>
      </w:r>
      <w:r>
        <w:rPr>
          <w:color w:val="5C5300"/>
        </w:rPr>
        <w:t xml:space="preserve">, joka </w:t>
      </w:r>
      <w:r>
        <w:rPr>
          <w:color w:val="248AD0"/>
        </w:rPr>
        <w:t xml:space="preserve">kehuskelee olleensa Charles Mansonin kämppäkaveri viimeiset 19 vuotta", </w:t>
      </w:r>
      <w:r>
        <w:t xml:space="preserve">hän sanoi. </w:t>
      </w:r>
      <w:r>
        <w:rPr>
          <w:color w:val="B70639"/>
        </w:rPr>
        <w:t xml:space="preserve">Barnicle </w:t>
      </w:r>
      <w:r>
        <w:t xml:space="preserve">tuskin oli ystävällisempi kuvaillessaan </w:t>
      </w:r>
      <w:r>
        <w:rPr>
          <w:color w:val="BCFEC6"/>
        </w:rPr>
        <w:t xml:space="preserve">kollegoitaan </w:t>
      </w:r>
      <w:r>
        <w:rPr>
          <w:color w:val="932C70"/>
        </w:rPr>
        <w:t xml:space="preserve">Michael Maddenia ("hän vaikuttaa perverssiltä</w:t>
      </w:r>
      <w:r>
        <w:t xml:space="preserve">"), </w:t>
      </w:r>
      <w:r>
        <w:rPr>
          <w:color w:val="2B1B04"/>
        </w:rPr>
        <w:t xml:space="preserve">Will McDonough'ta ("hän näyttää siltä kuin </w:t>
      </w:r>
      <w:r>
        <w:t xml:space="preserve">ajaisi Abe Lincolnin autoa") tai </w:t>
      </w:r>
      <w:r>
        <w:rPr>
          <w:color w:val="B5AFC4"/>
        </w:rPr>
        <w:t xml:space="preserve">Bella Englishia</w:t>
      </w:r>
      <w:r>
        <w:rPr>
          <w:color w:val="D4C67A"/>
        </w:rPr>
        <w:t xml:space="preserve">, jonka </w:t>
      </w:r>
      <w:r>
        <w:rPr>
          <w:color w:val="AE7AA1"/>
        </w:rPr>
        <w:t xml:space="preserve">"pieni tyttö </w:t>
      </w:r>
      <w:r>
        <w:rPr>
          <w:color w:val="B5AFC4"/>
        </w:rPr>
        <w:t xml:space="preserve">huutaa nyt hysteerisesti aina, kun hän näkee sanomalehden</w:t>
      </w:r>
      <w:r>
        <w:t xml:space="preserve">". Lynn Staley, </w:t>
      </w:r>
      <w:r>
        <w:rPr>
          <w:color w:val="310106"/>
        </w:rPr>
        <w:t xml:space="preserve">Globen </w:t>
      </w:r>
      <w:r>
        <w:t xml:space="preserve">apulaistoimituspäällikkö, </w:t>
      </w:r>
      <w:r>
        <w:t xml:space="preserve">myöntää, että kasvot olivat "samankaltaisuusasteikon alimmassa päässä". </w:t>
      </w:r>
      <w:r>
        <w:rPr>
          <w:color w:val="C2A393"/>
        </w:rPr>
        <w:t xml:space="preserve">Howie Carr, kilpailevan Boston Heraldin kolumnisti, </w:t>
      </w:r>
      <w:r>
        <w:rPr>
          <w:color w:val="0232FD"/>
        </w:rPr>
        <w:t xml:space="preserve">joka </w:t>
      </w:r>
      <w:r>
        <w:rPr>
          <w:color w:val="C2A393"/>
        </w:rPr>
        <w:t xml:space="preserve">yleensä puhuu voimakkaasti "palkattuja kirjoittajia" ja Capitolin nepotismia vastaan</w:t>
      </w:r>
      <w:r>
        <w:t xml:space="preserve">, sanoo, että </w:t>
      </w:r>
      <w:r>
        <w:rPr>
          <w:color w:val="6A3A35"/>
        </w:rPr>
        <w:t xml:space="preserve">uudet piirrokset </w:t>
      </w:r>
      <w:r>
        <w:t xml:space="preserve">on suunniteltu piilottamaan </w:t>
      </w:r>
      <w:r>
        <w:rPr>
          <w:color w:val="932C70"/>
        </w:rPr>
        <w:t xml:space="preserve">Maddenin </w:t>
      </w:r>
      <w:r>
        <w:t xml:space="preserve">"nopeasti kasvava otsa" ja </w:t>
      </w:r>
      <w:r>
        <w:rPr>
          <w:color w:val="310106"/>
        </w:rPr>
        <w:t xml:space="preserve">Globe-lehden</w:t>
      </w:r>
      <w:r>
        <w:t xml:space="preserve"> "älyttömän" urheilukolumnistin </w:t>
      </w:r>
      <w:r>
        <w:t xml:space="preserve">Dan Shaughnessyn</w:t>
      </w:r>
      <w:r>
        <w:t xml:space="preserve"> kasvojen virheet. </w:t>
      </w:r>
      <w:r>
        <w:t xml:space="preserve">"Mutta ajattele </w:t>
      </w:r>
      <w:r>
        <w:rPr>
          <w:color w:val="BA6801"/>
        </w:rPr>
        <w:t xml:space="preserve">sitä rahaa, jonka </w:t>
      </w:r>
      <w:r>
        <w:rPr>
          <w:color w:val="16C0D0"/>
        </w:rPr>
        <w:t xml:space="preserve">sinä, </w:t>
      </w:r>
      <w:r>
        <w:rPr>
          <w:color w:val="C62100"/>
        </w:rPr>
        <w:t xml:space="preserve">lukija</w:t>
      </w:r>
      <w:r>
        <w:rPr>
          <w:color w:val="BA6801"/>
        </w:rPr>
        <w:t xml:space="preserve">, säästät Halloweenina", </w:t>
      </w:r>
      <w:r>
        <w:rPr>
          <w:color w:val="B70639"/>
        </w:rPr>
        <w:t xml:space="preserve">Barnicle </w:t>
      </w:r>
      <w:r>
        <w:t xml:space="preserve">sanoo</w:t>
      </w:r>
      <w:r>
        <w:t xml:space="preserve">. "Sen </w:t>
      </w:r>
      <w:r>
        <w:t xml:space="preserve">sijaan, että ostaisitte </w:t>
      </w:r>
      <w:r>
        <w:t xml:space="preserve">lapsille </w:t>
      </w:r>
      <w:r>
        <w:t xml:space="preserve">naamareita</w:t>
      </w:r>
      <w:r>
        <w:t xml:space="preserve">, leikatkaa kolumnistien kuvia...</w:t>
      </w:r>
    </w:p>
    <w:p>
      <w:r>
        <w:rPr>
          <w:b/>
        </w:rPr>
        <w:t xml:space="preserve">Asiakirjan numero 1713</w:t>
      </w:r>
    </w:p>
    <w:p>
      <w:r>
        <w:rPr>
          <w:b/>
        </w:rPr>
        <w:t xml:space="preserve">Asiakirjan tunniste: wsj2011-001</w:t>
      </w:r>
    </w:p>
    <w:p>
      <w:r>
        <w:t xml:space="preserve">Sekä Stephen MacDonaldin arvostelussa kirjasta "Kissing Nature Good-bye" (Leisure &amp; Arts, 27. syyskuuta) että arvostelluissa kirjoissa </w:t>
      </w:r>
      <w:r>
        <w:rPr>
          <w:color w:val="310106"/>
        </w:rPr>
        <w:t xml:space="preserve">oletus siitä, että ilmaston lämpeneminen on täysin ihmisen toiminnan seurausta, </w:t>
      </w:r>
      <w:r>
        <w:t xml:space="preserve">on syvällä</w:t>
      </w:r>
      <w:r>
        <w:t xml:space="preserve">. </w:t>
      </w:r>
      <w:r>
        <w:t xml:space="preserve">Onko </w:t>
      </w:r>
      <w:r>
        <w:rPr>
          <w:color w:val="310106"/>
        </w:rPr>
        <w:t xml:space="preserve">tällainen näkemys </w:t>
      </w:r>
      <w:r>
        <w:t xml:space="preserve">perusteltu? Olisiko </w:t>
      </w:r>
      <w:r>
        <w:rPr>
          <w:color w:val="04640D"/>
        </w:rPr>
        <w:t xml:space="preserve">maapallolla </w:t>
      </w:r>
      <w:r>
        <w:rPr>
          <w:color w:val="FEFB0A"/>
        </w:rPr>
        <w:t xml:space="preserve">pitkällä aikavälillä muuttumaton ilmasto</w:t>
      </w:r>
      <w:r>
        <w:t xml:space="preserve">, jos ihmiskuntaa ei olisi</w:t>
      </w:r>
      <w:r>
        <w:t xml:space="preserve">? Ei tietenkään. Viimeisin jääkausi päättyi noin 20 000 vuotta sitten. Valtavat jäätiköt vetäytyivät Pohjois-Amerikan, Pohjois-Euroopan ja Aasian pinnalta. </w:t>
      </w:r>
      <w:r>
        <w:rPr>
          <w:color w:val="FB5514"/>
        </w:rPr>
        <w:t xml:space="preserve">Tämän ilmaston lämpenemisen </w:t>
      </w:r>
      <w:r>
        <w:t xml:space="preserve">on täytynyt olla täysin luonnollista - kukaan ei </w:t>
      </w:r>
      <w:r>
        <w:t xml:space="preserve">voi syyttää muutamaa sataa tuhatta mammutteja metsästävää, luolissa asuvaa metsästäjä-keräilijää. Sitä paitsi mikään kello ei ole vielä soittanut </w:t>
      </w:r>
      <w:r>
        <w:rPr>
          <w:color w:val="E115C0"/>
        </w:rPr>
        <w:t xml:space="preserve">tämän mittaamattoman luonnollisen ilmaston lämpenemisen aikakauden </w:t>
      </w:r>
      <w:r>
        <w:t xml:space="preserve">loppua</w:t>
      </w:r>
      <w:r>
        <w:t xml:space="preserve">. Se on </w:t>
      </w:r>
      <w:r>
        <w:t xml:space="preserve">luultavasti edelleen käynnissä, ja sen voidaan </w:t>
      </w:r>
      <w:r>
        <w:t xml:space="preserve">perustellusti katsoa olevan vastuussa suurimmasta osasta tai kaikesta nykyisestä ilmaston lämpenemisestä. En alistu kenellekään </w:t>
      </w:r>
      <w:r>
        <w:t xml:space="preserve">maanpäällisen hyvinvointimme suhteen, mutta jos olemme tosissamme ilmaston lämpenemisen suhteen, meidän on tarkasteltava kokonaiskuvaa eikä sallittava </w:t>
      </w:r>
      <w:r>
        <w:rPr>
          <w:color w:val="FEB8C8"/>
        </w:rPr>
        <w:t xml:space="preserve">vallitsevan </w:t>
      </w:r>
      <w:r>
        <w:t xml:space="preserve">kulttuurin </w:t>
      </w:r>
      <w:r>
        <w:t xml:space="preserve">lukita meitä "kapitalistinen riistäjä - ahne amerikkalainen kuluttaja - ilmaston lämpeneminen" -skenaarioon ainoana keskustelumallina. </w:t>
      </w:r>
      <w:r>
        <w:rPr>
          <w:color w:val="00587F"/>
        </w:rPr>
        <w:t xml:space="preserve">Jocelyn Tomkin, Tähtitieteen laitos, University </w:t>
      </w:r>
      <w:r>
        <w:t xml:space="preserve">of</w:t>
      </w:r>
    </w:p>
    <w:p>
      <w:r>
        <w:rPr>
          <w:b/>
        </w:rPr>
        <w:t xml:space="preserve">Asiakirjan numero 1714</w:t>
      </w:r>
    </w:p>
    <w:p>
      <w:r>
        <w:rPr>
          <w:b/>
        </w:rPr>
        <w:t xml:space="preserve">Asiakirjan tunniste: wsj2012-001</w:t>
      </w:r>
    </w:p>
    <w:p>
      <w:r>
        <w:rPr>
          <w:color w:val="310106"/>
        </w:rPr>
        <w:t xml:space="preserve">Liittovaltion verovirasto (IRS) </w:t>
      </w:r>
      <w:r>
        <w:t xml:space="preserve">aikoo organisoitua uudelleen yksityisen yrityksen tapaan. </w:t>
      </w:r>
      <w:r>
        <w:rPr>
          <w:color w:val="310106"/>
        </w:rPr>
        <w:t xml:space="preserve">Veronkantovirasto </w:t>
      </w:r>
      <w:r>
        <w:t xml:space="preserve">on ilmoittanut ottavansa epätavallisen askeleen ja lisäävänsä </w:t>
      </w:r>
      <w:r>
        <w:rPr>
          <w:color w:val="04640D"/>
        </w:rPr>
        <w:t xml:space="preserve">120 000 työntekijää työllistävään </w:t>
      </w:r>
      <w:r>
        <w:rPr>
          <w:color w:val="FEFB0A"/>
        </w:rPr>
        <w:t xml:space="preserve">virastoon </w:t>
      </w:r>
      <w:r>
        <w:rPr>
          <w:color w:val="04640D"/>
        </w:rPr>
        <w:t xml:space="preserve">kaksi uutta ylempää johtotehtävää, jotka </w:t>
      </w:r>
      <w:r>
        <w:t xml:space="preserve">täytetään yksityisen sektorin edustajilla: </w:t>
      </w:r>
      <w:r>
        <w:rPr>
          <w:color w:val="04640D"/>
        </w:rPr>
        <w:t xml:space="preserve">tilintarkastajan virka</w:t>
      </w:r>
      <w:r>
        <w:rPr>
          <w:color w:val="04640D"/>
        </w:rPr>
        <w:t xml:space="preserve">, joka valvoo nykyistä taloutta, ja tietohallintojohtajan virka, joka uudenaikaistaa </w:t>
      </w:r>
      <w:r>
        <w:rPr>
          <w:color w:val="FB5514"/>
        </w:rPr>
        <w:t xml:space="preserve">tietojärjestelmää</w:t>
      </w:r>
      <w:r>
        <w:rPr>
          <w:color w:val="E115C0"/>
        </w:rPr>
        <w:t xml:space="preserve">, </w:t>
      </w:r>
      <w:r>
        <w:rPr>
          <w:color w:val="FB5514"/>
        </w:rPr>
        <w:t xml:space="preserve">johon kuuluu todennäköisesti </w:t>
      </w:r>
      <w:r>
        <w:rPr>
          <w:color w:val="00587F"/>
        </w:rPr>
        <w:t xml:space="preserve">maailman</w:t>
      </w:r>
      <w:r>
        <w:rPr>
          <w:color w:val="FB5514"/>
        </w:rPr>
        <w:t xml:space="preserve"> laajin tietokonetietokanta</w:t>
      </w:r>
      <w:r>
        <w:t xml:space="preserve">. </w:t>
      </w:r>
      <w:r>
        <w:rPr>
          <w:color w:val="310106"/>
        </w:rPr>
        <w:t xml:space="preserve">IRS </w:t>
      </w:r>
      <w:r>
        <w:t xml:space="preserve">on myös ilmoittanut perustavansa </w:t>
      </w:r>
      <w:r>
        <w:rPr>
          <w:color w:val="0BC582"/>
        </w:rPr>
        <w:t xml:space="preserve">talousjohtajan </w:t>
      </w:r>
      <w:r>
        <w:t xml:space="preserve">viran, </w:t>
      </w:r>
      <w:r>
        <w:rPr>
          <w:color w:val="FEB8C8"/>
        </w:rPr>
        <w:t xml:space="preserve">joka </w:t>
      </w:r>
      <w:r>
        <w:rPr>
          <w:color w:val="0BC582"/>
        </w:rPr>
        <w:t xml:space="preserve">valitaan </w:t>
      </w:r>
      <w:r>
        <w:rPr>
          <w:color w:val="9E8317"/>
        </w:rPr>
        <w:t xml:space="preserve">IRS:n henkilöstön keskuudesta</w:t>
      </w:r>
      <w:r>
        <w:t xml:space="preserve">. </w:t>
      </w:r>
      <w:r>
        <w:rPr>
          <w:color w:val="847D81"/>
        </w:rPr>
        <w:t xml:space="preserve">IRS:n </w:t>
      </w:r>
      <w:r>
        <w:rPr>
          <w:color w:val="01190F"/>
        </w:rPr>
        <w:t xml:space="preserve">komissaari </w:t>
      </w:r>
      <w:r>
        <w:rPr>
          <w:color w:val="01190F"/>
        </w:rPr>
        <w:t xml:space="preserve">Fred T. Goldberger </w:t>
      </w:r>
      <w:r>
        <w:t xml:space="preserve">sanoi, että muutosten tarkoituksena on </w:t>
      </w:r>
      <w:r>
        <w:t xml:space="preserve">lisätä "vastuullisuutta" </w:t>
      </w:r>
      <w:r>
        <w:rPr>
          <w:color w:val="310106"/>
        </w:rPr>
        <w:t xml:space="preserve">virastossa, </w:t>
      </w:r>
      <w:r>
        <w:rPr>
          <w:color w:val="58018B"/>
        </w:rPr>
        <w:t xml:space="preserve">jonka </w:t>
      </w:r>
      <w:r>
        <w:rPr>
          <w:color w:val="310106"/>
        </w:rPr>
        <w:t xml:space="preserve">vuosibudjetti on yli 5 miljardia dollaria ja joka </w:t>
      </w:r>
      <w:r>
        <w:rPr>
          <w:color w:val="310106"/>
        </w:rPr>
        <w:t xml:space="preserve">kerää vuosittain noin 1 biljoona dollaria. </w:t>
      </w:r>
      <w:r>
        <w:t xml:space="preserve">"</w:t>
      </w:r>
      <w:r>
        <w:rPr>
          <w:color w:val="01190F"/>
        </w:rPr>
        <w:t xml:space="preserve">Minun </w:t>
      </w:r>
      <w:r>
        <w:t xml:space="preserve">ja kaikkien muiden mielestä meillä ei ole </w:t>
      </w:r>
      <w:r>
        <w:rPr>
          <w:color w:val="B70639"/>
        </w:rPr>
        <w:t xml:space="preserve">tietoa, jonka </w:t>
      </w:r>
      <w:r>
        <w:rPr>
          <w:color w:val="703B01"/>
        </w:rPr>
        <w:t xml:space="preserve">avulla </w:t>
      </w:r>
      <w:r>
        <w:rPr>
          <w:color w:val="F7F1DF"/>
        </w:rPr>
        <w:t xml:space="preserve">voisimme </w:t>
      </w:r>
      <w:r>
        <w:rPr>
          <w:color w:val="B70639"/>
        </w:rPr>
        <w:t xml:space="preserve">vastuullisesti ja tehokkaasti laatia ja toteuttaa </w:t>
      </w:r>
      <w:r>
        <w:rPr>
          <w:color w:val="B70639"/>
        </w:rPr>
        <w:t xml:space="preserve">talousarviota", </w:t>
      </w:r>
      <w:r>
        <w:rPr>
          <w:color w:val="01190F"/>
        </w:rPr>
        <w:t xml:space="preserve">Goldberg </w:t>
      </w:r>
      <w:r>
        <w:t xml:space="preserve">sanoi</w:t>
      </w:r>
      <w:r>
        <w:t xml:space="preserve">. "</w:t>
      </w:r>
      <w:r>
        <w:rPr>
          <w:color w:val="310106"/>
        </w:rPr>
        <w:t xml:space="preserve">Meiltä </w:t>
      </w:r>
      <w:r>
        <w:t xml:space="preserve">puuttuu tarvittava sisäinen hallinto ja kurinalaisuus</w:t>
      </w:r>
      <w:r>
        <w:t xml:space="preserve">, jotta voisimme käyttää 5 miljardia dollaria asianmukaisesti.</w:t>
      </w:r>
      <w:r>
        <w:t xml:space="preserve">" </w:t>
      </w:r>
      <w:r>
        <w:rPr>
          <w:color w:val="01190F"/>
        </w:rPr>
        <w:t xml:space="preserve">Heinäkuussa IRS:n johtoon astunut </w:t>
      </w:r>
      <w:r>
        <w:rPr>
          <w:color w:val="01190F"/>
        </w:rPr>
        <w:t xml:space="preserve">Goldberg </w:t>
      </w:r>
      <w:r>
        <w:t xml:space="preserve">on ollut huolissaan siitä, mitä </w:t>
      </w:r>
      <w:r>
        <w:rPr>
          <w:color w:val="01190F"/>
        </w:rPr>
        <w:t xml:space="preserve">hän </w:t>
      </w:r>
      <w:r>
        <w:t xml:space="preserve">kuvailee tehottomuudeksi, tuhlaamiseksi ja koordinaation puutteeksi </w:t>
      </w:r>
      <w:r>
        <w:rPr>
          <w:color w:val="310106"/>
        </w:rPr>
        <w:t xml:space="preserve">laajalle levittäytyneen liittovaltion viraston </w:t>
      </w:r>
      <w:r>
        <w:t xml:space="preserve">eri haarojen välillä</w:t>
      </w:r>
      <w:r>
        <w:t xml:space="preserve">. </w:t>
      </w:r>
      <w:r>
        <w:rPr>
          <w:color w:val="310106"/>
        </w:rPr>
        <w:t xml:space="preserve">IRS </w:t>
      </w:r>
      <w:r>
        <w:rPr>
          <w:color w:val="4AFEFA"/>
        </w:rPr>
        <w:t xml:space="preserve">käyttää vuonna 1961 luotua tietokonejärjestelmää, jota </w:t>
      </w:r>
      <w:r>
        <w:rPr>
          <w:color w:val="FCB164"/>
        </w:rPr>
        <w:t xml:space="preserve">se </w:t>
      </w:r>
      <w:r>
        <w:rPr>
          <w:color w:val="4AFEFA"/>
        </w:rPr>
        <w:t xml:space="preserve">on yrittänyt nykyaikaistaa jo vuosia</w:t>
      </w:r>
      <w:r>
        <w:t xml:space="preserve">. </w:t>
      </w:r>
      <w:r>
        <w:rPr>
          <w:color w:val="310106"/>
        </w:rPr>
        <w:t xml:space="preserve">Virasto</w:t>
      </w:r>
      <w:r>
        <w:rPr>
          <w:color w:val="58018B"/>
        </w:rPr>
        <w:t xml:space="preserve">, </w:t>
      </w:r>
      <w:r>
        <w:rPr>
          <w:color w:val="310106"/>
        </w:rPr>
        <w:t xml:space="preserve">jonka talousarvio oli 360 miljoonaa dollaria alijäämäinen varainhoitovuonna 1989</w:t>
      </w:r>
      <w:r>
        <w:t xml:space="preserve">, ei ole palkannut uusia työntekijöitä viime syksyn jälkeen. </w:t>
      </w:r>
      <w:r>
        <w:rPr>
          <w:color w:val="01190F"/>
        </w:rPr>
        <w:t xml:space="preserve">Uuden komissaarin mukaan </w:t>
      </w:r>
      <w:r>
        <w:rPr>
          <w:color w:val="310106"/>
        </w:rPr>
        <w:t xml:space="preserve">viranomaisen </w:t>
      </w:r>
      <w:r>
        <w:t xml:space="preserve">resurssien </w:t>
      </w:r>
      <w:r>
        <w:t xml:space="preserve">käytön </w:t>
      </w:r>
      <w:r>
        <w:t xml:space="preserve">tarkempi valvonta </w:t>
      </w:r>
      <w:r>
        <w:t xml:space="preserve">parantaa huomattavasti </w:t>
      </w:r>
      <w:r>
        <w:rPr>
          <w:color w:val="310106"/>
        </w:rPr>
        <w:t xml:space="preserve">sen </w:t>
      </w:r>
      <w:r>
        <w:t xml:space="preserve">kykyä kerätä verotuloja. "Uskon, </w:t>
      </w:r>
      <w:r>
        <w:t xml:space="preserve">että </w:t>
      </w:r>
      <w:r>
        <w:rPr>
          <w:color w:val="796EE6"/>
        </w:rPr>
        <w:t xml:space="preserve">talousarvion laadinta-</w:t>
      </w:r>
      <w:r>
        <w:t xml:space="preserve"> ja täytäntöönpanoprosessissa </w:t>
      </w:r>
      <w:r>
        <w:t xml:space="preserve">nähdään </w:t>
      </w:r>
      <w:r>
        <w:rPr>
          <w:color w:val="000D2C"/>
        </w:rPr>
        <w:t xml:space="preserve">merkittäviä parannuksia</w:t>
      </w:r>
      <w:r>
        <w:rPr>
          <w:color w:val="53495F"/>
        </w:rPr>
        <w:t xml:space="preserve">, joiden </w:t>
      </w:r>
      <w:r>
        <w:rPr>
          <w:color w:val="F95475"/>
        </w:rPr>
        <w:t xml:space="preserve">uskon puolestaan johtavan tulojen merkittävään kasvuun", </w:t>
      </w:r>
      <w:r>
        <w:t xml:space="preserve">hän sanoi. </w:t>
      </w:r>
      <w:r>
        <w:rPr>
          <w:color w:val="310106"/>
        </w:rPr>
        <w:t xml:space="preserve">Verohallinto </w:t>
      </w:r>
      <w:r>
        <w:t xml:space="preserve">toivoo, että </w:t>
      </w:r>
      <w:r>
        <w:rPr>
          <w:color w:val="04640D"/>
        </w:rPr>
        <w:t xml:space="preserve">uudet virat saadaan täytettyä </w:t>
      </w:r>
      <w:r>
        <w:t xml:space="preserve">pian. Tyypillisesti virastossa </w:t>
      </w:r>
      <w:r>
        <w:rPr>
          <w:color w:val="5D9608"/>
        </w:rPr>
        <w:t xml:space="preserve">jo </w:t>
      </w:r>
      <w:r>
        <w:rPr>
          <w:color w:val="61FC03"/>
        </w:rPr>
        <w:t xml:space="preserve">työskentelevät </w:t>
      </w:r>
      <w:r>
        <w:rPr>
          <w:color w:val="61FC03"/>
        </w:rPr>
        <w:t xml:space="preserve">virkamiehet </w:t>
      </w:r>
      <w:r>
        <w:t xml:space="preserve">nimitettäisiin</w:t>
      </w:r>
      <w:r>
        <w:t xml:space="preserve">, mutta </w:t>
      </w:r>
      <w:r>
        <w:rPr>
          <w:color w:val="01190F"/>
        </w:rPr>
        <w:t xml:space="preserve">Goldberger </w:t>
      </w:r>
      <w:r>
        <w:t xml:space="preserve">sanoi, että hän aikoo </w:t>
      </w:r>
      <w:r>
        <w:t xml:space="preserve">"tutkia </w:t>
      </w:r>
      <w:r>
        <w:rPr>
          <w:color w:val="98A088"/>
        </w:rPr>
        <w:t xml:space="preserve">maailmaa" </w:t>
      </w:r>
      <w:r>
        <w:rPr>
          <w:color w:val="04640D"/>
        </w:rPr>
        <w:t xml:space="preserve">tietohallintopäällikön ja tilintarkastajan paikkoja varten</w:t>
      </w:r>
      <w:r>
        <w:t xml:space="preserve">. Vaikka </w:t>
      </w:r>
      <w:r>
        <w:rPr>
          <w:color w:val="04640D"/>
        </w:rPr>
        <w:t xml:space="preserve">näiden virkojen </w:t>
      </w:r>
      <w:r>
        <w:t xml:space="preserve">palkka on todennäköisesti </w:t>
      </w:r>
      <w:r>
        <w:t xml:space="preserve">70 0000-80 000 dollaria vuodessa, </w:t>
      </w:r>
      <w:r>
        <w:rPr>
          <w:color w:val="248AD0"/>
        </w:rPr>
        <w:t xml:space="preserve">IRS:n </w:t>
      </w:r>
      <w:r>
        <w:rPr>
          <w:color w:val="4F584E"/>
        </w:rPr>
        <w:t xml:space="preserve">johtajat </w:t>
      </w:r>
      <w:r>
        <w:t xml:space="preserve">uskovat, että </w:t>
      </w:r>
      <w:r>
        <w:rPr>
          <w:color w:val="4F584E"/>
        </w:rPr>
        <w:t xml:space="preserve">he pystyvät </w:t>
      </w:r>
      <w:r>
        <w:t xml:space="preserve">houkuttelemaan </w:t>
      </w:r>
      <w:r>
        <w:rPr>
          <w:color w:val="5C5300"/>
        </w:rPr>
        <w:t xml:space="preserve">huippuluokan hakijoita </w:t>
      </w:r>
      <w:r>
        <w:t xml:space="preserve">yksityiseltä sektorilta</w:t>
      </w:r>
      <w:r>
        <w:t xml:space="preserve">. "</w:t>
      </w:r>
      <w:r>
        <w:t xml:space="preserve">Tarjoat </w:t>
      </w:r>
      <w:r>
        <w:rPr>
          <w:color w:val="5C5300"/>
        </w:rPr>
        <w:t xml:space="preserve">heille, että he </w:t>
      </w:r>
      <w:r>
        <w:t xml:space="preserve">voivat viettää </w:t>
      </w:r>
      <w:r>
        <w:t xml:space="preserve">seuraavat kolme tai neljä tai viisi tai kuusi vuotta </w:t>
      </w:r>
      <w:r>
        <w:t xml:space="preserve">elämästään tekemällä haastavinta ja kalleinta tietojärjestelmien modernisointia julkisella sektorilla koskaan", </w:t>
      </w:r>
      <w:r>
        <w:rPr>
          <w:color w:val="01190F"/>
        </w:rPr>
        <w:t xml:space="preserve">Goldberg </w:t>
      </w:r>
      <w:r>
        <w:t xml:space="preserve">sanoi</w:t>
      </w:r>
      <w:r>
        <w:t xml:space="preserve">. "</w:t>
      </w:r>
      <w:r>
        <w:t xml:space="preserve">Tilintarkastajana kehität ja käytät varainhoidon valvontaa </w:t>
      </w:r>
      <w:r>
        <w:rPr>
          <w:color w:val="310106"/>
        </w:rPr>
        <w:t xml:space="preserve">toimistossa, jonka budjetti on 6 miljardia dollaria</w:t>
      </w:r>
      <w:r>
        <w:t xml:space="preserve">.</w:t>
      </w:r>
    </w:p>
    <w:p>
      <w:r>
        <w:rPr>
          <w:b/>
        </w:rPr>
        <w:t xml:space="preserve">Asiakirjan numero 1715</w:t>
      </w:r>
    </w:p>
    <w:p>
      <w:r>
        <w:rPr>
          <w:b/>
        </w:rPr>
        <w:t xml:space="preserve">Asiakirjan tunniste: wsj2013-001</w:t>
      </w:r>
    </w:p>
    <w:p>
      <w:r>
        <w:t xml:space="preserve">Kun </w:t>
      </w:r>
      <w:r>
        <w:rPr>
          <w:color w:val="FEFB0A"/>
        </w:rPr>
        <w:t xml:space="preserve">Panaman </w:t>
      </w:r>
      <w:r>
        <w:rPr>
          <w:color w:val="04640D"/>
        </w:rPr>
        <w:t xml:space="preserve">epäonnistuneen vallankaappauksen </w:t>
      </w:r>
      <w:r>
        <w:rPr>
          <w:color w:val="310106"/>
        </w:rPr>
        <w:t xml:space="preserve">johtaja, </w:t>
      </w:r>
      <w:r>
        <w:rPr>
          <w:color w:val="310106"/>
        </w:rPr>
        <w:t xml:space="preserve">majuri Moises Giordi </w:t>
      </w:r>
      <w:r>
        <w:t xml:space="preserve">haudattiin, hänellä oli </w:t>
      </w:r>
      <w:r>
        <w:rPr>
          <w:color w:val="FB5514"/>
        </w:rPr>
        <w:t xml:space="preserve">useita ampumahaavoja</w:t>
      </w:r>
      <w:r>
        <w:t xml:space="preserve">, </w:t>
      </w:r>
      <w:r>
        <w:rPr>
          <w:color w:val="E115C0"/>
        </w:rPr>
        <w:t xml:space="preserve">murtunut kallo sekä murtuneita jalkoja ja kylkiluut</w:t>
      </w:r>
      <w:r>
        <w:t xml:space="preserve">. </w:t>
      </w:r>
      <w:r>
        <w:rPr>
          <w:color w:val="00587F"/>
        </w:rPr>
        <w:t xml:space="preserve">Tämä oli </w:t>
      </w:r>
      <w:r>
        <w:rPr>
          <w:color w:val="0BC582"/>
        </w:rPr>
        <w:t xml:space="preserve">hänen </w:t>
      </w:r>
      <w:r>
        <w:rPr>
          <w:color w:val="FEB8C8"/>
        </w:rPr>
        <w:t xml:space="preserve">vastustajansa, Panaman johtajan Manuel Antonio Noriegan </w:t>
      </w:r>
      <w:r>
        <w:t xml:space="preserve">allekirjoitus</w:t>
      </w:r>
      <w:r>
        <w:t xml:space="preserve">. </w:t>
      </w:r>
      <w:r>
        <w:t xml:space="preserve">Eräs korkea-arvoinen Yhdysvaltain virkamies, jolla on pääsy tiedusteluraportteihin, kertoi, että Panaman pataljoona-2000-sotilasyksikön päämajassa </w:t>
      </w:r>
      <w:r>
        <w:rPr>
          <w:color w:val="FEB8C8"/>
        </w:rPr>
        <w:t xml:space="preserve">kenraali Noriega </w:t>
      </w:r>
      <w:r>
        <w:t xml:space="preserve">valvoi henkilökohtaisesti </w:t>
      </w:r>
      <w:r>
        <w:rPr>
          <w:color w:val="310106"/>
        </w:rPr>
        <w:t xml:space="preserve">kapinoivan upseerin </w:t>
      </w:r>
      <w:r>
        <w:t xml:space="preserve">hidasta ja tuskallista kuolemaa</w:t>
      </w:r>
      <w:r>
        <w:t xml:space="preserve">. </w:t>
      </w:r>
      <w:r>
        <w:rPr>
          <w:color w:val="9E8317"/>
        </w:rPr>
        <w:t xml:space="preserve">Panama </w:t>
      </w:r>
      <w:r>
        <w:t xml:space="preserve">Cityn krematorioita ja hautaustoimistoja tarkkailevien yhdysvaltalaisten virkamiesten mukaan </w:t>
      </w:r>
      <w:r>
        <w:rPr>
          <w:color w:val="FEB8C8"/>
        </w:rPr>
        <w:t xml:space="preserve">Noriega </w:t>
      </w:r>
      <w:r>
        <w:t xml:space="preserve">lähetti </w:t>
      </w:r>
      <w:r>
        <w:t xml:space="preserve">noin 70 </w:t>
      </w:r>
      <w:r>
        <w:rPr>
          <w:color w:val="01190F"/>
        </w:rPr>
        <w:t xml:space="preserve">vallankaappaukseen </w:t>
      </w:r>
      <w:r>
        <w:t xml:space="preserve">osallistunutta sotilastaan </w:t>
      </w:r>
      <w:r>
        <w:t xml:space="preserve">kuolemaan </w:t>
      </w:r>
      <w:r>
        <w:t xml:space="preserve">raivokohtauksissaan, humalassa ja epäluuloisina</w:t>
      </w:r>
      <w:r>
        <w:t xml:space="preserve">. </w:t>
      </w:r>
      <w:r>
        <w:rPr>
          <w:color w:val="FEB8C8"/>
        </w:rPr>
        <w:t xml:space="preserve">Noriega </w:t>
      </w:r>
      <w:r>
        <w:t xml:space="preserve">vaihtaa nyt </w:t>
      </w:r>
      <w:r>
        <w:t xml:space="preserve">majapaikkaansa </w:t>
      </w:r>
      <w:r>
        <w:t xml:space="preserve">joka yö ja joskus useammin kuin kerran yössä. </w:t>
      </w:r>
      <w:r>
        <w:rPr>
          <w:color w:val="FEB8C8"/>
        </w:rPr>
        <w:t xml:space="preserve">Hänen </w:t>
      </w:r>
      <w:r>
        <w:t xml:space="preserve">ateriansa valmistavat useimmiten </w:t>
      </w:r>
      <w:r>
        <w:rPr>
          <w:color w:val="847D81"/>
        </w:rPr>
        <w:t xml:space="preserve">naiset, </w:t>
      </w:r>
      <w:r>
        <w:rPr>
          <w:color w:val="847D81"/>
        </w:rPr>
        <w:t xml:space="preserve">joihin </w:t>
      </w:r>
      <w:r>
        <w:rPr>
          <w:color w:val="847D81"/>
        </w:rPr>
        <w:t xml:space="preserve">hän </w:t>
      </w:r>
      <w:r>
        <w:rPr>
          <w:color w:val="847D81"/>
        </w:rPr>
        <w:t xml:space="preserve">luottaa </w:t>
      </w:r>
      <w:r>
        <w:t xml:space="preserve">- </w:t>
      </w:r>
      <w:r>
        <w:rPr>
          <w:color w:val="FEB8C8"/>
        </w:rPr>
        <w:t xml:space="preserve">hänen kokopäiväinen </w:t>
      </w:r>
      <w:r>
        <w:t xml:space="preserve">rakastajattarensa Vicky Amado ja </w:t>
      </w:r>
      <w:r>
        <w:rPr>
          <w:color w:val="FEB8C8"/>
        </w:rPr>
        <w:t xml:space="preserve">hänen </w:t>
      </w:r>
      <w:r>
        <w:t xml:space="preserve">äitinsä Norma. Hän </w:t>
      </w:r>
      <w:r>
        <w:t xml:space="preserve">kerää myös </w:t>
      </w:r>
      <w:r>
        <w:t xml:space="preserve">niiden henkilöiden nimet, </w:t>
      </w:r>
      <w:r>
        <w:rPr>
          <w:color w:val="B70639"/>
        </w:rPr>
        <w:t xml:space="preserve">jotka </w:t>
      </w:r>
      <w:r>
        <w:t xml:space="preserve">soittivat </w:t>
      </w:r>
      <w:r>
        <w:rPr>
          <w:color w:val="703B01"/>
        </w:rPr>
        <w:t xml:space="preserve">vallankaappaajille </w:t>
      </w:r>
      <w:r>
        <w:t xml:space="preserve">onnitellakseen </w:t>
      </w:r>
      <w:r>
        <w:rPr>
          <w:color w:val="703B01"/>
        </w:rPr>
        <w:t xml:space="preserve">heitä </w:t>
      </w:r>
      <w:r>
        <w:rPr>
          <w:color w:val="118B8A"/>
        </w:rPr>
        <w:t xml:space="preserve">heidän </w:t>
      </w:r>
      <w:r>
        <w:rPr>
          <w:color w:val="F7F1DF"/>
        </w:rPr>
        <w:t xml:space="preserve">lyhyen valtakautensa </w:t>
      </w:r>
      <w:r>
        <w:rPr>
          <w:color w:val="F7F1DF"/>
        </w:rPr>
        <w:t xml:space="preserve">aikana</w:t>
      </w:r>
      <w:r>
        <w:t xml:space="preserve">. </w:t>
      </w:r>
      <w:r>
        <w:rPr>
          <w:color w:val="FCB164"/>
        </w:rPr>
        <w:t xml:space="preserve">Enemmän vihollisia </w:t>
      </w:r>
      <w:r>
        <w:rPr>
          <w:color w:val="FCB164"/>
        </w:rPr>
        <w:t xml:space="preserve">hoidettavana</w:t>
      </w:r>
      <w:r>
        <w:t xml:space="preserve">. </w:t>
      </w:r>
      <w:r>
        <w:t xml:space="preserve">Kahden viikon aikana </w:t>
      </w:r>
      <w:r>
        <w:rPr>
          <w:color w:val="01190F"/>
        </w:rPr>
        <w:t xml:space="preserve">kapinan jälkeen, </w:t>
      </w:r>
      <w:r>
        <w:rPr>
          <w:color w:val="000D2C"/>
        </w:rPr>
        <w:t xml:space="preserve">jota </w:t>
      </w:r>
      <w:r>
        <w:rPr>
          <w:color w:val="53495F"/>
        </w:rPr>
        <w:t xml:space="preserve">Yhdysvallat </w:t>
      </w:r>
      <w:r>
        <w:rPr>
          <w:color w:val="01190F"/>
        </w:rPr>
        <w:t xml:space="preserve">vastahakoisesti tuki</w:t>
      </w:r>
      <w:r>
        <w:t xml:space="preserve">, </w:t>
      </w:r>
      <w:r>
        <w:rPr>
          <w:color w:val="FEB8C8"/>
        </w:rPr>
        <w:t xml:space="preserve">Noriega on ollut </w:t>
      </w:r>
      <w:r>
        <w:t xml:space="preserve">erittäin raaka ja menestyksekäs valtansa </w:t>
      </w:r>
      <w:r>
        <w:t xml:space="preserve">vakiinnuttamisessa. </w:t>
      </w:r>
      <w:r>
        <w:t xml:space="preserve">Vaikka </w:t>
      </w:r>
      <w:r>
        <w:rPr>
          <w:color w:val="01190F"/>
        </w:rPr>
        <w:t xml:space="preserve">tämä epäonnistunut vallankaappaus </w:t>
      </w:r>
      <w:r>
        <w:t xml:space="preserve">on suuri häpeä </w:t>
      </w:r>
      <w:r>
        <w:rPr>
          <w:color w:val="F95475"/>
        </w:rPr>
        <w:t xml:space="preserve">Pohjois-Amerikan ulkopolitiikalle</w:t>
      </w:r>
      <w:r>
        <w:t xml:space="preserve">, se on vain viimeisin luku </w:t>
      </w:r>
      <w:r>
        <w:rPr>
          <w:color w:val="DE98FD"/>
        </w:rPr>
        <w:t xml:space="preserve">Noriegan </w:t>
      </w:r>
      <w:r>
        <w:rPr>
          <w:color w:val="61FC03"/>
        </w:rPr>
        <w:t xml:space="preserve">ja </w:t>
      </w:r>
      <w:r>
        <w:rPr>
          <w:color w:val="98A088"/>
        </w:rPr>
        <w:t xml:space="preserve">Washingtonin </w:t>
      </w:r>
      <w:r>
        <w:rPr>
          <w:color w:val="5D9608"/>
        </w:rPr>
        <w:t xml:space="preserve">välisessä, </w:t>
      </w:r>
      <w:r>
        <w:rPr>
          <w:color w:val="248AD0"/>
        </w:rPr>
        <w:t xml:space="preserve">kolme vuosikymmentä </w:t>
      </w:r>
      <w:r>
        <w:rPr>
          <w:color w:val="61FC03"/>
        </w:rPr>
        <w:t xml:space="preserve">kestäneessä</w:t>
      </w:r>
      <w:r>
        <w:rPr>
          <w:color w:val="61FC03"/>
        </w:rPr>
        <w:t xml:space="preserve">, </w:t>
      </w:r>
      <w:r>
        <w:rPr>
          <w:color w:val="61FC03"/>
        </w:rPr>
        <w:t xml:space="preserve">luutuneessa suhteessa</w:t>
      </w:r>
      <w:r>
        <w:t xml:space="preserve">. </w:t>
      </w:r>
      <w:r>
        <w:rPr>
          <w:color w:val="5C5300"/>
        </w:rPr>
        <w:t xml:space="preserve">Yhdysvaltain </w:t>
      </w:r>
      <w:r>
        <w:rPr>
          <w:color w:val="5C5300"/>
        </w:rPr>
        <w:t xml:space="preserve">kahden viime vuoden aikana </w:t>
      </w:r>
      <w:r>
        <w:rPr>
          <w:color w:val="9F6551"/>
        </w:rPr>
        <w:t xml:space="preserve">diktaattoria vastaan käymä </w:t>
      </w:r>
      <w:r>
        <w:rPr>
          <w:color w:val="5C5300"/>
        </w:rPr>
        <w:t xml:space="preserve">sota, </w:t>
      </w:r>
      <w:r>
        <w:rPr>
          <w:color w:val="BCFEC6"/>
        </w:rPr>
        <w:t xml:space="preserve">joka </w:t>
      </w:r>
      <w:r>
        <w:rPr>
          <w:color w:val="5C5300"/>
        </w:rPr>
        <w:t xml:space="preserve">seurasi </w:t>
      </w:r>
      <w:r>
        <w:rPr>
          <w:color w:val="9F6551"/>
        </w:rPr>
        <w:t xml:space="preserve">hänen </w:t>
      </w:r>
      <w:r>
        <w:rPr>
          <w:color w:val="5C5300"/>
        </w:rPr>
        <w:t xml:space="preserve">syytteeseen asettamistaan huumesyytteistä helmikuussa </w:t>
      </w:r>
      <w:r>
        <w:rPr>
          <w:color w:val="932C70"/>
        </w:rPr>
        <w:t xml:space="preserve">1988, on </w:t>
      </w:r>
      <w:r>
        <w:rPr>
          <w:color w:val="61FC03"/>
        </w:rPr>
        <w:t xml:space="preserve">tämän suhteen </w:t>
      </w:r>
      <w:r>
        <w:t xml:space="preserve">perintöä</w:t>
      </w:r>
      <w:r>
        <w:t xml:space="preserve">. </w:t>
      </w:r>
      <w:r>
        <w:rPr>
          <w:color w:val="2B1B04"/>
        </w:rPr>
        <w:t xml:space="preserve">Ennen kuin </w:t>
      </w:r>
      <w:r>
        <w:rPr>
          <w:color w:val="B5AFC4"/>
        </w:rPr>
        <w:t xml:space="preserve">Yhdysvaltain ulkopolitiikka </w:t>
      </w:r>
      <w:r>
        <w:rPr>
          <w:color w:val="2B1B04"/>
        </w:rPr>
        <w:t xml:space="preserve">päätti </w:t>
      </w:r>
      <w:r>
        <w:rPr>
          <w:color w:val="2B1B04"/>
        </w:rPr>
        <w:t xml:space="preserve">tuhota </w:t>
      </w:r>
      <w:r>
        <w:rPr>
          <w:color w:val="D4C67A"/>
        </w:rPr>
        <w:t xml:space="preserve">Noriegan</w:t>
      </w:r>
      <w:r>
        <w:rPr>
          <w:color w:val="2B1B04"/>
        </w:rPr>
        <w:t xml:space="preserve">, se auttoi </w:t>
      </w:r>
      <w:r>
        <w:rPr>
          <w:color w:val="D4C67A"/>
        </w:rPr>
        <w:t xml:space="preserve">häntä pääsemään </w:t>
      </w:r>
      <w:r>
        <w:rPr>
          <w:color w:val="2B1B04"/>
        </w:rPr>
        <w:t xml:space="preserve">pois Panaman pitkästä salaliiton ja merirosvouksen historiasta</w:t>
      </w:r>
      <w:r>
        <w:t xml:space="preserve">. </w:t>
      </w:r>
      <w:r>
        <w:rPr>
          <w:color w:val="2B1B04"/>
        </w:rPr>
        <w:t xml:space="preserve">Tämä läheinen suhde </w:t>
      </w:r>
      <w:r>
        <w:t xml:space="preserve">on </w:t>
      </w:r>
      <w:r>
        <w:t xml:space="preserve">ollut useimmiten hyödyllinen </w:t>
      </w:r>
      <w:r>
        <w:rPr>
          <w:color w:val="AE7AA1"/>
        </w:rPr>
        <w:t xml:space="preserve">viimeisten 30 vuoden aikana. </w:t>
      </w:r>
      <w:r>
        <w:rPr>
          <w:color w:val="C2A393"/>
        </w:rPr>
        <w:t xml:space="preserve">Yhdysvaltain suurlähetystön tietojen mukaan </w:t>
      </w:r>
      <w:r>
        <w:t xml:space="preserve">esimerkiksi </w:t>
      </w:r>
      <w:r>
        <w:rPr>
          <w:color w:val="0232FD"/>
        </w:rPr>
        <w:t xml:space="preserve">vuonna 1960, jolloin </w:t>
      </w:r>
      <w:r>
        <w:rPr>
          <w:color w:val="FEB8C8"/>
        </w:rPr>
        <w:t xml:space="preserve">Noriega </w:t>
      </w:r>
      <w:r>
        <w:rPr>
          <w:color w:val="0232FD"/>
        </w:rPr>
        <w:t xml:space="preserve">oli sekä kadetti </w:t>
      </w:r>
      <w:r>
        <w:rPr>
          <w:color w:val="BA6801"/>
        </w:rPr>
        <w:t xml:space="preserve">Perun </w:t>
      </w:r>
      <w:r>
        <w:rPr>
          <w:color w:val="6A3A35"/>
        </w:rPr>
        <w:t xml:space="preserve">eliittisotilasakatemiassa että Yhdysvaltain </w:t>
      </w:r>
      <w:r>
        <w:rPr>
          <w:color w:val="168E5C"/>
        </w:rPr>
        <w:t xml:space="preserve">sotilastiedustelupalvelun </w:t>
      </w:r>
      <w:r>
        <w:rPr>
          <w:color w:val="0232FD"/>
        </w:rPr>
        <w:t xml:space="preserve">koulutettu vakooja</w:t>
      </w:r>
      <w:r>
        <w:t xml:space="preserve">, viranomaiset pidättivät </w:t>
      </w:r>
      <w:r>
        <w:t xml:space="preserve">hänet </w:t>
      </w:r>
      <w:r>
        <w:rPr>
          <w:color w:val="16C0D0"/>
        </w:rPr>
        <w:t xml:space="preserve">Limassa, </w:t>
      </w:r>
      <w:r>
        <w:t xml:space="preserve">koska hänen väitettiin raiskanneen ja pahoinpidelleen raa'asti </w:t>
      </w:r>
      <w:r>
        <w:rPr>
          <w:color w:val="C62100"/>
        </w:rPr>
        <w:t xml:space="preserve">prostituoidun</w:t>
      </w:r>
      <w:r>
        <w:t xml:space="preserve">. </w:t>
      </w:r>
      <w:r>
        <w:rPr>
          <w:color w:val="C62100"/>
        </w:rPr>
        <w:t xml:space="preserve">Nainen </w:t>
      </w:r>
      <w:r>
        <w:t xml:space="preserve">melkein kuoli. Mutta sen sijaan, että Yhdysvaltain </w:t>
      </w:r>
      <w:r>
        <w:rPr>
          <w:color w:val="233809"/>
        </w:rPr>
        <w:t xml:space="preserve">tiedustelupalvelu </w:t>
      </w:r>
      <w:r>
        <w:t xml:space="preserve">olisi </w:t>
      </w:r>
      <w:r>
        <w:t xml:space="preserve">kurittanut </w:t>
      </w:r>
      <w:r>
        <w:rPr>
          <w:color w:val="FEB8C8"/>
        </w:rPr>
        <w:t xml:space="preserve">uutta vakoojaansa </w:t>
      </w:r>
      <w:r>
        <w:t xml:space="preserve">tai erottanut hänet </w:t>
      </w:r>
      <w:r>
        <w:t xml:space="preserve">palveluksestaan, se vain </w:t>
      </w:r>
      <w:r>
        <w:t xml:space="preserve">jätti </w:t>
      </w:r>
      <w:r>
        <w:rPr>
          <w:color w:val="C2A393"/>
        </w:rPr>
        <w:t xml:space="preserve">raportin. </w:t>
      </w:r>
      <w:r>
        <w:rPr>
          <w:color w:val="FEB8C8"/>
        </w:rPr>
        <w:t xml:space="preserve">Noriegan </w:t>
      </w:r>
      <w:r>
        <w:t xml:space="preserve">tietoja </w:t>
      </w:r>
      <w:r>
        <w:rPr>
          <w:color w:val="82785D"/>
        </w:rPr>
        <w:t xml:space="preserve">hänen </w:t>
      </w:r>
      <w:r>
        <w:rPr>
          <w:color w:val="42083B"/>
        </w:rPr>
        <w:t xml:space="preserve">koulussaan </w:t>
      </w:r>
      <w:r>
        <w:t xml:space="preserve">esiin nousevista vasemmistolaisista </w:t>
      </w:r>
      <w:r>
        <w:t xml:space="preserve">pidettiin Yhdysvaltain etujen kannalta tärkeämpinä. </w:t>
      </w:r>
      <w:r>
        <w:rPr>
          <w:color w:val="0232FD"/>
        </w:rPr>
        <w:t xml:space="preserve">Sittemmin </w:t>
      </w:r>
      <w:r>
        <w:t xml:space="preserve">Yhdysvalloilla on ollut tapana jättää Panaman onnettomuudet huomiotta. Yhdysvallat on auttanut </w:t>
      </w:r>
      <w:r>
        <w:rPr>
          <w:color w:val="023087"/>
        </w:rPr>
        <w:t xml:space="preserve">monia diktaattoreita </w:t>
      </w:r>
      <w:r>
        <w:t xml:space="preserve">ja </w:t>
      </w:r>
      <w:r>
        <w:rPr>
          <w:color w:val="B7DAD2"/>
        </w:rPr>
        <w:t xml:space="preserve">kääntynyt </w:t>
      </w:r>
      <w:r>
        <w:t xml:space="preserve">myöhemmin heitä </w:t>
      </w:r>
      <w:r>
        <w:rPr>
          <w:color w:val="196956"/>
        </w:rPr>
        <w:t xml:space="preserve">vastaan</w:t>
      </w:r>
      <w:r>
        <w:t xml:space="preserve">, mutta ei koskaan </w:t>
      </w:r>
      <w:r>
        <w:t xml:space="preserve">näin hienovaraista henkilöä </w:t>
      </w:r>
      <w:r>
        <w:rPr>
          <w:color w:val="8C41BB"/>
        </w:rPr>
        <w:t xml:space="preserve">vastaan. </w:t>
      </w:r>
      <w:r>
        <w:rPr>
          <w:color w:val="FEB8C8"/>
        </w:rPr>
        <w:t xml:space="preserve">55-vuotias Noriega </w:t>
      </w:r>
      <w:r>
        <w:t xml:space="preserve">ei ole yhtä ovela kuin </w:t>
      </w:r>
      <w:r>
        <w:rPr>
          <w:color w:val="ECEDFE"/>
        </w:rPr>
        <w:t xml:space="preserve">Iranin shaahi</w:t>
      </w:r>
      <w:r>
        <w:t xml:space="preserve">, hän ei tule yhtä hyvästä perheestä kuin </w:t>
      </w:r>
      <w:r>
        <w:rPr>
          <w:color w:val="2B2D32"/>
        </w:rPr>
        <w:t xml:space="preserve">Nicaraguan Anastasio Somoza</w:t>
      </w:r>
      <w:r>
        <w:t xml:space="preserve">, hän ei ole yhtä mahtipontinen kuin </w:t>
      </w:r>
      <w:r>
        <w:rPr>
          <w:color w:val="94C661"/>
        </w:rPr>
        <w:t xml:space="preserve">Filippiinien Ferdinand Marcos </w:t>
      </w:r>
      <w:r>
        <w:t xml:space="preserve">tai yhtä verinen kuin </w:t>
      </w:r>
      <w:r>
        <w:rPr>
          <w:color w:val="F8907D"/>
        </w:rPr>
        <w:t xml:space="preserve">Haitin Baby Doc Duvalier</w:t>
      </w:r>
      <w:r>
        <w:t xml:space="preserve">. </w:t>
      </w:r>
      <w:r>
        <w:t xml:space="preserve">Hän on kuitenkin osoittanut paljon enemmän murtumattomuutta kuin </w:t>
      </w:r>
      <w:r>
        <w:rPr>
          <w:color w:val="895E6B"/>
        </w:rPr>
        <w:t xml:space="preserve">kukaan </w:t>
      </w:r>
      <w:r>
        <w:rPr>
          <w:color w:val="788E95"/>
        </w:rPr>
        <w:t xml:space="preserve">heistä</w:t>
      </w:r>
      <w:r>
        <w:t xml:space="preserve">. Ja </w:t>
      </w:r>
      <w:r>
        <w:t xml:space="preserve">pakosta: Yhdysvallat voi tehdä virheitä ja silti toivoa, että se voi </w:t>
      </w:r>
      <w:r>
        <w:t xml:space="preserve">poistaa </w:t>
      </w:r>
      <w:r>
        <w:rPr>
          <w:color w:val="FEB8C8"/>
        </w:rPr>
        <w:t xml:space="preserve">hänet </w:t>
      </w:r>
      <w:r>
        <w:t xml:space="preserve">vallasta, mutta yksi virhe </w:t>
      </w:r>
      <w:r>
        <w:t xml:space="preserve">voi maksaa hänelle hengen. "Yhdysvallat </w:t>
      </w:r>
      <w:r>
        <w:t xml:space="preserve">aliarvioi </w:t>
      </w:r>
      <w:r>
        <w:rPr>
          <w:color w:val="FEB8C8"/>
        </w:rPr>
        <w:t xml:space="preserve">Noriegan </w:t>
      </w:r>
      <w:r>
        <w:rPr>
          <w:color w:val="AE7AA1"/>
        </w:rPr>
        <w:t xml:space="preserve">koko ajan", </w:t>
      </w:r>
      <w:r>
        <w:t xml:space="preserve">sanoo </w:t>
      </w:r>
      <w:r>
        <w:rPr>
          <w:color w:val="576094"/>
        </w:rPr>
        <w:t xml:space="preserve">Panaman </w:t>
      </w:r>
      <w:r>
        <w:rPr>
          <w:color w:val="FB6AB8"/>
        </w:rPr>
        <w:t xml:space="preserve">entinen suurlähettiläs </w:t>
      </w:r>
      <w:r>
        <w:rPr>
          <w:color w:val="FB6AB8"/>
        </w:rPr>
        <w:t xml:space="preserve">Ambler Moss</w:t>
      </w:r>
      <w:r>
        <w:t xml:space="preserve">. "Hän hallitsee selviytymisen taidon." Yhdysvaltojen </w:t>
      </w:r>
      <w:r>
        <w:rPr>
          <w:color w:val="DB1474"/>
        </w:rPr>
        <w:t xml:space="preserve">viimeaikaiset toimet </w:t>
      </w:r>
      <w:r>
        <w:t xml:space="preserve">ovat olleet johdonmukaisia Yhdysvaltojen </w:t>
      </w:r>
      <w:r>
        <w:rPr>
          <w:color w:val="FEB8C8"/>
        </w:rPr>
        <w:t xml:space="preserve">Noriegalle</w:t>
      </w:r>
      <w:r>
        <w:t xml:space="preserve"> antaman </w:t>
      </w:r>
      <w:r>
        <w:t xml:space="preserve">tuen pitkän historian kanssa</w:t>
      </w:r>
      <w:r>
        <w:t xml:space="preserve">, ja ne ovat </w:t>
      </w:r>
      <w:r>
        <w:t xml:space="preserve">pikemminkin pidentäneet kuin lyhentäneet </w:t>
      </w:r>
      <w:r>
        <w:rPr>
          <w:color w:val="8489AE"/>
        </w:rPr>
        <w:t xml:space="preserve">Noriegan </w:t>
      </w:r>
      <w:r>
        <w:rPr>
          <w:color w:val="860E04"/>
        </w:rPr>
        <w:t xml:space="preserve">selviytymistä. </w:t>
      </w:r>
      <w:r>
        <w:rPr>
          <w:color w:val="FB6AB8"/>
        </w:rPr>
        <w:t xml:space="preserve">Mossin </w:t>
      </w:r>
      <w:r>
        <w:t xml:space="preserve">mukaan </w:t>
      </w:r>
      <w:r>
        <w:rPr>
          <w:color w:val="FEB8C8"/>
        </w:rPr>
        <w:t xml:space="preserve">Noriega </w:t>
      </w:r>
      <w:r>
        <w:t xml:space="preserve">saattoi kaatua </w:t>
      </w:r>
      <w:r>
        <w:rPr>
          <w:color w:val="FEB8C8"/>
        </w:rPr>
        <w:t xml:space="preserve">omasta </w:t>
      </w:r>
      <w:r>
        <w:t xml:space="preserve">syystään </w:t>
      </w:r>
      <w:r>
        <w:rPr>
          <w:color w:val="FBC206"/>
        </w:rPr>
        <w:t xml:space="preserve">vuonna 1988 </w:t>
      </w:r>
      <w:r>
        <w:t xml:space="preserve">Panaman huonon taloustilanteen vuoksi, </w:t>
      </w:r>
      <w:r>
        <w:t xml:space="preserve">mutta kasvava ulkoinen paine </w:t>
      </w:r>
      <w:r>
        <w:t xml:space="preserve">tarjosi </w:t>
      </w:r>
      <w:r>
        <w:rPr>
          <w:color w:val="FEB8C8"/>
        </w:rPr>
        <w:t xml:space="preserve">hänelle </w:t>
      </w:r>
      <w:r>
        <w:t xml:space="preserve">vain lisää tekosyitä sorrolle ja tekosyyn </w:t>
      </w:r>
      <w:r>
        <w:t xml:space="preserve">omalle huonolle hallinnolleen. "Jos Yhdysvallat olisi pidättäytynyt eikä olisi tehnyt mitään, hän </w:t>
      </w:r>
      <w:r>
        <w:t xml:space="preserve">ei olisi luultavasti selvinnyt </w:t>
      </w:r>
      <w:r>
        <w:t xml:space="preserve">vuodesta </w:t>
      </w:r>
      <w:r>
        <w:rPr>
          <w:color w:val="FBC206"/>
        </w:rPr>
        <w:t xml:space="preserve">1988", </w:t>
      </w:r>
      <w:r>
        <w:rPr>
          <w:color w:val="FB6AB8"/>
        </w:rPr>
        <w:t xml:space="preserve">Moss </w:t>
      </w:r>
      <w:r>
        <w:t xml:space="preserve">sanoo</w:t>
      </w:r>
      <w:r>
        <w:t xml:space="preserve">. </w:t>
      </w:r>
      <w:r>
        <w:t xml:space="preserve">Ehkä vähemmän tärkeää on, että </w:t>
      </w:r>
      <w:r>
        <w:rPr>
          <w:color w:val="6EAB9B"/>
        </w:rPr>
        <w:t xml:space="preserve">Noriegan </w:t>
      </w:r>
      <w:r>
        <w:rPr>
          <w:color w:val="F2CDFE"/>
        </w:rPr>
        <w:t xml:space="preserve">liittolaiset </w:t>
      </w:r>
      <w:r>
        <w:t xml:space="preserve">puuttuivat asiaan tukeakseen - ja joissakin tapauksissa vahvistaakseen - </w:t>
      </w:r>
      <w:r>
        <w:rPr>
          <w:color w:val="FEB8C8"/>
        </w:rPr>
        <w:t xml:space="preserve">diktaattorin </w:t>
      </w:r>
      <w:r>
        <w:t xml:space="preserve">valtaistuimella pitämistä. </w:t>
      </w:r>
      <w:r>
        <w:rPr>
          <w:color w:val="645341"/>
        </w:rPr>
        <w:t xml:space="preserve">Eräs kolumbialainen huumeparoni </w:t>
      </w:r>
      <w:r>
        <w:t xml:space="preserve">lähetti </w:t>
      </w:r>
      <w:r>
        <w:rPr>
          <w:color w:val="FEB8C8"/>
        </w:rPr>
        <w:t xml:space="preserve">Noriegalle </w:t>
      </w:r>
      <w:r>
        <w:t xml:space="preserve">kämmenen kokoisen mahonkinen arkun, </w:t>
      </w:r>
      <w:r>
        <w:t xml:space="preserve">johon oli kaiverrettu </w:t>
      </w:r>
      <w:r>
        <w:rPr>
          <w:color w:val="FEB8C8"/>
        </w:rPr>
        <w:t xml:space="preserve">hänen </w:t>
      </w:r>
      <w:r>
        <w:t xml:space="preserve">nimensä, </w:t>
      </w:r>
      <w:r>
        <w:t xml:space="preserve">kuultuaan </w:t>
      </w:r>
      <w:r>
        <w:rPr>
          <w:color w:val="760035"/>
        </w:rPr>
        <w:t xml:space="preserve">vuonna 1987, että </w:t>
      </w:r>
      <w:r>
        <w:rPr>
          <w:color w:val="FEB8C8"/>
        </w:rPr>
        <w:t xml:space="preserve">kenraali Noriega </w:t>
      </w:r>
      <w:r>
        <w:t xml:space="preserve">neuvotteli Yhdysvaltojen kanssa luopumisesta </w:t>
      </w:r>
      <w:r>
        <w:t xml:space="preserve">vallasta </w:t>
      </w:r>
      <w:r>
        <w:t xml:space="preserve">ja sai vastineeksi mukavan maanpaon. </w:t>
      </w:r>
      <w:r>
        <w:t xml:space="preserve">"Hän on joutunut nurkkaan", sanoo </w:t>
      </w:r>
      <w:r>
        <w:rPr>
          <w:color w:val="647A41"/>
        </w:rPr>
        <w:t xml:space="preserve">pastori Fernando Guardia, </w:t>
      </w:r>
      <w:r>
        <w:rPr>
          <w:color w:val="496E76"/>
        </w:rPr>
        <w:t xml:space="preserve">joka johti </w:t>
      </w:r>
      <w:r>
        <w:rPr>
          <w:color w:val="647A41"/>
        </w:rPr>
        <w:t xml:space="preserve">katolisen kirkon vastustusta </w:t>
      </w:r>
      <w:r>
        <w:rPr>
          <w:color w:val="E3F894"/>
        </w:rPr>
        <w:t xml:space="preserve">Noriegaa </w:t>
      </w:r>
      <w:r>
        <w:rPr>
          <w:color w:val="647A41"/>
        </w:rPr>
        <w:t xml:space="preserve">vastaan</w:t>
      </w:r>
      <w:r>
        <w:t xml:space="preserve">. "</w:t>
      </w:r>
      <w:r>
        <w:t xml:space="preserve">Amerikkalaiset </w:t>
      </w:r>
      <w:r>
        <w:t xml:space="preserve">eivät jättäneet </w:t>
      </w:r>
      <w:r>
        <w:rPr>
          <w:color w:val="FEB8C8"/>
        </w:rPr>
        <w:t xml:space="preserve">hänelle </w:t>
      </w:r>
      <w:r>
        <w:t xml:space="preserve">ulospääsyä. On helppo taistella, kun ei ole muuta vaihtoehtoa." </w:t>
      </w:r>
      <w:r>
        <w:rPr>
          <w:color w:val="FEB8C8"/>
        </w:rPr>
        <w:t xml:space="preserve">Hänen </w:t>
      </w:r>
      <w:r>
        <w:t xml:space="preserve">tärkein etunsa taistelussa </w:t>
      </w:r>
      <w:r>
        <w:rPr>
          <w:color w:val="FEB8C8"/>
        </w:rPr>
        <w:t xml:space="preserve">oli </w:t>
      </w:r>
      <w:r>
        <w:t xml:space="preserve">Yhdysvaltain tapojen ja heikkouksien läheinen tuntemus. </w:t>
      </w:r>
      <w:r>
        <w:rPr>
          <w:color w:val="FEB8C8"/>
        </w:rPr>
        <w:t xml:space="preserve">Noriega </w:t>
      </w:r>
      <w:r>
        <w:t xml:space="preserve">sanoo usein </w:t>
      </w:r>
      <w:r>
        <w:t xml:space="preserve">ystävilleen, että </w:t>
      </w:r>
      <w:r>
        <w:t xml:space="preserve">kärsivällisyys on </w:t>
      </w:r>
      <w:r>
        <w:t xml:space="preserve">paras ase </w:t>
      </w:r>
      <w:r>
        <w:rPr>
          <w:color w:val="F9D7CD"/>
        </w:rPr>
        <w:t xml:space="preserve">gringoja vastaan, </w:t>
      </w:r>
      <w:r>
        <w:rPr>
          <w:color w:val="876128"/>
        </w:rPr>
        <w:t xml:space="preserve">joilla </w:t>
      </w:r>
      <w:r>
        <w:rPr>
          <w:color w:val="F9D7CD"/>
        </w:rPr>
        <w:t xml:space="preserve">ei ole tarpeeksi huomiota tai jaksamista </w:t>
      </w:r>
      <w:r>
        <w:rPr>
          <w:color w:val="A1A711"/>
        </w:rPr>
        <w:t xml:space="preserve">pitkäaikaisiin konflikteihin. </w:t>
      </w:r>
      <w:r>
        <w:t xml:space="preserve">Yhdysvaltain </w:t>
      </w:r>
      <w:r>
        <w:t xml:space="preserve">entisten </w:t>
      </w:r>
      <w:r>
        <w:rPr>
          <w:color w:val="233809"/>
        </w:rPr>
        <w:t xml:space="preserve">tiedusteluviranomaisten mukaan </w:t>
      </w:r>
      <w:r>
        <w:rPr>
          <w:color w:val="FEB8C8"/>
        </w:rPr>
        <w:t xml:space="preserve">nuori Tony Noriega </w:t>
      </w:r>
      <w:r>
        <w:t xml:space="preserve">löydettiin loppuvuodesta 1959, kun hän oli toista vuotta </w:t>
      </w:r>
      <w:r>
        <w:rPr>
          <w:color w:val="42083B"/>
        </w:rPr>
        <w:t xml:space="preserve">sotilasakatemiassa </w:t>
      </w:r>
      <w:r>
        <w:rPr>
          <w:color w:val="01FB92"/>
        </w:rPr>
        <w:t xml:space="preserve">Liman </w:t>
      </w:r>
      <w:r>
        <w:rPr>
          <w:color w:val="42083B"/>
        </w:rPr>
        <w:t xml:space="preserve">Chorrillosin alueella</w:t>
      </w:r>
      <w:r>
        <w:t xml:space="preserve">. </w:t>
      </w:r>
      <w:r>
        <w:t xml:space="preserve">Yhteydenotto tapahtui </w:t>
      </w:r>
      <w:r>
        <w:rPr>
          <w:color w:val="BE8485"/>
        </w:rPr>
        <w:t xml:space="preserve">Noriegan </w:t>
      </w:r>
      <w:r>
        <w:rPr>
          <w:color w:val="FD0F31"/>
        </w:rPr>
        <w:t xml:space="preserve">velipuolen Luis Carlos Noriega Hurtadon </w:t>
      </w:r>
      <w:r>
        <w:rPr>
          <w:color w:val="FD0F31"/>
        </w:rPr>
        <w:t xml:space="preserve">kautta, </w:t>
      </w:r>
      <w:r>
        <w:rPr>
          <w:color w:val="C660FB"/>
        </w:rPr>
        <w:t xml:space="preserve">joka </w:t>
      </w:r>
      <w:r>
        <w:rPr>
          <w:color w:val="FD0F31"/>
        </w:rPr>
        <w:t xml:space="preserve">oli Panaman diplomaatti </w:t>
      </w:r>
      <w:r>
        <w:rPr>
          <w:color w:val="120104"/>
        </w:rPr>
        <w:t xml:space="preserve">Limassa</w:t>
      </w:r>
      <w:r>
        <w:t xml:space="preserve">. </w:t>
      </w:r>
      <w:r>
        <w:rPr>
          <w:color w:val="FD0F31"/>
        </w:rPr>
        <w:t xml:space="preserve">Luis Carlos, </w:t>
      </w:r>
      <w:r>
        <w:rPr>
          <w:color w:val="C660FB"/>
        </w:rPr>
        <w:t xml:space="preserve">joka </w:t>
      </w:r>
      <w:r>
        <w:rPr>
          <w:color w:val="FD0F31"/>
        </w:rPr>
        <w:t xml:space="preserve">tiesi, että amerikkalaisten auttaminen voisi edistää jokaisen panamalaisen upseerin uraa</w:t>
      </w:r>
      <w:r>
        <w:t xml:space="preserve">, välitti </w:t>
      </w:r>
      <w:r>
        <w:rPr>
          <w:color w:val="FEB8C8"/>
        </w:rPr>
        <w:t xml:space="preserve">Tonyn </w:t>
      </w:r>
      <w:r>
        <w:t xml:space="preserve">kertomukset </w:t>
      </w:r>
      <w:r>
        <w:rPr>
          <w:color w:val="D48958"/>
        </w:rPr>
        <w:t xml:space="preserve">vasemmistolaisista mielipiteistä, joita </w:t>
      </w:r>
      <w:r>
        <w:rPr>
          <w:color w:val="05AEE8"/>
        </w:rPr>
        <w:t xml:space="preserve">hän </w:t>
      </w:r>
      <w:r>
        <w:rPr>
          <w:color w:val="D48958"/>
        </w:rPr>
        <w:t xml:space="preserve">oli havainnut </w:t>
      </w:r>
      <w:r>
        <w:rPr>
          <w:color w:val="D48958"/>
        </w:rPr>
        <w:t xml:space="preserve">luokkatovereidensa ja erityisesti </w:t>
      </w:r>
      <w:r>
        <w:rPr>
          <w:color w:val="D48958"/>
        </w:rPr>
        <w:t xml:space="preserve">opettajiensa ja upseeriensa keskuudessa</w:t>
      </w:r>
      <w:r>
        <w:t xml:space="preserve">. </w:t>
      </w:r>
      <w:r>
        <w:t xml:space="preserve">Maailmassa oli </w:t>
      </w:r>
      <w:r>
        <w:rPr>
          <w:color w:val="FEB8C8"/>
        </w:rPr>
        <w:t xml:space="preserve">vakooja. Se oli </w:t>
      </w:r>
      <w:r>
        <w:t xml:space="preserve">huumaava kokemus </w:t>
      </w:r>
      <w:r>
        <w:rPr>
          <w:color w:val="FEB8C8"/>
        </w:rPr>
        <w:t xml:space="preserve">parrakkaalle ja pienikokoiselle Noriegalle, </w:t>
      </w:r>
      <w:r>
        <w:rPr>
          <w:color w:val="9F98F8"/>
        </w:rPr>
        <w:t xml:space="preserve">jota </w:t>
      </w:r>
      <w:r>
        <w:rPr>
          <w:color w:val="FEB8C8"/>
        </w:rPr>
        <w:t xml:space="preserve">ystävät kutsuivat Cara la Pina - Ananaskasvoksi. </w:t>
      </w:r>
      <w:r>
        <w:t xml:space="preserve">Hän kasvoi isänsä palvelustytön aviottomana poikana </w:t>
      </w:r>
      <w:r>
        <w:rPr>
          <w:color w:val="9E8317"/>
        </w:rPr>
        <w:t xml:space="preserve">Panama Cityn </w:t>
      </w:r>
      <w:r>
        <w:t xml:space="preserve">keskustan markkina-alueen kurjilla kaduilla</w:t>
      </w:r>
      <w:r>
        <w:t xml:space="preserve">. </w:t>
      </w:r>
      <w:r>
        <w:rPr>
          <w:color w:val="FEB8C8"/>
        </w:rPr>
        <w:t xml:space="preserve">Tony </w:t>
      </w:r>
      <w:r>
        <w:t xml:space="preserve">oli neljä vuotta vanhempi kuin useimmat </w:t>
      </w:r>
      <w:r>
        <w:t xml:space="preserve">luokkatoverinsa, ja hänet </w:t>
      </w:r>
      <w:r>
        <w:t xml:space="preserve">hyväksyttiin </w:t>
      </w:r>
      <w:r>
        <w:rPr>
          <w:color w:val="FEB8C8"/>
        </w:rPr>
        <w:t xml:space="preserve">akatemiaan, koska </w:t>
      </w:r>
      <w:r>
        <w:rPr>
          <w:color w:val="FD0F31"/>
        </w:rPr>
        <w:t xml:space="preserve">hänen veljensä </w:t>
      </w:r>
      <w:r>
        <w:t xml:space="preserve">oli väärentänyt </w:t>
      </w:r>
      <w:r>
        <w:rPr>
          <w:color w:val="FEB8C8"/>
        </w:rPr>
        <w:t xml:space="preserve">hänen </w:t>
      </w:r>
      <w:r>
        <w:t xml:space="preserve">syntymätodistuksensa. Hän piti </w:t>
      </w:r>
      <w:r>
        <w:rPr>
          <w:color w:val="FEB8C8"/>
        </w:rPr>
        <w:t xml:space="preserve">itseään </w:t>
      </w:r>
      <w:r>
        <w:t xml:space="preserve">älyllisesti parempana </w:t>
      </w:r>
      <w:r>
        <w:rPr>
          <w:color w:val="FEB8C8"/>
        </w:rPr>
        <w:t xml:space="preserve">kuin </w:t>
      </w:r>
      <w:r>
        <w:t xml:space="preserve">perulaisia ikätovereitaan, </w:t>
      </w:r>
      <w:r>
        <w:rPr>
          <w:color w:val="1167D9"/>
        </w:rPr>
        <w:t xml:space="preserve">joista </w:t>
      </w:r>
      <w:r>
        <w:rPr>
          <w:color w:val="D19012"/>
        </w:rPr>
        <w:t xml:space="preserve">monet </w:t>
      </w:r>
      <w:r>
        <w:t xml:space="preserve">olivat </w:t>
      </w:r>
      <w:r>
        <w:rPr>
          <w:color w:val="B7D802"/>
        </w:rPr>
        <w:t xml:space="preserve">hemmoteltuja poikia, </w:t>
      </w:r>
      <w:r>
        <w:rPr>
          <w:color w:val="826392"/>
        </w:rPr>
        <w:t xml:space="preserve">jotka </w:t>
      </w:r>
      <w:r>
        <w:rPr>
          <w:color w:val="B7D802"/>
        </w:rPr>
        <w:t xml:space="preserve">varakkaat perheet lähettivät </w:t>
      </w:r>
      <w:r>
        <w:rPr>
          <w:color w:val="5E7A6A"/>
        </w:rPr>
        <w:t xml:space="preserve">erittäin kurinalaiseen, ranskalaistyyliseen akatemiaan, joka muistutti kasvatuskoulua</w:t>
      </w:r>
      <w:r>
        <w:t xml:space="preserve">. </w:t>
      </w:r>
      <w:r>
        <w:t xml:space="preserve">Ystävät tuolta ajalta sanovat, että </w:t>
      </w:r>
      <w:r>
        <w:t xml:space="preserve">teräväkärkisessä sotilaslakissaan ja siististi silitetyssä, ranskalaisittain leikatussa univormussaan </w:t>
      </w:r>
      <w:r>
        <w:rPr>
          <w:color w:val="FEB8C8"/>
        </w:rPr>
        <w:t xml:space="preserve">Noriega </w:t>
      </w:r>
      <w:r>
        <w:t xml:space="preserve">tunsi itsensä </w:t>
      </w:r>
      <w:r>
        <w:rPr>
          <w:color w:val="B29869"/>
        </w:rPr>
        <w:t xml:space="preserve">kunnioitetummaksi ja voimakkaammaksi kuin koskaan aiemmin </w:t>
      </w:r>
      <w:r>
        <w:t xml:space="preserve">köyhän elämänsä </w:t>
      </w:r>
      <w:r>
        <w:rPr>
          <w:color w:val="FEB8C8"/>
        </w:rPr>
        <w:t xml:space="preserve">aikana</w:t>
      </w:r>
      <w:r>
        <w:t xml:space="preserve">. </w:t>
      </w:r>
      <w:r>
        <w:t xml:space="preserve">"Hänellä oli hieno univormu, jossa oli kultaiset napit, </w:t>
      </w:r>
      <w:r>
        <w:rPr>
          <w:color w:val="1D0051"/>
        </w:rPr>
        <w:t xml:space="preserve">maassa, </w:t>
      </w:r>
      <w:r>
        <w:rPr>
          <w:color w:val="8BE7FC"/>
        </w:rPr>
        <w:t xml:space="preserve">jossa </w:t>
      </w:r>
      <w:r>
        <w:rPr>
          <w:color w:val="1D0051"/>
        </w:rPr>
        <w:t xml:space="preserve">armeijaa palvottiin ja </w:t>
      </w:r>
      <w:r>
        <w:rPr>
          <w:color w:val="8BE7FC"/>
        </w:rPr>
        <w:t xml:space="preserve">jossa </w:t>
      </w:r>
      <w:r>
        <w:rPr>
          <w:color w:val="1D0051"/>
        </w:rPr>
        <w:t xml:space="preserve">upseerit olivat eliittiä, jolla oli erityisiä etuoikeuksia</w:t>
      </w:r>
      <w:r>
        <w:t xml:space="preserve">", muistelee </w:t>
      </w:r>
      <w:r>
        <w:rPr>
          <w:color w:val="1D0051"/>
        </w:rPr>
        <w:t xml:space="preserve">perulainen </w:t>
      </w:r>
      <w:r>
        <w:t xml:space="preserve">ja elinikäinen ystävä Darien Ayala. </w:t>
      </w:r>
      <w:r>
        <w:t xml:space="preserve">Tiedusteluviranomaisten mukaan </w:t>
      </w:r>
      <w:r>
        <w:rPr>
          <w:color w:val="FEB8C8"/>
        </w:rPr>
        <w:t xml:space="preserve">Noriegan </w:t>
      </w:r>
      <w:r>
        <w:t xml:space="preserve">suhde Yhdysvaltain tiedustelupalveluihin muuttui sopimukselliseksi joskus vuonna 1966 tai 1967. </w:t>
      </w:r>
      <w:r>
        <w:rPr>
          <w:color w:val="76E0C1"/>
        </w:rPr>
        <w:t xml:space="preserve">Hänen tukikohdan </w:t>
      </w:r>
      <w:r>
        <w:rPr>
          <w:color w:val="BACFA7"/>
        </w:rPr>
        <w:t xml:space="preserve">komentajansa </w:t>
      </w:r>
      <w:r>
        <w:rPr>
          <w:color w:val="11BA09"/>
        </w:rPr>
        <w:t xml:space="preserve">Chiriquin maakunnassa</w:t>
      </w:r>
      <w:r>
        <w:rPr>
          <w:color w:val="BACFA7"/>
        </w:rPr>
        <w:t xml:space="preserve">, majuri Omar Torrijos</w:t>
      </w:r>
      <w:r>
        <w:t xml:space="preserve">, </w:t>
      </w:r>
      <w:r>
        <w:t xml:space="preserve">antoi hänelle mielenkiintoisen tehtävän: </w:t>
      </w:r>
      <w:r>
        <w:rPr>
          <w:color w:val="462C36"/>
        </w:rPr>
        <w:t xml:space="preserve">Noriegan </w:t>
      </w:r>
      <w:r>
        <w:rPr>
          <w:color w:val="65407D"/>
        </w:rPr>
        <w:t xml:space="preserve">oli määrä perustaa </w:t>
      </w:r>
      <w:r>
        <w:rPr>
          <w:color w:val="491803"/>
        </w:rPr>
        <w:t xml:space="preserve">alueelle</w:t>
      </w:r>
      <w:r>
        <w:rPr>
          <w:color w:val="65407D"/>
        </w:rPr>
        <w:t xml:space="preserve"> ensimmäinen tiedustelupalvelu</w:t>
      </w:r>
      <w:r>
        <w:t xml:space="preserve">. </w:t>
      </w:r>
      <w:r>
        <w:rPr>
          <w:color w:val="F5D2A8"/>
        </w:rPr>
        <w:t xml:space="preserve">Vakoiluverkosto </w:t>
      </w:r>
      <w:r>
        <w:t xml:space="preserve">palvelisi kahta asiakasta: </w:t>
      </w:r>
      <w:r>
        <w:rPr>
          <w:color w:val="03422C"/>
        </w:rPr>
        <w:t xml:space="preserve">Panaman hallitusta </w:t>
      </w:r>
      <w:r>
        <w:t xml:space="preserve">tarkkailemalla </w:t>
      </w:r>
      <w:r>
        <w:rPr>
          <w:color w:val="72A46E"/>
        </w:rPr>
        <w:t xml:space="preserve">alueen</w:t>
      </w:r>
      <w:r>
        <w:t xml:space="preserve"> poliittisia vastustajia ja Yhdysvaltoja </w:t>
      </w:r>
      <w:r>
        <w:t xml:space="preserve">tarkkailemalla kommunistien kasvavaa vaikutusvaltaa yhdistyksissä, joita syntyi </w:t>
      </w:r>
      <w:r>
        <w:rPr>
          <w:color w:val="128EAC"/>
        </w:rPr>
        <w:t xml:space="preserve">United Fruit Co:n </w:t>
      </w:r>
      <w:r>
        <w:t xml:space="preserve">banaaniviljelmillä </w:t>
      </w:r>
      <w:r>
        <w:t xml:space="preserve">Bocas del Torosin alueella ja Puerto Armuellesin kaupungissa. </w:t>
      </w:r>
      <w:r>
        <w:rPr>
          <w:color w:val="128EAC"/>
        </w:rPr>
        <w:t xml:space="preserve">United Fruit </w:t>
      </w:r>
      <w:r>
        <w:t xml:space="preserve">oli yksi Panaman kahdesta suurimmasta valtion tulonlähteestä. </w:t>
      </w:r>
      <w:r>
        <w:rPr>
          <w:color w:val="128EAC"/>
        </w:rPr>
        <w:t xml:space="preserve">Sen </w:t>
      </w:r>
      <w:r>
        <w:t xml:space="preserve">etujen </w:t>
      </w:r>
      <w:r>
        <w:t xml:space="preserve">tyydyttäminen </w:t>
      </w:r>
      <w:r>
        <w:t xml:space="preserve">oli </w:t>
      </w:r>
      <w:r>
        <w:rPr>
          <w:color w:val="47545E"/>
        </w:rPr>
        <w:t xml:space="preserve">jokaisen panamalaisen johtajan </w:t>
      </w:r>
      <w:r>
        <w:t xml:space="preserve">ensisijainen tavoite</w:t>
      </w:r>
      <w:r>
        <w:t xml:space="preserve">. </w:t>
      </w:r>
      <w:r>
        <w:t xml:space="preserve">Entisen </w:t>
      </w:r>
      <w:r>
        <w:rPr>
          <w:color w:val="233809"/>
        </w:rPr>
        <w:t xml:space="preserve">tiedustelupalvelun virkamiehen </w:t>
      </w:r>
      <w:r>
        <w:t xml:space="preserve">mukaan </w:t>
      </w:r>
      <w:r>
        <w:rPr>
          <w:color w:val="FEB8C8"/>
        </w:rPr>
        <w:t xml:space="preserve">Noriegan </w:t>
      </w:r>
      <w:r>
        <w:t xml:space="preserve">palkkio oli aluksi </w:t>
      </w:r>
      <w:r>
        <w:rPr>
          <w:color w:val="B95C69"/>
        </w:rPr>
        <w:t xml:space="preserve">vain 50-100 dollaria kuukaudessa, minkä lisäksi hän sai satunnaisesti lahjoituksia tai ruokaa Yhdysvaltain armeijalta</w:t>
      </w:r>
      <w:r>
        <w:t xml:space="preserve">. </w:t>
      </w:r>
      <w:r>
        <w:t xml:space="preserve">Palkka oli </w:t>
      </w:r>
      <w:r>
        <w:t xml:space="preserve">amerikkalaisittain </w:t>
      </w:r>
      <w:r>
        <w:t xml:space="preserve">vaatimaton, mutta </w:t>
      </w:r>
      <w:r>
        <w:rPr>
          <w:color w:val="B95C69"/>
        </w:rPr>
        <w:t xml:space="preserve">se </w:t>
      </w:r>
      <w:r>
        <w:rPr>
          <w:color w:val="A14D12"/>
        </w:rPr>
        <w:t xml:space="preserve">täydensi </w:t>
      </w:r>
      <w:r>
        <w:rPr>
          <w:color w:val="C4C8FA"/>
        </w:rPr>
        <w:t xml:space="preserve">hänen </w:t>
      </w:r>
      <w:r>
        <w:rPr>
          <w:color w:val="A14D12"/>
        </w:rPr>
        <w:t xml:space="preserve">pientä sotilaspalkkaansa</w:t>
      </w:r>
      <w:r>
        <w:rPr>
          <w:color w:val="372A55"/>
        </w:rPr>
        <w:t xml:space="preserve">, jonka </w:t>
      </w:r>
      <w:r>
        <w:rPr>
          <w:color w:val="3F3610"/>
        </w:rPr>
        <w:t xml:space="preserve">muut upseerit muistelevat olleen 300-400 dollaria kuukaudessa</w:t>
      </w:r>
      <w:r>
        <w:t xml:space="preserve">. </w:t>
      </w:r>
      <w:r>
        <w:t xml:space="preserve">"Hän pärjäsi </w:t>
      </w:r>
      <w:r>
        <w:t xml:space="preserve">erittäin hyvin", muistelee </w:t>
      </w:r>
      <w:r>
        <w:rPr>
          <w:color w:val="D3A2C6"/>
        </w:rPr>
        <w:t xml:space="preserve">Boris Martinez, entinen panamalainen eversti</w:t>
      </w:r>
      <w:r>
        <w:rPr>
          <w:color w:val="719FFA"/>
        </w:rPr>
        <w:t xml:space="preserve">, joka </w:t>
      </w:r>
      <w:r>
        <w:rPr>
          <w:color w:val="D3A2C6"/>
        </w:rPr>
        <w:t xml:space="preserve">oli </w:t>
      </w:r>
      <w:r>
        <w:rPr>
          <w:color w:val="0D841A"/>
        </w:rPr>
        <w:t xml:space="preserve">Noriegan </w:t>
      </w:r>
      <w:r>
        <w:rPr>
          <w:color w:val="D3A2C6"/>
        </w:rPr>
        <w:t xml:space="preserve">esimies ja ohjasi </w:t>
      </w:r>
      <w:r>
        <w:rPr>
          <w:color w:val="0D841A"/>
        </w:rPr>
        <w:t xml:space="preserve">hänen </w:t>
      </w:r>
      <w:r>
        <w:rPr>
          <w:color w:val="D3A2C6"/>
        </w:rPr>
        <w:t xml:space="preserve">hankettaan</w:t>
      </w:r>
      <w:r>
        <w:t xml:space="preserve">. "</w:t>
      </w:r>
      <w:r>
        <w:t xml:space="preserve">Hän alkoi rakentaa </w:t>
      </w:r>
      <w:r>
        <w:rPr>
          <w:color w:val="4C5B32"/>
        </w:rPr>
        <w:t xml:space="preserve">tietoverkkoa</w:t>
      </w:r>
      <w:r>
        <w:rPr>
          <w:color w:val="9DB3B7"/>
        </w:rPr>
        <w:t xml:space="preserve">, joka </w:t>
      </w:r>
      <w:r>
        <w:rPr>
          <w:color w:val="4C5B32"/>
        </w:rPr>
        <w:t xml:space="preserve">auttoi </w:t>
      </w:r>
      <w:r>
        <w:rPr>
          <w:color w:val="B14F8F"/>
        </w:rPr>
        <w:t xml:space="preserve">häntä </w:t>
      </w:r>
      <w:r>
        <w:rPr>
          <w:color w:val="4C5B32"/>
        </w:rPr>
        <w:t xml:space="preserve">saamaan valtaa.</w:t>
      </w:r>
      <w:r>
        <w:t xml:space="preserve">" </w:t>
      </w:r>
      <w:r>
        <w:rPr>
          <w:color w:val="747103"/>
        </w:rPr>
        <w:t xml:space="preserve">Kansalliskaartin työ, </w:t>
      </w:r>
      <w:r>
        <w:rPr>
          <w:color w:val="9F816D"/>
        </w:rPr>
        <w:t xml:space="preserve">jonka </w:t>
      </w:r>
      <w:r>
        <w:rPr>
          <w:color w:val="D26A5B"/>
        </w:rPr>
        <w:t xml:space="preserve">kapteeni Noriega </w:t>
      </w:r>
      <w:r>
        <w:rPr>
          <w:color w:val="747103"/>
        </w:rPr>
        <w:t xml:space="preserve">otti vastaan vuonna 1964 - </w:t>
      </w:r>
      <w:r>
        <w:rPr>
          <w:color w:val="8B934B"/>
        </w:rPr>
        <w:t xml:space="preserve">liikennepoliisin </w:t>
      </w:r>
      <w:r>
        <w:rPr>
          <w:color w:val="747103"/>
        </w:rPr>
        <w:t xml:space="preserve">päällikkö </w:t>
      </w:r>
      <w:r>
        <w:rPr>
          <w:color w:val="F98500"/>
        </w:rPr>
        <w:t xml:space="preserve">David Cityssä, </w:t>
      </w:r>
      <w:r>
        <w:rPr>
          <w:color w:val="002935"/>
        </w:rPr>
        <w:t xml:space="preserve">Chiriquin maakunnan pääkaupungissa </w:t>
      </w:r>
      <w:r>
        <w:t xml:space="preserve">- sopi </w:t>
      </w:r>
      <w:r>
        <w:t xml:space="preserve">täydellisesti </w:t>
      </w:r>
      <w:r>
        <w:rPr>
          <w:color w:val="FEB8C8"/>
        </w:rPr>
        <w:t xml:space="preserve">pyrkivälle supervakoojalle. </w:t>
      </w:r>
      <w:r>
        <w:t xml:space="preserve">Painostamalla </w:t>
      </w:r>
      <w:r>
        <w:rPr>
          <w:color w:val="D7F3FE"/>
        </w:rPr>
        <w:t xml:space="preserve">taksinkuljettajia ja bussinkuljettajia</w:t>
      </w:r>
      <w:r>
        <w:rPr>
          <w:color w:val="FCB899"/>
        </w:rPr>
        <w:t xml:space="preserve">, jotka </w:t>
      </w:r>
      <w:r>
        <w:rPr>
          <w:color w:val="D7F3FE"/>
        </w:rPr>
        <w:t xml:space="preserve">tarvitsivat ajokortteja</w:t>
      </w:r>
      <w:r>
        <w:t xml:space="preserve">, hän sai helposti tietoa. Hän tiesi</w:t>
      </w:r>
      <w:r>
        <w:rPr>
          <w:color w:val="1C0720"/>
        </w:rPr>
        <w:t xml:space="preserve">, mitkä paikalliset julkkikset </w:t>
      </w:r>
      <w:r>
        <w:t xml:space="preserve">olivat jääneet kiinni rattijuopumuksesta, </w:t>
      </w:r>
      <w:r>
        <w:rPr>
          <w:color w:val="6B5F61"/>
        </w:rPr>
        <w:t xml:space="preserve">mitkä olivat jääneet </w:t>
      </w:r>
      <w:r>
        <w:t xml:space="preserve">kiinni </w:t>
      </w:r>
      <w:r>
        <w:t xml:space="preserve">rakastajattariensa </w:t>
      </w:r>
      <w:r>
        <w:t xml:space="preserve">kanssa. </w:t>
      </w:r>
      <w:r>
        <w:rPr>
          <w:color w:val="F98A9D"/>
        </w:rPr>
        <w:t xml:space="preserve">Tämä </w:t>
      </w:r>
      <w:r>
        <w:t xml:space="preserve">osoittautui erityisen arvokkaaksi </w:t>
      </w:r>
      <w:r>
        <w:rPr>
          <w:color w:val="03422C"/>
        </w:rPr>
        <w:t xml:space="preserve">Panaman hallitukselle </w:t>
      </w:r>
      <w:r>
        <w:rPr>
          <w:color w:val="9B72C2"/>
        </w:rPr>
        <w:t xml:space="preserve">vuonna 1967</w:t>
      </w:r>
      <w:r>
        <w:t xml:space="preserve">, kun </w:t>
      </w:r>
      <w:r>
        <w:rPr>
          <w:color w:val="A6919D"/>
        </w:rPr>
        <w:t xml:space="preserve">ammattiyhdistysjohtajat </w:t>
      </w:r>
      <w:r>
        <w:t xml:space="preserve">suunnittelivat toukokuun </w:t>
      </w:r>
      <w:r>
        <w:rPr>
          <w:color w:val="2C3729"/>
        </w:rPr>
        <w:t xml:space="preserve">päivän paraatia </w:t>
      </w:r>
      <w:r>
        <w:t xml:space="preserve">ja </w:t>
      </w:r>
      <w:r>
        <w:rPr>
          <w:color w:val="03422C"/>
        </w:rPr>
        <w:t xml:space="preserve">hallitus pelkäsi </w:t>
      </w:r>
      <w:r>
        <w:t xml:space="preserve">sen muuttuvan väkivaltaiseksi. </w:t>
      </w:r>
      <w:r>
        <w:rPr>
          <w:color w:val="FEB8C8"/>
        </w:rPr>
        <w:t xml:space="preserve">Noriega </w:t>
      </w:r>
      <w:r>
        <w:t xml:space="preserve">sai tietää</w:t>
      </w:r>
      <w:r>
        <w:rPr>
          <w:color w:val="D7C70B"/>
        </w:rPr>
        <w:t xml:space="preserve">, että </w:t>
      </w:r>
      <w:r>
        <w:rPr>
          <w:color w:val="9F9992"/>
        </w:rPr>
        <w:t xml:space="preserve">paikallinen ammattiyhdistysjohtaja </w:t>
      </w:r>
      <w:r>
        <w:rPr>
          <w:color w:val="D7C70B"/>
        </w:rPr>
        <w:t xml:space="preserve">makasi </w:t>
      </w:r>
      <w:r>
        <w:rPr>
          <w:color w:val="9F9992"/>
        </w:rPr>
        <w:t xml:space="preserve">hänen </w:t>
      </w:r>
      <w:r>
        <w:rPr>
          <w:color w:val="D7C70B"/>
        </w:rPr>
        <w:t xml:space="preserve">edustajansa </w:t>
      </w:r>
      <w:r>
        <w:rPr>
          <w:color w:val="D7C70B"/>
        </w:rPr>
        <w:t xml:space="preserve">vaimon kanssa</w:t>
      </w:r>
      <w:r>
        <w:t xml:space="preserve">. Niinpä </w:t>
      </w:r>
      <w:r>
        <w:rPr>
          <w:color w:val="EFFBD0"/>
        </w:rPr>
        <w:t xml:space="preserve">hän käytti </w:t>
      </w:r>
      <w:r>
        <w:rPr>
          <w:color w:val="FDE2F1"/>
        </w:rPr>
        <w:t xml:space="preserve">tätä tietoa </w:t>
      </w:r>
      <w:r>
        <w:rPr>
          <w:color w:val="EFFBD0"/>
        </w:rPr>
        <w:t xml:space="preserve">kuvaillakseen </w:t>
      </w:r>
      <w:r>
        <w:rPr>
          <w:color w:val="923A52"/>
        </w:rPr>
        <w:t xml:space="preserve">lentolehtisiä, joita </w:t>
      </w:r>
      <w:r>
        <w:rPr>
          <w:color w:val="5140A7"/>
        </w:rPr>
        <w:t xml:space="preserve">hän </w:t>
      </w:r>
      <w:r>
        <w:rPr>
          <w:color w:val="923A52"/>
        </w:rPr>
        <w:t xml:space="preserve">levitti </w:t>
      </w:r>
      <w:r>
        <w:rPr>
          <w:color w:val="BC14FD"/>
        </w:rPr>
        <w:t xml:space="preserve">Puerto Armuellesiin, </w:t>
      </w:r>
      <w:r>
        <w:rPr>
          <w:color w:val="0007C4"/>
        </w:rPr>
        <w:t xml:space="preserve">United Fruit Co:</w:t>
      </w:r>
      <w:r>
        <w:t xml:space="preserve">n </w:t>
      </w:r>
      <w:r>
        <w:rPr>
          <w:color w:val="BC14FD"/>
        </w:rPr>
        <w:t xml:space="preserve">hallitsemaan </w:t>
      </w:r>
      <w:r>
        <w:rPr>
          <w:color w:val="BC14FD"/>
        </w:rPr>
        <w:t xml:space="preserve">banaaninviejäkaupunkiin. </w:t>
      </w:r>
      <w:r>
        <w:rPr>
          <w:color w:val="EFFBD0"/>
        </w:rPr>
        <w:t xml:space="preserve">Tämä kampanja </w:t>
      </w:r>
      <w:r>
        <w:t xml:space="preserve">jakoi </w:t>
      </w:r>
      <w:r>
        <w:rPr>
          <w:color w:val="A6919D"/>
        </w:rPr>
        <w:t xml:space="preserve">ammattiyhdistysjohtajat </w:t>
      </w:r>
      <w:r>
        <w:t xml:space="preserve">niin, että </w:t>
      </w:r>
      <w:r>
        <w:rPr>
          <w:color w:val="03422C"/>
        </w:rPr>
        <w:t xml:space="preserve">hallitus </w:t>
      </w:r>
      <w:r>
        <w:t xml:space="preserve">pystyi valvomaan </w:t>
      </w:r>
      <w:r>
        <w:rPr>
          <w:color w:val="A6919D"/>
        </w:rPr>
        <w:t xml:space="preserve">heitä </w:t>
      </w:r>
      <w:r>
        <w:t xml:space="preserve">paljon helpommin. "</w:t>
      </w:r>
      <w:r>
        <w:rPr>
          <w:color w:val="C6A62F"/>
        </w:rPr>
        <w:t xml:space="preserve">Se</w:t>
      </w:r>
      <w:r>
        <w:t xml:space="preserve"> oli </w:t>
      </w:r>
      <w:r>
        <w:t xml:space="preserve">kuin Broadway-näytelmä", </w:t>
      </w:r>
      <w:r>
        <w:rPr>
          <w:color w:val="D3A2C6"/>
        </w:rPr>
        <w:t xml:space="preserve">Martinez </w:t>
      </w:r>
      <w:r>
        <w:t xml:space="preserve">muistelee</w:t>
      </w:r>
      <w:r>
        <w:t xml:space="preserve">. </w:t>
      </w:r>
      <w:r>
        <w:t xml:space="preserve">"</w:t>
      </w:r>
      <w:r>
        <w:rPr>
          <w:color w:val="FEB8C8"/>
        </w:rPr>
        <w:t xml:space="preserve">Noriega </w:t>
      </w:r>
      <w:r>
        <w:t xml:space="preserve">johti </w:t>
      </w:r>
      <w:r>
        <w:rPr>
          <w:color w:val="C6A62F"/>
        </w:rPr>
        <w:t xml:space="preserve">koko juttua.</w:t>
      </w:r>
      <w:r>
        <w:t xml:space="preserve"> Hän oli loistava. </w:t>
      </w:r>
      <w:r>
        <w:rPr>
          <w:color w:val="FEB8C8"/>
        </w:rPr>
        <w:t xml:space="preserve">Noriega </w:t>
      </w:r>
      <w:r>
        <w:t xml:space="preserve">oli lahjonta- ja kiristysasiantuntija." </w:t>
      </w:r>
      <w:r>
        <w:rPr>
          <w:color w:val="000C14"/>
        </w:rPr>
        <w:t xml:space="preserve">Chiriquin maakunnassa</w:t>
      </w:r>
      <w:r>
        <w:t xml:space="preserve"> vi</w:t>
      </w:r>
      <w:r>
        <w:rPr>
          <w:color w:val="FEB8C8"/>
        </w:rPr>
        <w:t xml:space="preserve">ettämiensä </w:t>
      </w:r>
      <w:r>
        <w:t xml:space="preserve">vuosien </w:t>
      </w:r>
      <w:r>
        <w:t xml:space="preserve">aikana </w:t>
      </w:r>
      <w:r>
        <w:rPr>
          <w:color w:val="FEB8C8"/>
        </w:rPr>
        <w:t xml:space="preserve">Noriega osoittautui kuitenkin </w:t>
      </w:r>
      <w:r>
        <w:t xml:space="preserve">yhtä kieroksi kuin kekseliääksi upseeriksi. </w:t>
      </w:r>
      <w:r>
        <w:rPr>
          <w:color w:val="904431"/>
        </w:rPr>
        <w:t xml:space="preserve">Paikallinen asianajaja ja ihmisoikeusvalvoja Rodrigo Miranda </w:t>
      </w:r>
      <w:r>
        <w:t xml:space="preserve">muisteli, kuinka </w:t>
      </w:r>
      <w:r>
        <w:rPr>
          <w:color w:val="FEB8C8"/>
        </w:rPr>
        <w:t xml:space="preserve">humalainen Noriega </w:t>
      </w:r>
      <w:r>
        <w:t xml:space="preserve">vieraili </w:t>
      </w:r>
      <w:r>
        <w:rPr>
          <w:color w:val="600013"/>
        </w:rPr>
        <w:t xml:space="preserve">vankien luona </w:t>
      </w:r>
      <w:r>
        <w:rPr>
          <w:color w:val="600013"/>
        </w:rPr>
        <w:t xml:space="preserve">heidän </w:t>
      </w:r>
      <w:r>
        <w:t xml:space="preserve">selleissään </w:t>
      </w:r>
      <w:r>
        <w:rPr>
          <w:color w:val="1C1B08"/>
        </w:rPr>
        <w:t xml:space="preserve">Davidin kaupungissa sijaitsevassa </w:t>
      </w:r>
      <w:r>
        <w:t xml:space="preserve">Zone 5 -vyöhykkeen varuskunnan päämajassa</w:t>
      </w:r>
      <w:r>
        <w:rPr>
          <w:color w:val="1C1B08"/>
        </w:rPr>
        <w:t xml:space="preserve">, </w:t>
      </w:r>
      <w:r>
        <w:rPr>
          <w:color w:val="693955"/>
        </w:rPr>
        <w:t xml:space="preserve">jossa </w:t>
      </w:r>
      <w:r>
        <w:rPr>
          <w:color w:val="5E7C99"/>
        </w:rPr>
        <w:t xml:space="preserve">hänellä</w:t>
      </w:r>
      <w:r>
        <w:rPr>
          <w:color w:val="1C1B08"/>
        </w:rPr>
        <w:t xml:space="preserve"> oli </w:t>
      </w:r>
      <w:r>
        <w:rPr>
          <w:color w:val="6C6E82"/>
        </w:rPr>
        <w:t xml:space="preserve">toimistonsa</w:t>
      </w:r>
      <w:r>
        <w:t xml:space="preserve">. </w:t>
      </w:r>
      <w:r>
        <w:rPr>
          <w:color w:val="FEB8C8"/>
        </w:rPr>
        <w:t xml:space="preserve">Noriega </w:t>
      </w:r>
      <w:r>
        <w:t xml:space="preserve">määräsi </w:t>
      </w:r>
      <w:r>
        <w:rPr>
          <w:color w:val="600013"/>
        </w:rPr>
        <w:t xml:space="preserve">heidät kaikki </w:t>
      </w:r>
      <w:r>
        <w:rPr>
          <w:color w:val="600013"/>
        </w:rPr>
        <w:t xml:space="preserve">riisumaan </w:t>
      </w:r>
      <w:r>
        <w:t xml:space="preserve">vaatteensa ja juoksemaan pihalla alasti, nauroi </w:t>
      </w:r>
      <w:r>
        <w:rPr>
          <w:color w:val="600013"/>
        </w:rPr>
        <w:t xml:space="preserve">heille </w:t>
      </w:r>
      <w:r>
        <w:t xml:space="preserve">ja palasi sitten </w:t>
      </w:r>
      <w:r>
        <w:rPr>
          <w:color w:val="D0AFB3"/>
        </w:rPr>
        <w:t xml:space="preserve">toimistoonsa</w:t>
      </w:r>
      <w:r>
        <w:t xml:space="preserve">. </w:t>
      </w:r>
      <w:r>
        <w:t xml:space="preserve">"Ihmiset alkoivat miettiä, onko </w:t>
      </w:r>
      <w:r>
        <w:rPr>
          <w:color w:val="FEB8C8"/>
        </w:rPr>
        <w:t xml:space="preserve">hänessä </w:t>
      </w:r>
      <w:r>
        <w:t xml:space="preserve">jotain vikaa", </w:t>
      </w:r>
      <w:r>
        <w:rPr>
          <w:color w:val="904431"/>
        </w:rPr>
        <w:t xml:space="preserve">Miranda </w:t>
      </w:r>
      <w:r>
        <w:t xml:space="preserve">muistelee</w:t>
      </w:r>
      <w:r>
        <w:t xml:space="preserve">. Yhdysvaltain </w:t>
      </w:r>
      <w:r>
        <w:rPr>
          <w:color w:val="AC93CE"/>
        </w:rPr>
        <w:t xml:space="preserve">armeijan kannalta </w:t>
      </w:r>
      <w:r>
        <w:rPr>
          <w:color w:val="FEB8C8"/>
        </w:rPr>
        <w:t xml:space="preserve">Noriega oli </w:t>
      </w:r>
      <w:r>
        <w:t xml:space="preserve">kuitenkin </w:t>
      </w:r>
      <w:r>
        <w:t xml:space="preserve">malliesimerkki rekrytoinnista. </w:t>
      </w:r>
      <w:r>
        <w:rPr>
          <w:color w:val="374869"/>
        </w:rPr>
        <w:t xml:space="preserve">Noriegan </w:t>
      </w:r>
      <w:r>
        <w:rPr>
          <w:color w:val="09C4B8"/>
        </w:rPr>
        <w:t xml:space="preserve">sittemmin salaisiksi luokittelemia </w:t>
      </w:r>
      <w:r>
        <w:rPr>
          <w:color w:val="09C4B8"/>
        </w:rPr>
        <w:t xml:space="preserve">yksityiskohtia </w:t>
      </w:r>
      <w:r>
        <w:t xml:space="preserve">sisältävän </w:t>
      </w:r>
      <w:r>
        <w:rPr>
          <w:color w:val="C4BA9C"/>
        </w:rPr>
        <w:t xml:space="preserve">vuoden 1983</w:t>
      </w:r>
      <w:r>
        <w:t xml:space="preserve"> ansioluettelon kopion mukaan </w:t>
      </w:r>
      <w:r>
        <w:t xml:space="preserve">hän ilmoittautui </w:t>
      </w:r>
      <w:r>
        <w:t xml:space="preserve">heinäkuussa </w:t>
      </w:r>
      <w:r>
        <w:rPr>
          <w:color w:val="9B72C2"/>
        </w:rPr>
        <w:t xml:space="preserve">1967 </w:t>
      </w:r>
      <w:r>
        <w:t xml:space="preserve">tiedustelu- ja vastavakoilu-upseerien koulutukseen, jonka amerikkalaiset upseerit järjestivät Fort Gulickissa </w:t>
      </w:r>
      <w:r>
        <w:rPr>
          <w:color w:val="E70850"/>
        </w:rPr>
        <w:t xml:space="preserve">Panamassa</w:t>
      </w:r>
      <w:r>
        <w:t xml:space="preserve">. </w:t>
      </w:r>
      <w:r>
        <w:rPr>
          <w:color w:val="9B72C2"/>
        </w:rPr>
        <w:t xml:space="preserve">Saman vuoden </w:t>
      </w:r>
      <w:r>
        <w:t xml:space="preserve">syyskuussa </w:t>
      </w:r>
      <w:r>
        <w:t xml:space="preserve">hän lensi Fort Braggiin, Pohjois-Carolinaan, psykologisten operaatioiden kurssille ja palasi sitten </w:t>
      </w:r>
      <w:r>
        <w:rPr>
          <w:color w:val="E70850"/>
        </w:rPr>
        <w:t xml:space="preserve">Panamaan </w:t>
      </w:r>
      <w:r>
        <w:t xml:space="preserve">Amerikan armeijan kouluun </w:t>
      </w:r>
      <w:r>
        <w:t xml:space="preserve">kahden kuukauden kurssille nimeltä "Military Intelligence for Officers". </w:t>
      </w:r>
      <w:r>
        <w:rPr>
          <w:color w:val="C04841"/>
        </w:rPr>
        <w:t xml:space="preserve">Jotkut yhdysvaltalaiset upseerit tulkitsivat </w:t>
      </w:r>
      <w:r>
        <w:rPr>
          <w:color w:val="C36333"/>
        </w:rPr>
        <w:t xml:space="preserve">hänen </w:t>
      </w:r>
      <w:r>
        <w:rPr>
          <w:color w:val="C04841"/>
        </w:rPr>
        <w:t xml:space="preserve">innokkuutensa ja ahkeruutensa merkiksi lojaalisuudesta, </w:t>
      </w:r>
      <w:r>
        <w:t xml:space="preserve">mutta he tekivät </w:t>
      </w:r>
      <w:r>
        <w:rPr>
          <w:color w:val="C04841"/>
        </w:rPr>
        <w:t xml:space="preserve">sen </w:t>
      </w:r>
      <w:r>
        <w:t xml:space="preserve">aivan väärin. Vuosi sen jälkeen, kun hän oli </w:t>
      </w:r>
      <w:r>
        <w:t xml:space="preserve">antanut merkittävää tukea </w:t>
      </w:r>
      <w:r>
        <w:rPr>
          <w:color w:val="BACFA7"/>
        </w:rPr>
        <w:t xml:space="preserve">populistidiktaattori Torrijosille </w:t>
      </w:r>
      <w:r>
        <w:t xml:space="preserve">vallankaappausyrityksen tukahduttamisessa, hänet ylennettiin vuonna 1970 </w:t>
      </w:r>
      <w:r>
        <w:rPr>
          <w:color w:val="700366"/>
        </w:rPr>
        <w:t xml:space="preserve">Panaman tiedustelupalvelun, lempinimeltään G-2:n, </w:t>
      </w:r>
      <w:r>
        <w:t xml:space="preserve">johtoon</w:t>
      </w:r>
      <w:r>
        <w:t xml:space="preserve">. Hänestä </w:t>
      </w:r>
      <w:r>
        <w:t xml:space="preserve">tuli </w:t>
      </w:r>
      <w:r>
        <w:rPr>
          <w:color w:val="BACFA7"/>
        </w:rPr>
        <w:t xml:space="preserve">kenraali Torrijosin </w:t>
      </w:r>
      <w:r>
        <w:t xml:space="preserve">erottamaton varjo </w:t>
      </w:r>
      <w:r>
        <w:t xml:space="preserve">ja kaikkien Panaman salaisuuksien kantaja. </w:t>
      </w:r>
      <w:r>
        <w:rPr>
          <w:color w:val="8A7A93"/>
        </w:rPr>
        <w:t xml:space="preserve">Tähän mennessä </w:t>
      </w:r>
      <w:r>
        <w:rPr>
          <w:color w:val="FEB8C8"/>
        </w:rPr>
        <w:t xml:space="preserve">everstiluutnantti </w:t>
      </w:r>
      <w:r>
        <w:rPr>
          <w:color w:val="52351D"/>
        </w:rPr>
        <w:t xml:space="preserve">Noriega </w:t>
      </w:r>
      <w:r>
        <w:t xml:space="preserve">oli laajentanut </w:t>
      </w:r>
      <w:r>
        <w:rPr>
          <w:color w:val="B503A2"/>
        </w:rPr>
        <w:t xml:space="preserve">yhteyksiään </w:t>
      </w:r>
      <w:r>
        <w:rPr>
          <w:color w:val="B503A2"/>
        </w:rPr>
        <w:t xml:space="preserve">kuubalaisiin - puhumattakaan </w:t>
      </w:r>
      <w:r>
        <w:rPr>
          <w:color w:val="7B41FC"/>
        </w:rPr>
        <w:t xml:space="preserve">israelilaisista, taiwanilaisista ja muista tiedustelutiedusteluista, jotka </w:t>
      </w:r>
      <w:r>
        <w:rPr>
          <w:color w:val="7B41FC"/>
        </w:rPr>
        <w:t xml:space="preserve">tulivat </w:t>
      </w:r>
      <w:r>
        <w:rPr>
          <w:color w:val="017499"/>
        </w:rPr>
        <w:t xml:space="preserve">hänen tielleen</w:t>
      </w:r>
      <w:r>
        <w:t xml:space="preserve">. </w:t>
      </w:r>
      <w:r>
        <w:t xml:space="preserve">Kun yhdysvaltalaiset diplomaatit </w:t>
      </w:r>
      <w:r>
        <w:t xml:space="preserve">valittivat CIA:lle </w:t>
      </w:r>
      <w:r>
        <w:rPr>
          <w:color w:val="FEB8C8"/>
        </w:rPr>
        <w:t xml:space="preserve">eversti Noriegan </w:t>
      </w:r>
      <w:r>
        <w:t xml:space="preserve">naistenmielisyydestä</w:t>
      </w:r>
      <w:r>
        <w:t xml:space="preserve">, tiedusteluasiantuntijat vetosivat aina siihen, että </w:t>
      </w:r>
      <w:r>
        <w:rPr>
          <w:color w:val="FEB8C8"/>
        </w:rPr>
        <w:t xml:space="preserve">Noriega oli </w:t>
      </w:r>
      <w:r>
        <w:t xml:space="preserve">uskollinen ennen kaikkea amerikkalaisille. </w:t>
      </w:r>
      <w:r>
        <w:rPr>
          <w:color w:val="08A882"/>
        </w:rPr>
        <w:t xml:space="preserve">"</w:t>
      </w:r>
      <w:r>
        <w:rPr>
          <w:color w:val="08A882"/>
        </w:rPr>
        <w:t xml:space="preserve">Kutsuimme häntä ulkoministeriössä everstiksi, joka oli palkattava</w:t>
      </w:r>
      <w:r>
        <w:t xml:space="preserve">, </w:t>
      </w:r>
      <w:r>
        <w:t xml:space="preserve">kunnianosoitus </w:t>
      </w:r>
      <w:r>
        <w:rPr>
          <w:color w:val="FEB8C8"/>
        </w:rPr>
        <w:t xml:space="preserve">hänen </w:t>
      </w:r>
      <w:r>
        <w:t xml:space="preserve">kyvylleen käyttää samanaikaisesti hyväkseen Kuuban ja </w:t>
      </w:r>
      <w:r>
        <w:rPr>
          <w:color w:val="A9B074"/>
        </w:rPr>
        <w:t xml:space="preserve">Yhdysvaltojen</w:t>
      </w:r>
      <w:r>
        <w:t xml:space="preserve"> kilpailevia tiedustelupalveluja</w:t>
      </w:r>
      <w:r>
        <w:t xml:space="preserve">", muistelee </w:t>
      </w:r>
      <w:r>
        <w:rPr>
          <w:color w:val="4E6301"/>
        </w:rPr>
        <w:t xml:space="preserve">Francis J. McNeil, </w:t>
      </w:r>
      <w:r>
        <w:rPr>
          <w:color w:val="AB7E41"/>
        </w:rPr>
        <w:t xml:space="preserve">joka </w:t>
      </w:r>
      <w:r>
        <w:rPr>
          <w:color w:val="4E6301"/>
        </w:rPr>
        <w:t xml:space="preserve">Yhdysvaltain sisäasioista vastaavana apulaisulkoministerinä </w:t>
      </w:r>
      <w:r>
        <w:rPr>
          <w:color w:val="4E6301"/>
        </w:rPr>
        <w:t xml:space="preserve">törmäsi ensimmäisen kerran </w:t>
      </w:r>
      <w:r>
        <w:rPr>
          <w:color w:val="547FF4"/>
        </w:rPr>
        <w:t xml:space="preserve">Noriegaa koskeviin</w:t>
      </w:r>
      <w:r>
        <w:rPr>
          <w:color w:val="4E6301"/>
        </w:rPr>
        <w:t xml:space="preserve"> raportteihin vuonna 1977</w:t>
      </w:r>
      <w:r>
        <w:t xml:space="preserve">. </w:t>
      </w:r>
      <w:r>
        <w:t xml:space="preserve">"Jotkut meistä </w:t>
      </w:r>
      <w:r>
        <w:t xml:space="preserve">ihmettelivät, miten tiedustelupalvelumme työntekijät saattoivat </w:t>
      </w:r>
      <w:r>
        <w:t xml:space="preserve">luottaa niin paljon </w:t>
      </w:r>
      <w:r>
        <w:rPr>
          <w:color w:val="FEB8C8"/>
        </w:rPr>
        <w:t xml:space="preserve">hänen </w:t>
      </w:r>
      <w:r>
        <w:t xml:space="preserve">tietoihinsa, kun hän oli muutenkin niin lähellä kuubalaisia." </w:t>
      </w:r>
      <w:r>
        <w:t xml:space="preserve">Huumeet olivat </w:t>
      </w:r>
      <w:r>
        <w:t xml:space="preserve">jo </w:t>
      </w:r>
      <w:r>
        <w:rPr>
          <w:color w:val="8A7A93"/>
        </w:rPr>
        <w:t xml:space="preserve">tällä varhaisella kaudella </w:t>
      </w:r>
      <w:r>
        <w:t xml:space="preserve">toinen huolenaihe. </w:t>
      </w:r>
      <w:r>
        <w:rPr>
          <w:color w:val="056164"/>
        </w:rPr>
        <w:t xml:space="preserve">G-2:n</w:t>
      </w:r>
      <w:r>
        <w:rPr>
          <w:color w:val="FDEC87"/>
        </w:rPr>
        <w:t xml:space="preserve"> yhteyksien laajuus </w:t>
      </w:r>
      <w:r>
        <w:rPr>
          <w:color w:val="FDEC87"/>
        </w:rPr>
        <w:t xml:space="preserve">pidätettyihin huumekauppiaisiin </w:t>
      </w:r>
      <w:r>
        <w:t xml:space="preserve">alkoi huolestuttaa </w:t>
      </w:r>
      <w:r>
        <w:rPr>
          <w:color w:val="FE12A0"/>
        </w:rPr>
        <w:t xml:space="preserve">liittovaltion huumevirastoa (DEA</w:t>
      </w:r>
      <w:r>
        <w:t xml:space="preserve">) Nixonin hallinnon aikana</w:t>
      </w:r>
      <w:r>
        <w:t xml:space="preserve">. </w:t>
      </w:r>
      <w:r>
        <w:rPr>
          <w:color w:val="FE12A0"/>
        </w:rPr>
        <w:t xml:space="preserve">DEA:n </w:t>
      </w:r>
      <w:r>
        <w:t xml:space="preserve">agentti </w:t>
      </w:r>
      <w:r>
        <w:t xml:space="preserve">laati luettelon </w:t>
      </w:r>
      <w:r>
        <w:rPr>
          <w:color w:val="C264BA"/>
        </w:rPr>
        <w:t xml:space="preserve">viidestä vaihtoehdosta </w:t>
      </w:r>
      <w:r>
        <w:rPr>
          <w:color w:val="939DAD"/>
        </w:rPr>
        <w:t xml:space="preserve">eversti Noriegan </w:t>
      </w:r>
      <w:r>
        <w:rPr>
          <w:color w:val="C264BA"/>
        </w:rPr>
        <w:t xml:space="preserve">hoitamiseksi, </w:t>
      </w:r>
      <w:r>
        <w:rPr>
          <w:color w:val="C264BA"/>
        </w:rPr>
        <w:t xml:space="preserve">joista </w:t>
      </w:r>
      <w:r>
        <w:t xml:space="preserve">yksi </w:t>
      </w:r>
      <w:r>
        <w:t xml:space="preserve">oli </w:t>
      </w:r>
      <w:r>
        <w:rPr>
          <w:color w:val="0BCDFA"/>
        </w:rPr>
        <w:t xml:space="preserve">murha</w:t>
      </w:r>
      <w:r>
        <w:t xml:space="preserve">. </w:t>
      </w:r>
      <w:r>
        <w:rPr>
          <w:color w:val="277442"/>
        </w:rPr>
        <w:t xml:space="preserve">DEA:n silloinen johtaja John </w:t>
      </w:r>
      <w:r>
        <w:t xml:space="preserve">Ingersoll </w:t>
      </w:r>
      <w:r>
        <w:t xml:space="preserve">hylkäsi </w:t>
      </w:r>
      <w:r>
        <w:rPr>
          <w:color w:val="1BDE4A"/>
        </w:rPr>
        <w:t xml:space="preserve">salamurhasuunnitelman. </w:t>
      </w:r>
      <w:r>
        <w:rPr>
          <w:color w:val="826958"/>
        </w:rPr>
        <w:t xml:space="preserve">Sen sijaan </w:t>
      </w:r>
      <w:r>
        <w:t xml:space="preserve">hän lensi </w:t>
      </w:r>
      <w:r>
        <w:rPr>
          <w:color w:val="E70850"/>
        </w:rPr>
        <w:t xml:space="preserve">Panamaan </w:t>
      </w:r>
      <w:r>
        <w:t xml:space="preserve">moittimaan </w:t>
      </w:r>
      <w:r>
        <w:rPr>
          <w:color w:val="BACFA7"/>
        </w:rPr>
        <w:t xml:space="preserve">diktaattori Torrijosia </w:t>
      </w:r>
      <w:r>
        <w:rPr>
          <w:color w:val="977678"/>
        </w:rPr>
        <w:t xml:space="preserve">Panaman hallituksen virkamiesten huumekytköksistä, </w:t>
      </w:r>
      <w:r>
        <w:rPr>
          <w:color w:val="BAFCE8"/>
        </w:rPr>
        <w:t xml:space="preserve">joita </w:t>
      </w:r>
      <w:r>
        <w:rPr>
          <w:color w:val="7D8475"/>
        </w:rPr>
        <w:t xml:space="preserve">Noriegallakin</w:t>
      </w:r>
      <w:r>
        <w:rPr>
          <w:color w:val="977678"/>
        </w:rPr>
        <w:t xml:space="preserve"> oli</w:t>
      </w:r>
      <w:r>
        <w:t xml:space="preserve">. </w:t>
      </w:r>
      <w:r>
        <w:rPr>
          <w:color w:val="277442"/>
        </w:rPr>
        <w:t xml:space="preserve">Ingersoll </w:t>
      </w:r>
      <w:r>
        <w:t xml:space="preserve">muisteli myöhemmin, että </w:t>
      </w:r>
      <w:r>
        <w:rPr>
          <w:color w:val="BACFA7"/>
        </w:rPr>
        <w:t xml:space="preserve">kenraali Torrijos </w:t>
      </w:r>
      <w:r>
        <w:t xml:space="preserve">ilmeisesti pelkäsi noudattaa amerikkalaisia neuvoja. "Kaikki </w:t>
      </w:r>
      <w:r>
        <w:t xml:space="preserve">pelkäsivät </w:t>
      </w:r>
      <w:r>
        <w:rPr>
          <w:color w:val="FEB8C8"/>
        </w:rPr>
        <w:t xml:space="preserve">häntä", </w:t>
      </w:r>
      <w:r>
        <w:rPr>
          <w:color w:val="277442"/>
        </w:rPr>
        <w:t xml:space="preserve">Ingersoll </w:t>
      </w:r>
      <w:r>
        <w:t xml:space="preserve">sanoo</w:t>
      </w:r>
      <w:r>
        <w:t xml:space="preserve">. </w:t>
      </w:r>
      <w:r>
        <w:rPr>
          <w:color w:val="FEB8C8"/>
        </w:rPr>
        <w:t xml:space="preserve">Noriegasta tuli </w:t>
      </w:r>
      <w:r>
        <w:t xml:space="preserve">vielä suurempi uhka vuonna 1976, kun Yhdysvaltain </w:t>
      </w:r>
      <w:r>
        <w:t xml:space="preserve">tiedustelupalvelut saivat selville, että hän oli </w:t>
      </w:r>
      <w:r>
        <w:t xml:space="preserve">ostanut nauhoja elektronisesti valvotuista keskusteluista </w:t>
      </w:r>
      <w:r>
        <w:t xml:space="preserve">kolmelta kersantilta, jotka työskentelivät </w:t>
      </w:r>
      <w:r>
        <w:rPr>
          <w:color w:val="AC93CE"/>
        </w:rPr>
        <w:t xml:space="preserve">Yhdysvaltain armeijan </w:t>
      </w:r>
      <w:r>
        <w:t xml:space="preserve">470. sotilastiedusteluryhmässä. Yhdysvaltain </w:t>
      </w:r>
      <w:r>
        <w:t xml:space="preserve">tiedusteluviranomaisten mukaan nauhat sisälsivät myös </w:t>
      </w:r>
      <w:r>
        <w:rPr>
          <w:color w:val="BACFA7"/>
        </w:rPr>
        <w:t xml:space="preserve">kenraali Torrijosin </w:t>
      </w:r>
      <w:r>
        <w:t xml:space="preserve">puhelimen salakuuntelun</w:t>
      </w:r>
      <w:r>
        <w:t xml:space="preserve">. </w:t>
      </w:r>
      <w:r>
        <w:t xml:space="preserve">"Saimme </w:t>
      </w:r>
      <w:r>
        <w:rPr>
          <w:color w:val="FEB8C8"/>
        </w:rPr>
        <w:t xml:space="preserve">hänet </w:t>
      </w:r>
      <w:r>
        <w:t xml:space="preserve">kiinni </w:t>
      </w:r>
      <w:r>
        <w:rPr>
          <w:color w:val="FEB8C8"/>
        </w:rPr>
        <w:t xml:space="preserve">kädet </w:t>
      </w:r>
      <w:r>
        <w:rPr>
          <w:color w:val="FEB8C8"/>
        </w:rPr>
        <w:t xml:space="preserve">taskuissa</w:t>
      </w:r>
      <w:r>
        <w:t xml:space="preserve">", sanoo </w:t>
      </w:r>
      <w:r>
        <w:rPr>
          <w:color w:val="726638"/>
        </w:rPr>
        <w:t xml:space="preserve">CIA:n entinen johtaja Stansfield Turner</w:t>
      </w:r>
      <w:r>
        <w:t xml:space="preserve">. </w:t>
      </w:r>
      <w:r>
        <w:t xml:space="preserve">Ensimmäistä kertaa Yhdysvallat harkitsi </w:t>
      </w:r>
      <w:r>
        <w:rPr>
          <w:color w:val="EAFEF0"/>
        </w:rPr>
        <w:t xml:space="preserve">Noriegan </w:t>
      </w:r>
      <w:r>
        <w:rPr>
          <w:color w:val="FEA8EB"/>
        </w:rPr>
        <w:t xml:space="preserve">poistamista </w:t>
      </w:r>
      <w:r>
        <w:rPr>
          <w:color w:val="C2FE4B"/>
        </w:rPr>
        <w:t xml:space="preserve">tiedustelupalvelun </w:t>
      </w:r>
      <w:r>
        <w:rPr>
          <w:color w:val="6B9279"/>
        </w:rPr>
        <w:t xml:space="preserve">palkkalistoilta </w:t>
      </w:r>
      <w:r>
        <w:t xml:space="preserve">- ja keskustelut olivat kiivaita, </w:t>
      </w:r>
      <w:r>
        <w:rPr>
          <w:color w:val="726638"/>
        </w:rPr>
        <w:t xml:space="preserve">Turner </w:t>
      </w:r>
      <w:r>
        <w:t xml:space="preserve">kertoo</w:t>
      </w:r>
      <w:r>
        <w:t xml:space="preserve">. "</w:t>
      </w:r>
      <w:r>
        <w:t xml:space="preserve">Tiedustelumaailmassa, jos haluat </w:t>
      </w:r>
      <w:r>
        <w:rPr>
          <w:color w:val="304041"/>
        </w:rPr>
        <w:t xml:space="preserve">tietoa</w:t>
      </w:r>
      <w:r>
        <w:t xml:space="preserve">, saat </w:t>
      </w:r>
      <w:r>
        <w:rPr>
          <w:color w:val="304041"/>
        </w:rPr>
        <w:t xml:space="preserve">sitä </w:t>
      </w:r>
      <w:r>
        <w:t xml:space="preserve">epäilyttäviltä tahoilta. Kyse on siitä, missä määrin sotkeudut </w:t>
      </w:r>
      <w:r>
        <w:rPr>
          <w:color w:val="1EA6A7"/>
        </w:rPr>
        <w:t xml:space="preserve">epäilyttäviin eksistensseihin </w:t>
      </w:r>
      <w:r>
        <w:t xml:space="preserve">ja kuinka paljon </w:t>
      </w:r>
      <w:r>
        <w:t xml:space="preserve">he voivat sitten kiristää </w:t>
      </w:r>
      <w:r>
        <w:rPr>
          <w:color w:val="022403"/>
        </w:rPr>
        <w:t xml:space="preserve">sinua.</w:t>
      </w:r>
      <w:r>
        <w:t xml:space="preserve">" </w:t>
      </w:r>
      <w:r>
        <w:t xml:space="preserve">Vielä tänäkin päivänä tiedusteluviranomaiset ovat huolissaan siitä</w:t>
      </w:r>
      <w:r>
        <w:rPr>
          <w:color w:val="062A47"/>
        </w:rPr>
        <w:t xml:space="preserve">, </w:t>
      </w:r>
      <w:r>
        <w:rPr>
          <w:color w:val="062A47"/>
        </w:rPr>
        <w:t xml:space="preserve">myikö </w:t>
      </w:r>
      <w:r>
        <w:rPr>
          <w:color w:val="054B17"/>
        </w:rPr>
        <w:t xml:space="preserve">Noriega </w:t>
      </w:r>
      <w:r>
        <w:rPr>
          <w:color w:val="062A47"/>
        </w:rPr>
        <w:t xml:space="preserve">nauhoilla olevia arkaluonteisia tietoja kuubalaisille tai jollekin muulle</w:t>
      </w:r>
      <w:r>
        <w:t xml:space="preserve">. </w:t>
      </w:r>
      <w:r>
        <w:rPr>
          <w:color w:val="726638"/>
        </w:rPr>
        <w:t xml:space="preserve">Turner </w:t>
      </w:r>
      <w:r>
        <w:t xml:space="preserve">oli niin huolissaan, että hän </w:t>
      </w:r>
      <w:r>
        <w:t xml:space="preserve">peruutti Carterin hallinnon alkuvaiheessa </w:t>
      </w:r>
      <w:r>
        <w:t xml:space="preserve">Yhdysvaltain sopimuksen </w:t>
      </w:r>
      <w:r>
        <w:rPr>
          <w:color w:val="FEB8C8"/>
        </w:rPr>
        <w:t xml:space="preserve">everstin kanssa. Yhdysvallat </w:t>
      </w:r>
      <w:r>
        <w:t xml:space="preserve">löysi pian </w:t>
      </w:r>
      <w:r>
        <w:rPr>
          <w:color w:val="F4C673"/>
        </w:rPr>
        <w:t xml:space="preserve">uuden huolenaiheen: aseiden salakuljetuksen</w:t>
      </w:r>
      <w:r>
        <w:t xml:space="preserve">. </w:t>
      </w:r>
      <w:r>
        <w:rPr>
          <w:color w:val="02FEC7"/>
        </w:rPr>
        <w:t xml:space="preserve">Etelä-Floridassa syyttäjät syyttivät </w:t>
      </w:r>
      <w:r>
        <w:rPr>
          <w:color w:val="9DBAA8"/>
        </w:rPr>
        <w:t xml:space="preserve">viittä panamalaista </w:t>
      </w:r>
      <w:r>
        <w:rPr>
          <w:color w:val="02FEC7"/>
        </w:rPr>
        <w:t xml:space="preserve">laittomasta aseiden salakuljetuksesta </w:t>
      </w:r>
      <w:r>
        <w:rPr>
          <w:color w:val="775551"/>
        </w:rPr>
        <w:t xml:space="preserve">sandinistikapinallisille, </w:t>
      </w:r>
      <w:r>
        <w:rPr>
          <w:color w:val="835536"/>
        </w:rPr>
        <w:t xml:space="preserve">jotka yrittivät </w:t>
      </w:r>
      <w:r>
        <w:rPr>
          <w:color w:val="775551"/>
        </w:rPr>
        <w:t xml:space="preserve">kaataa </w:t>
      </w:r>
      <w:r>
        <w:rPr>
          <w:color w:val="565BCC"/>
        </w:rPr>
        <w:t xml:space="preserve">Anastasio Somozan</w:t>
      </w:r>
      <w:r>
        <w:rPr>
          <w:color w:val="775551"/>
        </w:rPr>
        <w:t xml:space="preserve"> Nicaraguan hallituksen</w:t>
      </w:r>
      <w:r>
        <w:t xml:space="preserve">. </w:t>
      </w:r>
      <w:r>
        <w:rPr>
          <w:color w:val="80D7D2"/>
        </w:rPr>
        <w:t xml:space="preserve">Heidän</w:t>
      </w:r>
      <w:r>
        <w:t xml:space="preserve"> joukossaan oli </w:t>
      </w:r>
      <w:r>
        <w:rPr>
          <w:color w:val="7AD607"/>
        </w:rPr>
        <w:t xml:space="preserve">yksi </w:t>
      </w:r>
      <w:r>
        <w:rPr>
          <w:color w:val="696F54"/>
        </w:rPr>
        <w:t xml:space="preserve">Noriegan </w:t>
      </w:r>
      <w:r>
        <w:rPr>
          <w:color w:val="7AD607"/>
        </w:rPr>
        <w:t xml:space="preserve">läheisimmistä ystävistä ja liikekumppaneista, Carlos Wittgreen</w:t>
      </w:r>
      <w:r>
        <w:t xml:space="preserve">. </w:t>
      </w:r>
      <w:r>
        <w:rPr>
          <w:color w:val="87089A"/>
        </w:rPr>
        <w:t xml:space="preserve">Tutkijat </w:t>
      </w:r>
      <w:r>
        <w:t xml:space="preserve">alkoivat nopeasti piirittää </w:t>
      </w:r>
      <w:r>
        <w:rPr>
          <w:color w:val="FEB8C8"/>
        </w:rPr>
        <w:t xml:space="preserve">itse Noriegaa</w:t>
      </w:r>
      <w:r>
        <w:t xml:space="preserve">. </w:t>
      </w:r>
      <w:r>
        <w:t xml:space="preserve">Mutta </w:t>
      </w:r>
      <w:r>
        <w:rPr>
          <w:color w:val="664B19"/>
        </w:rPr>
        <w:t xml:space="preserve">tuolloin, vuonna </w:t>
      </w:r>
      <w:r>
        <w:rPr>
          <w:color w:val="242235"/>
        </w:rPr>
        <w:t xml:space="preserve">1979</w:t>
      </w:r>
      <w:r>
        <w:t xml:space="preserve">, Yhdysvallat </w:t>
      </w:r>
      <w:r>
        <w:t xml:space="preserve">oli jälleen flirttailemassa </w:t>
      </w:r>
      <w:r>
        <w:rPr>
          <w:color w:val="FEB8C8"/>
        </w:rPr>
        <w:t xml:space="preserve">pitkäaikaisen Latinalaisen Amerikan vakoojansa </w:t>
      </w:r>
      <w:r>
        <w:rPr>
          <w:color w:val="FEB8C8"/>
        </w:rPr>
        <w:t xml:space="preserve">kanssa. </w:t>
      </w:r>
      <w:r>
        <w:rPr>
          <w:color w:val="FEB8C8"/>
        </w:rPr>
        <w:t xml:space="preserve">Noriega </w:t>
      </w:r>
      <w:r>
        <w:t xml:space="preserve">aikoi lentää </w:t>
      </w:r>
      <w:r>
        <w:rPr>
          <w:color w:val="BFC7D6"/>
        </w:rPr>
        <w:t xml:space="preserve">Washingtoniin </w:t>
      </w:r>
      <w:r>
        <w:t xml:space="preserve">tavatakseen </w:t>
      </w:r>
      <w:r>
        <w:t xml:space="preserve">kollegansa </w:t>
      </w:r>
      <w:r>
        <w:rPr>
          <w:color w:val="D5A97E"/>
        </w:rPr>
        <w:t xml:space="preserve">Pentagonissa</w:t>
      </w:r>
      <w:r>
        <w:t xml:space="preserve">. </w:t>
      </w:r>
      <w:r>
        <w:t xml:space="preserve">Kun </w:t>
      </w:r>
      <w:r>
        <w:rPr>
          <w:color w:val="433F31"/>
        </w:rPr>
        <w:t xml:space="preserve">Daden piirikunnan ja liittovaltion viranomaiset </w:t>
      </w:r>
      <w:r>
        <w:t xml:space="preserve">saivat tietää, että hän aikoi lentää </w:t>
      </w:r>
      <w:r>
        <w:rPr>
          <w:color w:val="311A18"/>
        </w:rPr>
        <w:t xml:space="preserve">Miamin kautta</w:t>
      </w:r>
      <w:r>
        <w:t xml:space="preserve">, he </w:t>
      </w:r>
      <w:r>
        <w:rPr>
          <w:color w:val="FDB2AB"/>
        </w:rPr>
        <w:t xml:space="preserve">suunnittelivat </w:t>
      </w:r>
      <w:r>
        <w:t xml:space="preserve">pidättävänsä </w:t>
      </w:r>
      <w:r>
        <w:rPr>
          <w:color w:val="FEB8C8"/>
        </w:rPr>
        <w:t xml:space="preserve">hänet </w:t>
      </w:r>
      <w:r>
        <w:t xml:space="preserve">aseiden salakuljetuksesta heti hänen laskeuduttuaan Yhdysvaltojen maaperälle. Oli kesäkuun perjantai. </w:t>
      </w:r>
      <w:r>
        <w:rPr>
          <w:color w:val="D5A97E"/>
        </w:rPr>
        <w:t xml:space="preserve">Pentagon </w:t>
      </w:r>
      <w:r>
        <w:t xml:space="preserve">esti </w:t>
      </w:r>
      <w:r>
        <w:rPr>
          <w:color w:val="FDB2AB"/>
        </w:rPr>
        <w:t xml:space="preserve">suunnitelman</w:t>
      </w:r>
      <w:r>
        <w:t xml:space="preserve">. </w:t>
      </w:r>
      <w:r>
        <w:t xml:space="preserve">Armeijan silloisten virkamiesten mukaan </w:t>
      </w:r>
      <w:r>
        <w:rPr>
          <w:color w:val="FEB8C8"/>
        </w:rPr>
        <w:t xml:space="preserve">Noriegan </w:t>
      </w:r>
      <w:r>
        <w:t xml:space="preserve">amerikkalaiset isännät </w:t>
      </w:r>
      <w:r>
        <w:t xml:space="preserve">kertoivat hänelle, </w:t>
      </w:r>
      <w:r>
        <w:t xml:space="preserve">että poliisi odottaisi </w:t>
      </w:r>
      <w:r>
        <w:rPr>
          <w:color w:val="FEB8C8"/>
        </w:rPr>
        <w:t xml:space="preserve">häntä. </w:t>
      </w:r>
      <w:r>
        <w:t xml:space="preserve">Maanantaina Yhdysvaltain hallituksen virkamiehet saivat </w:t>
      </w:r>
      <w:r>
        <w:rPr>
          <w:color w:val="D586C9"/>
        </w:rPr>
        <w:t xml:space="preserve">rutiininomaisen, salaiseksi luokitellun viestin </w:t>
      </w:r>
      <w:r>
        <w:rPr>
          <w:color w:val="7A5FB1"/>
        </w:rPr>
        <w:t xml:space="preserve">Panaman </w:t>
      </w:r>
      <w:r>
        <w:rPr>
          <w:color w:val="D586C9"/>
        </w:rPr>
        <w:t xml:space="preserve">sotilasvaruskunnan komentajalta</w:t>
      </w:r>
      <w:r>
        <w:t xml:space="preserve">. </w:t>
      </w:r>
      <w:r>
        <w:rPr>
          <w:color w:val="D586C9"/>
        </w:rPr>
        <w:t xml:space="preserve">Viestissä </w:t>
      </w:r>
      <w:r>
        <w:t xml:space="preserve">sanottiin: "</w:t>
      </w:r>
      <w:r>
        <w:rPr>
          <w:color w:val="FEB8C8"/>
        </w:rPr>
        <w:t xml:space="preserve">Everstiluutnantti Noriega on </w:t>
      </w:r>
      <w:r>
        <w:t xml:space="preserve">terveydellisistä syistä </w:t>
      </w:r>
      <w:r>
        <w:t xml:space="preserve">päättänyt lykätä </w:t>
      </w:r>
      <w:r>
        <w:t xml:space="preserve">vierailuaan </w:t>
      </w:r>
      <w:r>
        <w:rPr>
          <w:color w:val="BFC7D6"/>
        </w:rPr>
        <w:t xml:space="preserve">Washingtoniin.</w:t>
      </w:r>
      <w:r>
        <w:t xml:space="preserve">" </w:t>
      </w:r>
      <w:r>
        <w:rPr>
          <w:color w:val="EFE3AF"/>
        </w:rPr>
        <w:t xml:space="preserve">Miamin</w:t>
      </w:r>
      <w:r>
        <w:rPr>
          <w:color w:val="32544A"/>
        </w:rPr>
        <w:t xml:space="preserve"> syyttäjät </w:t>
      </w:r>
      <w:r>
        <w:t xml:space="preserve">kärsivät jälleen uuden tappion. </w:t>
      </w:r>
      <w:r>
        <w:rPr>
          <w:color w:val="E16A07"/>
        </w:rPr>
        <w:t xml:space="preserve">Noriegan </w:t>
      </w:r>
      <w:r>
        <w:rPr>
          <w:color w:val="4B0125"/>
        </w:rPr>
        <w:t xml:space="preserve">ystävää </w:t>
      </w:r>
      <w:r>
        <w:rPr>
          <w:color w:val="8B282D"/>
        </w:rPr>
        <w:t xml:space="preserve">Wittgreeniä </w:t>
      </w:r>
      <w:r>
        <w:rPr>
          <w:color w:val="9DBAA8"/>
        </w:rPr>
        <w:t xml:space="preserve">ja neljää muuta miestä </w:t>
      </w:r>
      <w:r>
        <w:rPr>
          <w:color w:val="2B8570"/>
        </w:rPr>
        <w:t xml:space="preserve">vastaan </w:t>
      </w:r>
      <w:r>
        <w:rPr>
          <w:color w:val="02FEC7"/>
        </w:rPr>
        <w:t xml:space="preserve">nostettu alkuperäinen syyte </w:t>
      </w:r>
      <w:r>
        <w:t xml:space="preserve">hylättiin muotoseikan vuoksi. Nyt he aikoivat kuitenkin </w:t>
      </w:r>
      <w:r>
        <w:t xml:space="preserve">nostaa syytteen </w:t>
      </w:r>
      <w:r>
        <w:rPr>
          <w:color w:val="FEB8C8"/>
        </w:rPr>
        <w:t xml:space="preserve">itse </w:t>
      </w:r>
      <w:r>
        <w:rPr>
          <w:color w:val="114558"/>
        </w:rPr>
        <w:t xml:space="preserve">Noriegaa vastaan </w:t>
      </w:r>
      <w:r>
        <w:rPr>
          <w:color w:val="021083"/>
        </w:rPr>
        <w:t xml:space="preserve">sekä nostaa uuden syytteen </w:t>
      </w:r>
      <w:r>
        <w:rPr>
          <w:color w:val="114558"/>
        </w:rPr>
        <w:t xml:space="preserve">Noriegan </w:t>
      </w:r>
      <w:r>
        <w:rPr>
          <w:color w:val="F707F9"/>
        </w:rPr>
        <w:t xml:space="preserve">rikoskumppania vastaan </w:t>
      </w:r>
      <w:r>
        <w:t xml:space="preserve">syytteistä, jotka koskivat osallistumista laittomaan asekauppaan, jonka arvo oli noin kaksi miljoonaa dollaria. Tammikuussa 1980 </w:t>
      </w:r>
      <w:r>
        <w:rPr>
          <w:color w:val="C78571"/>
        </w:rPr>
        <w:t xml:space="preserve">Jerome Sanford </w:t>
      </w:r>
      <w:r>
        <w:t xml:space="preserve">kutsuttiin </w:t>
      </w:r>
      <w:r>
        <w:rPr>
          <w:color w:val="7FB9BC"/>
        </w:rPr>
        <w:t xml:space="preserve">apulaisvaltakunnansyyttäjänä </w:t>
      </w:r>
      <w:r>
        <w:t xml:space="preserve">tapaamaan </w:t>
      </w:r>
      <w:r>
        <w:rPr>
          <w:color w:val="8D4A92"/>
        </w:rPr>
        <w:t xml:space="preserve">Miamissa sijaitsevan</w:t>
      </w:r>
      <w:r>
        <w:rPr>
          <w:color w:val="FC7F4B"/>
        </w:rPr>
        <w:t xml:space="preserve"> alkoholi-, tupakka- ja ampuma-aseviraston FBI:n agenttia</w:t>
      </w:r>
      <w:r>
        <w:t xml:space="preserve">. </w:t>
      </w:r>
      <w:r>
        <w:t xml:space="preserve">Hän sai tietää, että myöntämällä turvapaikan </w:t>
      </w:r>
      <w:r>
        <w:rPr>
          <w:color w:val="ECEDFE"/>
        </w:rPr>
        <w:t xml:space="preserve">Iranin shaahille </w:t>
      </w:r>
      <w:r>
        <w:rPr>
          <w:color w:val="BACFA7"/>
        </w:rPr>
        <w:t xml:space="preserve">Panaman diktaattori Torrijos </w:t>
      </w:r>
      <w:r>
        <w:t xml:space="preserve">teki </w:t>
      </w:r>
      <w:r>
        <w:rPr>
          <w:color w:val="A9B074"/>
        </w:rPr>
        <w:t xml:space="preserve">Washingtonille </w:t>
      </w:r>
      <w:r>
        <w:t xml:space="preserve">palveluksen. </w:t>
      </w:r>
      <w:r>
        <w:rPr>
          <w:color w:val="C78571"/>
        </w:rPr>
        <w:t xml:space="preserve">Sanfordille </w:t>
      </w:r>
      <w:r>
        <w:t xml:space="preserve">kerrottiin, että </w:t>
      </w:r>
      <w:r>
        <w:rPr>
          <w:color w:val="6B3119"/>
        </w:rPr>
        <w:t xml:space="preserve">Noriegan </w:t>
      </w:r>
      <w:r>
        <w:rPr>
          <w:color w:val="884F74"/>
        </w:rPr>
        <w:t xml:space="preserve">ystävä </w:t>
      </w:r>
      <w:r>
        <w:rPr>
          <w:color w:val="994E4F"/>
        </w:rPr>
        <w:t xml:space="preserve">Wittgreen vastaisi </w:t>
      </w:r>
      <w:r>
        <w:rPr>
          <w:color w:val="ECEDFE"/>
        </w:rPr>
        <w:t xml:space="preserve">shaahin </w:t>
      </w:r>
      <w:r>
        <w:t xml:space="preserve">turvallisuudesta. </w:t>
      </w:r>
      <w:r>
        <w:rPr>
          <w:color w:val="C78571"/>
        </w:rPr>
        <w:t xml:space="preserve">Syyttäjälle </w:t>
      </w:r>
      <w:r>
        <w:t xml:space="preserve">kerrottiin, </w:t>
      </w:r>
      <w:r>
        <w:t xml:space="preserve">ettei olisi hyvä ajatus </w:t>
      </w:r>
      <w:r>
        <w:t xml:space="preserve">nostaa syytettä </w:t>
      </w:r>
      <w:r>
        <w:rPr>
          <w:color w:val="884F74"/>
        </w:rPr>
        <w:t xml:space="preserve">häntä vastaan </w:t>
      </w:r>
      <w:r>
        <w:t xml:space="preserve">- </w:t>
      </w:r>
      <w:r>
        <w:rPr>
          <w:color w:val="FEB8C8"/>
        </w:rPr>
        <w:t xml:space="preserve">Noriegasta </w:t>
      </w:r>
      <w:r>
        <w:t xml:space="preserve">puhumattakaan</w:t>
      </w:r>
      <w:r>
        <w:t xml:space="preserve">. </w:t>
      </w:r>
      <w:r>
        <w:rPr>
          <w:color w:val="C78571"/>
        </w:rPr>
        <w:t xml:space="preserve">Sanfordin </w:t>
      </w:r>
      <w:r>
        <w:t xml:space="preserve">ehdotuksesta liittovaltion </w:t>
      </w:r>
      <w:r>
        <w:rPr>
          <w:color w:val="7FB9BC"/>
        </w:rPr>
        <w:t xml:space="preserve">syyttäjä Jack Eskenazi </w:t>
      </w:r>
      <w:r>
        <w:t xml:space="preserve">pyysi </w:t>
      </w:r>
      <w:r>
        <w:rPr>
          <w:color w:val="867B40"/>
        </w:rPr>
        <w:t xml:space="preserve">Washingtonissa toimivia </w:t>
      </w:r>
      <w:r>
        <w:rPr>
          <w:color w:val="9DA9D3"/>
        </w:rPr>
        <w:t xml:space="preserve">oikeusministeriön virkamiehiä </w:t>
      </w:r>
      <w:r>
        <w:t xml:space="preserve">olemaan </w:t>
      </w:r>
      <w:r>
        <w:t xml:space="preserve">peruuttamatta </w:t>
      </w:r>
      <w:r>
        <w:rPr>
          <w:color w:val="021083"/>
        </w:rPr>
        <w:t xml:space="preserve">syytettä. </w:t>
      </w:r>
      <w:r>
        <w:rPr>
          <w:color w:val="7FB9BC"/>
        </w:rPr>
        <w:t xml:space="preserve">Eskenazi </w:t>
      </w:r>
      <w:r>
        <w:t xml:space="preserve">kirjoitti </w:t>
      </w:r>
      <w:r>
        <w:rPr>
          <w:color w:val="CED5C4"/>
        </w:rPr>
        <w:t xml:space="preserve">kirjeessään: "</w:t>
      </w:r>
      <w:r>
        <w:t xml:space="preserve">Valitettavasti </w:t>
      </w:r>
      <w:r>
        <w:t xml:space="preserve">on </w:t>
      </w:r>
      <w:r>
        <w:rPr>
          <w:color w:val="D9C5B4"/>
        </w:rPr>
        <w:t xml:space="preserve">niin</w:t>
      </w:r>
      <w:r>
        <w:rPr>
          <w:color w:val="D9C5B4"/>
        </w:rPr>
        <w:t xml:space="preserve">, että </w:t>
      </w:r>
      <w:r>
        <w:rPr>
          <w:color w:val="FEAA00"/>
        </w:rPr>
        <w:t xml:space="preserve">me</w:t>
      </w:r>
      <w:r>
        <w:rPr>
          <w:color w:val="507B01"/>
        </w:rPr>
        <w:t xml:space="preserve">, jotka </w:t>
      </w:r>
      <w:r>
        <w:rPr>
          <w:color w:val="FEAA00"/>
        </w:rPr>
        <w:t xml:space="preserve">valvomme lain noudattamista </w:t>
      </w:r>
      <w:r>
        <w:rPr>
          <w:color w:val="A7D0DB"/>
        </w:rPr>
        <w:t xml:space="preserve">Miamissa, </w:t>
      </w:r>
      <w:r>
        <w:rPr>
          <w:color w:val="D9C5B4"/>
        </w:rPr>
        <w:t xml:space="preserve">yritämme usein valvoa Yhdysvaltain lakia ja olemme samalla sidottuja </w:t>
      </w:r>
      <w:r>
        <w:rPr>
          <w:color w:val="53858D"/>
        </w:rPr>
        <w:t xml:space="preserve">ulkopoliittisiin näkökohtiin</w:t>
      </w:r>
      <w:r>
        <w:rPr>
          <w:color w:val="588F4A"/>
        </w:rPr>
        <w:t xml:space="preserve">, joihin </w:t>
      </w:r>
      <w:r>
        <w:rPr>
          <w:color w:val="53858D"/>
        </w:rPr>
        <w:t xml:space="preserve">emme voi vaikuttaa</w:t>
      </w:r>
      <w:r>
        <w:t xml:space="preserve">." </w:t>
      </w:r>
      <w:r>
        <w:rPr>
          <w:color w:val="CED5C4"/>
        </w:rPr>
        <w:t xml:space="preserve">Tämä kirje ja </w:t>
      </w:r>
      <w:r>
        <w:rPr>
          <w:color w:val="1CA2FE"/>
        </w:rPr>
        <w:t xml:space="preserve">syyttäjän </w:t>
      </w:r>
      <w:r>
        <w:rPr>
          <w:color w:val="CED5C4"/>
        </w:rPr>
        <w:t xml:space="preserve">muistio </w:t>
      </w:r>
      <w:r>
        <w:t xml:space="preserve">olivat ulkoministeriön virkamiesten pöydällä kuukausia, ennen kuin </w:t>
      </w:r>
      <w:r>
        <w:rPr>
          <w:color w:val="FBEEEC"/>
        </w:rPr>
        <w:t xml:space="preserve">asia pantiin </w:t>
      </w:r>
      <w:r>
        <w:t xml:space="preserve">kokonaan jäihin. "Uskon, että jos </w:t>
      </w:r>
      <w:r>
        <w:rPr>
          <w:color w:val="FC93C1"/>
        </w:rPr>
        <w:t xml:space="preserve">meidän olisi </w:t>
      </w:r>
      <w:r>
        <w:t xml:space="preserve">annettu jatkaa, meillä ei olisi </w:t>
      </w:r>
      <w:r>
        <w:rPr>
          <w:color w:val="D7CCD4"/>
        </w:rPr>
        <w:t xml:space="preserve">nyt </w:t>
      </w:r>
      <w:r>
        <w:rPr>
          <w:color w:val="3E4A02"/>
        </w:rPr>
        <w:t xml:space="preserve">näitä </w:t>
      </w:r>
      <w:r>
        <w:rPr>
          <w:color w:val="D7CCD4"/>
        </w:rPr>
        <w:t xml:space="preserve">ongelmia", </w:t>
      </w:r>
      <w:r>
        <w:rPr>
          <w:color w:val="C78571"/>
        </w:rPr>
        <w:t xml:space="preserve">Sanford </w:t>
      </w:r>
      <w:r>
        <w:t xml:space="preserve">sanoo</w:t>
      </w:r>
      <w:r>
        <w:t xml:space="preserve">. "Jos </w:t>
      </w:r>
      <w:r>
        <w:t xml:space="preserve">hänet olisi todettu syylliseksi, olisimme voineet </w:t>
      </w:r>
      <w:r>
        <w:t xml:space="preserve">pysäyttää </w:t>
      </w:r>
      <w:r>
        <w:rPr>
          <w:color w:val="FEB8C8"/>
        </w:rPr>
        <w:t xml:space="preserve">hänet." </w:t>
      </w:r>
      <w:r>
        <w:t xml:space="preserve">Elokuussa 1983 </w:t>
      </w:r>
      <w:r>
        <w:rPr>
          <w:color w:val="FEB8C8"/>
        </w:rPr>
        <w:t xml:space="preserve">Noriegasta </w:t>
      </w:r>
      <w:r>
        <w:t xml:space="preserve">tuli kenraali ja Panaman tosiasiallinen diktaattori, kun </w:t>
      </w:r>
      <w:r>
        <w:rPr>
          <w:color w:val="FEB8C8"/>
        </w:rPr>
        <w:t xml:space="preserve">hän</w:t>
      </w:r>
      <w:r>
        <w:t xml:space="preserve"> oli </w:t>
      </w:r>
      <w:r>
        <w:t xml:space="preserve">raivannut tiensä huipulle vain kaksi vuotta sen jälkeen, kun </w:t>
      </w:r>
      <w:r>
        <w:rPr>
          <w:color w:val="76E0C1"/>
        </w:rPr>
        <w:t xml:space="preserve">hänen </w:t>
      </w:r>
      <w:r>
        <w:rPr>
          <w:color w:val="BACFA7"/>
        </w:rPr>
        <w:t xml:space="preserve">vanha pomonsa Omar Torrijos </w:t>
      </w:r>
      <w:r>
        <w:t xml:space="preserve">oli kuollut salaperäisesti </w:t>
      </w:r>
      <w:r>
        <w:t xml:space="preserve">lento-onnettomuudessa. Armeijasta tuli pian todellinen mafia, joka hallitsee sekä laillista että laitonta liiketoimintaa. </w:t>
      </w:r>
      <w:r>
        <w:rPr>
          <w:color w:val="C8B1E2"/>
        </w:rPr>
        <w:t xml:space="preserve">Reaganin </w:t>
      </w:r>
      <w:r>
        <w:rPr>
          <w:color w:val="7A8B62"/>
        </w:rPr>
        <w:t xml:space="preserve">hallinto </w:t>
      </w:r>
      <w:r>
        <w:t xml:space="preserve">otti myös </w:t>
      </w:r>
      <w:r>
        <w:rPr>
          <w:color w:val="FEB8C8"/>
        </w:rPr>
        <w:t xml:space="preserve">Noriegan </w:t>
      </w:r>
      <w:r>
        <w:t xml:space="preserve">G-2:n </w:t>
      </w:r>
      <w:r>
        <w:t xml:space="preserve">takaisin </w:t>
      </w:r>
      <w:r>
        <w:t xml:space="preserve">Yhdysvaltain palkkalistoille. CIA:n ja Yhdysvaltain sotilastiedustelupalvelun maksut olivat keskimäärin lähes 200 000 dollaria vuodessa. Vaikka hän työskenteli Yhdysvaltain tiedustelupalveluille, </w:t>
      </w:r>
      <w:r>
        <w:rPr>
          <w:color w:val="FEB8C8"/>
        </w:rPr>
        <w:t xml:space="preserve">Noriega </w:t>
      </w:r>
      <w:r>
        <w:t xml:space="preserve">tuskin auttoi yksinomaan Yhdysvaltoja. </w:t>
      </w:r>
      <w:r>
        <w:rPr>
          <w:color w:val="9A5AE2"/>
        </w:rPr>
        <w:t xml:space="preserve">Reaganin </w:t>
      </w:r>
      <w:r>
        <w:t xml:space="preserve">kaudella </w:t>
      </w:r>
      <w:r>
        <w:t xml:space="preserve">hän laajensi </w:t>
      </w:r>
      <w:r>
        <w:t xml:space="preserve">liike- ja tiedustelukontaktejaan kuubalaisten ja sandinistien kanssa. </w:t>
      </w:r>
      <w:r>
        <w:rPr>
          <w:color w:val="402D7D"/>
        </w:rPr>
        <w:t xml:space="preserve">Noriegalle </w:t>
      </w:r>
      <w:r>
        <w:rPr>
          <w:color w:val="896C04"/>
        </w:rPr>
        <w:t xml:space="preserve">aikoinaan työskennelleen </w:t>
      </w:r>
      <w:r>
        <w:rPr>
          <w:color w:val="896C04"/>
        </w:rPr>
        <w:t xml:space="preserve">lentäjän Floyd Carltonin mukaan, </w:t>
      </w:r>
      <w:r>
        <w:rPr>
          <w:color w:val="B1121C"/>
        </w:rPr>
        <w:t xml:space="preserve">joka </w:t>
      </w:r>
      <w:r>
        <w:rPr>
          <w:color w:val="896C04"/>
        </w:rPr>
        <w:t xml:space="preserve">todisti </w:t>
      </w:r>
      <w:r>
        <w:rPr>
          <w:color w:val="D498A6"/>
        </w:rPr>
        <w:t xml:space="preserve">Miamissa toimivalle </w:t>
      </w:r>
      <w:r>
        <w:rPr>
          <w:color w:val="858701"/>
        </w:rPr>
        <w:t xml:space="preserve">Yhdysvaltain suurelle valamiehistölle</w:t>
      </w:r>
      <w:r>
        <w:rPr>
          <w:color w:val="B484EF"/>
        </w:rPr>
        <w:t xml:space="preserve">, joka </w:t>
      </w:r>
      <w:r>
        <w:rPr>
          <w:color w:val="858701"/>
        </w:rPr>
        <w:t xml:space="preserve">lopulta nosti syytteet </w:t>
      </w:r>
      <w:r>
        <w:rPr>
          <w:color w:val="5C474C"/>
        </w:rPr>
        <w:t xml:space="preserve">panamalaisia </w:t>
      </w:r>
      <w:r>
        <w:rPr>
          <w:color w:val="858701"/>
        </w:rPr>
        <w:t xml:space="preserve">vastaan huumekaupasta</w:t>
      </w:r>
      <w:r>
        <w:t xml:space="preserve">, </w:t>
      </w:r>
      <w:r>
        <w:rPr>
          <w:color w:val="FEB8C8"/>
        </w:rPr>
        <w:t xml:space="preserve">Noriega </w:t>
      </w:r>
      <w:r>
        <w:t xml:space="preserve">teki ensimmäisen virallisen panamalaisen sopimuksen kolumbialaisten huumepartioiden kanssa. </w:t>
      </w:r>
      <w:r>
        <w:rPr>
          <w:color w:val="FEB8C8"/>
        </w:rPr>
        <w:t xml:space="preserve">Noriega </w:t>
      </w:r>
      <w:r>
        <w:t xml:space="preserve">oli kuitenkin vakuuttunut siitä, </w:t>
      </w:r>
      <w:r>
        <w:t xml:space="preserve">että </w:t>
      </w:r>
      <w:r>
        <w:rPr>
          <w:color w:val="C8B1E2"/>
        </w:rPr>
        <w:t xml:space="preserve">Reaganin </w:t>
      </w:r>
      <w:r>
        <w:rPr>
          <w:color w:val="7A8B62"/>
        </w:rPr>
        <w:t xml:space="preserve">Valkoinen talo </w:t>
      </w:r>
      <w:r>
        <w:t xml:space="preserve">ei puuttuisi asiaan </w:t>
      </w:r>
      <w:r>
        <w:rPr>
          <w:color w:val="FEB8C8"/>
        </w:rPr>
        <w:t xml:space="preserve">häntä vastaan</w:t>
      </w:r>
      <w:r>
        <w:t xml:space="preserve">, muistelee </w:t>
      </w:r>
      <w:r>
        <w:rPr>
          <w:color w:val="067881"/>
        </w:rPr>
        <w:t xml:space="preserve">hänen </w:t>
      </w:r>
      <w:r>
        <w:rPr>
          <w:color w:val="C0F9FC"/>
        </w:rPr>
        <w:t xml:space="preserve">läheinen liittolaisensa Jose Blandon</w:t>
      </w:r>
      <w:r>
        <w:t xml:space="preserve">, ja tämä johtui siitä, että hänellä oli poliittinen vakuutus: yhteydet </w:t>
      </w:r>
      <w:r>
        <w:rPr>
          <w:color w:val="726075"/>
        </w:rPr>
        <w:t xml:space="preserve">Contras-kapinallisiin </w:t>
      </w:r>
      <w:r>
        <w:rPr>
          <w:color w:val="8D3101"/>
        </w:rPr>
        <w:t xml:space="preserve">Nicaraguassa</w:t>
      </w:r>
      <w:r>
        <w:t xml:space="preserve">. </w:t>
      </w:r>
      <w:r>
        <w:rPr>
          <w:color w:val="C0F9FC"/>
        </w:rPr>
        <w:t xml:space="preserve">Blandonin </w:t>
      </w:r>
      <w:r>
        <w:t xml:space="preserve">mukaan </w:t>
      </w:r>
      <w:r>
        <w:rPr>
          <w:color w:val="FEB8C8"/>
        </w:rPr>
        <w:t xml:space="preserve">kenraali </w:t>
      </w:r>
      <w:r>
        <w:t xml:space="preserve">antoi </w:t>
      </w:r>
      <w:r>
        <w:rPr>
          <w:color w:val="726075"/>
        </w:rPr>
        <w:t xml:space="preserve">Contras-kapinallisten </w:t>
      </w:r>
      <w:r>
        <w:t xml:space="preserve">rakentaa </w:t>
      </w:r>
      <w:r>
        <w:rPr>
          <w:color w:val="E70850"/>
        </w:rPr>
        <w:t xml:space="preserve">Panamaan </w:t>
      </w:r>
      <w:r>
        <w:t xml:space="preserve">salaisen koulutuskeskuksen. </w:t>
      </w:r>
      <w:r>
        <w:rPr>
          <w:color w:val="FEB8C8"/>
        </w:rPr>
        <w:t xml:space="preserve">Noriega </w:t>
      </w:r>
      <w:r>
        <w:t xml:space="preserve">toimitti myös tietoja </w:t>
      </w:r>
      <w:r>
        <w:t xml:space="preserve">vakoiluoperaatiostaan </w:t>
      </w:r>
      <w:r>
        <w:rPr>
          <w:color w:val="6C93B2"/>
        </w:rPr>
        <w:t xml:space="preserve">Nicaraguan </w:t>
      </w:r>
      <w:r>
        <w:t xml:space="preserve">pääkaupungissa Managuassa</w:t>
      </w:r>
      <w:r>
        <w:t xml:space="preserve">. </w:t>
      </w:r>
      <w:r>
        <w:t xml:space="preserve">Ainakin kerran, keväällä </w:t>
      </w:r>
      <w:r>
        <w:rPr>
          <w:color w:val="A26B3F"/>
        </w:rPr>
        <w:t xml:space="preserve">1985, </w:t>
      </w:r>
      <w:r>
        <w:t xml:space="preserve">hän auttoi valmistelemaan sabotaasi-iskua sandinistien asevarastoon </w:t>
      </w:r>
      <w:r>
        <w:rPr>
          <w:color w:val="6C93B2"/>
        </w:rPr>
        <w:t xml:space="preserve">Nicaraguassa</w:t>
      </w:r>
      <w:r>
        <w:t xml:space="preserve">. </w:t>
      </w:r>
      <w:r>
        <w:t xml:space="preserve">Vaikka </w:t>
      </w:r>
      <w:r>
        <w:rPr>
          <w:color w:val="AA6582"/>
        </w:rPr>
        <w:t xml:space="preserve">hänen </w:t>
      </w:r>
      <w:r>
        <w:rPr>
          <w:color w:val="4F4C4F"/>
        </w:rPr>
        <w:t xml:space="preserve">apunsa </w:t>
      </w:r>
      <w:r>
        <w:t xml:space="preserve">oli </w:t>
      </w:r>
      <w:r>
        <w:t xml:space="preserve">rajallista </w:t>
      </w:r>
      <w:r>
        <w:rPr>
          <w:color w:val="726075"/>
        </w:rPr>
        <w:t xml:space="preserve">kontrien tapauksessa</w:t>
      </w:r>
      <w:r>
        <w:t xml:space="preserve">, se riitti </w:t>
      </w:r>
      <w:r>
        <w:t xml:space="preserve">antamaan </w:t>
      </w:r>
      <w:r>
        <w:rPr>
          <w:color w:val="FEB8C8"/>
        </w:rPr>
        <w:t xml:space="preserve">hänelle </w:t>
      </w:r>
      <w:r>
        <w:t xml:space="preserve">tärkeitä suojelijoita </w:t>
      </w:r>
      <w:r>
        <w:rPr>
          <w:color w:val="C8B1E2"/>
        </w:rPr>
        <w:t xml:space="preserve">Reaganin </w:t>
      </w:r>
      <w:r>
        <w:rPr>
          <w:color w:val="7A8B62"/>
        </w:rPr>
        <w:t xml:space="preserve">hallinnossa</w:t>
      </w:r>
      <w:r>
        <w:t xml:space="preserve">, sanoo </w:t>
      </w:r>
      <w:r>
        <w:rPr>
          <w:color w:val="5A563D"/>
        </w:rPr>
        <w:t xml:space="preserve">senaattori Patrick Leahy, vermonttilainen demokraatti, </w:t>
      </w:r>
      <w:r>
        <w:rPr>
          <w:color w:val="E83005"/>
        </w:rPr>
        <w:t xml:space="preserve">joka </w:t>
      </w:r>
      <w:r>
        <w:rPr>
          <w:color w:val="5A563D"/>
        </w:rPr>
        <w:t xml:space="preserve">toimi tuolloin senaatin tiedustelukomiteassa</w:t>
      </w:r>
      <w:r>
        <w:t xml:space="preserve">. </w:t>
      </w:r>
      <w:r>
        <w:t xml:space="preserve">"</w:t>
      </w:r>
      <w:r>
        <w:rPr>
          <w:color w:val="FEB8C8"/>
        </w:rPr>
        <w:t xml:space="preserve">Noriega </w:t>
      </w:r>
      <w:r>
        <w:t xml:space="preserve">pelasi pelejä Yhdysvaltain tiedustelupalvelujen ja Yhdysvaltain hallituksen kanssa. </w:t>
      </w:r>
      <w:r>
        <w:rPr>
          <w:color w:val="FC7272"/>
        </w:rPr>
        <w:t xml:space="preserve">Vuoden 1984</w:t>
      </w:r>
      <w:r>
        <w:t xml:space="preserve"> tapaus </w:t>
      </w:r>
      <w:r>
        <w:t xml:space="preserve">paljasti </w:t>
      </w:r>
      <w:r>
        <w:rPr>
          <w:color w:val="B9C457"/>
        </w:rPr>
        <w:t xml:space="preserve">toisen keinon, </w:t>
      </w:r>
      <w:r>
        <w:rPr>
          <w:color w:val="552A5B"/>
        </w:rPr>
        <w:t xml:space="preserve">jolla </w:t>
      </w:r>
      <w:r>
        <w:rPr>
          <w:color w:val="B50464"/>
        </w:rPr>
        <w:t xml:space="preserve">Noriega </w:t>
      </w:r>
      <w:r>
        <w:rPr>
          <w:color w:val="B9C457"/>
        </w:rPr>
        <w:t xml:space="preserve">pystyi </w:t>
      </w:r>
      <w:r>
        <w:rPr>
          <w:color w:val="B9C457"/>
        </w:rPr>
        <w:t xml:space="preserve">säilyttämään vaikutusvaltansa </w:t>
      </w:r>
      <w:r>
        <w:rPr>
          <w:color w:val="616E79"/>
        </w:rPr>
        <w:t xml:space="preserve">Washingtonissa </w:t>
      </w:r>
      <w:r>
        <w:t xml:space="preserve">- korkeiden yhdysvaltalaisten virkamiesten vaarantamisen. </w:t>
      </w:r>
      <w:r>
        <w:rPr>
          <w:color w:val="DCE2E4"/>
        </w:rPr>
        <w:t xml:space="preserve">Costa Rican silloinen suurlähettiläs Curtin Windsor </w:t>
      </w:r>
      <w:r>
        <w:t xml:space="preserve">muisteli</w:t>
      </w:r>
      <w:r>
        <w:rPr>
          <w:color w:val="CF8028"/>
        </w:rPr>
        <w:t xml:space="preserve">, kuinka </w:t>
      </w:r>
      <w:r>
        <w:rPr>
          <w:color w:val="4F1E24"/>
        </w:rPr>
        <w:t xml:space="preserve">Noriegan </w:t>
      </w:r>
      <w:r>
        <w:rPr>
          <w:color w:val="FD5E46"/>
        </w:rPr>
        <w:t xml:space="preserve">veli Luis Carlos </w:t>
      </w:r>
      <w:r>
        <w:rPr>
          <w:color w:val="CF8028"/>
        </w:rPr>
        <w:t xml:space="preserve">kutsui </w:t>
      </w:r>
      <w:r>
        <w:rPr>
          <w:color w:val="0AE2F0"/>
        </w:rPr>
        <w:t xml:space="preserve">hänet </w:t>
      </w:r>
      <w:r>
        <w:rPr>
          <w:color w:val="4B694E"/>
        </w:rPr>
        <w:t xml:space="preserve">Panamaan </w:t>
      </w:r>
      <w:r>
        <w:rPr>
          <w:color w:val="CF8028"/>
        </w:rPr>
        <w:t xml:space="preserve">viikonlopuksi syvänmeren kalastukseen ja "rentoon, vakavaan keskusteluun" Aswaran niemimaalle</w:t>
      </w:r>
      <w:r>
        <w:t xml:space="preserve">. </w:t>
      </w:r>
      <w:r>
        <w:rPr>
          <w:color w:val="DCE2E4"/>
        </w:rPr>
        <w:t xml:space="preserve">Windsor </w:t>
      </w:r>
      <w:r>
        <w:t xml:space="preserve">ilmoitti </w:t>
      </w:r>
      <w:r>
        <w:rPr>
          <w:color w:val="CF8028"/>
        </w:rPr>
        <w:t xml:space="preserve">kutsusta Yhdysvaltain </w:t>
      </w:r>
      <w:r>
        <w:rPr>
          <w:color w:val="5DC262"/>
        </w:rPr>
        <w:t xml:space="preserve">Panaman </w:t>
      </w:r>
      <w:r>
        <w:rPr>
          <w:color w:val="C5DEFC"/>
        </w:rPr>
        <w:t xml:space="preserve">suurlähettiläälle </w:t>
      </w:r>
      <w:r>
        <w:rPr>
          <w:color w:val="C5DEFC"/>
        </w:rPr>
        <w:t xml:space="preserve">Everett E. Briggsille</w:t>
      </w:r>
      <w:r>
        <w:t xml:space="preserve">. </w:t>
      </w:r>
      <w:r>
        <w:t xml:space="preserve">"</w:t>
      </w:r>
      <w:r>
        <w:rPr>
          <w:color w:val="C5DEFC"/>
        </w:rPr>
        <w:t xml:space="preserve">Briggs </w:t>
      </w:r>
      <w:r>
        <w:t xml:space="preserve">huudahti", </w:t>
      </w:r>
      <w:r>
        <w:rPr>
          <w:color w:val="DCE2E4"/>
        </w:rPr>
        <w:t xml:space="preserve">Windsor </w:t>
      </w:r>
      <w:r>
        <w:t xml:space="preserve">muistelee</w:t>
      </w:r>
      <w:r>
        <w:t xml:space="preserve">. </w:t>
      </w:r>
      <w:r>
        <w:rPr>
          <w:color w:val="C5DEFC"/>
        </w:rPr>
        <w:t xml:space="preserve">Briggsin </w:t>
      </w:r>
      <w:r>
        <w:t xml:space="preserve">kerrotaan kertoneen, että </w:t>
      </w:r>
      <w:r>
        <w:rPr>
          <w:color w:val="FEB8C8"/>
        </w:rPr>
        <w:t xml:space="preserve">Noriega </w:t>
      </w:r>
      <w:r>
        <w:t xml:space="preserve">yritti houkutella </w:t>
      </w:r>
      <w:r>
        <w:rPr>
          <w:color w:val="DCE2E4"/>
        </w:rPr>
        <w:t xml:space="preserve">hänet </w:t>
      </w:r>
      <w:r>
        <w:rPr>
          <w:color w:val="022D26"/>
        </w:rPr>
        <w:t xml:space="preserve">"hunajaloukkuun"</w:t>
      </w:r>
      <w:r>
        <w:rPr>
          <w:color w:val="7776B8"/>
        </w:rPr>
        <w:t xml:space="preserve">, </w:t>
      </w:r>
      <w:r>
        <w:rPr>
          <w:color w:val="022D26"/>
        </w:rPr>
        <w:t xml:space="preserve">jossa Noriega </w:t>
      </w:r>
      <w:r>
        <w:rPr>
          <w:color w:val="022D26"/>
        </w:rPr>
        <w:t xml:space="preserve">osallistuisi </w:t>
      </w:r>
      <w:r>
        <w:rPr>
          <w:color w:val="B049B8"/>
        </w:rPr>
        <w:t xml:space="preserve">orgioihin ja </w:t>
      </w:r>
      <w:r>
        <w:rPr>
          <w:color w:val="022D26"/>
        </w:rPr>
        <w:t xml:space="preserve">nauhoittaisi </w:t>
      </w:r>
      <w:r>
        <w:rPr>
          <w:color w:val="B049B8"/>
        </w:rPr>
        <w:t xml:space="preserve">tapahtumasta </w:t>
      </w:r>
      <w:r>
        <w:rPr>
          <w:color w:val="022D26"/>
        </w:rPr>
        <w:t xml:space="preserve">"ääntä ja kuvaa"</w:t>
      </w:r>
      <w:r>
        <w:t xml:space="preserve">. </w:t>
      </w:r>
      <w:r>
        <w:rPr>
          <w:color w:val="C5DEFC"/>
        </w:rPr>
        <w:t xml:space="preserve">Briggs, </w:t>
      </w:r>
      <w:r>
        <w:rPr>
          <w:color w:val="988F73"/>
        </w:rPr>
        <w:t xml:space="preserve">joka </w:t>
      </w:r>
      <w:r>
        <w:rPr>
          <w:color w:val="C5DEFC"/>
        </w:rPr>
        <w:t xml:space="preserve">oli virkavapaalla erottuaan </w:t>
      </w:r>
      <w:r>
        <w:rPr>
          <w:color w:val="C5DEFC"/>
        </w:rPr>
        <w:t xml:space="preserve">kansallisesta turvallisuusneuvostosta</w:t>
      </w:r>
      <w:r>
        <w:t xml:space="preserve">, ei ollut tavoitettavissa kommentoimaan asiaa. </w:t>
      </w:r>
      <w:r>
        <w:t xml:space="preserve">Kun </w:t>
      </w:r>
      <w:r>
        <w:rPr>
          <w:color w:val="FEB8C8"/>
        </w:rPr>
        <w:t xml:space="preserve">Noriegan </w:t>
      </w:r>
      <w:r>
        <w:t xml:space="preserve">poliittiset ongelmat kasvoivat, </w:t>
      </w:r>
      <w:r>
        <w:rPr>
          <w:color w:val="BE385A"/>
        </w:rPr>
        <w:t xml:space="preserve">hän </w:t>
      </w:r>
      <w:r>
        <w:rPr>
          <w:color w:val="2B2126"/>
        </w:rPr>
        <w:t xml:space="preserve">tarjoutui auttamaan </w:t>
      </w:r>
      <w:r>
        <w:rPr>
          <w:color w:val="54805A"/>
        </w:rPr>
        <w:t xml:space="preserve">Contras-kapinallisia</w:t>
      </w:r>
      <w:r>
        <w:t xml:space="preserve">, </w:t>
      </w:r>
      <w:r>
        <w:rPr>
          <w:color w:val="2B2126"/>
        </w:rPr>
        <w:t xml:space="preserve">mikä oli </w:t>
      </w:r>
      <w:r>
        <w:t xml:space="preserve">ilmeinen yritys lisätä </w:t>
      </w:r>
      <w:r>
        <w:rPr>
          <w:color w:val="FEB8C8"/>
        </w:rPr>
        <w:t xml:space="preserve">hänen </w:t>
      </w:r>
      <w:r>
        <w:t xml:space="preserve">suosiotaan </w:t>
      </w:r>
      <w:r>
        <w:rPr>
          <w:color w:val="BFC7D6"/>
        </w:rPr>
        <w:t xml:space="preserve">Washington D:ssä. </w:t>
      </w:r>
      <w:r>
        <w:rPr>
          <w:color w:val="BFC7D6"/>
        </w:rPr>
        <w:t xml:space="preserve">C</w:t>
      </w:r>
      <w:r>
        <w:t xml:space="preserve">. Esimerkiksi </w:t>
      </w:r>
      <w:r>
        <w:rPr>
          <w:color w:val="FC7272"/>
        </w:rPr>
        <w:t xml:space="preserve">toukokuussa </w:t>
      </w:r>
      <w:r>
        <w:rPr>
          <w:color w:val="141B55"/>
        </w:rPr>
        <w:t xml:space="preserve">1984 </w:t>
      </w:r>
      <w:r>
        <w:t xml:space="preserve">hän auttoi väärentämään Panaman vaaleja </w:t>
      </w:r>
      <w:r>
        <w:rPr>
          <w:color w:val="67C09B"/>
        </w:rPr>
        <w:t xml:space="preserve">hallitsevan puolueen hyväksi</w:t>
      </w:r>
      <w:r>
        <w:t xml:space="preserve">. </w:t>
      </w:r>
      <w:r>
        <w:rPr>
          <w:color w:val="456989"/>
        </w:rPr>
        <w:t xml:space="preserve">Oliver Northin </w:t>
      </w:r>
      <w:r>
        <w:t xml:space="preserve">rikosoikeudenkäyntiä varten </w:t>
      </w:r>
      <w:r>
        <w:rPr>
          <w:color w:val="BFC7D6"/>
        </w:rPr>
        <w:t xml:space="preserve">Washingtonissa </w:t>
      </w:r>
      <w:r>
        <w:t xml:space="preserve">julkaistujen asiakirjojen mukaan. </w:t>
      </w:r>
      <w:r>
        <w:rPr>
          <w:color w:val="BFC7D6"/>
        </w:rPr>
        <w:t xml:space="preserve">C., </w:t>
      </w:r>
      <w:r>
        <w:rPr>
          <w:color w:val="FEB8C8"/>
        </w:rPr>
        <w:t xml:space="preserve">Noriega </w:t>
      </w:r>
      <w:r>
        <w:t xml:space="preserve">lahjoitti </w:t>
      </w:r>
      <w:r>
        <w:t xml:space="preserve">100 000 dollaria </w:t>
      </w:r>
      <w:r>
        <w:rPr>
          <w:color w:val="726075"/>
        </w:rPr>
        <w:t xml:space="preserve">Contras-järjestön </w:t>
      </w:r>
      <w:r>
        <w:t xml:space="preserve">johtajalle vain kuukautta myöhemmin. Mutta </w:t>
      </w:r>
      <w:r>
        <w:rPr>
          <w:color w:val="FEB8C8"/>
        </w:rPr>
        <w:t xml:space="preserve">hänen </w:t>
      </w:r>
      <w:r>
        <w:t xml:space="preserve">poliittiset takaiskunsa kasaantuivat. </w:t>
      </w:r>
      <w:r>
        <w:rPr>
          <w:color w:val="A26B3F"/>
        </w:rPr>
        <w:t xml:space="preserve">Vuonna 1985 </w:t>
      </w:r>
      <w:r>
        <w:rPr>
          <w:color w:val="FEB8C8"/>
        </w:rPr>
        <w:t xml:space="preserve">Noriegaa </w:t>
      </w:r>
      <w:r>
        <w:t xml:space="preserve">syytettiin </w:t>
      </w:r>
      <w:r>
        <w:rPr>
          <w:color w:val="166175"/>
        </w:rPr>
        <w:t xml:space="preserve">Hugo Spadaforan </w:t>
      </w:r>
      <w:r>
        <w:rPr>
          <w:color w:val="DDC1D9"/>
        </w:rPr>
        <w:t xml:space="preserve">teloituksen </w:t>
      </w:r>
      <w:r>
        <w:t xml:space="preserve">määräämisestä</w:t>
      </w:r>
      <w:r>
        <w:rPr>
          <w:color w:val="166175"/>
        </w:rPr>
        <w:t xml:space="preserve">, joka oli </w:t>
      </w:r>
      <w:r>
        <w:rPr>
          <w:color w:val="C1E29C"/>
        </w:rPr>
        <w:t xml:space="preserve">hänen </w:t>
      </w:r>
      <w:r>
        <w:rPr>
          <w:color w:val="166175"/>
        </w:rPr>
        <w:t xml:space="preserve">suorapuheisin poliittinen vastustajansa ja </w:t>
      </w:r>
      <w:r>
        <w:rPr>
          <w:color w:val="A397B5"/>
        </w:rPr>
        <w:t xml:space="preserve">ensimmäinen mies</w:t>
      </w:r>
      <w:r>
        <w:rPr>
          <w:color w:val="2E2922"/>
        </w:rPr>
        <w:t xml:space="preserve">, joka </w:t>
      </w:r>
      <w:r>
        <w:rPr>
          <w:color w:val="A397B5"/>
        </w:rPr>
        <w:t xml:space="preserve">osoitti julkisesti </w:t>
      </w:r>
      <w:r>
        <w:rPr>
          <w:color w:val="ABDBBE"/>
        </w:rPr>
        <w:t xml:space="preserve">Noriegan olevan </w:t>
      </w:r>
      <w:r>
        <w:rPr>
          <w:color w:val="A397B5"/>
        </w:rPr>
        <w:t xml:space="preserve">vastuussa huumekaupasta</w:t>
      </w:r>
      <w:r>
        <w:t xml:space="preserve">. </w:t>
      </w:r>
      <w:r>
        <w:t xml:space="preserve">Kun </w:t>
      </w:r>
      <w:r>
        <w:rPr>
          <w:color w:val="B4A6A8"/>
        </w:rPr>
        <w:t xml:space="preserve">presidentti Nicholas Ardita Barletta, Maailmanpankin entinen korkea-arvoinen virkamies, jolla on läheiset suhteet Yhdysvaltoihin</w:t>
      </w:r>
      <w:r>
        <w:t xml:space="preserve">, yritti perustaa </w:t>
      </w:r>
      <w:r>
        <w:rPr>
          <w:color w:val="A06B07"/>
        </w:rPr>
        <w:t xml:space="preserve">toimikunnan tutkimaan </w:t>
      </w:r>
      <w:r>
        <w:rPr>
          <w:color w:val="A99949"/>
        </w:rPr>
        <w:t xml:space="preserve">murhaa, </w:t>
      </w:r>
      <w:r>
        <w:t xml:space="preserve">hän hankkiutui eroon myös </w:t>
      </w:r>
      <w:r>
        <w:rPr>
          <w:color w:val="B4A6A8"/>
        </w:rPr>
        <w:t xml:space="preserve">Barlettasta</w:t>
      </w:r>
      <w:r>
        <w:t xml:space="preserve">. Ja koko ajan Panaman velkaongelmat kasvoivat. </w:t>
      </w:r>
      <w:r>
        <w:rPr>
          <w:color w:val="FEB8C8"/>
        </w:rPr>
        <w:t xml:space="preserve">Noriega </w:t>
      </w:r>
      <w:r>
        <w:t xml:space="preserve">oli epätoivoinen. Vuoden 1986 lopulla hän teki </w:t>
      </w:r>
      <w:r>
        <w:rPr>
          <w:color w:val="0A0618"/>
        </w:rPr>
        <w:t xml:space="preserve">tarjouksen, </w:t>
      </w:r>
      <w:r>
        <w:rPr>
          <w:color w:val="0A0618"/>
        </w:rPr>
        <w:t xml:space="preserve">josta Yhdysvallat </w:t>
      </w:r>
      <w:r>
        <w:rPr>
          <w:color w:val="0A0618"/>
        </w:rPr>
        <w:t xml:space="preserve">ei voinut kieltäytyä</w:t>
      </w:r>
      <w:r>
        <w:t xml:space="preserve">. Kuten </w:t>
      </w:r>
      <w:r>
        <w:rPr>
          <w:color w:val="D4A556"/>
        </w:rPr>
        <w:t xml:space="preserve">sopimuksessa, </w:t>
      </w:r>
      <w:r>
        <w:rPr>
          <w:color w:val="82A752"/>
        </w:rPr>
        <w:t xml:space="preserve">joka on </w:t>
      </w:r>
      <w:r>
        <w:rPr>
          <w:color w:val="D4A556"/>
        </w:rPr>
        <w:t xml:space="preserve">yhteenveto </w:t>
      </w:r>
      <w:r>
        <w:rPr>
          <w:color w:val="4A005B"/>
        </w:rPr>
        <w:t xml:space="preserve">Northin </w:t>
      </w:r>
      <w:r>
        <w:rPr>
          <w:color w:val="D4A556"/>
        </w:rPr>
        <w:t xml:space="preserve">oikeudenkäyntiä </w:t>
      </w:r>
      <w:r>
        <w:rPr>
          <w:color w:val="D4A556"/>
        </w:rPr>
        <w:t xml:space="preserve">varten julkaistuista hallituksen asiakirjoista, </w:t>
      </w:r>
      <w:r>
        <w:rPr>
          <w:color w:val="60557D"/>
        </w:rPr>
        <w:t xml:space="preserve">kuvataan</w:t>
      </w:r>
      <w:r>
        <w:rPr>
          <w:color w:val="60557D"/>
        </w:rPr>
        <w:t xml:space="preserve">, </w:t>
      </w:r>
      <w:r>
        <w:rPr>
          <w:color w:val="3C404F"/>
        </w:rPr>
        <w:t xml:space="preserve">Noriega </w:t>
      </w:r>
      <w:r>
        <w:rPr>
          <w:color w:val="60557D"/>
        </w:rPr>
        <w:t xml:space="preserve">tarjoutui murhaamaan sandinistijohtajia vastineeksi "lupauksesta auttaa </w:t>
      </w:r>
      <w:r>
        <w:rPr>
          <w:color w:val="3C404F"/>
        </w:rPr>
        <w:t xml:space="preserve">Noriegan </w:t>
      </w:r>
      <w:r>
        <w:rPr>
          <w:color w:val="60557D"/>
        </w:rPr>
        <w:t xml:space="preserve">maineen </w:t>
      </w:r>
      <w:r>
        <w:rPr>
          <w:color w:val="60557D"/>
        </w:rPr>
        <w:t xml:space="preserve">puhdistamisessa </w:t>
      </w:r>
      <w:r>
        <w:rPr>
          <w:color w:val="60557D"/>
        </w:rPr>
        <w:t xml:space="preserve">ja sitoumuksesta poistaa (Yhdysvaltojen) kielto myydä sotavarusteita Panaman asevoimille</w:t>
      </w:r>
      <w:r>
        <w:t xml:space="preserve">". "</w:t>
      </w:r>
      <w:r>
        <w:rPr>
          <w:color w:val="456989"/>
        </w:rPr>
        <w:t xml:space="preserve">North </w:t>
      </w:r>
      <w:r>
        <w:t xml:space="preserve">kertoi </w:t>
      </w:r>
      <w:r>
        <w:rPr>
          <w:color w:val="6E6657"/>
        </w:rPr>
        <w:t xml:space="preserve">Noriegan </w:t>
      </w:r>
      <w:r>
        <w:rPr>
          <w:color w:val="7E8BD5"/>
        </w:rPr>
        <w:t xml:space="preserve">asiamiehelle</w:t>
      </w:r>
      <w:r>
        <w:t xml:space="preserve">, että Yhdysvaltain laki ei salli tällaisia toimia", </w:t>
      </w:r>
      <w:r>
        <w:rPr>
          <w:color w:val="456989"/>
        </w:rPr>
        <w:t xml:space="preserve">Oliver Northia </w:t>
      </w:r>
      <w:r>
        <w:t xml:space="preserve">koskeva asiakirja jatkuu</w:t>
      </w:r>
      <w:r>
        <w:t xml:space="preserve">. </w:t>
      </w:r>
      <w:r>
        <w:t xml:space="preserve">"</w:t>
      </w:r>
      <w:r>
        <w:rPr>
          <w:color w:val="7E8BD5"/>
        </w:rPr>
        <w:t xml:space="preserve">Asiamies </w:t>
      </w:r>
      <w:r>
        <w:t xml:space="preserve">vastasi, että </w:t>
      </w:r>
      <w:r>
        <w:rPr>
          <w:color w:val="FEB8C8"/>
        </w:rPr>
        <w:t xml:space="preserve">Noriegalla </w:t>
      </w:r>
      <w:r>
        <w:t xml:space="preserve">oli </w:t>
      </w:r>
      <w:r>
        <w:t xml:space="preserve">suuri omaisuus </w:t>
      </w:r>
      <w:r>
        <w:rPr>
          <w:color w:val="6C93B2"/>
        </w:rPr>
        <w:t xml:space="preserve">Nicaraguassa </w:t>
      </w:r>
      <w:r>
        <w:t xml:space="preserve">ja hän voisi tehdä monia ratkaisevia asioita, aivan kuten hän teki </w:t>
      </w:r>
      <w:r>
        <w:t xml:space="preserve">auttaessaan (Yhdysvaltoja) räjäyttämään sandinistien asevaraston </w:t>
      </w:r>
      <w:r>
        <w:rPr>
          <w:color w:val="A26B3F"/>
        </w:rPr>
        <w:t xml:space="preserve">viime vuonna.</w:t>
      </w:r>
      <w:r>
        <w:t xml:space="preserve">" </w:t>
      </w:r>
      <w:r>
        <w:rPr>
          <w:color w:val="456989"/>
        </w:rPr>
        <w:t xml:space="preserve">Eversti North </w:t>
      </w:r>
      <w:r>
        <w:t xml:space="preserve">välitti </w:t>
      </w:r>
      <w:r>
        <w:rPr>
          <w:color w:val="0A0618"/>
        </w:rPr>
        <w:t xml:space="preserve">tämän pyynnön </w:t>
      </w:r>
      <w:r>
        <w:t xml:space="preserve">esimiehilleen ja </w:t>
      </w:r>
      <w:r>
        <w:rPr>
          <w:color w:val="1275B8"/>
        </w:rPr>
        <w:t xml:space="preserve">aliulkoministeri Elliot Abramsille, joka </w:t>
      </w:r>
      <w:r>
        <w:rPr>
          <w:color w:val="D79E92"/>
        </w:rPr>
        <w:t xml:space="preserve">välitti </w:t>
      </w:r>
      <w:r>
        <w:rPr>
          <w:color w:val="230735"/>
        </w:rPr>
        <w:t xml:space="preserve">sen </w:t>
      </w:r>
      <w:r>
        <w:rPr>
          <w:color w:val="661849"/>
        </w:rPr>
        <w:t xml:space="preserve">ulkoministeri George Shultzille</w:t>
      </w:r>
      <w:r>
        <w:t xml:space="preserve">. </w:t>
      </w:r>
      <w:r>
        <w:rPr>
          <w:color w:val="7A8391"/>
        </w:rPr>
        <w:t xml:space="preserve">Noriegan </w:t>
      </w:r>
      <w:r>
        <w:rPr>
          <w:color w:val="0A0618"/>
        </w:rPr>
        <w:t xml:space="preserve">ehdotus </w:t>
      </w:r>
      <w:r>
        <w:t xml:space="preserve">hylättiin. </w:t>
      </w:r>
      <w:r>
        <w:rPr>
          <w:color w:val="FE0F7B"/>
        </w:rPr>
        <w:t xml:space="preserve">Shultz </w:t>
      </w:r>
      <w:r>
        <w:t xml:space="preserve">sanoi </w:t>
      </w:r>
      <w:r>
        <w:rPr>
          <w:color w:val="1275B8"/>
        </w:rPr>
        <w:t xml:space="preserve">Abramsille </w:t>
      </w:r>
      <w:r>
        <w:t xml:space="preserve">jyrkästi, että </w:t>
      </w:r>
      <w:r>
        <w:rPr>
          <w:color w:val="FEB8C8"/>
        </w:rPr>
        <w:t xml:space="preserve">kenraalille pitäisi </w:t>
      </w:r>
      <w:r>
        <w:t xml:space="preserve">kertoa, että vain </w:t>
      </w:r>
      <w:r>
        <w:rPr>
          <w:color w:val="FEB8C8"/>
        </w:rPr>
        <w:t xml:space="preserve">hän </w:t>
      </w:r>
      <w:r>
        <w:t xml:space="preserve">voi korjata tahratun maineensa</w:t>
      </w:r>
      <w:r>
        <w:t xml:space="preserve">. </w:t>
      </w:r>
      <w:r>
        <w:rPr>
          <w:color w:val="2B1B04"/>
        </w:rPr>
        <w:t xml:space="preserve">Läheisen suhteen </w:t>
      </w:r>
      <w:r>
        <w:t xml:space="preserve">loppu </w:t>
      </w:r>
      <w:r>
        <w:t xml:space="preserve">oli käsillä. </w:t>
      </w:r>
      <w:r>
        <w:t xml:space="preserve">Iran-Contra-skandaalin paljastuminen </w:t>
      </w:r>
      <w:r>
        <w:t xml:space="preserve">poisti </w:t>
      </w:r>
      <w:r>
        <w:rPr>
          <w:color w:val="FEB8C8"/>
        </w:rPr>
        <w:t xml:space="preserve">Noriegan </w:t>
      </w:r>
      <w:r>
        <w:t xml:space="preserve">poliittisen sytytyslangan </w:t>
      </w:r>
      <w:r>
        <w:t xml:space="preserve">muutamassa viikossa. </w:t>
      </w:r>
      <w:r>
        <w:t xml:space="preserve">CIA:n johtajan William Caseyn kuolema ja </w:t>
      </w:r>
      <w:r>
        <w:rPr>
          <w:color w:val="456989"/>
        </w:rPr>
        <w:t xml:space="preserve">Oliver Northin </w:t>
      </w:r>
      <w:r>
        <w:t xml:space="preserve">eroaminen </w:t>
      </w:r>
      <w:r>
        <w:t xml:space="preserve">antoivat </w:t>
      </w:r>
      <w:r>
        <w:rPr>
          <w:color w:val="B0B6A9"/>
        </w:rPr>
        <w:t xml:space="preserve">Noriegan vastaisille poliittisille voimille </w:t>
      </w:r>
      <w:r>
        <w:t xml:space="preserve">mahdollisuuden </w:t>
      </w:r>
      <w:r>
        <w:t xml:space="preserve">saada vaikutusvaltaa. </w:t>
      </w:r>
      <w:r>
        <w:rPr>
          <w:color w:val="629591"/>
        </w:rPr>
        <w:t xml:space="preserve">Entisen esikuntapäällikön Diaz Herreran </w:t>
      </w:r>
      <w:r>
        <w:t xml:space="preserve">väitteet</w:t>
      </w:r>
      <w:r>
        <w:t xml:space="preserve">, joiden mukaan </w:t>
      </w:r>
      <w:r>
        <w:rPr>
          <w:color w:val="FEB8C8"/>
        </w:rPr>
        <w:t xml:space="preserve">Noriega </w:t>
      </w:r>
      <w:r>
        <w:t xml:space="preserve">oli väärentänyt </w:t>
      </w:r>
      <w:r>
        <w:rPr>
          <w:color w:val="D05591"/>
        </w:rPr>
        <w:t xml:space="preserve">vuoden 1984</w:t>
      </w:r>
      <w:r>
        <w:t xml:space="preserve"> vaalit </w:t>
      </w:r>
      <w:r>
        <w:t xml:space="preserve">ja määrännyt </w:t>
      </w:r>
      <w:r>
        <w:rPr>
          <w:color w:val="97B68A"/>
        </w:rPr>
        <w:t xml:space="preserve">Spadaforan </w:t>
      </w:r>
      <w:r>
        <w:t xml:space="preserve">ja </w:t>
      </w:r>
      <w:r>
        <w:rPr>
          <w:color w:val="BACFA7"/>
        </w:rPr>
        <w:t xml:space="preserve">Torrijosin </w:t>
      </w:r>
      <w:r>
        <w:t xml:space="preserve">tappamisen, </w:t>
      </w:r>
      <w:r>
        <w:t xml:space="preserve">johtivat </w:t>
      </w:r>
      <w:r>
        <w:t xml:space="preserve">kesäkuussa </w:t>
      </w:r>
      <w:r>
        <w:rPr>
          <w:color w:val="760035"/>
        </w:rPr>
        <w:t xml:space="preserve">1987 </w:t>
      </w:r>
      <w:r>
        <w:rPr>
          <w:color w:val="FEB8C8"/>
        </w:rPr>
        <w:t xml:space="preserve">Noriegan vastaisiin </w:t>
      </w:r>
      <w:r>
        <w:t xml:space="preserve">julkisiin protesteihin. </w:t>
      </w:r>
      <w:r>
        <w:rPr>
          <w:color w:val="97939A"/>
        </w:rPr>
        <w:t xml:space="preserve">Harvat Yhdysvaltain </w:t>
      </w:r>
      <w:r>
        <w:rPr>
          <w:color w:val="97939A"/>
        </w:rPr>
        <w:t xml:space="preserve">virkamiehet </w:t>
      </w:r>
      <w:r>
        <w:t xml:space="preserve">olivat halukkaita jatkamaan </w:t>
      </w:r>
      <w:r>
        <w:rPr>
          <w:color w:val="FEB8C8"/>
        </w:rPr>
        <w:t xml:space="preserve">hänen </w:t>
      </w:r>
      <w:r>
        <w:t xml:space="preserve">puolustamistaan. Asianajajat </w:t>
      </w:r>
      <w:r>
        <w:rPr>
          <w:color w:val="311A18"/>
        </w:rPr>
        <w:t xml:space="preserve">Miamissa </w:t>
      </w:r>
      <w:r>
        <w:t xml:space="preserve">- jotka tällä kertaa työskentelivät lähes esteettä - asettivat </w:t>
      </w:r>
      <w:r>
        <w:rPr>
          <w:color w:val="FEB8C8"/>
        </w:rPr>
        <w:t xml:space="preserve">hänet </w:t>
      </w:r>
      <w:r>
        <w:t xml:space="preserve">syytteeseen huumekaupasta helmikuussa </w:t>
      </w:r>
      <w:r>
        <w:rPr>
          <w:color w:val="FBC206"/>
        </w:rPr>
        <w:t xml:space="preserve">1988</w:t>
      </w:r>
      <w:r>
        <w:t xml:space="preserve">. </w:t>
      </w:r>
      <w:r>
        <w:t xml:space="preserve">Neuvotellessaan Yhdysvaltain </w:t>
      </w:r>
      <w:r>
        <w:rPr>
          <w:color w:val="035E38"/>
        </w:rPr>
        <w:t xml:space="preserve">virkamiesten kanssa </w:t>
      </w:r>
      <w:r>
        <w:t xml:space="preserve">toukokuussa </w:t>
      </w:r>
      <w:r>
        <w:rPr>
          <w:color w:val="FBC206"/>
        </w:rPr>
        <w:t xml:space="preserve">1988 </w:t>
      </w:r>
      <w:r>
        <w:t xml:space="preserve">ehdotuksesta, jonka mukaan Yhdysvallat luopuisi syytteestä vastineeksi </w:t>
      </w:r>
      <w:r>
        <w:rPr>
          <w:color w:val="FEB8C8"/>
        </w:rPr>
        <w:t xml:space="preserve">hänen </w:t>
      </w:r>
      <w:r>
        <w:t xml:space="preserve">eroamisestaan, </w:t>
      </w:r>
      <w:r>
        <w:rPr>
          <w:color w:val="FEB8C8"/>
        </w:rPr>
        <w:t xml:space="preserve">Noriega </w:t>
      </w:r>
      <w:r>
        <w:t xml:space="preserve">kysyi usein lähes itkuisesti, miten </w:t>
      </w:r>
      <w:r>
        <w:rPr>
          <w:color w:val="53E19E"/>
        </w:rPr>
        <w:t xml:space="preserve">amerikkalaiset, joita hän </w:t>
      </w:r>
      <w:r>
        <w:rPr>
          <w:color w:val="53E19E"/>
        </w:rPr>
        <w:t xml:space="preserve">oli auttanut niin kauan, </w:t>
      </w:r>
      <w:r>
        <w:t xml:space="preserve">voisivat kääntyä </w:t>
      </w:r>
      <w:r>
        <w:rPr>
          <w:color w:val="FEB8C8"/>
        </w:rPr>
        <w:t xml:space="preserve">häntä vastaan</w:t>
      </w:r>
      <w:r>
        <w:t xml:space="preserve">. </w:t>
      </w:r>
      <w:r>
        <w:t xml:space="preserve">Kummallakaan osapuolella - Yhdysvalloilla tai </w:t>
      </w:r>
      <w:r>
        <w:rPr>
          <w:color w:val="FEB8C8"/>
        </w:rPr>
        <w:t xml:space="preserve">Noriegalla </w:t>
      </w:r>
      <w:r>
        <w:t xml:space="preserve">- </w:t>
      </w:r>
      <w:r>
        <w:t xml:space="preserve">ei ole nyt helppoa. </w:t>
      </w:r>
      <w:r>
        <w:rPr>
          <w:color w:val="525A72"/>
        </w:rPr>
        <w:t xml:space="preserve">Presidentti Bush </w:t>
      </w:r>
      <w:r>
        <w:t xml:space="preserve">on luvannut </w:t>
      </w:r>
      <w:r>
        <w:t xml:space="preserve">saattaa </w:t>
      </w:r>
      <w:r>
        <w:rPr>
          <w:color w:val="FEB8C8"/>
        </w:rPr>
        <w:t xml:space="preserve">hänet </w:t>
      </w:r>
      <w:r>
        <w:t xml:space="preserve">oikeuden eteen. </w:t>
      </w:r>
      <w:r>
        <w:rPr>
          <w:color w:val="FEB8C8"/>
        </w:rPr>
        <w:t xml:space="preserve">Noriega </w:t>
      </w:r>
      <w:r>
        <w:t xml:space="preserve">uskoo, </w:t>
      </w:r>
      <w:r>
        <w:t xml:space="preserve">ettei </w:t>
      </w:r>
      <w:r>
        <w:rPr>
          <w:color w:val="FEB8C8"/>
        </w:rPr>
        <w:t xml:space="preserve">hänellä </w:t>
      </w:r>
      <w:r>
        <w:t xml:space="preserve">ole muuta vaihtoehtoa kuin pitää kiinni </w:t>
      </w:r>
      <w:r>
        <w:t xml:space="preserve">vallastaan. Se </w:t>
      </w:r>
      <w:r>
        <w:rPr>
          <w:color w:val="02436C"/>
        </w:rPr>
        <w:t xml:space="preserve">on </w:t>
      </w:r>
      <w:r>
        <w:t xml:space="preserve">taistelu kuolemaan asti - ehkä jopa kuolemaan asti. Onko </w:t>
      </w:r>
      <w:r>
        <w:rPr>
          <w:color w:val="FEB8C8"/>
        </w:rPr>
        <w:t xml:space="preserve">Noriega loppujen lopuksi </w:t>
      </w:r>
      <w:r>
        <w:t xml:space="preserve">poliittinen vastine Frankensteinin hirviölle, jonka hyvää tarkoittava ulkovalta on luonut, mutta joka on johdettu harhaan? Ei aivan, </w:t>
      </w:r>
      <w:r>
        <w:rPr>
          <w:color w:val="5A563D"/>
        </w:rPr>
        <w:t xml:space="preserve">senaattori Leahy </w:t>
      </w:r>
      <w:r>
        <w:t xml:space="preserve">väittää</w:t>
      </w:r>
      <w:r>
        <w:t xml:space="preserve">. </w:t>
      </w:r>
      <w:r>
        <w:t xml:space="preserve">"</w:t>
      </w:r>
      <w:r>
        <w:rPr>
          <w:color w:val="059A0E"/>
        </w:rPr>
        <w:t xml:space="preserve">Ihmiset </w:t>
      </w:r>
      <w:r>
        <w:rPr>
          <w:color w:val="3E736C"/>
        </w:rPr>
        <w:t xml:space="preserve">olivat valmiita </w:t>
      </w:r>
      <w:r>
        <w:rPr>
          <w:color w:val="3E736C"/>
        </w:rPr>
        <w:t xml:space="preserve">sietämään </w:t>
      </w:r>
      <w:r>
        <w:rPr>
          <w:color w:val="AC8E87"/>
        </w:rPr>
        <w:t xml:space="preserve">häntä </w:t>
      </w:r>
      <w:r>
        <w:rPr>
          <w:color w:val="3E736C"/>
        </w:rPr>
        <w:t xml:space="preserve">lyhytaikaisten voittojen vuoksi</w:t>
      </w:r>
      <w:r>
        <w:t xml:space="preserve">. </w:t>
      </w:r>
      <w:r>
        <w:rPr>
          <w:color w:val="3E736C"/>
        </w:rPr>
        <w:t xml:space="preserve">Se </w:t>
      </w:r>
      <w:r>
        <w:t xml:space="preserve">antoi </w:t>
      </w:r>
      <w:r>
        <w:rPr>
          <w:color w:val="FEB8C8"/>
        </w:rPr>
        <w:t xml:space="preserve">hänelle </w:t>
      </w:r>
      <w:r>
        <w:t xml:space="preserve">mahdollisuuden kasvaa yhä vahvemmaksi", </w:t>
      </w:r>
      <w:r>
        <w:rPr>
          <w:color w:val="5A563D"/>
        </w:rPr>
        <w:t xml:space="preserve">senaattori </w:t>
      </w:r>
      <w:r>
        <w:t xml:space="preserve">sanoo</w:t>
      </w:r>
      <w:r>
        <w:t xml:space="preserve">. "</w:t>
      </w:r>
      <w:r>
        <w:t xml:space="preserve">En usko, että me </w:t>
      </w:r>
      <w:r>
        <w:t xml:space="preserve">loimme </w:t>
      </w:r>
      <w:r>
        <w:rPr>
          <w:color w:val="FEB8C8"/>
        </w:rPr>
        <w:t xml:space="preserve">sitä</w:t>
      </w:r>
      <w:r>
        <w:t xml:space="preserve">, vaan pikemminkin ruokimme sitä, ravitsimme sitä ja annoimme </w:t>
      </w:r>
      <w:r>
        <w:rPr>
          <w:color w:val="FEB8C8"/>
        </w:rPr>
        <w:t xml:space="preserve">sen </w:t>
      </w:r>
      <w:r>
        <w:t xml:space="preserve">kasvaa, kunnes se oli iso ja vahva.</w:t>
      </w:r>
    </w:p>
    <w:p>
      <w:r>
        <w:rPr>
          <w:b/>
        </w:rPr>
        <w:t xml:space="preserve">Asiakirjan numero 1716</w:t>
      </w:r>
    </w:p>
    <w:p>
      <w:r>
        <w:rPr>
          <w:b/>
        </w:rPr>
        <w:t xml:space="preserve">Asiakirjan tunniste: wsj2014-001</w:t>
      </w:r>
    </w:p>
    <w:p>
      <w:r>
        <w:rPr>
          <w:color w:val="310106"/>
        </w:rPr>
        <w:t xml:space="preserve">UPJOHN Co. </w:t>
      </w:r>
      <w:r>
        <w:t xml:space="preserve">ilmoitti, että </w:t>
      </w:r>
      <w:r>
        <w:rPr>
          <w:color w:val="310106"/>
        </w:rPr>
        <w:t xml:space="preserve">sen </w:t>
      </w:r>
      <w:r>
        <w:t xml:space="preserve">kolmannen neljänneksen nettotulos nousi 96 miljoonaan dollariin eli 52 senttiin osakkeelta, kun se vuotta aiemmin oli 89,6 miljoonaa dollaria eli 49 senttiä osakkeelta. Eilisessä tiedotteessa annettiin analyytikkoarviot </w:t>
      </w:r>
      <w:r>
        <w:rPr>
          <w:color w:val="310106"/>
        </w:rPr>
        <w:t xml:space="preserve">yrityksestä</w:t>
      </w:r>
      <w:r>
        <w:t xml:space="preserve">, kun varsinaiset tulokset olivat saatavilla.</w:t>
      </w:r>
    </w:p>
    <w:p>
      <w:r>
        <w:rPr>
          <w:b/>
        </w:rPr>
        <w:t xml:space="preserve">Asiakirjan numero 1717</w:t>
      </w:r>
    </w:p>
    <w:p>
      <w:r>
        <w:rPr>
          <w:b/>
        </w:rPr>
        <w:t xml:space="preserve">Asiakirjan tunniste: wsj2015-001</w:t>
      </w:r>
    </w:p>
    <w:p>
      <w:r>
        <w:rPr>
          <w:color w:val="310106"/>
        </w:rPr>
        <w:t xml:space="preserve">Teollisuustuotanto laski </w:t>
      </w:r>
      <w:r>
        <w:rPr>
          <w:color w:val="04640D"/>
        </w:rPr>
        <w:t xml:space="preserve">syyskuussa </w:t>
      </w:r>
      <w:r>
        <w:rPr>
          <w:color w:val="310106"/>
        </w:rPr>
        <w:t xml:space="preserve">0,1 prosenttia</w:t>
      </w:r>
      <w:r>
        <w:t xml:space="preserve">, mikä </w:t>
      </w:r>
      <w:r>
        <w:rPr>
          <w:color w:val="310106"/>
        </w:rPr>
        <w:t xml:space="preserve">tukee </w:t>
      </w:r>
      <w:r>
        <w:t xml:space="preserve">muita merkkejä siitä, että teollisuussektorin hidastumisen suuntaus jatkuu. </w:t>
      </w:r>
      <w:r>
        <w:rPr>
          <w:color w:val="FB5514"/>
        </w:rPr>
        <w:t xml:space="preserve">Federal Reserve </w:t>
      </w:r>
      <w:r>
        <w:rPr>
          <w:color w:val="FEFB0A"/>
        </w:rPr>
        <w:t xml:space="preserve">Boardin </w:t>
      </w:r>
      <w:r>
        <w:t xml:space="preserve">mukaan </w:t>
      </w:r>
      <w:r>
        <w:rPr>
          <w:color w:val="0BC582"/>
        </w:rPr>
        <w:t xml:space="preserve">osavaltion </w:t>
      </w:r>
      <w:r>
        <w:rPr>
          <w:color w:val="00587F"/>
        </w:rPr>
        <w:t xml:space="preserve">tehtaiden, kaivosten ja yleishyödyllisten laitosten </w:t>
      </w:r>
      <w:r>
        <w:rPr>
          <w:color w:val="E115C0"/>
        </w:rPr>
        <w:t xml:space="preserve">kokonaistuotanto kasvoi </w:t>
      </w:r>
      <w:r>
        <w:t xml:space="preserve">1,3 prosentin vuosivauhdilla kolmannella neljänneksellä, mikä oli </w:t>
      </w:r>
      <w:r>
        <w:rPr>
          <w:color w:val="FEB8C8"/>
        </w:rPr>
        <w:t xml:space="preserve">paljon hitaampaa kuin 3,3 prosentin vuosivauhti toisella neljänneksellä</w:t>
      </w:r>
      <w:r>
        <w:t xml:space="preserve">. </w:t>
      </w:r>
      <w:r>
        <w:t xml:space="preserve">"Investoinnit ja </w:t>
      </w:r>
      <w:r>
        <w:rPr>
          <w:color w:val="9E8317"/>
        </w:rPr>
        <w:t xml:space="preserve">vienti, </w:t>
      </w:r>
      <w:r>
        <w:rPr>
          <w:color w:val="01190F"/>
        </w:rPr>
        <w:t xml:space="preserve">jotka </w:t>
      </w:r>
      <w:r>
        <w:rPr>
          <w:color w:val="9E8317"/>
        </w:rPr>
        <w:t xml:space="preserve">ovat olleet </w:t>
      </w:r>
      <w:r>
        <w:rPr>
          <w:color w:val="847D81"/>
        </w:rPr>
        <w:t xml:space="preserve">kasvun </w:t>
      </w:r>
      <w:r>
        <w:rPr>
          <w:color w:val="9E8317"/>
        </w:rPr>
        <w:t xml:space="preserve">vetureita</w:t>
      </w:r>
      <w:r>
        <w:t xml:space="preserve">, ovat selvästi osoittamassa, että </w:t>
      </w:r>
      <w:r>
        <w:rPr>
          <w:color w:val="58018B"/>
        </w:rPr>
        <w:t xml:space="preserve">niiden </w:t>
      </w:r>
      <w:r>
        <w:t xml:space="preserve">vauhti on loppumassa</w:t>
      </w:r>
      <w:r>
        <w:t xml:space="preserve">", sanoi chicagolaisen Northern Trust Co:n ekonomisti Robert Dederick. </w:t>
      </w:r>
      <w:r>
        <w:rPr>
          <w:color w:val="B70639"/>
        </w:rPr>
        <w:t xml:space="preserve">Uudet huhut </w:t>
      </w:r>
      <w:r>
        <w:rPr>
          <w:color w:val="703B01"/>
        </w:rPr>
        <w:t xml:space="preserve">kasvun hidastumisesta</w:t>
      </w:r>
      <w:r>
        <w:rPr>
          <w:color w:val="B70639"/>
        </w:rPr>
        <w:t xml:space="preserve">, jotka olivat </w:t>
      </w:r>
      <w:r>
        <w:rPr>
          <w:color w:val="F7F1DF"/>
        </w:rPr>
        <w:t xml:space="preserve">jo </w:t>
      </w:r>
      <w:r>
        <w:rPr>
          <w:color w:val="B70639"/>
        </w:rPr>
        <w:t xml:space="preserve">esitetty aiemmassa työministeriön raportissa, jonka mukaan teollisuuden palkkasumma laski </w:t>
      </w:r>
      <w:r>
        <w:rPr>
          <w:color w:val="B70639"/>
        </w:rPr>
        <w:t xml:space="preserve">105 000:lla </w:t>
      </w:r>
      <w:r>
        <w:rPr>
          <w:color w:val="118B8A"/>
        </w:rPr>
        <w:t xml:space="preserve">syyskuussa</w:t>
      </w:r>
      <w:r>
        <w:t xml:space="preserve">, antoivat </w:t>
      </w:r>
      <w:r>
        <w:rPr>
          <w:color w:val="4AFEFA"/>
        </w:rPr>
        <w:t xml:space="preserve">Yhdysvaltain keskuspankille </w:t>
      </w:r>
      <w:r>
        <w:t xml:space="preserve">uuden syyn löysätä luottokontrollia laajemmin ja laskea korkoja. "Heidän on </w:t>
      </w:r>
      <w:r>
        <w:t xml:space="preserve">tehtävä jotain </w:t>
      </w:r>
      <w:r>
        <w:rPr>
          <w:color w:val="FCB164"/>
        </w:rPr>
        <w:t xml:space="preserve">asialle</w:t>
      </w:r>
      <w:r>
        <w:t xml:space="preserve">", sanoi </w:t>
      </w:r>
      <w:r>
        <w:rPr>
          <w:color w:val="796EE6"/>
        </w:rPr>
        <w:t xml:space="preserve">Maury Harris, PaineWebber Group Inc:n ekonomisti</w:t>
      </w:r>
      <w:r>
        <w:t xml:space="preserve">. </w:t>
      </w:r>
      <w:r>
        <w:rPr>
          <w:color w:val="FB5514"/>
        </w:rPr>
        <w:t xml:space="preserve">Federal Reserve </w:t>
      </w:r>
      <w:r>
        <w:rPr>
          <w:color w:val="FEFB0A"/>
        </w:rPr>
        <w:t xml:space="preserve">Board </w:t>
      </w:r>
      <w:r>
        <w:t xml:space="preserve">sanoi myös, että </w:t>
      </w:r>
      <w:r>
        <w:rPr>
          <w:color w:val="53495F"/>
        </w:rPr>
        <w:t xml:space="preserve">Yhdysvaltain </w:t>
      </w:r>
      <w:r>
        <w:rPr>
          <w:color w:val="000D2C"/>
        </w:rPr>
        <w:t xml:space="preserve">teollisuus </w:t>
      </w:r>
      <w:r>
        <w:t xml:space="preserve">toimi viime kuussa </w:t>
      </w:r>
      <w:r>
        <w:rPr>
          <w:color w:val="F95475"/>
        </w:rPr>
        <w:t xml:space="preserve">83,6 prosentilla </w:t>
      </w:r>
      <w:r>
        <w:rPr>
          <w:color w:val="F95475"/>
        </w:rPr>
        <w:t xml:space="preserve">kapasiteetistaan</w:t>
      </w:r>
      <w:r>
        <w:t xml:space="preserve">, </w:t>
      </w:r>
      <w:r>
        <w:t xml:space="preserve">kun se elokuussa oli 83,8 prosenttia. Teollisuustoiminnan volyymi laski enemmän kuin kokonaisvolyymi. </w:t>
      </w:r>
      <w:r>
        <w:rPr>
          <w:color w:val="5D9608"/>
        </w:rPr>
        <w:t xml:space="preserve">Tehdastuotanto </w:t>
      </w:r>
      <w:r>
        <w:rPr>
          <w:color w:val="DE98FD"/>
        </w:rPr>
        <w:t xml:space="preserve">laski 0,2 prosenttia, mikä </w:t>
      </w:r>
      <w:r>
        <w:rPr>
          <w:color w:val="98A088"/>
        </w:rPr>
        <w:t xml:space="preserve">oli </w:t>
      </w:r>
      <w:r>
        <w:rPr>
          <w:color w:val="DE98FD"/>
        </w:rPr>
        <w:t xml:space="preserve">ensimmäinen lasku sitten helmikuun, </w:t>
      </w:r>
      <w:r>
        <w:t xml:space="preserve">ja lokakuussa tuotanto pysyi ennallaan. Tehtaiden kapasiteetin </w:t>
      </w:r>
      <w:r>
        <w:rPr>
          <w:color w:val="4F584E"/>
        </w:rPr>
        <w:t xml:space="preserve">käyttöaste oli 83,7 prosenttia </w:t>
      </w:r>
      <w:r>
        <w:t xml:space="preserve">eli </w:t>
      </w:r>
      <w:r>
        <w:t xml:space="preserve">alhaisin yli vuoteen ja alhaisin </w:t>
      </w:r>
      <w:r>
        <w:rPr>
          <w:color w:val="248AD0"/>
        </w:rPr>
        <w:t xml:space="preserve">syyskuun </w:t>
      </w:r>
      <w:r>
        <w:t xml:space="preserve">84,1 prosentista</w:t>
      </w:r>
      <w:r>
        <w:t xml:space="preserve">. </w:t>
      </w:r>
      <w:r>
        <w:t xml:space="preserve">Lasku heijastelee pääasiassa </w:t>
      </w:r>
      <w:r>
        <w:rPr>
          <w:color w:val="5C5300"/>
        </w:rPr>
        <w:t xml:space="preserve">kestotavaroiden, </w:t>
      </w:r>
      <w:r>
        <w:rPr>
          <w:color w:val="9F6551"/>
        </w:rPr>
        <w:t xml:space="preserve">joiden </w:t>
      </w:r>
      <w:r>
        <w:rPr>
          <w:color w:val="5C5300"/>
        </w:rPr>
        <w:t xml:space="preserve">suunniteltu säilyvyysaika on yli kolme vuotta, </w:t>
      </w:r>
      <w:r>
        <w:t xml:space="preserve">yleistä heikkenemistä</w:t>
      </w:r>
      <w:r>
        <w:t xml:space="preserve">. </w:t>
      </w:r>
      <w:r>
        <w:t xml:space="preserve">Eniten laskua tapahtui </w:t>
      </w:r>
      <w:r>
        <w:t xml:space="preserve">perusmetallien tuottajissa</w:t>
      </w:r>
      <w:r>
        <w:rPr>
          <w:color w:val="932C70"/>
        </w:rPr>
        <w:t xml:space="preserve">, </w:t>
      </w:r>
      <w:r>
        <w:rPr>
          <w:color w:val="932C70"/>
        </w:rPr>
        <w:t xml:space="preserve">joihin kuuluu myös terästeollisuus</w:t>
      </w:r>
      <w:r>
        <w:t xml:space="preserve">. </w:t>
      </w:r>
      <w:r>
        <w:rPr>
          <w:color w:val="B5AFC4"/>
        </w:rPr>
        <w:t xml:space="preserve">Toimistokoneiden kokonaistuotanto </w:t>
      </w:r>
      <w:r>
        <w:t xml:space="preserve">pysyi </w:t>
      </w:r>
      <w:r>
        <w:rPr>
          <w:color w:val="248AD0"/>
        </w:rPr>
        <w:t xml:space="preserve">syyskuussa</w:t>
      </w:r>
      <w:r>
        <w:t xml:space="preserve"> ennallaan</w:t>
      </w:r>
      <w:r>
        <w:t xml:space="preserve">. Tehdaslaitetuotanto, joka on yksi teollisuuden pääomamenojen suuruutta kuvaava indikaattori, laski 0,3 prosenttia. Jotkut taloustieteilijät odottavat investointien vähenevän edelleen: "</w:t>
      </w:r>
      <w:r>
        <w:rPr>
          <w:color w:val="D4C67A"/>
        </w:rPr>
        <w:t xml:space="preserve">Aina kun kokonaisvoitto on heikko</w:t>
      </w:r>
      <w:r>
        <w:t xml:space="preserve">, </w:t>
      </w:r>
      <w:r>
        <w:rPr>
          <w:color w:val="D4C67A"/>
        </w:rPr>
        <w:t xml:space="preserve">se tarkoittaa, </w:t>
      </w:r>
      <w:r>
        <w:rPr>
          <w:color w:val="AE7AA1"/>
        </w:rPr>
        <w:t xml:space="preserve">että investoinnit vähenevät", </w:t>
      </w:r>
      <w:r>
        <w:rPr>
          <w:color w:val="796EE6"/>
        </w:rPr>
        <w:t xml:space="preserve">Harris </w:t>
      </w:r>
      <w:r>
        <w:t xml:space="preserve">sanoi</w:t>
      </w:r>
      <w:r>
        <w:t xml:space="preserve">. "Et </w:t>
      </w:r>
      <w:r>
        <w:t xml:space="preserve">ole vielä nähnyt </w:t>
      </w:r>
      <w:r>
        <w:rPr>
          <w:color w:val="AE7AA1"/>
        </w:rPr>
        <w:t xml:space="preserve">sen </w:t>
      </w:r>
      <w:r>
        <w:t xml:space="preserve">täyttä vaikutusta.</w:t>
      </w:r>
      <w:r>
        <w:t xml:space="preserve">" </w:t>
      </w:r>
      <w:r>
        <w:t xml:space="preserve">Kuorma-autojen tuotannon lasku enemmän kuin kompensoi autojen tuotannon voimakkaan kasvun, </w:t>
      </w:r>
      <w:r>
        <w:rPr>
          <w:color w:val="FB5514"/>
        </w:rPr>
        <w:t xml:space="preserve">Federal Reserve </w:t>
      </w:r>
      <w:r>
        <w:rPr>
          <w:color w:val="FEFB0A"/>
        </w:rPr>
        <w:t xml:space="preserve">Board </w:t>
      </w:r>
      <w:r>
        <w:t xml:space="preserve">totesi</w:t>
      </w:r>
      <w:r>
        <w:t xml:space="preserve">. </w:t>
      </w:r>
      <w:r>
        <w:t xml:space="preserve">Analyytikot eivät odota, että syyskuun </w:t>
      </w:r>
      <w:r>
        <w:rPr>
          <w:color w:val="C2A393"/>
        </w:rPr>
        <w:t xml:space="preserve">autotuotannon </w:t>
      </w:r>
      <w:r>
        <w:t xml:space="preserve">kasvu toistuu </w:t>
      </w:r>
      <w:r>
        <w:t xml:space="preserve">lähikuukausina. Seuraavassa </w:t>
      </w:r>
      <w:r>
        <w:t xml:space="preserve">on yhteenveto </w:t>
      </w:r>
      <w:r>
        <w:rPr>
          <w:color w:val="FB5514"/>
        </w:rPr>
        <w:t xml:space="preserve">Federal Reserve </w:t>
      </w:r>
      <w:r>
        <w:rPr>
          <w:color w:val="FEFB0A"/>
        </w:rPr>
        <w:t xml:space="preserve">Boardin </w:t>
      </w:r>
      <w:r>
        <w:t xml:space="preserve">raportista </w:t>
      </w:r>
      <w:r>
        <w:rPr>
          <w:color w:val="248AD0"/>
        </w:rPr>
        <w:t xml:space="preserve">syyskuun </w:t>
      </w:r>
      <w:r>
        <w:t xml:space="preserve">teollisuustuotannosta</w:t>
      </w:r>
      <w:r>
        <w:t xml:space="preserve">. Luvut ovat kausitasoitettuja. 142,3 % vuoden 1977 keskiarvosta.</w:t>
      </w:r>
    </w:p>
    <w:p>
      <w:r>
        <w:rPr>
          <w:b/>
        </w:rPr>
        <w:t xml:space="preserve">Asiakirjan numero 1718</w:t>
      </w:r>
    </w:p>
    <w:p>
      <w:r>
        <w:rPr>
          <w:b/>
        </w:rPr>
        <w:t xml:space="preserve">Asiakirjan tunniste: wsj2016-001</w:t>
      </w:r>
    </w:p>
    <w:p>
      <w:r>
        <w:t xml:space="preserve">Pankkiholdingyhtiön toimitusjohtaja Robin Honiss on valittu </w:t>
      </w:r>
      <w:r>
        <w:rPr>
          <w:color w:val="04640D"/>
        </w:rPr>
        <w:t xml:space="preserve">New England Savings Bankin sivuliikkeen </w:t>
      </w:r>
      <w:r>
        <w:rPr>
          <w:color w:val="310106"/>
        </w:rPr>
        <w:t xml:space="preserve">puheenjohtajan, toimitusjohtajan ja toimitusjohtajan tehtäviin</w:t>
      </w:r>
      <w:r>
        <w:t xml:space="preserve">. </w:t>
      </w:r>
      <w:r>
        <w:t xml:space="preserve">William R. Attridge </w:t>
      </w:r>
      <w:r>
        <w:t xml:space="preserve">on eronnut </w:t>
      </w:r>
      <w:r>
        <w:rPr>
          <w:color w:val="310106"/>
        </w:rPr>
        <w:t xml:space="preserve">näistä viroista sekä </w:t>
      </w:r>
      <w:r>
        <w:rPr>
          <w:color w:val="FEFB0A"/>
        </w:rPr>
        <w:t xml:space="preserve">NESB:n </w:t>
      </w:r>
      <w:r>
        <w:t xml:space="preserve">johtokunnan jäsenyydestä</w:t>
      </w:r>
      <w:r>
        <w:t xml:space="preserve">. NESB on myös Omnibankin emoyhtiö.</w:t>
      </w:r>
    </w:p>
    <w:p>
      <w:r>
        <w:rPr>
          <w:b/>
        </w:rPr>
        <w:t xml:space="preserve">Asiakirjan numero 1719</w:t>
      </w:r>
    </w:p>
    <w:p>
      <w:r>
        <w:rPr>
          <w:b/>
        </w:rPr>
        <w:t xml:space="preserve">Asiakirjan tunniste: wsj2017-001</w:t>
      </w:r>
    </w:p>
    <w:p>
      <w:r>
        <w:rPr>
          <w:color w:val="310106"/>
        </w:rPr>
        <w:t xml:space="preserve">Liittovaltion tutkijat </w:t>
      </w:r>
      <w:r>
        <w:t xml:space="preserve">raportoivat, että </w:t>
      </w:r>
      <w:r>
        <w:rPr>
          <w:color w:val="04640D"/>
        </w:rPr>
        <w:t xml:space="preserve">keuhkosyöpäkuolleisuus on </w:t>
      </w:r>
      <w:r>
        <w:t xml:space="preserve">alkanut </w:t>
      </w:r>
      <w:r>
        <w:rPr>
          <w:color w:val="04640D"/>
        </w:rPr>
        <w:t xml:space="preserve">vähentyä </w:t>
      </w:r>
      <w:r>
        <w:t xml:space="preserve">alle 45-vuotiaiden keskuudessa</w:t>
      </w:r>
      <w:r>
        <w:t xml:space="preserve">. </w:t>
      </w:r>
      <w:r>
        <w:rPr>
          <w:color w:val="04640D"/>
        </w:rPr>
        <w:t xml:space="preserve">Tämä lasku </w:t>
      </w:r>
      <w:r>
        <w:t xml:space="preserve">on erityisen suuri valkoisten miesten keskuudessa, mutta myös afroamerikkalaisten miesten ja sekä valkoisten että afroamerikkalaisten naisten kuolleisuusluvut ovat laskeneet. </w:t>
      </w:r>
      <w:r>
        <w:rPr>
          <w:color w:val="FB5514"/>
        </w:rPr>
        <w:t xml:space="preserve">National Cancer Instituten </w:t>
      </w:r>
      <w:r>
        <w:rPr>
          <w:color w:val="FEFB0A"/>
        </w:rPr>
        <w:t xml:space="preserve">tämänviikkoisessa</w:t>
      </w:r>
      <w:r>
        <w:rPr>
          <w:color w:val="FEFB0A"/>
        </w:rPr>
        <w:t xml:space="preserve"> lehdessä julkaistun </w:t>
      </w:r>
      <w:r>
        <w:t xml:space="preserve">raportin mukaan </w:t>
      </w:r>
      <w:r>
        <w:rPr>
          <w:color w:val="E115C0"/>
        </w:rPr>
        <w:t xml:space="preserve">Yhdysvaltojen yleinen kuolleisuus </w:t>
      </w:r>
      <w:r>
        <w:rPr>
          <w:color w:val="00587F"/>
        </w:rPr>
        <w:t xml:space="preserve">keuhkosyöpään - sairauteen, </w:t>
      </w:r>
      <w:r>
        <w:rPr>
          <w:color w:val="0BC582"/>
        </w:rPr>
        <w:t xml:space="preserve">johon </w:t>
      </w:r>
      <w:r>
        <w:rPr>
          <w:color w:val="00587F"/>
        </w:rPr>
        <w:t xml:space="preserve">syöpään sairastuneet kuolevat useimmiten - </w:t>
      </w:r>
      <w:r>
        <w:t xml:space="preserve">alkaa laskea muutamassa vuodessa, jos savukkeiden kulutus vähenee edelleen. </w:t>
      </w:r>
      <w:r>
        <w:rPr>
          <w:color w:val="FEFB0A"/>
        </w:rPr>
        <w:t xml:space="preserve">Tämä raportti, joka ilmestyi 25 vuotta sen jälkeen, kun Yhdysvaltain </w:t>
      </w:r>
      <w:r>
        <w:rPr>
          <w:color w:val="FEB8C8"/>
        </w:rPr>
        <w:t xml:space="preserve">ylilääkäri </w:t>
      </w:r>
      <w:r>
        <w:rPr>
          <w:color w:val="FEFB0A"/>
        </w:rPr>
        <w:t xml:space="preserve">julkaisi </w:t>
      </w:r>
      <w:r>
        <w:rPr>
          <w:color w:val="9E8317"/>
        </w:rPr>
        <w:t xml:space="preserve">varoitusviestin </w:t>
      </w:r>
      <w:r>
        <w:rPr>
          <w:color w:val="01190F"/>
        </w:rPr>
        <w:t xml:space="preserve">tupakoinnin vaaroista</w:t>
      </w:r>
      <w:r>
        <w:t xml:space="preserve">, on toistaiseksi vahvin todiste siitä, että tupakoinnin väheneminen johtaa keuhkosyöpäkuolemien vähenemiseen. "</w:t>
      </w:r>
      <w:r>
        <w:rPr>
          <w:color w:val="FEFB0A"/>
        </w:rPr>
        <w:t xml:space="preserve">Se </w:t>
      </w:r>
      <w:r>
        <w:t xml:space="preserve">tarkoittaa </w:t>
      </w:r>
      <w:r>
        <w:t xml:space="preserve">lähinnä sitä, että </w:t>
      </w:r>
      <w:r>
        <w:rPr>
          <w:color w:val="847D81"/>
        </w:rPr>
        <w:t xml:space="preserve">ylilääkärin </w:t>
      </w:r>
      <w:r>
        <w:t xml:space="preserve">varoituksella </w:t>
      </w:r>
      <w:r>
        <w:t xml:space="preserve">on vaikutusta", sanoo Melvyn Tockman, epidemiologi Johns Hopkinsin yliopiston hygienian ja kansanterveyden instituutista Baltimoressa. </w:t>
      </w:r>
      <w:r>
        <w:rPr>
          <w:color w:val="FB5514"/>
        </w:rPr>
        <w:t xml:space="preserve">Kansallisen syöpäinstituutin </w:t>
      </w:r>
      <w:r>
        <w:rPr>
          <w:color w:val="FEFB0A"/>
        </w:rPr>
        <w:t xml:space="preserve">raportissa </w:t>
      </w:r>
      <w:r>
        <w:t xml:space="preserve">verrataan </w:t>
      </w:r>
      <w:r>
        <w:rPr>
          <w:color w:val="58018B"/>
        </w:rPr>
        <w:t xml:space="preserve">kahden 35-44-vuotiaiden ryhmän kuolemantapauksia </w:t>
      </w:r>
      <w:r>
        <w:rPr>
          <w:color w:val="B70639"/>
        </w:rPr>
        <w:t xml:space="preserve">10 vuoden aikana</w:t>
      </w:r>
      <w:r>
        <w:t xml:space="preserve">. </w:t>
      </w:r>
      <w:r>
        <w:t xml:space="preserve">1970-luvun puolivälissä 35-44-vuotiaiden valkoihoisten miesten keuhkosyöpäkuolleisuus oli 13,4 tapausta 100 000 asukasta kohti, mutta 1980-luvun puolivälissä saman ikäryhmän kuolleisuus oli </w:t>
      </w:r>
      <w:r>
        <w:rPr>
          <w:color w:val="703B01"/>
        </w:rPr>
        <w:t xml:space="preserve">9,6</w:t>
      </w:r>
      <w:r>
        <w:t xml:space="preserve">, mikä </w:t>
      </w:r>
      <w:r>
        <w:rPr>
          <w:color w:val="703B01"/>
        </w:rPr>
        <w:t xml:space="preserve">merkitsee </w:t>
      </w:r>
      <w:r>
        <w:t xml:space="preserve">28,7 prosentin laskua. Sama tilasto osoitti 14,2 prosentin laskua afroamerikkalaisilla miehillä. Naisten kuolleisuuden väheneminen ei ole yhtä jyrkkää: mustien naisten kuolleisuus laski 8,9 prosenttia ja valkoisten naisten 5,3 prosenttia. </w:t>
      </w:r>
      <w:r>
        <w:rPr>
          <w:color w:val="F7F1DF"/>
        </w:rPr>
        <w:t xml:space="preserve">Tutkimus, jonka tekivät </w:t>
      </w:r>
      <w:r>
        <w:rPr>
          <w:color w:val="4AFEFA"/>
        </w:rPr>
        <w:t xml:space="preserve">tutkimuslaitoksen </w:t>
      </w:r>
      <w:r>
        <w:rPr>
          <w:color w:val="118B8A"/>
        </w:rPr>
        <w:t xml:space="preserve">työntekijät </w:t>
      </w:r>
      <w:r>
        <w:rPr>
          <w:color w:val="FCB164"/>
        </w:rPr>
        <w:t xml:space="preserve">Susan Deves, William Blot ja </w:t>
      </w:r>
      <w:r>
        <w:rPr>
          <w:color w:val="796EE6"/>
        </w:rPr>
        <w:t xml:space="preserve">Joseph Fraumeni, </w:t>
      </w:r>
      <w:r>
        <w:t xml:space="preserve">osoittaa myös, että kuolemantapausten tavoin </w:t>
      </w:r>
      <w:r>
        <w:t xml:space="preserve">keuhkosyöpien määrä </w:t>
      </w:r>
      <w:r>
        <w:t xml:space="preserve">laski </w:t>
      </w:r>
      <w:r>
        <w:rPr>
          <w:color w:val="000D2C"/>
        </w:rPr>
        <w:t xml:space="preserve">vuosikymmenen aikana </w:t>
      </w:r>
      <w:r>
        <w:t xml:space="preserve">kaikissa 35-44-vuotiaiden ryhmissä lukuun ottamatta afroamerikkalaisia miehiä. Vaikka keuhkosyöpäkuolleisuus koko maassa kasvaa, </w:t>
      </w:r>
      <w:r>
        <w:rPr>
          <w:color w:val="FEFB0A"/>
        </w:rPr>
        <w:t xml:space="preserve">tämä raportti </w:t>
      </w:r>
      <w:r>
        <w:t xml:space="preserve">osoittaa, että miesten </w:t>
      </w:r>
      <w:r>
        <w:rPr>
          <w:color w:val="53495F"/>
        </w:rPr>
        <w:t xml:space="preserve">kuolleisuus</w:t>
      </w:r>
      <w:r>
        <w:t xml:space="preserve"> alkaa </w:t>
      </w:r>
      <w:r>
        <w:t xml:space="preserve">laskea 1990-luvulla ja naisten vuoden 2000 jälkeen. Keuhkosyöpäkuolleisuus lisääntyy iän myötä ja jatkaa kasvuaan kaikissa yli 55-vuotiaiden ikäryhmissä, ja kasvu on ollut jyrkkää kaikilla muilla paitsi valkoisilla miehillä. </w:t>
      </w:r>
      <w:r>
        <w:t xml:space="preserve">Mutta </w:t>
      </w:r>
      <w:r>
        <w:rPr>
          <w:color w:val="F95475"/>
        </w:rPr>
        <w:t xml:space="preserve">tohtori Fraumeni, yksi </w:t>
      </w:r>
      <w:r>
        <w:rPr>
          <w:color w:val="5D9608"/>
        </w:rPr>
        <w:t xml:space="preserve">raportin </w:t>
      </w:r>
      <w:r>
        <w:rPr>
          <w:color w:val="61FC03"/>
        </w:rPr>
        <w:t xml:space="preserve">laatijoista</w:t>
      </w:r>
      <w:r>
        <w:t xml:space="preserve">, sanoi: "</w:t>
      </w:r>
      <w:r>
        <w:rPr>
          <w:color w:val="DE98FD"/>
        </w:rPr>
        <w:t xml:space="preserve">Nuoremmilla ihmisillä havaittava </w:t>
      </w:r>
      <w:r>
        <w:rPr>
          <w:color w:val="DE98FD"/>
        </w:rPr>
        <w:t xml:space="preserve">kuolemantapausten väheneminen voi </w:t>
      </w:r>
      <w:r>
        <w:t xml:space="preserve">ehkä enteillä tulevaa yleistä </w:t>
      </w:r>
      <w:r>
        <w:rPr>
          <w:color w:val="4F584E"/>
        </w:rPr>
        <w:t xml:space="preserve">kuolleisuuden </w:t>
      </w:r>
      <w:r>
        <w:t xml:space="preserve">vähenemistä.</w:t>
      </w:r>
      <w:r>
        <w:t xml:space="preserve">" Hän kuitenkin korosti, että parannus riippuu tupakoinnin jatkuvasta vähenemisestä. "Vaikka </w:t>
      </w:r>
      <w:r>
        <w:rPr>
          <w:color w:val="248AD0"/>
        </w:rPr>
        <w:t xml:space="preserve">nämä keuhkosyöpäkuolleisuuden suotuisat suuntaukset </w:t>
      </w:r>
      <w:r>
        <w:t xml:space="preserve">koskevat kaikkia rotuja ja sukupuolia, </w:t>
      </w:r>
      <w:r>
        <w:rPr>
          <w:color w:val="248AD0"/>
        </w:rPr>
        <w:t xml:space="preserve">niitä</w:t>
      </w:r>
      <w:r>
        <w:t xml:space="preserve"> ei voida </w:t>
      </w:r>
      <w:r>
        <w:t xml:space="preserve">pitää itsestäänselvyyksinä", </w:t>
      </w:r>
      <w:r>
        <w:rPr>
          <w:color w:val="FEFB0A"/>
        </w:rPr>
        <w:t xml:space="preserve">raportissa </w:t>
      </w:r>
      <w:r>
        <w:t xml:space="preserve">todetaan</w:t>
      </w:r>
      <w:r>
        <w:t xml:space="preserve">. "Tupakoinnin ehkäisyohjelmien pitäisi tavoittaa entistä suurempi osa väestöstä, erityisesti lapset, nuoret ja vähemmistöt." </w:t>
      </w:r>
      <w:r>
        <w:rPr>
          <w:color w:val="9F6551"/>
        </w:rPr>
        <w:t xml:space="preserve">National Cancer Institute -lehden </w:t>
      </w:r>
      <w:r>
        <w:rPr>
          <w:color w:val="5C5300"/>
        </w:rPr>
        <w:t xml:space="preserve">pääkirjoituksessa </w:t>
      </w:r>
      <w:r>
        <w:t xml:space="preserve">sanottiin, että </w:t>
      </w:r>
      <w:r>
        <w:rPr>
          <w:color w:val="FEFB0A"/>
        </w:rPr>
        <w:t xml:space="preserve">raportti keuhkosyöpäkuolemien vähenemisestä "nuorten keskuudessa Yhdysvalloissa </w:t>
      </w:r>
      <w:r>
        <w:t xml:space="preserve">viittaa siihen, että olemme ehkä voittamassa taistelun - jopa </w:t>
      </w:r>
      <w:r>
        <w:rPr>
          <w:color w:val="BCFEC6"/>
        </w:rPr>
        <w:t xml:space="preserve">maassa</w:t>
      </w:r>
      <w:r>
        <w:rPr>
          <w:color w:val="932C70"/>
        </w:rPr>
        <w:t xml:space="preserve">, jossa </w:t>
      </w:r>
      <w:r>
        <w:rPr>
          <w:color w:val="BCFEC6"/>
        </w:rPr>
        <w:t xml:space="preserve">tupakkateollisuus käyttää yli 2 miljardia dollaria vuodessa tupakoinnin edistämiseen</w:t>
      </w:r>
      <w:r>
        <w:t xml:space="preserve">". </w:t>
      </w:r>
      <w:r>
        <w:rPr>
          <w:color w:val="5C5300"/>
        </w:rPr>
        <w:t xml:space="preserve">Tässä Maailman terveysjärjestön Jan Stjernswardin artikkelissa </w:t>
      </w:r>
      <w:r>
        <w:t xml:space="preserve">huomautetaan, että sekä tupakan kulutus että keuhkosyöpäkuolemat lisääntyvät kehitysmaissa. </w:t>
      </w:r>
      <w:r>
        <w:rPr>
          <w:color w:val="5C5300"/>
        </w:rPr>
        <w:t xml:space="preserve">Artikkelissa </w:t>
      </w:r>
      <w:r>
        <w:t xml:space="preserve">todetaan, että "tupakoimattomuudesta pitäisi tulla maailmanlaajuinen sosiaalisen käyttäytymisen normi", ja että mainontaa pitäisi rajoittaa laeilla, tupakan hintoja korottaa ja tupakoinnin vastaista valistusta edistää. </w:t>
      </w:r>
      <w:r>
        <w:rPr>
          <w:color w:val="2B1B04"/>
        </w:rPr>
        <w:t xml:space="preserve">Walker Merryman, Tobacco Instituten varapuheenjohtaja</w:t>
      </w:r>
      <w:r>
        <w:t xml:space="preserve">, sanoi pyydettyään kommenttia, että uudet yritykset rajoittaa tupakkamainontaa voivat rikkoa </w:t>
      </w:r>
      <w:r>
        <w:rPr>
          <w:color w:val="BCFEC6"/>
        </w:rPr>
        <w:t xml:space="preserve">Yhdysvaltain</w:t>
      </w:r>
      <w:r>
        <w:t xml:space="preserve"> perustuslain </w:t>
      </w:r>
      <w:r>
        <w:t xml:space="preserve">sananvapautta </w:t>
      </w:r>
      <w:r>
        <w:t xml:space="preserve">koskevaa ensimmäistä lisäystä.</w:t>
      </w:r>
      <w:r>
        <w:t xml:space="preserve"> American Cancer Societyn mukaan tupakointi aiheuttaa 85 prosenttia miesten ja 75 prosenttia naisten keuhkosyöpätapauksista. </w:t>
      </w:r>
      <w:r>
        <w:rPr>
          <w:color w:val="FB5514"/>
        </w:rPr>
        <w:t xml:space="preserve">Kansallisen syöpäinstituutin </w:t>
      </w:r>
      <w:r>
        <w:rPr>
          <w:color w:val="FEFB0A"/>
        </w:rPr>
        <w:t xml:space="preserve">raportin </w:t>
      </w:r>
      <w:r>
        <w:t xml:space="preserve">mukaan eri rotujen väliset erot kuolleisuudessa johtuvat erilaisista tupakointitottumuksista. Afroamerikkalaiset miehet tupakoivat enemmän kuin valkoiset miehet. Valkoisten ja afroamerikkalaisten naisten osuus tupakoitsijoista on nykyään suunnilleen sama, mutta </w:t>
      </w:r>
      <w:r>
        <w:t xml:space="preserve">valkoisista miehistä useampi kuin mustista miehistä </w:t>
      </w:r>
      <w:r>
        <w:t xml:space="preserve">on lopettanut </w:t>
      </w:r>
      <w:r>
        <w:rPr>
          <w:color w:val="B5AFC4"/>
        </w:rPr>
        <w:t xml:space="preserve">tupakoinnin. </w:t>
      </w:r>
      <w:r>
        <w:rPr>
          <w:color w:val="FB5514"/>
        </w:rPr>
        <w:t xml:space="preserve">Kansallisen syöpäinstituutin </w:t>
      </w:r>
      <w:r>
        <w:rPr>
          <w:color w:val="FEFB0A"/>
        </w:rPr>
        <w:t xml:space="preserve">tutkimuksessa </w:t>
      </w:r>
      <w:r>
        <w:t xml:space="preserve">verrattiin</w:t>
      </w:r>
      <w:r>
        <w:t xml:space="preserve"> kuolemantapausten muutoksia </w:t>
      </w:r>
      <w:r>
        <w:rPr>
          <w:color w:val="000D2C"/>
        </w:rPr>
        <w:t xml:space="preserve">viime vuosikymmenen aikana </w:t>
      </w:r>
      <w:r>
        <w:t xml:space="preserve">vain valkoisiin ja mustiin. Aasialaisia ja intiaaneja ei otettu mukaan </w:t>
      </w:r>
      <w:r>
        <w:rPr>
          <w:color w:val="FEFB0A"/>
        </w:rPr>
        <w:t xml:space="preserve">tutkimukseen</w:t>
      </w:r>
      <w:r>
        <w:t xml:space="preserve">, mutta latinalaisamerikkalaiset kuuluivat valkoisiin. Viimeaikaiset muutokset vuosittaisissa keskimääräisissä keuhkosyöpätapauksissa 100 000:aa ihmistä kohti ikäryhmittäin rodun ja sukupuolen mukaan. Valkoiset miehet Valkoiset naiset Afrikkalaisamerikkalaiset miehet Afrikkalaisamerikkalaiset naiset</w:t>
      </w:r>
    </w:p>
    <w:p>
      <w:r>
        <w:rPr>
          <w:b/>
        </w:rPr>
        <w:t xml:space="preserve">Asiakirjan numero 1720</w:t>
      </w:r>
    </w:p>
    <w:p>
      <w:r>
        <w:rPr>
          <w:b/>
        </w:rPr>
        <w:t xml:space="preserve">Asiakirjan tunniste: wsj2018-001</w:t>
      </w:r>
    </w:p>
    <w:p>
      <w:r>
        <w:rPr>
          <w:color w:val="310106"/>
        </w:rPr>
        <w:t xml:space="preserve">Johtajat </w:t>
      </w:r>
      <w:r>
        <w:rPr>
          <w:color w:val="04640D"/>
        </w:rPr>
        <w:t xml:space="preserve">valitsivat tehtävään </w:t>
      </w:r>
      <w:r>
        <w:rPr>
          <w:color w:val="FB5514"/>
        </w:rPr>
        <w:t xml:space="preserve">yhtiön </w:t>
      </w:r>
      <w:r>
        <w:rPr>
          <w:color w:val="FEFB0A"/>
        </w:rPr>
        <w:t xml:space="preserve">Washingtonin </w:t>
      </w:r>
      <w:r>
        <w:rPr>
          <w:color w:val="FEFB0A"/>
        </w:rPr>
        <w:t xml:space="preserve">toimiston johtajan. </w:t>
      </w:r>
      <w:r>
        <w:rPr>
          <w:color w:val="FEFB0A"/>
        </w:rPr>
        <w:t xml:space="preserve">C. </w:t>
      </w:r>
      <w:r>
        <w:rPr>
          <w:color w:val="E115C0"/>
        </w:rPr>
        <w:t xml:space="preserve">R. Marvin Womack, joka on nykyään tuonti- ja tuoteostoista vastaava varapääjohtaja</w:t>
      </w:r>
      <w:r>
        <w:t xml:space="preserve">. </w:t>
      </w:r>
      <w:r>
        <w:rPr>
          <w:color w:val="0BC582"/>
        </w:rPr>
        <w:t xml:space="preserve">Womack </w:t>
      </w:r>
      <w:r>
        <w:rPr>
          <w:color w:val="00587F"/>
        </w:rPr>
        <w:t xml:space="preserve">työskentelee </w:t>
      </w:r>
      <w:r>
        <w:rPr>
          <w:color w:val="FEB8C8"/>
        </w:rPr>
        <w:t xml:space="preserve">P&amp;G:n </w:t>
      </w:r>
      <w:r>
        <w:rPr>
          <w:color w:val="00587F"/>
        </w:rPr>
        <w:t xml:space="preserve">ylimmän johdon </w:t>
      </w:r>
      <w:r>
        <w:rPr>
          <w:color w:val="00587F"/>
        </w:rPr>
        <w:t xml:space="preserve">ja </w:t>
      </w:r>
      <w:r>
        <w:rPr>
          <w:color w:val="FEB8C8"/>
        </w:rPr>
        <w:t xml:space="preserve">yhtiön hallitussuhdeosaston </w:t>
      </w:r>
      <w:r>
        <w:rPr>
          <w:color w:val="00587F"/>
        </w:rPr>
        <w:t xml:space="preserve">kanssa </w:t>
      </w:r>
      <w:r>
        <w:rPr>
          <w:color w:val="00587F"/>
        </w:rPr>
        <w:t xml:space="preserve">kansallisten hallitussuhteiden varatoimitusjohtajana </w:t>
      </w:r>
      <w:r>
        <w:t xml:space="preserve">"</w:t>
      </w:r>
      <w:r>
        <w:t xml:space="preserve">edustaakseen </w:t>
      </w:r>
      <w:r>
        <w:rPr>
          <w:color w:val="9E8317"/>
        </w:rPr>
        <w:t xml:space="preserve">P&amp;G:n</w:t>
      </w:r>
      <w:r>
        <w:t xml:space="preserve"> etuja </w:t>
      </w:r>
      <w:r>
        <w:t xml:space="preserve">liittovaltion tasolla", sanoi </w:t>
      </w:r>
      <w:r>
        <w:rPr>
          <w:color w:val="01190F"/>
        </w:rPr>
        <w:t xml:space="preserve">John G. Smale, hallituksen puheenjohtaja ja toimitusjohtaja</w:t>
      </w:r>
      <w:r>
        <w:t xml:space="preserve">. </w:t>
      </w:r>
      <w:r>
        <w:rPr>
          <w:color w:val="01190F"/>
        </w:rPr>
        <w:t xml:space="preserve">Smale </w:t>
      </w:r>
      <w:r>
        <w:t xml:space="preserve">sanoi, että </w:t>
      </w:r>
      <w:r>
        <w:rPr>
          <w:color w:val="04640D"/>
        </w:rPr>
        <w:t xml:space="preserve">nimitys </w:t>
      </w:r>
      <w:r>
        <w:t xml:space="preserve">on "osoitus hallituksen kasvavasta vaikutusvallasta </w:t>
      </w:r>
      <w:r>
        <w:t xml:space="preserve">liiketoimintaamme". </w:t>
      </w:r>
      <w:r>
        <w:rPr>
          <w:color w:val="847D81"/>
        </w:rPr>
        <w:t xml:space="preserve">53-vuotias </w:t>
      </w:r>
      <w:r>
        <w:rPr>
          <w:color w:val="847D81"/>
        </w:rPr>
        <w:t xml:space="preserve">Womack </w:t>
      </w:r>
      <w:r>
        <w:t xml:space="preserve">on toiminut 30 vuoden ajan merkittävänä kotitaloustuotteiden, elintarvikkeiden ja lääkkeiden valmistajana.</w:t>
      </w:r>
    </w:p>
    <w:p>
      <w:r>
        <w:rPr>
          <w:b/>
        </w:rPr>
        <w:t xml:space="preserve">Asiakirjan numero 1721</w:t>
      </w:r>
    </w:p>
    <w:p>
      <w:r>
        <w:rPr>
          <w:b/>
        </w:rPr>
        <w:t xml:space="preserve">Asiakirjan tunniste: wsj2019-001</w:t>
      </w:r>
    </w:p>
    <w:p>
      <w:r>
        <w:t xml:space="preserve">Yrittäessään hyötyä rahoitusmarkkinoiden viimeaikaisesta epävakaudesta </w:t>
      </w:r>
      <w:r>
        <w:rPr>
          <w:color w:val="310106"/>
        </w:rPr>
        <w:t xml:space="preserve">kauppiaat </w:t>
      </w:r>
      <w:r>
        <w:t xml:space="preserve">ovat tunkeutuneet </w:t>
      </w:r>
      <w:r>
        <w:rPr>
          <w:color w:val="04640D"/>
        </w:rPr>
        <w:t xml:space="preserve">Nasdaqin pörssin ulkopuolisille markkinoille </w:t>
      </w:r>
      <w:r>
        <w:t xml:space="preserve">ja aiheuttaneet entistä suurempia kurssivaihteluita. </w:t>
      </w:r>
      <w:r>
        <w:rPr>
          <w:color w:val="FB5514"/>
        </w:rPr>
        <w:t xml:space="preserve">Nasdaq composite -indeksi </w:t>
      </w:r>
      <w:r>
        <w:t xml:space="preserve">nousi hetken </w:t>
      </w:r>
      <w:r>
        <w:t xml:space="preserve">aikaa </w:t>
      </w:r>
      <w:r>
        <w:rPr>
          <w:color w:val="FEFB0A"/>
        </w:rPr>
        <w:t xml:space="preserve">avauskellon jälkeen</w:t>
      </w:r>
      <w:r>
        <w:t xml:space="preserve">, mutta </w:t>
      </w:r>
      <w:r>
        <w:t xml:space="preserve">heikkeni myyntipaineen alla. Vauhdittajina olivat muun muassa ohjelmakauppa sekä voittoa tavoittelevat välittäjät ja </w:t>
      </w:r>
      <w:r>
        <w:rPr>
          <w:color w:val="E115C0"/>
        </w:rPr>
        <w:t xml:space="preserve">institutionaaliset sijoittajat</w:t>
      </w:r>
      <w:r>
        <w:rPr>
          <w:color w:val="00587F"/>
        </w:rPr>
        <w:t xml:space="preserve">, jotka </w:t>
      </w:r>
      <w:r>
        <w:rPr>
          <w:color w:val="E115C0"/>
        </w:rPr>
        <w:t xml:space="preserve">ostivat osakkeita halvalla viimeaikaisen hintasopeutuksen aikana</w:t>
      </w:r>
      <w:r>
        <w:t xml:space="preserve">. </w:t>
      </w:r>
      <w:r>
        <w:t xml:space="preserve">Kahden viimeisen </w:t>
      </w:r>
      <w:r>
        <w:rPr>
          <w:color w:val="FEFB0A"/>
        </w:rPr>
        <w:t xml:space="preserve">kaupankäyntitunnin aikana </w:t>
      </w:r>
      <w:r>
        <w:rPr>
          <w:color w:val="FB5514"/>
        </w:rPr>
        <w:t xml:space="preserve">komposiitti-indeksi </w:t>
      </w:r>
      <w:r>
        <w:t xml:space="preserve">saavutti lähes </w:t>
      </w:r>
      <w:r>
        <w:rPr>
          <w:color w:val="0BC582"/>
        </w:rPr>
        <w:t xml:space="preserve">päivän</w:t>
      </w:r>
      <w:r>
        <w:t xml:space="preserve"> aikaisemman tason </w:t>
      </w:r>
      <w:r>
        <w:t xml:space="preserve">ennen kuin se laski jälleen. </w:t>
      </w:r>
      <w:r>
        <w:rPr>
          <w:color w:val="FB5514"/>
        </w:rPr>
        <w:t xml:space="preserve">Nasdaq composite -indeksi </w:t>
      </w:r>
      <w:r>
        <w:t xml:space="preserve">laski 1,05 eli 0,2 % 459,93 pisteeseen. Toiminta rajoittui </w:t>
      </w:r>
      <w:r>
        <w:rPr>
          <w:color w:val="FB5514"/>
        </w:rPr>
        <w:t xml:space="preserve">Nasdaq composite -indeksin </w:t>
      </w:r>
      <w:r>
        <w:t xml:space="preserve">suurimpiin ja likvideimpiin osakkeisiin</w:t>
      </w:r>
      <w:r>
        <w:t xml:space="preserve">, kertoivat kauppiaat. Nasdaq 100 -indeksi avasi 449,89 pisteessä, laski yhdessä vaiheessa 2 % ja nousi sitten 0,4 %. </w:t>
      </w:r>
      <w:r>
        <w:rPr>
          <w:color w:val="FEB8C8"/>
        </w:rPr>
        <w:t xml:space="preserve">Suurimpien muiden kuin rahoitusalan osakkeiden hintaindeksi </w:t>
      </w:r>
      <w:r>
        <w:t xml:space="preserve">asettui </w:t>
      </w:r>
      <w:r>
        <w:rPr>
          <w:color w:val="9E8317"/>
        </w:rPr>
        <w:t xml:space="preserve">448,49:ään</w:t>
      </w:r>
      <w:r>
        <w:t xml:space="preserve">, </w:t>
      </w:r>
      <w:r>
        <w:rPr>
          <w:color w:val="9E8317"/>
        </w:rPr>
        <w:t xml:space="preserve">laskua </w:t>
      </w:r>
      <w:r>
        <w:t xml:space="preserve">1,40. </w:t>
      </w:r>
      <w:r>
        <w:rPr>
          <w:color w:val="FEB8C8"/>
        </w:rPr>
        <w:t xml:space="preserve">Sen </w:t>
      </w:r>
      <w:r>
        <w:t xml:space="preserve">vastine, Nasdaq Financial Index, oli </w:t>
      </w:r>
      <w:r>
        <w:t xml:space="preserve">heikko </w:t>
      </w:r>
      <w:r>
        <w:t xml:space="preserve">suurimman osan </w:t>
      </w:r>
      <w:r>
        <w:rPr>
          <w:color w:val="0BC582"/>
        </w:rPr>
        <w:t xml:space="preserve">päivästä </w:t>
      </w:r>
      <w:r>
        <w:t xml:space="preserve">ja laski </w:t>
      </w:r>
      <w:r>
        <w:rPr>
          <w:color w:val="FEFB0A"/>
        </w:rPr>
        <w:t xml:space="preserve">kaupankäynnin </w:t>
      </w:r>
      <w:r>
        <w:t xml:space="preserve">päättyessä </w:t>
      </w:r>
      <w:r>
        <w:t xml:space="preserve">2,51 prosenttia 453,57 pisteeseen.</w:t>
      </w:r>
      <w:r>
        <w:t xml:space="preserve"> Vaihtelu hämmensi kauppiaita. "</w:t>
      </w:r>
      <w:r>
        <w:rPr>
          <w:color w:val="04640D"/>
        </w:rPr>
        <w:t xml:space="preserve">Markkinat </w:t>
      </w:r>
      <w:r>
        <w:t xml:space="preserve">ovat varmasti vahvistuneet ja heikentyneet 15 kertaa", kommentoi </w:t>
      </w:r>
      <w:r>
        <w:rPr>
          <w:color w:val="01190F"/>
        </w:rPr>
        <w:t xml:space="preserve">Kidder Peabodyn pörssikaupan johtaja Lance Zipper</w:t>
      </w:r>
      <w:r>
        <w:t xml:space="preserve">. "Aina kun luulit sen olevan nousussa, se laski, ja aina kun luulit sen vahvistuvan, se heikkeni. </w:t>
      </w:r>
      <w:r>
        <w:t xml:space="preserve">Markkinat ovat kovat." </w:t>
      </w:r>
      <w:r>
        <w:rPr>
          <w:color w:val="01190F"/>
        </w:rPr>
        <w:t xml:space="preserve">Zipperin </w:t>
      </w:r>
      <w:r>
        <w:t xml:space="preserve">mukaan </w:t>
      </w:r>
      <w:r>
        <w:rPr>
          <w:color w:val="04640D"/>
        </w:rPr>
        <w:t xml:space="preserve">markkinat </w:t>
      </w:r>
      <w:r>
        <w:t xml:space="preserve">ovat vielä rauhoittumassa viimeaikaisen sääntelyn jälkeen. Suurin osa kaupankäyntitoiminnasta tulee nyt </w:t>
      </w:r>
      <w:r>
        <w:rPr>
          <w:color w:val="847D81"/>
        </w:rPr>
        <w:t xml:space="preserve">ammattimaisilta kauppiailta, jotka yrittävät hyödyntää hintavaihteluita saadakseen nopeaa voittoa</w:t>
      </w:r>
      <w:r>
        <w:t xml:space="preserve">, hän ja muut kauppiaat sanovat. "Kaikki ovat hämmentyneitä, eikä kenelläkään ole </w:t>
      </w:r>
      <w:r>
        <w:rPr>
          <w:color w:val="58018B"/>
        </w:rPr>
        <w:t xml:space="preserve">mielipidettä, </w:t>
      </w:r>
      <w:r>
        <w:rPr>
          <w:color w:val="B70639"/>
        </w:rPr>
        <w:t xml:space="preserve">joka </w:t>
      </w:r>
      <w:r>
        <w:rPr>
          <w:color w:val="58018B"/>
        </w:rPr>
        <w:t xml:space="preserve">kestäisi yli 30 sekuntia", </w:t>
      </w:r>
      <w:r>
        <w:rPr>
          <w:color w:val="01190F"/>
        </w:rPr>
        <w:t xml:space="preserve">Zipper</w:t>
      </w:r>
      <w:r>
        <w:t xml:space="preserve"> sanoi</w:t>
      </w:r>
      <w:r>
        <w:t xml:space="preserve">. </w:t>
      </w:r>
      <w:r>
        <w:t xml:space="preserve">"</w:t>
      </w:r>
      <w:r>
        <w:rPr>
          <w:color w:val="703B01"/>
        </w:rPr>
        <w:t xml:space="preserve">Monet ammattimaiset kauppiaat </w:t>
      </w:r>
      <w:r>
        <w:t xml:space="preserve">vain kulkevat edestakaisin.</w:t>
      </w:r>
      <w:r>
        <w:t xml:space="preserve"> He ovat aivan yhtä hämmentyneitä." </w:t>
      </w:r>
      <w:r>
        <w:rPr>
          <w:color w:val="F7F1DF"/>
        </w:rPr>
        <w:t xml:space="preserve">William Rothe, Alexin pörssin ulkopuolisen kaupankäynnin johtaja. Brown &amp; Sons Baltimoressa</w:t>
      </w:r>
      <w:r>
        <w:t xml:space="preserve">, sanoi, että ohjelmakauppa estää </w:t>
      </w:r>
      <w:r>
        <w:rPr>
          <w:color w:val="118B8A"/>
        </w:rPr>
        <w:t xml:space="preserve">markkinoita </w:t>
      </w:r>
      <w:r>
        <w:t xml:space="preserve">rauhoittumasta. Hän uskoo, </w:t>
      </w:r>
      <w:r>
        <w:t xml:space="preserve">että ohjelmakaupan luomat epävakaat olosuhteet ovat "riittävästi hämmentäneet" sijoittajia siitä, mihin </w:t>
      </w:r>
      <w:r>
        <w:rPr>
          <w:color w:val="04640D"/>
        </w:rPr>
        <w:t xml:space="preserve">markkinat </w:t>
      </w:r>
      <w:r>
        <w:t xml:space="preserve">ovat menossa. </w:t>
      </w:r>
      <w:r>
        <w:rPr>
          <w:color w:val="4AFEFA"/>
        </w:rPr>
        <w:t xml:space="preserve">Ohjelmakauppa "suosii harvoja </w:t>
      </w:r>
      <w:r>
        <w:rPr>
          <w:color w:val="FCB164"/>
        </w:rPr>
        <w:t xml:space="preserve">monien </w:t>
      </w:r>
      <w:r>
        <w:t xml:space="preserve">kustannuksella, </w:t>
      </w:r>
      <w:r>
        <w:t xml:space="preserve">ja toivon</w:t>
      </w:r>
      <w:r>
        <w:t xml:space="preserve">, että joku tekee </w:t>
      </w:r>
      <w:r>
        <w:rPr>
          <w:color w:val="796EE6"/>
        </w:rPr>
        <w:t xml:space="preserve">asialle </w:t>
      </w:r>
      <w:r>
        <w:t xml:space="preserve">jotain", hän valitti. Kaupankäyntiaktiviteetti on viilentynyt maanantain kiihkeän vauhdin jälkeen. Osakevaihto laski 161,5 miljoonaan. Nousevat ja laskevat osakkeet päättyivät suunnilleen tasan. </w:t>
      </w:r>
      <w:r>
        <w:rPr>
          <w:color w:val="000D2C"/>
        </w:rPr>
        <w:t xml:space="preserve">4 345 osakkeesta, </w:t>
      </w:r>
      <w:r>
        <w:rPr>
          <w:color w:val="53495F"/>
        </w:rPr>
        <w:t xml:space="preserve">jotka </w:t>
      </w:r>
      <w:r>
        <w:rPr>
          <w:color w:val="000D2C"/>
        </w:rPr>
        <w:t xml:space="preserve">vaihtoivat omistajaa</w:t>
      </w:r>
      <w:r>
        <w:t xml:space="preserve">, 1 174 laski ja 1 040 nousi. </w:t>
      </w:r>
      <w:r>
        <w:rPr>
          <w:color w:val="F95475"/>
        </w:rPr>
        <w:t xml:space="preserve">Suuren teknologiayrityksen Novellin liikkeeseenlasku </w:t>
      </w:r>
      <w:r>
        <w:t xml:space="preserve">"oli vuoristorataa". </w:t>
      </w:r>
      <w:r>
        <w:rPr>
          <w:color w:val="61FC03"/>
        </w:rPr>
        <w:t xml:space="preserve">Osake, </w:t>
      </w:r>
      <w:r>
        <w:rPr>
          <w:color w:val="5D9608"/>
        </w:rPr>
        <w:t xml:space="preserve">joka </w:t>
      </w:r>
      <w:r>
        <w:rPr>
          <w:color w:val="61FC03"/>
        </w:rPr>
        <w:t xml:space="preserve">maanantaina päätyi 29 1/2:een</w:t>
      </w:r>
      <w:r>
        <w:t xml:space="preserve">, nousi 29 3/4:ään ja laski 28 3/4:ään ennen kuin se laski 1/4:llä ja sulkeutui 29 1/4:ään. </w:t>
      </w:r>
      <w:r>
        <w:rPr>
          <w:color w:val="DE98FD"/>
        </w:rPr>
        <w:t xml:space="preserve">Genetiikan instituutin </w:t>
      </w:r>
      <w:r>
        <w:t xml:space="preserve">sijoittajille </w:t>
      </w:r>
      <w:r>
        <w:t xml:space="preserve">oli epämiellyttävä päivä. Osakkeet putosivat 2 3/4 uutisten jälkeen, joiden mukaan se joutuu </w:t>
      </w:r>
      <w:r>
        <w:t xml:space="preserve">oikeuteen voittojaan koskevan oikeusjutun vuoksi, jos </w:t>
      </w:r>
      <w:r>
        <w:t xml:space="preserve">se ei </w:t>
      </w:r>
      <w:r>
        <w:t xml:space="preserve">onnistu ratkaisemaan </w:t>
      </w:r>
      <w:r>
        <w:rPr>
          <w:color w:val="98A088"/>
        </w:rPr>
        <w:t xml:space="preserve">EPO-anemialääkettä koskevaa</w:t>
      </w:r>
      <w:r>
        <w:t xml:space="preserve"> kiistaa </w:t>
      </w:r>
      <w:r>
        <w:rPr>
          <w:color w:val="4F584E"/>
        </w:rPr>
        <w:t xml:space="preserve">eurooppalaisen lisenssinsaajan Boehringer Mannheimin </w:t>
      </w:r>
      <w:r>
        <w:rPr>
          <w:color w:val="4F584E"/>
        </w:rPr>
        <w:t xml:space="preserve">kanssa.</w:t>
      </w:r>
      <w:r>
        <w:t xml:space="preserve"> Osake nousi hieman ja päätyi 1 1/4 alemmas 26 1/4:ään. </w:t>
      </w:r>
      <w:r>
        <w:rPr>
          <w:color w:val="DE98FD"/>
        </w:rPr>
        <w:t xml:space="preserve">Institute for Genetics totesi </w:t>
      </w:r>
      <w:r>
        <w:t xml:space="preserve">lausunnossaan</w:t>
      </w:r>
      <w:r>
        <w:t xml:space="preserve">, että </w:t>
      </w:r>
      <w:r>
        <w:rPr>
          <w:color w:val="4F584E"/>
        </w:rPr>
        <w:t xml:space="preserve">Boehringerin kanssa </w:t>
      </w:r>
      <w:r>
        <w:t xml:space="preserve">käydyt keskustelut </w:t>
      </w:r>
      <w:r>
        <w:t xml:space="preserve">keskittyivät </w:t>
      </w:r>
      <w:r>
        <w:t xml:space="preserve">13,6 miljoonaa </w:t>
      </w:r>
      <w:r>
        <w:t xml:space="preserve">dollaria maksavan </w:t>
      </w:r>
      <w:r>
        <w:rPr>
          <w:color w:val="98A088"/>
        </w:rPr>
        <w:t xml:space="preserve">EPO-lääkkeen </w:t>
      </w:r>
      <w:r>
        <w:t xml:space="preserve">tiettyjen erien käytettävyyteen liittyviin kysymyksiin. </w:t>
      </w:r>
      <w:r>
        <w:rPr>
          <w:color w:val="DE98FD"/>
        </w:rPr>
        <w:t xml:space="preserve">Institute for Genetics </w:t>
      </w:r>
      <w:r>
        <w:t xml:space="preserve">raportoi aiemmin tällä viikolla suuremmista tappioista </w:t>
      </w:r>
      <w:r>
        <w:rPr>
          <w:color w:val="9F6551"/>
        </w:rPr>
        <w:t xml:space="preserve">31. elokuuta </w:t>
      </w:r>
      <w:r>
        <w:rPr>
          <w:color w:val="5C5300"/>
        </w:rPr>
        <w:t xml:space="preserve">päättyneellä tilikauden kolmannella neljänneksellä</w:t>
      </w:r>
      <w:r>
        <w:t xml:space="preserve">. 1,7 miljoonaa </w:t>
      </w:r>
      <w:r>
        <w:rPr>
          <w:color w:val="BCFEC6"/>
        </w:rPr>
        <w:t xml:space="preserve">Price Co:</w:t>
      </w:r>
      <w:r>
        <w:t xml:space="preserve">n osaketta </w:t>
      </w:r>
      <w:r>
        <w:t xml:space="preserve">nousi 2 1/4 44:ään. </w:t>
      </w:r>
      <w:r>
        <w:rPr>
          <w:color w:val="BCFEC6"/>
        </w:rPr>
        <w:t xml:space="preserve">Yhtiö, </w:t>
      </w:r>
      <w:r>
        <w:rPr>
          <w:color w:val="932C70"/>
        </w:rPr>
        <w:t xml:space="preserve">joka </w:t>
      </w:r>
      <w:r>
        <w:rPr>
          <w:color w:val="BCFEC6"/>
        </w:rPr>
        <w:t xml:space="preserve">myy tavaroita käteisellä tukkukauppiaana</w:t>
      </w:r>
      <w:r>
        <w:t xml:space="preserve">, raportoi neljännen neljänneksen tuloksestaan analyytikoiden odotuksia korkeammaksi. </w:t>
      </w:r>
      <w:r>
        <w:rPr>
          <w:color w:val="BCFEC6"/>
        </w:rPr>
        <w:t xml:space="preserve">Yhtiö </w:t>
      </w:r>
      <w:r>
        <w:t xml:space="preserve">ilahdutti analyytikkoja myös </w:t>
      </w:r>
      <w:r>
        <w:t xml:space="preserve">uutisella, jonka </w:t>
      </w:r>
      <w:r>
        <w:rPr>
          <w:color w:val="2B1B04"/>
        </w:rPr>
        <w:t xml:space="preserve">mukaan se </w:t>
      </w:r>
      <w:r>
        <w:rPr>
          <w:color w:val="2B1B04"/>
        </w:rPr>
        <w:t xml:space="preserve">avaa neljä uutta myymälää </w:t>
      </w:r>
      <w:r>
        <w:rPr>
          <w:color w:val="B5AFC4"/>
        </w:rPr>
        <w:t xml:space="preserve">ensi elokuussa päättyvällä </w:t>
      </w:r>
      <w:r>
        <w:rPr>
          <w:color w:val="B5AFC4"/>
        </w:rPr>
        <w:t xml:space="preserve">tilikaudella 1990</w:t>
      </w:r>
      <w:r>
        <w:t xml:space="preserve">. </w:t>
      </w:r>
      <w:r>
        <w:rPr>
          <w:color w:val="C2A393"/>
        </w:rPr>
        <w:t xml:space="preserve">Tänä vuonna </w:t>
      </w:r>
      <w:r>
        <w:rPr>
          <w:color w:val="AE7AA1"/>
        </w:rPr>
        <w:t xml:space="preserve">avattavien myymälöiden </w:t>
      </w:r>
      <w:r>
        <w:t xml:space="preserve">kokonaismäärä </w:t>
      </w:r>
      <w:r>
        <w:rPr>
          <w:color w:val="2B1B04"/>
        </w:rPr>
        <w:t xml:space="preserve">nousee siten </w:t>
      </w:r>
      <w:r>
        <w:t xml:space="preserve">10:een, kun se oli </w:t>
      </w:r>
      <w:r>
        <w:t xml:space="preserve">vain viisi </w:t>
      </w:r>
      <w:r>
        <w:rPr>
          <w:color w:val="AE7AA1"/>
        </w:rPr>
        <w:t xml:space="preserve">myymälää </w:t>
      </w:r>
      <w:r>
        <w:t xml:space="preserve">tilikaudella 1989. "</w:t>
      </w:r>
      <w:r>
        <w:t xml:space="preserve">Olemme ennakoineet </w:t>
      </w:r>
      <w:r>
        <w:rPr>
          <w:color w:val="BCFEC6"/>
        </w:rPr>
        <w:t xml:space="preserve">yrityksen </w:t>
      </w:r>
      <w:r>
        <w:t xml:space="preserve">kiihtyvää laajentumista </w:t>
      </w:r>
      <w:r>
        <w:t xml:space="preserve">joka vuosi. Uutinen ei voisi olla parempi", Dean Witter Reynoldsin analyytikko Linda Kristiansen sanoi haastattelussa. Jopa </w:t>
      </w:r>
      <w:r>
        <w:rPr>
          <w:color w:val="0232FD"/>
        </w:rPr>
        <w:t xml:space="preserve">Intermec, joka valmistaa optisia käsialan tunnistinlaitteita</w:t>
      </w:r>
      <w:r>
        <w:t xml:space="preserve">, raportoi </w:t>
      </w:r>
      <w:r>
        <w:t xml:space="preserve">suuremmista tuloista </w:t>
      </w:r>
      <w:r>
        <w:rPr>
          <w:color w:val="5C5300"/>
        </w:rPr>
        <w:t xml:space="preserve">kolmannella vuosineljänneksellä. </w:t>
      </w:r>
      <w:r>
        <w:rPr>
          <w:color w:val="0232FD"/>
        </w:rPr>
        <w:t xml:space="preserve">Sen </w:t>
      </w:r>
      <w:r>
        <w:t xml:space="preserve">osake nousi 3/4 - 30 3/4. Suotuisat tulokset eivät kuitenkaan olleet tae siitä, että osakekurssit nousisivat eilen. </w:t>
      </w:r>
      <w:r>
        <w:rPr>
          <w:color w:val="6A3A35"/>
        </w:rPr>
        <w:t xml:space="preserve">MCI Communicationsin </w:t>
      </w:r>
      <w:r>
        <w:t xml:space="preserve">4,7 miljoonan osakkeen </w:t>
      </w:r>
      <w:r>
        <w:t xml:space="preserve">arvo laski 2 5/8:lla 42 3/8:aan, vaikka </w:t>
      </w:r>
      <w:r>
        <w:rPr>
          <w:color w:val="6A3A35"/>
        </w:rPr>
        <w:t xml:space="preserve">telejätti </w:t>
      </w:r>
      <w:r>
        <w:t xml:space="preserve">raportoi 63 prosentin noususta </w:t>
      </w:r>
      <w:r>
        <w:rPr>
          <w:color w:val="5C5300"/>
        </w:rPr>
        <w:t xml:space="preserve">kolmannen neljänneksen </w:t>
      </w:r>
      <w:r>
        <w:t xml:space="preserve">tuloksessa. </w:t>
      </w:r>
      <w:r>
        <w:rPr>
          <w:color w:val="BA6801"/>
        </w:rPr>
        <w:t xml:space="preserve">CoreStates Financialin</w:t>
      </w:r>
      <w:r>
        <w:t xml:space="preserve"> osakkeet </w:t>
      </w:r>
      <w:r>
        <w:t xml:space="preserve">laskivat aktiivisessa kaupankäynnissä 3/8 43 1/8:aan </w:t>
      </w:r>
      <w:r>
        <w:rPr>
          <w:color w:val="BA6801"/>
        </w:rPr>
        <w:t xml:space="preserve">yhtiön </w:t>
      </w:r>
      <w:r>
        <w:t xml:space="preserve">ilmoitettua </w:t>
      </w:r>
      <w:r>
        <w:rPr>
          <w:color w:val="5C5300"/>
        </w:rPr>
        <w:t xml:space="preserve">kolmannen neljänneksen </w:t>
      </w:r>
      <w:r>
        <w:t xml:space="preserve">tuloksen </w:t>
      </w:r>
      <w:r>
        <w:t xml:space="preserve">nousseen 1,27 dollariin osakkeelta viime vuoden 1,15 dollarista osakkeelta. </w:t>
      </w:r>
      <w:r>
        <w:rPr>
          <w:color w:val="BA6801"/>
        </w:rPr>
        <w:t xml:space="preserve">Pankkiomistusyhtiön </w:t>
      </w:r>
      <w:r>
        <w:t xml:space="preserve">luottotappiovaraus nousi kuitenkin 177,3 miljoonaan dollariin viime vuoden 154 miljoonasta dollarista. A&amp;W Brandsin osakkeet laskivat 1/4 27:ään. </w:t>
      </w:r>
      <w:r>
        <w:rPr>
          <w:color w:val="5C5300"/>
        </w:rPr>
        <w:t xml:space="preserve">Kolmannen vuosineljänneksen </w:t>
      </w:r>
      <w:r>
        <w:t xml:space="preserve">tulos nousi kuitenkin </w:t>
      </w:r>
      <w:r>
        <w:t xml:space="preserve">26 senttiin osaketta kohti viime vuoden 18 sentistä osaketta kohti. </w:t>
      </w:r>
      <w:r>
        <w:rPr>
          <w:color w:val="168E5C"/>
        </w:rPr>
        <w:t xml:space="preserve">Capital Associatesin</w:t>
      </w:r>
      <w:r>
        <w:t xml:space="preserve"> osakkeet </w:t>
      </w:r>
      <w:r>
        <w:t xml:space="preserve">laskivat 1 - 5 3/8. </w:t>
      </w:r>
      <w:r>
        <w:rPr>
          <w:color w:val="168E5C"/>
        </w:rPr>
        <w:t xml:space="preserve">Teknologialaitteiden vuokrausyritys </w:t>
      </w:r>
      <w:r>
        <w:t xml:space="preserve">raportoi paljon pienemmästä nettotuloksesta </w:t>
      </w:r>
      <w:r>
        <w:rPr>
          <w:color w:val="9F6551"/>
        </w:rPr>
        <w:t xml:space="preserve">31. elokuuta </w:t>
      </w:r>
      <w:r>
        <w:rPr>
          <w:color w:val="5C5300"/>
        </w:rPr>
        <w:t xml:space="preserve">päättyneellä </w:t>
      </w:r>
      <w:r>
        <w:rPr>
          <w:color w:val="5C5300"/>
        </w:rPr>
        <w:t xml:space="preserve">tilikauden ensimmäisellä neljänneksellä.</w:t>
      </w:r>
    </w:p>
    <w:p>
      <w:r>
        <w:rPr>
          <w:b/>
        </w:rPr>
        <w:t xml:space="preserve">Asiakirjan numero 1722</w:t>
      </w:r>
    </w:p>
    <w:p>
      <w:r>
        <w:rPr>
          <w:b/>
        </w:rPr>
        <w:t xml:space="preserve">Asiakirjan tunniste: wsj2020-001</w:t>
      </w:r>
    </w:p>
    <w:p>
      <w:r>
        <w:rPr>
          <w:color w:val="310106"/>
        </w:rPr>
        <w:t xml:space="preserve">Robert M. Jelenic, 39, </w:t>
      </w:r>
      <w:r>
        <w:t xml:space="preserve">on nimitetty </w:t>
      </w:r>
      <w:r>
        <w:rPr>
          <w:color w:val="FEFB0A"/>
        </w:rPr>
        <w:t xml:space="preserve">tämän pienen omistajamäärän kustantamon </w:t>
      </w:r>
      <w:r>
        <w:rPr>
          <w:color w:val="04640D"/>
        </w:rPr>
        <w:t xml:space="preserve">toimitusjohtajaksi ja operatiiviseksi johtajaksi</w:t>
      </w:r>
      <w:r>
        <w:t xml:space="preserve">. </w:t>
      </w:r>
      <w:r>
        <w:rPr>
          <w:color w:val="04640D"/>
        </w:rPr>
        <w:t xml:space="preserve">Virka </w:t>
      </w:r>
      <w:r>
        <w:t xml:space="preserve">oli ollut avoinna yli vuoden ajan. </w:t>
      </w:r>
      <w:r>
        <w:rPr>
          <w:color w:val="310106"/>
        </w:rPr>
        <w:t xml:space="preserve">Jelenic </w:t>
      </w:r>
      <w:r>
        <w:t xml:space="preserve">toimi aiemmin operatiivisen toiminnan varatoimitusjohtajana. Lisäksi </w:t>
      </w:r>
      <w:r>
        <w:rPr>
          <w:color w:val="FB5514"/>
        </w:rPr>
        <w:t xml:space="preserve">toimitusjohtaja Ralph Ingersoll II, 43, </w:t>
      </w:r>
      <w:r>
        <w:t xml:space="preserve">kertoi </w:t>
      </w:r>
      <w:r>
        <w:t xml:space="preserve">ottavansa vastaan lisätehtäviä </w:t>
      </w:r>
      <w:r>
        <w:rPr>
          <w:color w:val="E115C0"/>
        </w:rPr>
        <w:t xml:space="preserve">yhtiön </w:t>
      </w:r>
      <w:r>
        <w:t xml:space="preserve">päätoimittajana.</w:t>
      </w:r>
      <w:r>
        <w:t xml:space="preserve"> John Wilpers on eronnut päätoimittajan tehtävästä. </w:t>
      </w:r>
      <w:r>
        <w:rPr>
          <w:color w:val="FB5514"/>
        </w:rPr>
        <w:t xml:space="preserve">Ingersoll </w:t>
      </w:r>
      <w:r>
        <w:t xml:space="preserve">pysyy </w:t>
      </w:r>
      <w:r>
        <w:rPr>
          <w:color w:val="FEB8C8"/>
        </w:rPr>
        <w:t xml:space="preserve">yhtiön </w:t>
      </w:r>
      <w:r>
        <w:rPr>
          <w:color w:val="00587F"/>
        </w:rPr>
        <w:t xml:space="preserve">äskettäin perustaman </w:t>
      </w:r>
      <w:r>
        <w:rPr>
          <w:color w:val="00587F"/>
        </w:rPr>
        <w:t xml:space="preserve">St. Louis </w:t>
      </w:r>
      <w:r>
        <w:rPr>
          <w:color w:val="0BC582"/>
        </w:rPr>
        <w:t xml:space="preserve">Sunin </w:t>
      </w:r>
      <w:r>
        <w:t xml:space="preserve">päätoimittajana</w:t>
      </w:r>
      <w:r>
        <w:t xml:space="preserve">. </w:t>
      </w:r>
      <w:r>
        <w:t xml:space="preserve">Lisäksi </w:t>
      </w:r>
      <w:r>
        <w:rPr>
          <w:color w:val="9E8317"/>
        </w:rPr>
        <w:t xml:space="preserve">Jean B. Clifton, 28, </w:t>
      </w:r>
      <w:r>
        <w:t xml:space="preserve">on nimitetty </w:t>
      </w:r>
      <w:r>
        <w:rPr>
          <w:color w:val="01190F"/>
        </w:rPr>
        <w:t xml:space="preserve">varatoimitusjohtajaksi, rahastonhoitajaksi ja talousjohtajaksi</w:t>
      </w:r>
      <w:r>
        <w:t xml:space="preserve">. </w:t>
      </w:r>
      <w:r>
        <w:t xml:space="preserve">Michael Applebaum </w:t>
      </w:r>
      <w:r>
        <w:t xml:space="preserve">luopui </w:t>
      </w:r>
      <w:r>
        <w:rPr>
          <w:color w:val="01190F"/>
        </w:rPr>
        <w:t xml:space="preserve">näistä tehtävistä </w:t>
      </w:r>
      <w:r>
        <w:t xml:space="preserve">alle vuoden kuluttua. </w:t>
      </w:r>
      <w:r>
        <w:rPr>
          <w:color w:val="9E8317"/>
        </w:rPr>
        <w:t xml:space="preserve">Clifton </w:t>
      </w:r>
      <w:r>
        <w:t xml:space="preserve">toimi aiemmin hallituksen puheenjohtajan talousassistenttina.</w:t>
      </w:r>
    </w:p>
    <w:p>
      <w:r>
        <w:rPr>
          <w:b/>
        </w:rPr>
        <w:t xml:space="preserve">Asiakirjan numero 1723</w:t>
      </w:r>
    </w:p>
    <w:p>
      <w:r>
        <w:rPr>
          <w:b/>
        </w:rPr>
        <w:t xml:space="preserve">Asiakirjan tunniste: wsj2021-001</w:t>
      </w:r>
    </w:p>
    <w:p>
      <w:r>
        <w:rPr>
          <w:color w:val="310106"/>
        </w:rPr>
        <w:t xml:space="preserve">Konservatiiviset ympäristöaktivistit </w:t>
      </w:r>
      <w:r>
        <w:t xml:space="preserve">voivat toki puolustaa </w:t>
      </w:r>
      <w:r>
        <w:t xml:space="preserve">rajoitettuja asemiaan hallituksessa erottamalla </w:t>
      </w:r>
      <w:r>
        <w:rPr>
          <w:color w:val="FEFB0A"/>
        </w:rPr>
        <w:t xml:space="preserve">vanhan </w:t>
      </w:r>
      <w:r>
        <w:t xml:space="preserve">ja </w:t>
      </w:r>
      <w:r>
        <w:rPr>
          <w:color w:val="FB5514"/>
        </w:rPr>
        <w:t xml:space="preserve">uuden </w:t>
      </w:r>
      <w:r>
        <w:rPr>
          <w:color w:val="FEFB0A"/>
        </w:rPr>
        <w:t xml:space="preserve">ympäristönsuojelun </w:t>
      </w:r>
      <w:r>
        <w:rPr>
          <w:color w:val="04640D"/>
        </w:rPr>
        <w:t xml:space="preserve">toisistaan </w:t>
      </w:r>
      <w:r>
        <w:t xml:space="preserve">("Journalists and Others to Save the Planet", David Brooks, pääkirjoitussivu 5. lokakuuta). </w:t>
      </w:r>
      <w:r>
        <w:rPr>
          <w:color w:val="FEFB0A"/>
        </w:rPr>
        <w:t xml:space="preserve">Vanhaan ympäristönsuojeluun </w:t>
      </w:r>
      <w:r>
        <w:t xml:space="preserve">kuuluivat bakteerien metsästäjät ja puhtaanapitotyöntekijät. </w:t>
      </w:r>
      <w:r>
        <w:rPr>
          <w:color w:val="00587F"/>
        </w:rPr>
        <w:t xml:space="preserve">Se </w:t>
      </w:r>
      <w:r>
        <w:rPr>
          <w:color w:val="E115C0"/>
        </w:rPr>
        <w:t xml:space="preserve">alkoi </w:t>
      </w:r>
      <w:r>
        <w:rPr>
          <w:color w:val="E115C0"/>
        </w:rPr>
        <w:t xml:space="preserve">teollisen vallankumouksen aikana, kun hygienia parani </w:t>
      </w:r>
      <w:r>
        <w:t xml:space="preserve">kohtuuhintaisen saippuan ja pestävien alusvaatteiden ansiosta. </w:t>
      </w:r>
      <w:r>
        <w:rPr>
          <w:color w:val="0BC582"/>
        </w:rPr>
        <w:t xml:space="preserve">1800-luvun </w:t>
      </w:r>
      <w:r>
        <w:t xml:space="preserve">lopulla </w:t>
      </w:r>
      <w:r>
        <w:t xml:space="preserve">valurautaisia viemäriputkia ja huuhteluvessoja seurasivat viemärit ja vedenpuhdistimet. Lääketiede keskittyi </w:t>
      </w:r>
      <w:r>
        <w:rPr>
          <w:color w:val="0BC582"/>
        </w:rPr>
        <w:t xml:space="preserve">1800-luvulla lähinnä </w:t>
      </w:r>
      <w:r>
        <w:t xml:space="preserve">verenmyrkytysten torjuntaan ja diagnostisiin analyyseihin. 1900-luvulla </w:t>
      </w:r>
      <w:r>
        <w:rPr>
          <w:color w:val="9E8317"/>
        </w:rPr>
        <w:t xml:space="preserve">yksityisellä sektorilla </w:t>
      </w:r>
      <w:r>
        <w:rPr>
          <w:color w:val="FEB8C8"/>
        </w:rPr>
        <w:t xml:space="preserve">kehitettiin </w:t>
      </w:r>
      <w:r>
        <w:t xml:space="preserve">sitten </w:t>
      </w:r>
      <w:r>
        <w:rPr>
          <w:color w:val="9E8317"/>
        </w:rPr>
        <w:t xml:space="preserve">ihmelääkkeitä</w:t>
      </w:r>
      <w:r>
        <w:rPr>
          <w:color w:val="01190F"/>
        </w:rPr>
        <w:t xml:space="preserve">, jotka </w:t>
      </w:r>
      <w:r>
        <w:rPr>
          <w:color w:val="9E8317"/>
        </w:rPr>
        <w:t xml:space="preserve">toivat mukanaan parantavia hoitomuotoja</w:t>
      </w:r>
      <w:r>
        <w:t xml:space="preserve">. </w:t>
      </w:r>
      <w:r>
        <w:rPr>
          <w:color w:val="FEB8C8"/>
        </w:rPr>
        <w:t xml:space="preserve">Tämä prosessi </w:t>
      </w:r>
      <w:r>
        <w:t xml:space="preserve">lisäsi huomattavasti elinajanodotettamme, poisti paljon kipua ja paransi jatkuvasti terveyttä ja hyvinvointia. Useimmat kansanterveystoimenpiteet on toteutettu paikallistasolla. </w:t>
      </w:r>
      <w:r>
        <w:rPr>
          <w:color w:val="847D81"/>
        </w:rPr>
        <w:t xml:space="preserve">Uusi ympäristönsuojelu </w:t>
      </w:r>
      <w:r>
        <w:t xml:space="preserve">alkoi todennäköisesti vuonna 1962 </w:t>
      </w:r>
      <w:r>
        <w:rPr>
          <w:color w:val="58018B"/>
        </w:rPr>
        <w:t xml:space="preserve">Rachel Carsonin </w:t>
      </w:r>
      <w:r>
        <w:t xml:space="preserve">Hiljainen kevät </w:t>
      </w:r>
      <w:r>
        <w:rPr>
          <w:color w:val="58018B"/>
        </w:rPr>
        <w:t xml:space="preserve">-teoksen </w:t>
      </w:r>
      <w:r>
        <w:t xml:space="preserve">julkaisemisesta</w:t>
      </w:r>
      <w:r>
        <w:t xml:space="preserve">. </w:t>
      </w:r>
      <w:r>
        <w:t xml:space="preserve">Pian tämän jälkeen alkoi ilmestyä </w:t>
      </w:r>
      <w:r>
        <w:rPr>
          <w:color w:val="B70639"/>
        </w:rPr>
        <w:t xml:space="preserve">hysteerisiä artikkeleita, joissa ennustettiin, että kehittyneet teollisuusyhteiskunnat saattaisivat luoda vuosisadan vaihteeseen mennessä ilkeän, asumiskelvottoman planeetan</w:t>
      </w:r>
      <w:r>
        <w:t xml:space="preserve">. </w:t>
      </w:r>
      <w:r>
        <w:rPr>
          <w:color w:val="B70639"/>
        </w:rPr>
        <w:t xml:space="preserve">Näitä maailmanlopun ennustuksia </w:t>
      </w:r>
      <w:r>
        <w:t xml:space="preserve">levittivät sellaiset henkilöt kuin </w:t>
      </w:r>
      <w:r>
        <w:rPr>
          <w:color w:val="703B01"/>
        </w:rPr>
        <w:t xml:space="preserve">Paul Ehrlich</w:t>
      </w:r>
      <w:r>
        <w:t xml:space="preserve">, Barry Commoner, Rene Dubois ja </w:t>
      </w:r>
      <w:r>
        <w:rPr>
          <w:color w:val="F7F1DF"/>
        </w:rPr>
        <w:t xml:space="preserve">George Wald</w:t>
      </w:r>
      <w:r>
        <w:t xml:space="preserve">. </w:t>
      </w:r>
      <w:r>
        <w:rPr>
          <w:color w:val="58018B"/>
        </w:rPr>
        <w:t xml:space="preserve">Carson </w:t>
      </w:r>
      <w:r>
        <w:t xml:space="preserve">väitti </w:t>
      </w:r>
      <w:r>
        <w:t xml:space="preserve">1960-luvun kirjoituksissaan, että </w:t>
      </w:r>
      <w:r>
        <w:t xml:space="preserve">ihmiskunta voisi kuolla sukupuuttoon 20 vuoden kuluessa, ja </w:t>
      </w:r>
      <w:r>
        <w:rPr>
          <w:color w:val="F7F1DF"/>
        </w:rPr>
        <w:t xml:space="preserve">Wald </w:t>
      </w:r>
      <w:r>
        <w:t xml:space="preserve">väitti, että elämä </w:t>
      </w:r>
      <w:r>
        <w:rPr>
          <w:color w:val="118B8A"/>
        </w:rPr>
        <w:t xml:space="preserve">maapallolla </w:t>
      </w:r>
      <w:r>
        <w:t xml:space="preserve">voisi loppua vuoteen 1985 mennessä. </w:t>
      </w:r>
      <w:r>
        <w:rPr>
          <w:color w:val="703B01"/>
        </w:rPr>
        <w:t xml:space="preserve">Ehrlich </w:t>
      </w:r>
      <w:r>
        <w:t xml:space="preserve">ennusti ennennäkemätöntä nälänhätää vuoteen 1980 mennessä. Tällaisia oli paljon muitakin. </w:t>
      </w:r>
      <w:r>
        <w:rPr>
          <w:color w:val="4AFEFA"/>
        </w:rPr>
        <w:t xml:space="preserve">Tuhannet kemialliset tuotteet </w:t>
      </w:r>
      <w:r>
        <w:t xml:space="preserve">leimattiin syöpää aiheuttaviksi ja suositeltiin, että niiden teollinen käyttö kiellettäisiin, koska ne aiheuttivat pahanlaatuisia kasvaimia yliannostuksen saaneille rotille. Ennen vuotta 1960 ei tiedetty mitään </w:t>
      </w:r>
      <w:r>
        <w:rPr>
          <w:color w:val="FCB164"/>
        </w:rPr>
        <w:t xml:space="preserve">happamien sateiden, kasvihuoneilmiöiden lämpenemisen ja otsonikaton epäselvistä seurauksista, jotka </w:t>
      </w:r>
      <w:r>
        <w:rPr>
          <w:color w:val="FCB164"/>
        </w:rPr>
        <w:t xml:space="preserve">kaikki </w:t>
      </w:r>
      <w:r>
        <w:t xml:space="preserve">vaativat kasvavaa poliittista valtaa ja valtavia menoja. Samaan aikaan uudet ympäristöaktivistit vastustivat järjestelmällisesti vanhojen ympäristöaktivistien menetelmiä. </w:t>
      </w:r>
      <w:r>
        <w:rPr>
          <w:color w:val="796EE6"/>
        </w:rPr>
        <w:t xml:space="preserve">Paikalliset saastumisongelmat </w:t>
      </w:r>
      <w:r>
        <w:t xml:space="preserve">vaativat </w:t>
      </w:r>
      <w:r>
        <w:t xml:space="preserve">halpaa energiaa ja pääomaa </w:t>
      </w:r>
      <w:r>
        <w:rPr>
          <w:color w:val="796EE6"/>
        </w:rPr>
        <w:t xml:space="preserve">niiden </w:t>
      </w:r>
      <w:r>
        <w:t xml:space="preserve">ratkaisemiseksi. </w:t>
      </w:r>
      <w:r>
        <w:rPr>
          <w:color w:val="000D2C"/>
        </w:rPr>
        <w:t xml:space="preserve">Uudet ympäristöaktivistit vastustavat </w:t>
      </w:r>
      <w:r>
        <w:t xml:space="preserve">kuitenkin </w:t>
      </w:r>
      <w:r>
        <w:rPr>
          <w:color w:val="53495F"/>
        </w:rPr>
        <w:t xml:space="preserve">yksityisomaisuuden </w:t>
      </w:r>
      <w:r>
        <w:t xml:space="preserve">luomista </w:t>
      </w:r>
      <w:r>
        <w:rPr>
          <w:color w:val="53495F"/>
        </w:rPr>
        <w:t xml:space="preserve">(</w:t>
      </w:r>
      <w:r>
        <w:rPr>
          <w:color w:val="F95475"/>
        </w:rPr>
        <w:t xml:space="preserve">joka </w:t>
      </w:r>
      <w:r>
        <w:rPr>
          <w:color w:val="61FC03"/>
        </w:rPr>
        <w:t xml:space="preserve">heidän mukaansa kuluttaa luonnonvaroja</w:t>
      </w:r>
      <w:r>
        <w:t xml:space="preserve">) ja </w:t>
      </w:r>
      <w:r>
        <w:rPr>
          <w:color w:val="5D9608"/>
        </w:rPr>
        <w:t xml:space="preserve">ydinvoimaa (vaikka </w:t>
      </w:r>
      <w:r>
        <w:rPr>
          <w:color w:val="DE98FD"/>
        </w:rPr>
        <w:t xml:space="preserve">jälkimmäinen </w:t>
      </w:r>
      <w:r>
        <w:rPr>
          <w:color w:val="5D9608"/>
        </w:rPr>
        <w:t xml:space="preserve">ehkäisisi kasvihuoneilmiötä</w:t>
      </w:r>
      <w:r>
        <w:t xml:space="preserve">).</w:t>
      </w:r>
      <w:r>
        <w:t xml:space="preserve"> He ovat eturintamassa protestoimassa uusien kaatopaikkojen etsintää ja jätteenpolttomenetelmiä vastaan ja jopa uusia tutkimusmenetelmiä, kuten geenitekniikkaa, vastaan. </w:t>
      </w:r>
      <w:r>
        <w:rPr>
          <w:color w:val="847D81"/>
        </w:rPr>
        <w:t xml:space="preserve">Uusi ympäristönsuojelu </w:t>
      </w:r>
      <w:r>
        <w:t xml:space="preserve">on tunnehyökkäys elämänlaadun parantamiseen tähtääviä hyväksi havaittuja menetelmiä vastaan ja pyrkimys poliittiseen valtaan. Järkeistetään </w:t>
      </w:r>
      <w:r>
        <w:t xml:space="preserve">prioriteettejamme käsittelemällä saastumisongelmia paikallistasolla, kuten tähänkin asti on tehty. Harry Lee Smith Alpharetta, Georgia. </w:t>
      </w:r>
      <w:r>
        <w:rPr>
          <w:color w:val="4F584E"/>
        </w:rPr>
        <w:t xml:space="preserve">Jutussanne </w:t>
      </w:r>
      <w:r>
        <w:t xml:space="preserve">jätettiin pois joitakin keskeisiä kohtia </w:t>
      </w:r>
      <w:r>
        <w:rPr>
          <w:color w:val="248AD0"/>
        </w:rPr>
        <w:t xml:space="preserve">konferenssista "</w:t>
      </w:r>
      <w:r>
        <w:rPr>
          <w:color w:val="5C5300"/>
        </w:rPr>
        <w:t xml:space="preserve">Globaali ympäristö: Liioittelemmeko me</w:t>
      </w:r>
      <w:r>
        <w:t xml:space="preserve">?" Ensinnäkin </w:t>
      </w:r>
      <w:r>
        <w:t xml:space="preserve">eri tutkijoiden esittämät näkökulmat edustavat yleistä yksimielisyyttä asiantuntijoiden välillä, jotka työskentelevät </w:t>
      </w:r>
      <w:r>
        <w:rPr>
          <w:color w:val="9F6551"/>
        </w:rPr>
        <w:t xml:space="preserve">globaalin ympäristön </w:t>
      </w:r>
      <w:r>
        <w:t xml:space="preserve">asiaankuuluvien näkökohtien parissa</w:t>
      </w:r>
      <w:r>
        <w:t xml:space="preserve">. Esimerkiksi kasvihuoneilmiö ja ilmastonmuutos: useat erityiset tieteelliset paneelit, muun muassa Kansallisen tiedeakatemian paneeli, arvioivat, että on yli 50 prosentin todennäköisyys, että horisontissa on vakava ongelma. Tavoitteena oli vastata </w:t>
      </w:r>
      <w:r>
        <w:rPr>
          <w:color w:val="932C70"/>
        </w:rPr>
        <w:t xml:space="preserve">konferenssin </w:t>
      </w:r>
      <w:r>
        <w:rPr>
          <w:color w:val="BCFEC6"/>
        </w:rPr>
        <w:t xml:space="preserve">otsikossa esitettyyn kysymykseen</w:t>
      </w:r>
      <w:r>
        <w:t xml:space="preserve">, ei luoda uutisjuttuja itse tapahtumasta. Tavoitteena ei myöskään ollut sanella määrääviä ratkaisuja, vaikka erilaisia näkökulmia esitettiinkin. </w:t>
      </w:r>
      <w:r>
        <w:rPr>
          <w:color w:val="2B1B04"/>
        </w:rPr>
        <w:t xml:space="preserve">Kutakin puhujaa </w:t>
      </w:r>
      <w:r>
        <w:t xml:space="preserve">pyydettiin kommentoimaan tiettyä aihetta, ei esittämään omaa näkemystään. </w:t>
      </w:r>
      <w:r>
        <w:rPr>
          <w:color w:val="B5AFC4"/>
        </w:rPr>
        <w:t xml:space="preserve">Kukin tutkija päätteli itsenäisesti, että kun merkittävä poliittinen muutos on tapahtumassa, yhteiskunta ja hallitus eivät reagoi siihen asianmukaisesti</w:t>
      </w:r>
      <w:r>
        <w:t xml:space="preserve">. </w:t>
      </w:r>
      <w:r>
        <w:rPr>
          <w:color w:val="B5AFC4"/>
        </w:rPr>
        <w:t xml:space="preserve">Tämä </w:t>
      </w:r>
      <w:r>
        <w:t xml:space="preserve">johtaa hyvin outoon kiireen tunteeseen. Jos </w:t>
      </w:r>
      <w:r>
        <w:rPr>
          <w:color w:val="D4C67A"/>
        </w:rPr>
        <w:t xml:space="preserve">tiedotusvälineet </w:t>
      </w:r>
      <w:r>
        <w:t xml:space="preserve">päättävät </w:t>
      </w:r>
      <w:r>
        <w:rPr>
          <w:color w:val="AE7AA1"/>
        </w:rPr>
        <w:t xml:space="preserve">tehdä enemmän tiedottaakseen yhteiskunnalle näistä monimutkaisista ja teknisistä kysymyksistä</w:t>
      </w:r>
      <w:r>
        <w:t xml:space="preserve">, </w:t>
      </w:r>
      <w:r>
        <w:rPr>
          <w:color w:val="AE7AA1"/>
        </w:rPr>
        <w:t xml:space="preserve">sitä </w:t>
      </w:r>
      <w:r>
        <w:t xml:space="preserve">tuskin voidaan </w:t>
      </w:r>
      <w:r>
        <w:t xml:space="preserve">kutsua puolueelliseksi journalismiksi. </w:t>
      </w:r>
      <w:r>
        <w:rPr>
          <w:color w:val="9F6551"/>
        </w:rPr>
        <w:t xml:space="preserve">Ympäristö </w:t>
      </w:r>
      <w:r>
        <w:t xml:space="preserve">ei voi enää jäädä yksinkertaiseksi asiaksi, jota on käsiteltävä </w:t>
      </w:r>
      <w:r>
        <w:t xml:space="preserve">liiketoiminnalle tyypillisellä tavalla, jossa muutokset ovat varmoja. </w:t>
      </w:r>
      <w:r>
        <w:rPr>
          <w:color w:val="C2A393"/>
        </w:rPr>
        <w:t xml:space="preserve">Olemme kirjaimellisesti muuttaneet </w:t>
      </w:r>
      <w:r>
        <w:rPr>
          <w:color w:val="C2A393"/>
        </w:rPr>
        <w:t xml:space="preserve">ilmakehän </w:t>
      </w:r>
      <w:r>
        <w:rPr>
          <w:color w:val="C2A393"/>
        </w:rPr>
        <w:t xml:space="preserve">kemiallisia ja fyysisiä ominaisuuksia</w:t>
      </w:r>
      <w:r>
        <w:t xml:space="preserve">. </w:t>
      </w:r>
      <w:r>
        <w:rPr>
          <w:color w:val="C2A393"/>
        </w:rPr>
        <w:t xml:space="preserve">Tämä </w:t>
      </w:r>
      <w:r>
        <w:t xml:space="preserve">on esimakua siitä</w:t>
      </w:r>
      <w:r>
        <w:rPr>
          <w:color w:val="6A3A35"/>
        </w:rPr>
        <w:t xml:space="preserve">, mitä olemme jo tehneet, </w:t>
      </w:r>
      <w:r>
        <w:t xml:space="preserve">ja</w:t>
      </w:r>
      <w:r>
        <w:rPr>
          <w:color w:val="6A3A35"/>
        </w:rPr>
        <w:t xml:space="preserve"> </w:t>
      </w:r>
      <w:r>
        <w:rPr>
          <w:color w:val="6A3A35"/>
        </w:rPr>
        <w:t xml:space="preserve">nämä</w:t>
      </w:r>
      <w:r>
        <w:rPr>
          <w:color w:val="6A3A35"/>
        </w:rPr>
        <w:t xml:space="preserve"> seuraukset </w:t>
      </w:r>
      <w:r>
        <w:t xml:space="preserve">tulevat horjuttamaan sosiaalisia ja taloudellisia järjestelmiä. </w:t>
      </w:r>
      <w:r>
        <w:rPr>
          <w:color w:val="168E5C"/>
        </w:rPr>
        <w:t xml:space="preserve">Ympäristöongelmat </w:t>
      </w:r>
      <w:r>
        <w:t xml:space="preserve">ovat niin kietoutuneet toisiinsa, niin erottamattomasti nykyiseen elämäntapaamme ja niin laajoja, että jos perustavanlaatuisia muutoksia ei tehdä 10 vuoden kuluessa, emme todennäköisesti </w:t>
      </w:r>
      <w:r>
        <w:t xml:space="preserve">pysty puuttumaan </w:t>
      </w:r>
      <w:r>
        <w:rPr>
          <w:color w:val="BA6801"/>
        </w:rPr>
        <w:t xml:space="preserve">niihin </w:t>
      </w:r>
      <w:r>
        <w:t xml:space="preserve">tehokkaasti. </w:t>
      </w:r>
      <w:r>
        <w:rPr>
          <w:color w:val="16C0D0"/>
        </w:rPr>
        <w:t xml:space="preserve">Tiedeyhteisö </w:t>
      </w:r>
      <w:r>
        <w:t xml:space="preserve">on ollut yhtä mieltä siitä, että </w:t>
      </w:r>
      <w:r>
        <w:rPr>
          <w:color w:val="118B8A"/>
        </w:rPr>
        <w:t xml:space="preserve">on olemassa </w:t>
      </w:r>
      <w:r>
        <w:t xml:space="preserve">riittävästi näyttöä merkittävien poliittisten muutosten aikaansaamiseksi.</w:t>
      </w:r>
      <w:r>
        <w:t xml:space="preserve"> Ei, emme liioittele. Thomas E. Lovejoy, kansainvälisistä asioista vastaava apulaisulkoministeri, Smithsonian-instituutti</w:t>
      </w:r>
    </w:p>
    <w:p>
      <w:r>
        <w:rPr>
          <w:b/>
        </w:rPr>
        <w:t xml:space="preserve">Asiakirjan numero 1724</w:t>
      </w:r>
    </w:p>
    <w:p>
      <w:r>
        <w:rPr>
          <w:b/>
        </w:rPr>
        <w:t xml:space="preserve">Asiakirjan tunniste: wsj2022-001</w:t>
      </w:r>
    </w:p>
    <w:p>
      <w:r>
        <w:rPr>
          <w:color w:val="310106"/>
        </w:rPr>
        <w:t xml:space="preserve">Coca-Cola Enterprises Inc, </w:t>
      </w:r>
      <w:r>
        <w:rPr>
          <w:color w:val="04640D"/>
        </w:rPr>
        <w:t xml:space="preserve">jonka </w:t>
      </w:r>
      <w:r>
        <w:rPr>
          <w:color w:val="310106"/>
        </w:rPr>
        <w:t xml:space="preserve">synkkä tulosennuste </w:t>
      </w:r>
      <w:r>
        <w:rPr>
          <w:color w:val="FEFB0A"/>
        </w:rPr>
        <w:t xml:space="preserve">vuodelle 1989 </w:t>
      </w:r>
      <w:r>
        <w:rPr>
          <w:color w:val="310106"/>
        </w:rPr>
        <w:t xml:space="preserve">toteutui</w:t>
      </w:r>
      <w:r>
        <w:t xml:space="preserve">, kertoi </w:t>
      </w:r>
      <w:r>
        <w:rPr>
          <w:color w:val="FB5514"/>
        </w:rPr>
        <w:t xml:space="preserve">kolmannen neljänneksen </w:t>
      </w:r>
      <w:r>
        <w:t xml:space="preserve">nettotuloksen </w:t>
      </w:r>
      <w:r>
        <w:t xml:space="preserve">laskeneen 68 prosenttia myynnin pysyessä ennallaan. </w:t>
      </w:r>
      <w:r>
        <w:rPr>
          <w:color w:val="00587F"/>
        </w:rPr>
        <w:t xml:space="preserve">Coca-Colan </w:t>
      </w:r>
      <w:r>
        <w:rPr>
          <w:color w:val="E115C0"/>
        </w:rPr>
        <w:t xml:space="preserve">jättimäinen pullotustehdas</w:t>
      </w:r>
      <w:r>
        <w:rPr>
          <w:color w:val="0BC582"/>
        </w:rPr>
        <w:t xml:space="preserve">, jota </w:t>
      </w:r>
      <w:r>
        <w:rPr>
          <w:color w:val="E115C0"/>
        </w:rPr>
        <w:t xml:space="preserve">ovat koetelleet korkeammat markkinahinnat ja liiketoiminnan volyymin kasvun hidastuminen</w:t>
      </w:r>
      <w:r>
        <w:t xml:space="preserve">, kertoi nettotuloksen laskeneen 39,9 miljoonasta dollarista eli 26 sentistä osakkeelta 12,7 miljoonaan dollariin eli kuuteen senttiin osakkeelta vuotta aiemmasta. Tulos oli </w:t>
      </w:r>
      <w:r>
        <w:rPr>
          <w:color w:val="FEB8C8"/>
        </w:rPr>
        <w:t xml:space="preserve">analyytikkojen </w:t>
      </w:r>
      <w:r>
        <w:t xml:space="preserve">arvioiden mukainen, </w:t>
      </w:r>
      <w:r>
        <w:rPr>
          <w:color w:val="9E8317"/>
        </w:rPr>
        <w:t xml:space="preserve">jotka </w:t>
      </w:r>
      <w:r>
        <w:rPr>
          <w:color w:val="FEB8C8"/>
        </w:rPr>
        <w:t xml:space="preserve">laskivat ennusteitaan sen jälkeen, kun </w:t>
      </w:r>
      <w:r>
        <w:rPr>
          <w:color w:val="01190F"/>
        </w:rPr>
        <w:t xml:space="preserve">yhtiö </w:t>
      </w:r>
      <w:r>
        <w:rPr>
          <w:color w:val="FEB8C8"/>
        </w:rPr>
        <w:t xml:space="preserve">oli </w:t>
      </w:r>
      <w:r>
        <w:rPr>
          <w:color w:val="FEB8C8"/>
        </w:rPr>
        <w:t xml:space="preserve">elokuun lopulla ilmoittanut, että </w:t>
      </w:r>
      <w:r>
        <w:rPr>
          <w:color w:val="847D81"/>
        </w:rPr>
        <w:t xml:space="preserve">vuoden 1989</w:t>
      </w:r>
      <w:r>
        <w:rPr>
          <w:color w:val="FEB8C8"/>
        </w:rPr>
        <w:t xml:space="preserve"> voitot </w:t>
      </w:r>
      <w:r>
        <w:rPr>
          <w:color w:val="FEB8C8"/>
        </w:rPr>
        <w:t xml:space="preserve">voivat laskea jopa 37 prosenttia</w:t>
      </w:r>
      <w:r>
        <w:t xml:space="preserve">. </w:t>
      </w:r>
      <w:r>
        <w:rPr>
          <w:color w:val="B70639"/>
        </w:rPr>
        <w:t xml:space="preserve">Yhtiön </w:t>
      </w:r>
      <w:r>
        <w:rPr>
          <w:color w:val="58018B"/>
        </w:rPr>
        <w:t xml:space="preserve">tiedottaja </w:t>
      </w:r>
      <w:r>
        <w:t xml:space="preserve">sanoi eilen, että </w:t>
      </w:r>
      <w:r>
        <w:rPr>
          <w:color w:val="310106"/>
        </w:rPr>
        <w:t xml:space="preserve">Coca-Cola Enterprises </w:t>
      </w:r>
      <w:r>
        <w:t xml:space="preserve">pitää kiinni </w:t>
      </w:r>
      <w:r>
        <w:rPr>
          <w:color w:val="703B01"/>
        </w:rPr>
        <w:t xml:space="preserve">vuoden 1989</w:t>
      </w:r>
      <w:r>
        <w:t xml:space="preserve"> ennusteistaan. </w:t>
      </w:r>
      <w:r>
        <w:rPr>
          <w:color w:val="FB5514"/>
        </w:rPr>
        <w:t xml:space="preserve">Kolmannen neljänneksen </w:t>
      </w:r>
      <w:r>
        <w:t xml:space="preserve">liikevaihto </w:t>
      </w:r>
      <w:r>
        <w:t xml:space="preserve">ei juurikaan muuttunut ja oli 1,02 miljardia dollaria. Viime vuoden tulokseen sisältyi kuitenkin </w:t>
      </w:r>
      <w:r>
        <w:rPr>
          <w:color w:val="E115C0"/>
        </w:rPr>
        <w:t xml:space="preserve">viime joulukuussa myydyn </w:t>
      </w:r>
      <w:r>
        <w:rPr>
          <w:color w:val="E115C0"/>
        </w:rPr>
        <w:t xml:space="preserve">pullotustehtaan </w:t>
      </w:r>
      <w:r>
        <w:t xml:space="preserve">toiminta</w:t>
      </w:r>
      <w:r>
        <w:t xml:space="preserve">. </w:t>
      </w:r>
      <w:r>
        <w:t xml:space="preserve">Ilman </w:t>
      </w:r>
      <w:r>
        <w:rPr>
          <w:color w:val="E115C0"/>
        </w:rPr>
        <w:t xml:space="preserve">kyseistä pullotuslaitosta </w:t>
      </w:r>
      <w:r>
        <w:rPr>
          <w:color w:val="310106"/>
        </w:rPr>
        <w:t xml:space="preserve">Coca-Cola Enterprisesin </w:t>
      </w:r>
      <w:r>
        <w:t xml:space="preserve">konttiliiketoiminta </w:t>
      </w:r>
      <w:r>
        <w:t xml:space="preserve">kasvoi vain 1 %. Tämä määrä on paljon pienempi kuin alan </w:t>
      </w:r>
      <w:r>
        <w:rPr>
          <w:color w:val="F7F1DF"/>
        </w:rPr>
        <w:t xml:space="preserve">viime vuosien 4-5 </w:t>
      </w:r>
      <w:r>
        <w:rPr>
          <w:color w:val="118B8A"/>
        </w:rPr>
        <w:t xml:space="preserve">prosentin </w:t>
      </w:r>
      <w:r>
        <w:t xml:space="preserve">kasvuvauhti, </w:t>
      </w:r>
      <w:r>
        <w:t xml:space="preserve">mutta se ei poikkea </w:t>
      </w:r>
      <w:r>
        <w:rPr>
          <w:color w:val="4AFEFA"/>
        </w:rPr>
        <w:t xml:space="preserve">muiden virvoitusjuomavalmistajien </w:t>
      </w:r>
      <w:r>
        <w:rPr>
          <w:color w:val="796EE6"/>
        </w:rPr>
        <w:t xml:space="preserve">kolmannella neljänneksellä </w:t>
      </w:r>
      <w:r>
        <w:rPr>
          <w:color w:val="FCB164"/>
        </w:rPr>
        <w:t xml:space="preserve">saavuttamasta </w:t>
      </w:r>
      <w:r>
        <w:rPr>
          <w:color w:val="4AFEFA"/>
        </w:rPr>
        <w:t xml:space="preserve">määrästä</w:t>
      </w:r>
      <w:r>
        <w:t xml:space="preserve">. </w:t>
      </w:r>
      <w:r>
        <w:rPr>
          <w:color w:val="FB5514"/>
        </w:rPr>
        <w:t xml:space="preserve">Tämän vuoden kolmannen vuosineljänneksen </w:t>
      </w:r>
      <w:r>
        <w:t xml:space="preserve">kasvu </w:t>
      </w:r>
      <w:r>
        <w:t xml:space="preserve">on verrattavissa viime vuoden kolmannen vuosineljänneksen erittäin korkeaan 10 prosentin kasvuun. </w:t>
      </w:r>
      <w:r>
        <w:rPr>
          <w:color w:val="310106"/>
        </w:rPr>
        <w:t xml:space="preserve">Coca-Cola Enterprises </w:t>
      </w:r>
      <w:r>
        <w:t xml:space="preserve">selittää liiketoiminnan pienemmän volyymin </w:t>
      </w:r>
      <w:r>
        <w:rPr>
          <w:color w:val="000D2C"/>
        </w:rPr>
        <w:t xml:space="preserve">virvoitusjuomien hintojen </w:t>
      </w:r>
      <w:r>
        <w:rPr>
          <w:color w:val="000D2C"/>
        </w:rPr>
        <w:t xml:space="preserve">nousulla, joka oli </w:t>
      </w:r>
      <w:r>
        <w:rPr>
          <w:color w:val="000D2C"/>
        </w:rPr>
        <w:t xml:space="preserve">noin 3 prosenttia </w:t>
      </w:r>
      <w:r>
        <w:rPr>
          <w:color w:val="F95475"/>
        </w:rPr>
        <w:t xml:space="preserve">kolmannella vuosineljänneksellä</w:t>
      </w:r>
      <w:r>
        <w:t xml:space="preserve">. </w:t>
      </w:r>
      <w:r>
        <w:rPr>
          <w:color w:val="61FC03"/>
        </w:rPr>
        <w:t xml:space="preserve">Kuluttajat </w:t>
      </w:r>
      <w:r>
        <w:t xml:space="preserve">ovat tottuneet ostamaan virvoitusjuomia alennetuin hinnoin jo useiden vuosien ajan. </w:t>
      </w:r>
      <w:r>
        <w:rPr>
          <w:color w:val="310106"/>
        </w:rPr>
        <w:t xml:space="preserve">Coca-Cola Enterprises </w:t>
      </w:r>
      <w:r>
        <w:t xml:space="preserve">ilmoitti, että sen oli korotettava </w:t>
      </w:r>
      <w:r>
        <w:t xml:space="preserve">tuotteidensa </w:t>
      </w:r>
      <w:r>
        <w:t xml:space="preserve">myynninedistämiskustannuksia </w:t>
      </w:r>
      <w:r>
        <w:t xml:space="preserve">estääkseen lisälaskun. </w:t>
      </w:r>
      <w:r>
        <w:rPr>
          <w:color w:val="310106"/>
        </w:rPr>
        <w:t xml:space="preserve">Yhtiö </w:t>
      </w:r>
      <w:r>
        <w:t xml:space="preserve">sanoi odottavansa, että kuluttajat tottuvat virvoitusjuomien korkeampiin hintoihin. </w:t>
      </w:r>
      <w:r>
        <w:rPr>
          <w:color w:val="58018B"/>
        </w:rPr>
        <w:t xml:space="preserve">Tiedottaja </w:t>
      </w:r>
      <w:r>
        <w:t xml:space="preserve">selitti myynti-, hallinto- ja yleiskulujen 14 prosentin kasvun - 324,9 miljoonaa dollaria - markkinointikuluilla. "Pyrkiessään nostamaan hintoja mainostamalla, heillä on mainoksia kaikkialla", sanoi Kidder, Peabody &amp; Co:n analyytikko Roy Burry. </w:t>
      </w:r>
      <w:r>
        <w:rPr>
          <w:color w:val="310106"/>
        </w:rPr>
        <w:t xml:space="preserve">Coca-Cola Enterprisesin </w:t>
      </w:r>
      <w:r>
        <w:t xml:space="preserve">nettotulos </w:t>
      </w:r>
      <w:r>
        <w:t xml:space="preserve">laski 31 prosenttia 65 miljoonaan dollariin eli 39 senttiin osakkeelta, kun se oli yhdeksän kuukauden aikana 93,8 miljoonaa dollaria eli 63 senttiä osakkeelta. Myynti pysyi ennallaan ja oli noin 2,97 miljardia dollaria. </w:t>
      </w:r>
      <w:r>
        <w:rPr>
          <w:color w:val="310106"/>
        </w:rPr>
        <w:t xml:space="preserve">Coca-Cola Enterprises, joka </w:t>
      </w:r>
      <w:r>
        <w:rPr>
          <w:color w:val="04640D"/>
        </w:rPr>
        <w:t xml:space="preserve">on </w:t>
      </w:r>
      <w:r>
        <w:rPr>
          <w:color w:val="310106"/>
        </w:rPr>
        <w:t xml:space="preserve">49-prosenttisesti Coca-Cola Co:n omistuksessa</w:t>
      </w:r>
      <w:r>
        <w:rPr>
          <w:color w:val="5D9608"/>
        </w:rPr>
        <w:t xml:space="preserve">, </w:t>
      </w:r>
      <w:r>
        <w:t xml:space="preserve">kertoi myös </w:t>
      </w:r>
      <w:r>
        <w:rPr>
          <w:color w:val="5D9608"/>
        </w:rPr>
        <w:t xml:space="preserve">ostaneensa noin 1,2 miljoonaa </w:t>
      </w:r>
      <w:r>
        <w:rPr>
          <w:color w:val="5D9608"/>
        </w:rPr>
        <w:t xml:space="preserve">kantaosakettaan </w:t>
      </w:r>
      <w:r>
        <w:rPr>
          <w:color w:val="5D9608"/>
        </w:rPr>
        <w:t xml:space="preserve">takaisin </w:t>
      </w:r>
      <w:r>
        <w:rPr>
          <w:color w:val="DE98FD"/>
        </w:rPr>
        <w:t xml:space="preserve">kolmannella neljänneksellä</w:t>
      </w:r>
      <w:r>
        <w:t xml:space="preserve">. </w:t>
      </w:r>
      <w:r>
        <w:rPr>
          <w:color w:val="5D9608"/>
        </w:rPr>
        <w:t xml:space="preserve">Takaisinostot </w:t>
      </w:r>
      <w:r>
        <w:t xml:space="preserve">ovat osa </w:t>
      </w:r>
      <w:r>
        <w:rPr>
          <w:color w:val="4F584E"/>
        </w:rPr>
        <w:t xml:space="preserve">25 miljoonan osakkeen takaisinostosuunnitelmaa</w:t>
      </w:r>
      <w:r>
        <w:rPr>
          <w:color w:val="248AD0"/>
        </w:rPr>
        <w:t xml:space="preserve">, jonka puitteissa </w:t>
      </w:r>
      <w:r>
        <w:rPr>
          <w:color w:val="5C5300"/>
        </w:rPr>
        <w:t xml:space="preserve">Coca-Cola Enterprises </w:t>
      </w:r>
      <w:r>
        <w:rPr>
          <w:color w:val="4F584E"/>
        </w:rPr>
        <w:t xml:space="preserve">on tähän mennessä hankkinut 9,7 miljoonaa osaketta</w:t>
      </w:r>
      <w:r>
        <w:t xml:space="preserve">. </w:t>
      </w:r>
      <w:r>
        <w:rPr>
          <w:color w:val="9F6551"/>
        </w:rPr>
        <w:t xml:space="preserve">Purchase, New Yorkissa sijaitseva PepsiCo Inc. </w:t>
      </w:r>
      <w:r>
        <w:rPr>
          <w:color w:val="BCFEC6"/>
        </w:rPr>
        <w:t xml:space="preserve">raportoi, että </w:t>
      </w:r>
      <w:r>
        <w:rPr>
          <w:color w:val="932C70"/>
        </w:rPr>
        <w:t xml:space="preserve">sen tilikauden kolmannen neljänneksen </w:t>
      </w:r>
      <w:r>
        <w:rPr>
          <w:color w:val="BCFEC6"/>
        </w:rPr>
        <w:t xml:space="preserve">nettotulos </w:t>
      </w:r>
      <w:r>
        <w:rPr>
          <w:color w:val="BCFEC6"/>
        </w:rPr>
        <w:t xml:space="preserve">nousi </w:t>
      </w:r>
      <w:r>
        <w:rPr>
          <w:color w:val="BCFEC6"/>
        </w:rPr>
        <w:t xml:space="preserve">odotetusti </w:t>
      </w:r>
      <w:r>
        <w:rPr>
          <w:color w:val="BCFEC6"/>
        </w:rPr>
        <w:t xml:space="preserve">11 prosenttia 269,3 miljoonaan dollariin eli 1,02 dollariin osaketta kohti 241,6 miljoonasta dollarista eli 91 sentistä osaketta kohti</w:t>
      </w:r>
      <w:r>
        <w:t xml:space="preserve">. Myynti kasvoi 25 % 3,13 miljardista dollarista 3,90 miljardiin dollariin. Edellisen vuosineljänneksen tulokseen sisältyy Espanjassa sijaitsevan viinitilan myynnistä aiheutunut 5,9 miljoonan dollarin verollinen kulu. New Yorkin pörssin yhdistetyssä kaupankäynnissä </w:t>
      </w:r>
      <w:r>
        <w:rPr>
          <w:color w:val="310106"/>
        </w:rPr>
        <w:t xml:space="preserve">Coca-Cola Enterprisesin </w:t>
      </w:r>
      <w:r>
        <w:t xml:space="preserve">osakkeet sulkeutuivat </w:t>
      </w:r>
      <w:r>
        <w:rPr>
          <w:color w:val="2B1B04"/>
        </w:rPr>
        <w:t xml:space="preserve">16375 dollariin </w:t>
      </w:r>
      <w:r>
        <w:rPr>
          <w:color w:val="B5AFC4"/>
        </w:rPr>
        <w:t xml:space="preserve">osakkeelta </w:t>
      </w:r>
      <w:r>
        <w:t xml:space="preserve">eli </w:t>
      </w:r>
      <w:r>
        <w:t xml:space="preserve">62,5 senttiä </w:t>
      </w:r>
      <w:r>
        <w:rPr>
          <w:color w:val="2B1B04"/>
        </w:rPr>
        <w:t xml:space="preserve">miinuksella. </w:t>
      </w:r>
      <w:r>
        <w:rPr>
          <w:color w:val="D4C67A"/>
        </w:rPr>
        <w:t xml:space="preserve">PepsiCon </w:t>
      </w:r>
      <w:r>
        <w:t xml:space="preserve">osakkeet </w:t>
      </w:r>
      <w:r>
        <w:t xml:space="preserve">sulkeutuivat </w:t>
      </w:r>
      <w:r>
        <w:rPr>
          <w:color w:val="AE7AA1"/>
        </w:rPr>
        <w:t xml:space="preserve">58,50 dollariin </w:t>
      </w:r>
      <w:r>
        <w:rPr>
          <w:color w:val="C2A393"/>
        </w:rPr>
        <w:t xml:space="preserve">osakkeelta, </w:t>
      </w:r>
      <w:r>
        <w:rPr>
          <w:color w:val="AE7AA1"/>
        </w:rPr>
        <w:t xml:space="preserve">mikä </w:t>
      </w:r>
      <w:r>
        <w:t xml:space="preserve">merkitsee </w:t>
      </w:r>
      <w:r>
        <w:t xml:space="preserve">1375 dollarin nousua.</w:t>
      </w:r>
    </w:p>
    <w:p>
      <w:r>
        <w:rPr>
          <w:b/>
        </w:rPr>
        <w:t xml:space="preserve">Asiakirjan numero 1725</w:t>
      </w:r>
    </w:p>
    <w:p>
      <w:r>
        <w:rPr>
          <w:b/>
        </w:rPr>
        <w:t xml:space="preserve">Asiakirjan tunniste: wsj2023-001</w:t>
      </w:r>
    </w:p>
    <w:p>
      <w:r>
        <w:rPr>
          <w:color w:val="310106"/>
        </w:rPr>
        <w:t xml:space="preserve">L.J. Hooker Corp:n </w:t>
      </w:r>
      <w:r>
        <w:t xml:space="preserve">odotetaan </w:t>
      </w:r>
      <w:r>
        <w:t xml:space="preserve">pääsevän </w:t>
      </w:r>
      <w:r>
        <w:rPr>
          <w:color w:val="04640D"/>
        </w:rPr>
        <w:t xml:space="preserve">tällä viikolla </w:t>
      </w:r>
      <w:r>
        <w:t xml:space="preserve">periaatesopimukseen </w:t>
      </w:r>
      <w:r>
        <w:rPr>
          <w:color w:val="FEFB0A"/>
        </w:rPr>
        <w:t xml:space="preserve">Merksamer Jewelers Inc:n </w:t>
      </w:r>
      <w:r>
        <w:t xml:space="preserve">myymisestä </w:t>
      </w:r>
      <w:r>
        <w:t xml:space="preserve">johdolle, kertoivat neuvotteluihin perehtyneet johtajat. </w:t>
      </w:r>
      <w:r>
        <w:rPr>
          <w:color w:val="FB5514"/>
        </w:rPr>
        <w:t xml:space="preserve">Atlantassa sijaitseva </w:t>
      </w:r>
      <w:r>
        <w:rPr>
          <w:color w:val="310106"/>
        </w:rPr>
        <w:t xml:space="preserve">L.J. Hooker </w:t>
      </w:r>
      <w:r>
        <w:t xml:space="preserve">haki </w:t>
      </w:r>
      <w:r>
        <w:rPr>
          <w:color w:val="E115C0"/>
        </w:rPr>
        <w:t xml:space="preserve">aiemmin tänä vuonna </w:t>
      </w:r>
      <w:r>
        <w:t xml:space="preserve">velkojilta konkurssisuojaa 11 luvun mukaisesti. </w:t>
      </w:r>
      <w:r>
        <w:rPr>
          <w:color w:val="310106"/>
        </w:rPr>
        <w:t xml:space="preserve">Sen </w:t>
      </w:r>
      <w:r>
        <w:t xml:space="preserve">emoyhtiötä, Sydneyssä Australiassa sijaitsevaa Hooker Corp:ia, johtaa nyt tuomioistuimen määräämä selvitysmies. </w:t>
      </w:r>
      <w:r>
        <w:rPr>
          <w:color w:val="0BC582"/>
        </w:rPr>
        <w:t xml:space="preserve">General Electric Co:n rahoituspalvelujen tytäryhtiön GE Capital Corp:n </w:t>
      </w:r>
      <w:r>
        <w:rPr>
          <w:color w:val="00587F"/>
        </w:rPr>
        <w:t xml:space="preserve">odotetaan </w:t>
      </w:r>
      <w:r>
        <w:rPr>
          <w:color w:val="00587F"/>
        </w:rPr>
        <w:t xml:space="preserve">hankkivan suuren osan varoista </w:t>
      </w:r>
      <w:r>
        <w:rPr>
          <w:color w:val="9E8317"/>
        </w:rPr>
        <w:t xml:space="preserve">Sacramentossa, </w:t>
      </w:r>
      <w:r>
        <w:rPr>
          <w:color w:val="FEB8C8"/>
        </w:rPr>
        <w:t xml:space="preserve">Kaliforniassa sijaitsevan Merksamerin </w:t>
      </w:r>
      <w:r>
        <w:rPr>
          <w:color w:val="00587F"/>
        </w:rPr>
        <w:t xml:space="preserve">tulevaa spekulatiivista ostoa varten</w:t>
      </w:r>
      <w:r>
        <w:t xml:space="preserve">. </w:t>
      </w:r>
      <w:r>
        <w:rPr>
          <w:color w:val="847D81"/>
        </w:rPr>
        <w:t xml:space="preserve">GE Capitalin </w:t>
      </w:r>
      <w:r>
        <w:rPr>
          <w:color w:val="01190F"/>
        </w:rPr>
        <w:t xml:space="preserve">tiedottaja </w:t>
      </w:r>
      <w:r>
        <w:t xml:space="preserve">kieltäytyi kommentoimasta </w:t>
      </w:r>
      <w:r>
        <w:rPr>
          <w:color w:val="00587F"/>
        </w:rPr>
        <w:t xml:space="preserve">asiaa. </w:t>
      </w:r>
      <w:r>
        <w:rPr>
          <w:color w:val="58018B"/>
        </w:rPr>
        <w:t xml:space="preserve">GE </w:t>
      </w:r>
      <w:r>
        <w:t xml:space="preserve">Capitalilla on </w:t>
      </w:r>
      <w:r>
        <w:t xml:space="preserve">yhteistyösuhde </w:t>
      </w:r>
      <w:r>
        <w:rPr>
          <w:color w:val="310106"/>
        </w:rPr>
        <w:t xml:space="preserve">L.J. Hookerin kanssa. </w:t>
      </w:r>
      <w:r>
        <w:t xml:space="preserve">Se myöntää </w:t>
      </w:r>
      <w:r>
        <w:rPr>
          <w:color w:val="310106"/>
        </w:rPr>
        <w:t xml:space="preserve">yritykselle </w:t>
      </w:r>
      <w:r>
        <w:t xml:space="preserve">50 miljoonan dollarin hätälainaa ja on suostunut ostamaan enintään 75 miljoonan dollarin edestä saatavia B-yrityksiltä. Altman &amp; Co. ja Bonwit Teller, kaksi </w:t>
      </w:r>
      <w:r>
        <w:rPr>
          <w:color w:val="310106"/>
        </w:rPr>
        <w:t xml:space="preserve">L. J. Hookerin</w:t>
      </w:r>
      <w:r>
        <w:t xml:space="preserve"> kokonaan omistamaa tavarataloketjua</w:t>
      </w:r>
      <w:r>
        <w:t xml:space="preserve">. </w:t>
      </w:r>
      <w:r>
        <w:rPr>
          <w:color w:val="B70639"/>
        </w:rPr>
        <w:t xml:space="preserve">Sam Merksamer, </w:t>
      </w:r>
      <w:r>
        <w:rPr>
          <w:color w:val="703B01"/>
        </w:rPr>
        <w:t xml:space="preserve">kansallisen koruketjun toimitusjohtaja</w:t>
      </w:r>
      <w:r>
        <w:rPr>
          <w:color w:val="F7F1DF"/>
        </w:rPr>
        <w:t xml:space="preserve">, ja </w:t>
      </w:r>
      <w:r>
        <w:rPr>
          <w:color w:val="118B8A"/>
        </w:rPr>
        <w:t xml:space="preserve">Sanford Sigoloff, </w:t>
      </w:r>
      <w:r>
        <w:rPr>
          <w:color w:val="4AFEFA"/>
        </w:rPr>
        <w:t xml:space="preserve">L. J. Hooker Corp:n toimitusjohtaja. </w:t>
      </w:r>
      <w:r>
        <w:t xml:space="preserve">kieltäytyi kommentoimasta. </w:t>
      </w:r>
      <w:r>
        <w:rPr>
          <w:color w:val="FCB164"/>
        </w:rPr>
        <w:t xml:space="preserve">Merksamer </w:t>
      </w:r>
      <w:r>
        <w:t xml:space="preserve">omistaa nyt 20 prosenttia </w:t>
      </w:r>
      <w:r>
        <w:rPr>
          <w:color w:val="FEFB0A"/>
        </w:rPr>
        <w:t xml:space="preserve">yrityksestä</w:t>
      </w:r>
      <w:r>
        <w:t xml:space="preserve">; </w:t>
      </w:r>
      <w:r>
        <w:rPr>
          <w:color w:val="310106"/>
        </w:rPr>
        <w:t xml:space="preserve">L.J. Hooker </w:t>
      </w:r>
      <w:r>
        <w:t xml:space="preserve">osti </w:t>
      </w:r>
      <w:r>
        <w:t xml:space="preserve">80 prosenttia </w:t>
      </w:r>
      <w:r>
        <w:rPr>
          <w:color w:val="FEFB0A"/>
        </w:rPr>
        <w:t xml:space="preserve">yrityksestä </w:t>
      </w:r>
      <w:r>
        <w:rPr>
          <w:color w:val="796EE6"/>
        </w:rPr>
        <w:t xml:space="preserve">toukokuussa 1986. </w:t>
      </w:r>
      <w:r>
        <w:rPr>
          <w:color w:val="53495F"/>
        </w:rPr>
        <w:t xml:space="preserve">Merksamer-ketjulla oli tuolloin 11 myymälää</w:t>
      </w:r>
      <w:r>
        <w:t xml:space="preserve">. </w:t>
      </w:r>
      <w:r>
        <w:t xml:space="preserve">Nykyään </w:t>
      </w:r>
      <w:r>
        <w:rPr>
          <w:color w:val="53495F"/>
        </w:rPr>
        <w:t xml:space="preserve">sillä on </w:t>
      </w:r>
      <w:r>
        <w:t xml:space="preserve">77 yksikköä, jotka kaikki sijaitsevat ostoskeskuksissa. </w:t>
      </w:r>
      <w:r>
        <w:rPr>
          <w:color w:val="FEFB0A"/>
        </w:rPr>
        <w:t xml:space="preserve">Merksamer </w:t>
      </w:r>
      <w:r>
        <w:t xml:space="preserve">on viime viikkoina lähestynyt </w:t>
      </w:r>
      <w:r>
        <w:rPr>
          <w:color w:val="61FC03"/>
        </w:rPr>
        <w:t xml:space="preserve">monia </w:t>
      </w:r>
      <w:r>
        <w:rPr>
          <w:color w:val="61FC03"/>
        </w:rPr>
        <w:t xml:space="preserve">tavarantoimittajiaan </w:t>
      </w:r>
      <w:r>
        <w:t xml:space="preserve">ja pyytänyt </w:t>
      </w:r>
      <w:r>
        <w:rPr>
          <w:color w:val="61FC03"/>
        </w:rPr>
        <w:t xml:space="preserve">heiltä </w:t>
      </w:r>
      <w:r>
        <w:t xml:space="preserve">alustavaa sopimusta siitä, että he jatkavat </w:t>
      </w:r>
      <w:r>
        <w:rPr>
          <w:color w:val="FEFB0A"/>
        </w:rPr>
        <w:t xml:space="preserve">ketjun</w:t>
      </w:r>
      <w:r>
        <w:t xml:space="preserve"> toimittamista yritysoston jälkeen</w:t>
      </w:r>
      <w:r>
        <w:t xml:space="preserve">, kertovat </w:t>
      </w:r>
      <w:r>
        <w:rPr>
          <w:color w:val="DE98FD"/>
        </w:rPr>
        <w:t xml:space="preserve">asiasta</w:t>
      </w:r>
      <w:r>
        <w:t xml:space="preserve"> perillä olevat henkilöt</w:t>
      </w:r>
      <w:r>
        <w:t xml:space="preserve">. </w:t>
      </w:r>
      <w:r>
        <w:rPr>
          <w:color w:val="4F584E"/>
        </w:rPr>
        <w:t xml:space="preserve">Useat vähittäiskaupan spekulatiiviset yritysostot ovat epäonnistuneet </w:t>
      </w:r>
      <w:r>
        <w:rPr>
          <w:color w:val="98A088"/>
        </w:rPr>
        <w:t xml:space="preserve">tänä vuonna</w:t>
      </w:r>
      <w:r>
        <w:t xml:space="preserve">, mikä on </w:t>
      </w:r>
      <w:r>
        <w:rPr>
          <w:color w:val="4F584E"/>
        </w:rPr>
        <w:t xml:space="preserve">aiheuttanut </w:t>
      </w:r>
      <w:r>
        <w:t xml:space="preserve">paniikkia tavarantoimittajien keskuudessa, joten </w:t>
      </w:r>
      <w:r>
        <w:rPr>
          <w:color w:val="FEFB0A"/>
        </w:rPr>
        <w:t xml:space="preserve">Merksamer </w:t>
      </w:r>
      <w:r>
        <w:t xml:space="preserve">halusi takeet siitä, ettei sillä olisi toimitusongelmia. Kesäkuun 30. päivänä </w:t>
      </w:r>
      <w:r>
        <w:rPr>
          <w:color w:val="E115C0"/>
        </w:rPr>
        <w:t xml:space="preserve">1989</w:t>
      </w:r>
      <w:r>
        <w:t xml:space="preserve"> päättyneellä tilikaudella </w:t>
      </w:r>
      <w:r>
        <w:rPr>
          <w:color w:val="FEFB0A"/>
        </w:rPr>
        <w:t xml:space="preserve">Merksamer Jewelersin </w:t>
      </w:r>
      <w:r>
        <w:t xml:space="preserve">myynti oli 62 miljoonaa dollaria ja liikevoitto 2,5 miljoonaa dollaria. </w:t>
      </w:r>
      <w:r>
        <w:rPr>
          <w:color w:val="FEFB0A"/>
        </w:rPr>
        <w:t xml:space="preserve">Koruketju asetettiin </w:t>
      </w:r>
      <w:r>
        <w:t xml:space="preserve">myyntiin kesäkuussa. </w:t>
      </w:r>
      <w:r>
        <w:t xml:space="preserve">Sisäpiiriläisten mukaan </w:t>
      </w:r>
      <w:r>
        <w:t xml:space="preserve">tarjouksen tekijöihin kuuluivat myös lontoolainen Ratners Group PLC ja Kay Jewelers Inc. </w:t>
      </w:r>
      <w:r>
        <w:t xml:space="preserve">First Boston Corp. neuvoo </w:t>
      </w:r>
      <w:r>
        <w:rPr>
          <w:color w:val="310106"/>
        </w:rPr>
        <w:t xml:space="preserve">L.J. Hookeria </w:t>
      </w:r>
      <w:r>
        <w:rPr>
          <w:color w:val="FEFB0A"/>
        </w:rPr>
        <w:t xml:space="preserve">Merksamerin myymälöiden </w:t>
      </w:r>
      <w:r>
        <w:t xml:space="preserve">myynnissä. </w:t>
      </w:r>
      <w:r>
        <w:rPr>
          <w:color w:val="FEFB0A"/>
        </w:rPr>
        <w:t xml:space="preserve">Merksamer </w:t>
      </w:r>
      <w:r>
        <w:t xml:space="preserve">oli ensimmäinen </w:t>
      </w:r>
      <w:r>
        <w:rPr>
          <w:color w:val="310106"/>
        </w:rPr>
        <w:t xml:space="preserve">L.J. Hookerin </w:t>
      </w:r>
      <w:r>
        <w:t xml:space="preserve">vähittäiskaupan ostojen sarjassa</w:t>
      </w:r>
      <w:r>
        <w:t xml:space="preserve">. </w:t>
      </w:r>
      <w:r>
        <w:rPr>
          <w:color w:val="FEFB0A"/>
        </w:rPr>
        <w:t xml:space="preserve">Yrityksen </w:t>
      </w:r>
      <w:r>
        <w:t xml:space="preserve">perustivat </w:t>
      </w:r>
      <w:r>
        <w:rPr>
          <w:color w:val="5C5300"/>
        </w:rPr>
        <w:t xml:space="preserve">veljekset </w:t>
      </w:r>
      <w:r>
        <w:rPr>
          <w:color w:val="9F6551"/>
        </w:rPr>
        <w:t xml:space="preserve">Ralph ja </w:t>
      </w:r>
      <w:r>
        <w:rPr>
          <w:color w:val="BCFEC6"/>
        </w:rPr>
        <w:t xml:space="preserve">Walter </w:t>
      </w:r>
      <w:r>
        <w:rPr>
          <w:color w:val="9F6551"/>
        </w:rPr>
        <w:t xml:space="preserve">Merksamer </w:t>
      </w:r>
      <w:r>
        <w:t xml:space="preserve">vuonna 1929 </w:t>
      </w:r>
      <w:r>
        <w:rPr>
          <w:color w:val="248AD0"/>
        </w:rPr>
        <w:t xml:space="preserve">Sacramentossa </w:t>
      </w:r>
      <w:r>
        <w:t xml:space="preserve">nimellä DeVon's Jewelers. Vuonna 1979 </w:t>
      </w:r>
      <w:r>
        <w:rPr>
          <w:color w:val="9F6551"/>
        </w:rPr>
        <w:t xml:space="preserve">veljekset </w:t>
      </w:r>
      <w:r>
        <w:t xml:space="preserve">jakoivat </w:t>
      </w:r>
      <w:r>
        <w:rPr>
          <w:color w:val="FEFB0A"/>
        </w:rPr>
        <w:t xml:space="preserve">yrityksen kahtia</w:t>
      </w:r>
      <w:r>
        <w:t xml:space="preserve">, ja </w:t>
      </w:r>
      <w:r>
        <w:rPr>
          <w:color w:val="932C70"/>
        </w:rPr>
        <w:t xml:space="preserve">Walter </w:t>
      </w:r>
      <w:r>
        <w:rPr>
          <w:color w:val="2B1B04"/>
        </w:rPr>
        <w:t xml:space="preserve">ja </w:t>
      </w:r>
      <w:r>
        <w:rPr>
          <w:color w:val="B5AFC4"/>
        </w:rPr>
        <w:t xml:space="preserve">hänen </w:t>
      </w:r>
      <w:r>
        <w:rPr>
          <w:color w:val="D4C67A"/>
        </w:rPr>
        <w:t xml:space="preserve">poikansa Sam suostuivat </w:t>
      </w:r>
      <w:r>
        <w:t xml:space="preserve">toimimaan Merksamer Jewelers -nimellä. </w:t>
      </w:r>
      <w:r>
        <w:rPr>
          <w:color w:val="FEFB0A"/>
        </w:rPr>
        <w:t xml:space="preserve">Merksamer Jewelersin </w:t>
      </w:r>
      <w:r>
        <w:t xml:space="preserve">myynti </w:t>
      </w:r>
      <w:r>
        <w:t xml:space="preserve">edellyttää Yhdysvaltain konkurssituomioistuimen tuomarin Tina Brozmanin hyväksyntää. Aiempien tietojen mukaan </w:t>
      </w:r>
      <w:r>
        <w:rPr>
          <w:color w:val="310106"/>
        </w:rPr>
        <w:t xml:space="preserve">L.J. Hooker </w:t>
      </w:r>
      <w:r>
        <w:t xml:space="preserve">sai </w:t>
      </w:r>
      <w:r>
        <w:rPr>
          <w:color w:val="04640D"/>
        </w:rPr>
        <w:t xml:space="preserve">tällä viikolla </w:t>
      </w:r>
      <w:r>
        <w:rPr>
          <w:color w:val="AE7AA1"/>
        </w:rPr>
        <w:t xml:space="preserve">409 miljoonan dollarin tarjouksen kolmesta ostoskeskuksesta ja muista omaisuuseristä Honolulun kiinteistösijoittaja Jay Shidlerin ja A. Boyd Simpsonin, </w:t>
      </w:r>
      <w:r>
        <w:rPr>
          <w:color w:val="C2A393"/>
        </w:rPr>
        <w:t xml:space="preserve">atlantalaisen</w:t>
      </w:r>
      <w:r>
        <w:rPr>
          <w:color w:val="AE7AA1"/>
        </w:rPr>
        <w:t xml:space="preserve"> rakennuttajan </w:t>
      </w:r>
      <w:r>
        <w:rPr>
          <w:color w:val="AE7AA1"/>
        </w:rPr>
        <w:t xml:space="preserve">ja </w:t>
      </w:r>
      <w:r>
        <w:rPr>
          <w:color w:val="0232FD"/>
        </w:rPr>
        <w:t xml:space="preserve">L.J. Hookerin</w:t>
      </w:r>
      <w:r>
        <w:rPr>
          <w:color w:val="AE7AA1"/>
        </w:rPr>
        <w:t xml:space="preserve"> entisen toimitusjohtajan, </w:t>
      </w:r>
      <w:r>
        <w:rPr>
          <w:color w:val="AE7AA1"/>
        </w:rPr>
        <w:t xml:space="preserve">johtamalta yhteenliittymältä</w:t>
      </w:r>
      <w:r>
        <w:t xml:space="preserve">. </w:t>
      </w:r>
      <w:r>
        <w:rPr>
          <w:color w:val="168E5C"/>
        </w:rPr>
        <w:t xml:space="preserve">Sigoloff </w:t>
      </w:r>
      <w:r>
        <w:t xml:space="preserve">tarkastelee parhaillaan </w:t>
      </w:r>
      <w:r>
        <w:rPr>
          <w:color w:val="AE7AA1"/>
        </w:rPr>
        <w:t xml:space="preserve">tarjousta, </w:t>
      </w:r>
      <w:r>
        <w:rPr>
          <w:color w:val="6A3A35"/>
        </w:rPr>
        <w:t xml:space="preserve">joka </w:t>
      </w:r>
      <w:r>
        <w:rPr>
          <w:color w:val="AE7AA1"/>
        </w:rPr>
        <w:t xml:space="preserve">ei sisältänyt </w:t>
      </w:r>
      <w:r>
        <w:rPr>
          <w:color w:val="BA6801"/>
        </w:rPr>
        <w:t xml:space="preserve">Merksamer-ketjua</w:t>
      </w:r>
      <w:r>
        <w:t xml:space="preserve">.</w:t>
      </w:r>
    </w:p>
    <w:p>
      <w:r>
        <w:rPr>
          <w:b/>
        </w:rPr>
        <w:t xml:space="preserve">Asiakirjan numero 1726</w:t>
      </w:r>
    </w:p>
    <w:p>
      <w:r>
        <w:rPr>
          <w:b/>
        </w:rPr>
        <w:t xml:space="preserve">Asiakirjan tunniste: wsj2024-001</w:t>
      </w:r>
    </w:p>
    <w:p>
      <w:r>
        <w:rPr>
          <w:color w:val="310106"/>
        </w:rPr>
        <w:t xml:space="preserve">Robert J. Regal </w:t>
      </w:r>
      <w:r>
        <w:t xml:space="preserve">on nimitetty yhtiön </w:t>
      </w:r>
      <w:r>
        <w:rPr>
          <w:color w:val="04640D"/>
        </w:rPr>
        <w:t xml:space="preserve">Universal-Rundle Corp. -yksikön </w:t>
      </w:r>
      <w:r>
        <w:t xml:space="preserve">toimitusjohtajaksi</w:t>
      </w:r>
      <w:r>
        <w:t xml:space="preserve">. </w:t>
      </w:r>
      <w:r>
        <w:rPr>
          <w:color w:val="310106"/>
        </w:rPr>
        <w:t xml:space="preserve">Regal </w:t>
      </w:r>
      <w:r>
        <w:t xml:space="preserve">oli RBS Industries Inc:n toimitusjohtaja. </w:t>
      </w:r>
      <w:r>
        <w:rPr>
          <w:color w:val="04640D"/>
        </w:rPr>
        <w:t xml:space="preserve">Universal-Rundlen </w:t>
      </w:r>
      <w:r>
        <w:t xml:space="preserve">entinen pääjohtaja Robert H. Carlson saa </w:t>
      </w:r>
      <w:r>
        <w:rPr>
          <w:color w:val="04640D"/>
        </w:rPr>
        <w:t xml:space="preserve">puoliposliiniyksikön </w:t>
      </w:r>
      <w:r>
        <w:t xml:space="preserve">puheenjohtajan tehtävät</w:t>
      </w:r>
      <w:r>
        <w:t xml:space="preserve">.</w:t>
      </w:r>
    </w:p>
    <w:p>
      <w:r>
        <w:rPr>
          <w:b/>
        </w:rPr>
        <w:t xml:space="preserve">Asiakirjan numero 1727</w:t>
      </w:r>
    </w:p>
    <w:p>
      <w:r>
        <w:rPr>
          <w:b/>
        </w:rPr>
        <w:t xml:space="preserve">Asiakirjan tunniste: wsj2025-001</w:t>
      </w:r>
    </w:p>
    <w:p>
      <w:r>
        <w:rPr>
          <w:color w:val="310106"/>
        </w:rPr>
        <w:t xml:space="preserve">Alf, Karate Kid ja Pikkuoravat -elokuvien </w:t>
      </w:r>
      <w:r>
        <w:rPr>
          <w:color w:val="04640D"/>
        </w:rPr>
        <w:t xml:space="preserve">tähdittämien </w:t>
      </w:r>
      <w:r>
        <w:rPr>
          <w:color w:val="310106"/>
        </w:rPr>
        <w:t xml:space="preserve">animaatiosatujen </w:t>
      </w:r>
      <w:r>
        <w:t xml:space="preserve">päivät saattavat olla luetut. </w:t>
      </w:r>
      <w:r>
        <w:rPr>
          <w:color w:val="FEFB0A"/>
        </w:rPr>
        <w:t xml:space="preserve">NBC Television, joka on johtava aamuisin, parhaaseen katseluaikaan ja myöhään illalla esitettävien ohjelmien tuottaja, mutta joka on pelkkä kakkonen </w:t>
      </w:r>
      <w:r>
        <w:rPr>
          <w:color w:val="FB5514"/>
        </w:rPr>
        <w:t xml:space="preserve">lauantaiaamuisin, </w:t>
      </w:r>
      <w:r>
        <w:rPr>
          <w:color w:val="E115C0"/>
        </w:rPr>
        <w:t xml:space="preserve">jolloin </w:t>
      </w:r>
      <w:r>
        <w:rPr>
          <w:color w:val="FB5514"/>
        </w:rPr>
        <w:t xml:space="preserve">lapset hallitsevat televisiota, </w:t>
      </w:r>
      <w:r>
        <w:t xml:space="preserve">harkitsee </w:t>
      </w:r>
      <w:r>
        <w:rPr>
          <w:color w:val="00587F"/>
        </w:rPr>
        <w:t xml:space="preserve">animaatioiden </w:t>
      </w:r>
      <w:r>
        <w:t xml:space="preserve">jättämistä</w:t>
      </w:r>
      <w:r>
        <w:t xml:space="preserve">. </w:t>
      </w:r>
      <w:r>
        <w:rPr>
          <w:color w:val="0BC582"/>
        </w:rPr>
        <w:t xml:space="preserve">Sen sijaan </w:t>
      </w:r>
      <w:r>
        <w:rPr>
          <w:color w:val="9E8317"/>
        </w:rPr>
        <w:t xml:space="preserve">TV-yhtiön </w:t>
      </w:r>
      <w:r>
        <w:rPr>
          <w:color w:val="FEB8C8"/>
        </w:rPr>
        <w:t xml:space="preserve">virkamiesten mukaan </w:t>
      </w:r>
      <w:r>
        <w:rPr>
          <w:color w:val="FEB8C8"/>
        </w:rPr>
        <w:t xml:space="preserve">se saattaa luoda "vastaohjelmia" </w:t>
      </w:r>
      <w:r>
        <w:rPr>
          <w:color w:val="01190F"/>
        </w:rPr>
        <w:t xml:space="preserve">yleisölle, joka </w:t>
      </w:r>
      <w:r>
        <w:rPr>
          <w:color w:val="847D81"/>
        </w:rPr>
        <w:t xml:space="preserve">on tällä </w:t>
      </w:r>
      <w:r>
        <w:rPr>
          <w:color w:val="58018B"/>
        </w:rPr>
        <w:t xml:space="preserve">hetkellä </w:t>
      </w:r>
      <w:r>
        <w:rPr>
          <w:color w:val="01190F"/>
        </w:rPr>
        <w:t xml:space="preserve">täysin unohdettu</w:t>
      </w:r>
      <w:r>
        <w:rPr>
          <w:color w:val="FEB8C8"/>
        </w:rPr>
        <w:t xml:space="preserve">: aikuisille</w:t>
      </w:r>
      <w:r>
        <w:t xml:space="preserve">. "</w:t>
      </w:r>
      <w:r>
        <w:t xml:space="preserve">On puhuttu joistakin uudistuksista, ja </w:t>
      </w:r>
      <w:r>
        <w:t xml:space="preserve">olemme varmasti menossa siihen suuntaan, että animaatioita on yhä vähemmän", sanoi </w:t>
      </w:r>
      <w:r>
        <w:rPr>
          <w:color w:val="B70639"/>
        </w:rPr>
        <w:t xml:space="preserve">Joseph S. Cicero, </w:t>
      </w:r>
      <w:r>
        <w:rPr>
          <w:color w:val="703B01"/>
        </w:rPr>
        <w:t xml:space="preserve">General Electric Co:n yksikköön kuuluvan National Broadcasting Co:n </w:t>
      </w:r>
      <w:r>
        <w:rPr>
          <w:color w:val="B70639"/>
        </w:rPr>
        <w:t xml:space="preserve">varatoimitusjohtaja, jonka vastuualueena on talous ja hallinto</w:t>
      </w:r>
      <w:r>
        <w:t xml:space="preserve">. </w:t>
      </w:r>
      <w:r>
        <w:rPr>
          <w:color w:val="B70639"/>
        </w:rPr>
        <w:t xml:space="preserve">Cicero </w:t>
      </w:r>
      <w:r>
        <w:t xml:space="preserve">sanoi, että </w:t>
      </w:r>
      <w:r>
        <w:rPr>
          <w:color w:val="118B8A"/>
        </w:rPr>
        <w:t xml:space="preserve">NBC Entertainmentin johtaja Brandon Tartikoff, </w:t>
      </w:r>
      <w:r>
        <w:rPr>
          <w:color w:val="4AFEFA"/>
        </w:rPr>
        <w:t xml:space="preserve">joka </w:t>
      </w:r>
      <w:r>
        <w:rPr>
          <w:color w:val="118B8A"/>
        </w:rPr>
        <w:t xml:space="preserve">kieltäytyi haastattelusta</w:t>
      </w:r>
      <w:r>
        <w:rPr>
          <w:color w:val="F7F1DF"/>
        </w:rPr>
        <w:t xml:space="preserve">, "tutkii parhaillaan vaihtoehtoja </w:t>
      </w:r>
      <w:r>
        <w:rPr>
          <w:color w:val="FCB164"/>
        </w:rPr>
        <w:t xml:space="preserve">ja saattaa sisällyttää jotain lähetyskauden puolivälissä.</w:t>
      </w:r>
      <w:r>
        <w:t xml:space="preserve">" </w:t>
      </w:r>
      <w:r>
        <w:t xml:space="preserve">Hän kieltäytyi </w:t>
      </w:r>
      <w:r>
        <w:t xml:space="preserve">tarkentamasta asiaa. </w:t>
      </w:r>
      <w:r>
        <w:rPr>
          <w:color w:val="000D2C"/>
        </w:rPr>
        <w:t xml:space="preserve">NBC:n vaihtoehdot voivat vaihdella uutisohjelmista urheiluun, mutta </w:t>
      </w:r>
      <w:r>
        <w:rPr>
          <w:color w:val="F95475"/>
        </w:rPr>
        <w:t xml:space="preserve">lähetystoiminnan harjoittaja </w:t>
      </w:r>
      <w:r>
        <w:rPr>
          <w:color w:val="000D2C"/>
        </w:rPr>
        <w:t xml:space="preserve">kieltäytyi kommentoimasta </w:t>
      </w:r>
      <w:r>
        <w:rPr>
          <w:color w:val="53495F"/>
        </w:rPr>
        <w:t xml:space="preserve">asiaa</w:t>
      </w:r>
      <w:r>
        <w:t xml:space="preserve">. Yksi </w:t>
      </w:r>
      <w:r>
        <w:rPr>
          <w:color w:val="5D9608"/>
        </w:rPr>
        <w:t xml:space="preserve">NBC:n </w:t>
      </w:r>
      <w:r>
        <w:rPr>
          <w:color w:val="61FC03"/>
        </w:rPr>
        <w:t xml:space="preserve">suurimmista tytäryhtiöistä</w:t>
      </w:r>
      <w:r>
        <w:rPr>
          <w:color w:val="61FC03"/>
        </w:rPr>
        <w:t xml:space="preserve">, </w:t>
      </w:r>
      <w:r>
        <w:rPr>
          <w:color w:val="DE98FD"/>
        </w:rPr>
        <w:t xml:space="preserve">Sacramentossa sijaitseva </w:t>
      </w:r>
      <w:r>
        <w:rPr>
          <w:color w:val="61FC03"/>
        </w:rPr>
        <w:t xml:space="preserve">KCRA, </w:t>
      </w:r>
      <w:r>
        <w:t xml:space="preserve">aikoo lakkauttaa </w:t>
      </w:r>
      <w:r>
        <w:rPr>
          <w:color w:val="4F584E"/>
        </w:rPr>
        <w:t xml:space="preserve">NBC:n </w:t>
      </w:r>
      <w:r>
        <w:rPr>
          <w:color w:val="98A088"/>
        </w:rPr>
        <w:t xml:space="preserve">lauantaiaamuohjelman tammikuussa </w:t>
      </w:r>
      <w:r>
        <w:t xml:space="preserve">ja korvata </w:t>
      </w:r>
      <w:r>
        <w:rPr>
          <w:color w:val="98A088"/>
        </w:rPr>
        <w:t xml:space="preserve">sen </w:t>
      </w:r>
      <w:r>
        <w:t xml:space="preserve">paikallisella uutislähetyksellä. </w:t>
      </w:r>
      <w:r>
        <w:t xml:space="preserve">Jatkuvasti päivittyvä tunnin mittainen ohjelma toistetaan </w:t>
      </w:r>
      <w:r>
        <w:rPr>
          <w:color w:val="248AD0"/>
        </w:rPr>
        <w:t xml:space="preserve">lauantaiaamuisin. </w:t>
      </w:r>
      <w:r>
        <w:t xml:space="preserve">"Meistä tuntuu, että </w:t>
      </w:r>
      <w:r>
        <w:rPr>
          <w:color w:val="248AD0"/>
        </w:rPr>
        <w:t xml:space="preserve">meillä on </w:t>
      </w:r>
      <w:r>
        <w:t xml:space="preserve">mahdollisuus </w:t>
      </w:r>
      <w:r>
        <w:rPr>
          <w:color w:val="5C5300"/>
        </w:rPr>
        <w:t xml:space="preserve">yleisölle</w:t>
      </w:r>
      <w:r>
        <w:rPr>
          <w:color w:val="9F6551"/>
        </w:rPr>
        <w:t xml:space="preserve">, jonka </w:t>
      </w:r>
      <w:r>
        <w:rPr>
          <w:color w:val="5C5300"/>
        </w:rPr>
        <w:t xml:space="preserve">muut tv-asemat ovat laiminlyöneet, </w:t>
      </w:r>
      <w:r>
        <w:t xml:space="preserve">joten haluamme ottaa johtoaseman", sanoo </w:t>
      </w:r>
      <w:r>
        <w:rPr>
          <w:color w:val="61FC03"/>
        </w:rPr>
        <w:t xml:space="preserve">KCRA:n </w:t>
      </w:r>
      <w:r>
        <w:t xml:space="preserve">toimitusjohtaja </w:t>
      </w:r>
      <w:r>
        <w:t xml:space="preserve">John Kueneke. "</w:t>
      </w:r>
      <w:r>
        <w:t xml:space="preserve">Emme tarvitse enää </w:t>
      </w:r>
      <w:r>
        <w:rPr>
          <w:color w:val="BCFEC6"/>
        </w:rPr>
        <w:t xml:space="preserve">animaatioita.</w:t>
      </w:r>
      <w:r>
        <w:t xml:space="preserve"> Parhaimmillaan niiden pitäisi muodostaa 5 prosenttia aseman lähetysajasta." </w:t>
      </w:r>
      <w:r>
        <w:rPr>
          <w:color w:val="FEFB0A"/>
        </w:rPr>
        <w:t xml:space="preserve">NBC:n </w:t>
      </w:r>
      <w:r>
        <w:t xml:space="preserve">tiedottaja </w:t>
      </w:r>
      <w:r>
        <w:t xml:space="preserve">sanoo, että </w:t>
      </w:r>
      <w:r>
        <w:rPr>
          <w:color w:val="FEFB0A"/>
        </w:rPr>
        <w:t xml:space="preserve">asema </w:t>
      </w:r>
      <w:r>
        <w:t xml:space="preserve">seuraa tarkasti </w:t>
      </w:r>
      <w:r>
        <w:rPr>
          <w:color w:val="932C70"/>
        </w:rPr>
        <w:t xml:space="preserve">Sacramenton tilannetta </w:t>
      </w:r>
      <w:r>
        <w:t xml:space="preserve">ja sanoo, että se </w:t>
      </w:r>
      <w:r>
        <w:rPr>
          <w:color w:val="61FC03"/>
        </w:rPr>
        <w:t xml:space="preserve">on </w:t>
      </w:r>
      <w:r>
        <w:rPr>
          <w:color w:val="2B1B04"/>
        </w:rPr>
        <w:t xml:space="preserve">ainoa asema, joka </w:t>
      </w:r>
      <w:r>
        <w:rPr>
          <w:color w:val="B5AFC4"/>
        </w:rPr>
        <w:t xml:space="preserve">on </w:t>
      </w:r>
      <w:r>
        <w:rPr>
          <w:color w:val="2B1B04"/>
        </w:rPr>
        <w:t xml:space="preserve">loikannut</w:t>
      </w:r>
      <w:r>
        <w:t xml:space="preserve">. </w:t>
      </w:r>
      <w:r>
        <w:rPr>
          <w:color w:val="D4C67A"/>
        </w:rPr>
        <w:t xml:space="preserve">CBS Inc:n ja Capital Cities/ABC Inc:n </w:t>
      </w:r>
      <w:r>
        <w:t xml:space="preserve">tiedottajat </w:t>
      </w:r>
      <w:r>
        <w:t xml:space="preserve">sanovat, </w:t>
      </w:r>
      <w:r>
        <w:t xml:space="preserve">etteivät ne aio puuttua lauantaiaamun lastenohjelmaan. Lauantai-ohjelman nuorekas yleisö ei ole pitkään aikaan ollut riippuvainen tv-asemista. Lasten sarjakuvaohjelmia on tullut aallokkona itsenäisille asemille sekä kilpaileville lasten videonauhoille ja kaapelikanaville, kuten Nickelodeonille ja Disney Channelille. </w:t>
      </w:r>
      <w:r>
        <w:rPr>
          <w:color w:val="AE7AA1"/>
        </w:rPr>
        <w:t xml:space="preserve">Uutisohjelmilla </w:t>
      </w:r>
      <w:r>
        <w:t xml:space="preserve">näyttää olevan markkinat</w:t>
      </w:r>
      <w:r>
        <w:t xml:space="preserve">; suurin osuus </w:t>
      </w:r>
      <w:r>
        <w:rPr>
          <w:color w:val="AE7AA1"/>
        </w:rPr>
        <w:t xml:space="preserve">uutisohjelmista on </w:t>
      </w:r>
      <w:r>
        <w:t xml:space="preserve">parhaaseen katseluaikaan, lauantaiaamuisin, </w:t>
      </w:r>
      <w:r>
        <w:t xml:space="preserve">Turner Broadcasting System Inc:n Cable News Networkilla. Vielä hiljattain NBC harkitsi animaatioiden korvaamista </w:t>
      </w:r>
      <w:r>
        <w:rPr>
          <w:color w:val="C2A393"/>
        </w:rPr>
        <w:t xml:space="preserve">NBC Newsin </w:t>
      </w:r>
      <w:r>
        <w:rPr>
          <w:color w:val="0232FD"/>
        </w:rPr>
        <w:t xml:space="preserve">tuottamalla </w:t>
      </w:r>
      <w:r>
        <w:rPr>
          <w:color w:val="C2A393"/>
        </w:rPr>
        <w:t xml:space="preserve">"Todayn" </w:t>
      </w:r>
      <w:r>
        <w:t xml:space="preserve">lauantaiversiolla</w:t>
      </w:r>
      <w:r>
        <w:t xml:space="preserve">. </w:t>
      </w:r>
      <w:r>
        <w:rPr>
          <w:color w:val="FEFB0A"/>
        </w:rPr>
        <w:t xml:space="preserve">Kyseisen televisioaseman </w:t>
      </w:r>
      <w:r>
        <w:t xml:space="preserve">oma tuotantoyhtiö </w:t>
      </w:r>
      <w:r>
        <w:t xml:space="preserve">NBC Productions tuottaa puolen tunnin perhesarjaa nimeltä "Saved by the Bell". </w:t>
      </w:r>
      <w:r>
        <w:rPr>
          <w:color w:val="6A3A35"/>
        </w:rPr>
        <w:t xml:space="preserve">NBC Productions tai NBC News voisivat myös tarjota </w:t>
      </w:r>
      <w:r>
        <w:rPr>
          <w:color w:val="BA6801"/>
        </w:rPr>
        <w:t xml:space="preserve">televisioasemalle </w:t>
      </w:r>
      <w:r>
        <w:rPr>
          <w:color w:val="6A3A35"/>
        </w:rPr>
        <w:t xml:space="preserve">muita lauantaiaamun ohjelmia, </w:t>
      </w:r>
      <w:r>
        <w:rPr>
          <w:color w:val="6A3A35"/>
        </w:rPr>
        <w:t xml:space="preserve">mikä voisi </w:t>
      </w:r>
      <w:r>
        <w:t xml:space="preserve">vähentää kustannuksia. </w:t>
      </w:r>
      <w:r>
        <w:rPr>
          <w:color w:val="168E5C"/>
        </w:rPr>
        <w:t xml:space="preserve">Ulkopuolisten tuotantoyhtiöiden tuottamat </w:t>
      </w:r>
      <w:r>
        <w:rPr>
          <w:color w:val="168E5C"/>
        </w:rPr>
        <w:t xml:space="preserve">piirroselokuvat </w:t>
      </w:r>
      <w:r>
        <w:t xml:space="preserve">maksavat </w:t>
      </w:r>
      <w:r>
        <w:rPr>
          <w:color w:val="FEFB0A"/>
        </w:rPr>
        <w:t xml:space="preserve">televisiokanavalle </w:t>
      </w:r>
      <w:r>
        <w:t xml:space="preserve">noin 300 000 dollaria jaksoa kohti.</w:t>
      </w:r>
    </w:p>
    <w:p>
      <w:r>
        <w:rPr>
          <w:b/>
        </w:rPr>
        <w:t xml:space="preserve">Asiakirjan numero 1728</w:t>
      </w:r>
    </w:p>
    <w:p>
      <w:r>
        <w:rPr>
          <w:b/>
        </w:rPr>
        <w:t xml:space="preserve">Asiakirjan tunniste: wsj2026-001</w:t>
      </w:r>
    </w:p>
    <w:p>
      <w:r>
        <w:rPr>
          <w:color w:val="310106"/>
        </w:rPr>
        <w:t xml:space="preserve">Rohm &amp; Haas Co:</w:t>
      </w:r>
      <w:r>
        <w:t xml:space="preserve">n </w:t>
      </w:r>
      <w:r>
        <w:rPr>
          <w:color w:val="04640D"/>
        </w:rPr>
        <w:t xml:space="preserve">kolmannen neljänneksen nettotulos laski 35 prosenttia 32,6 miljoonaan dollariin eli 49 senttiin osakkeelta</w:t>
      </w:r>
      <w:r>
        <w:t xml:space="preserve">. </w:t>
      </w:r>
      <w:r>
        <w:rPr>
          <w:color w:val="FEFB0A"/>
        </w:rPr>
        <w:t xml:space="preserve">Viime vuoden </w:t>
      </w:r>
      <w:r>
        <w:t xml:space="preserve">kolmannella neljänneksellä </w:t>
      </w:r>
      <w:r>
        <w:rPr>
          <w:color w:val="310106"/>
        </w:rPr>
        <w:t xml:space="preserve">kemikaaliliiketoiminnan </w:t>
      </w:r>
      <w:r>
        <w:t xml:space="preserve">nettotulos oli 49,8 miljoonaa dollaria eli 75 senttiä osakkeelta. </w:t>
      </w:r>
      <w:r>
        <w:rPr>
          <w:color w:val="FB5514"/>
        </w:rPr>
        <w:t xml:space="preserve">Liikevaihto </w:t>
      </w:r>
      <w:r>
        <w:t xml:space="preserve">oli </w:t>
      </w:r>
      <w:r>
        <w:rPr>
          <w:color w:val="E115C0"/>
        </w:rPr>
        <w:t xml:space="preserve">623 miljoonaa </w:t>
      </w:r>
      <w:r>
        <w:rPr>
          <w:color w:val="E115C0"/>
        </w:rPr>
        <w:t xml:space="preserve">dollaria</w:t>
      </w:r>
      <w:r>
        <w:t xml:space="preserve">, mikä on </w:t>
      </w:r>
      <w:r>
        <w:t xml:space="preserve">0,5 % enemmän kuin viime vuonna (619,8 miljoonaa dollaria). </w:t>
      </w:r>
      <w:r>
        <w:rPr>
          <w:color w:val="310106"/>
        </w:rPr>
        <w:t xml:space="preserve">Rohm &amp; Haas, </w:t>
      </w:r>
      <w:r>
        <w:rPr>
          <w:color w:val="00587F"/>
        </w:rPr>
        <w:t xml:space="preserve">joka </w:t>
      </w:r>
      <w:r>
        <w:rPr>
          <w:color w:val="310106"/>
        </w:rPr>
        <w:t xml:space="preserve">aikoo aloittaa seitsemän uuden tuotantoyksikön toiminnan tänä vuonna</w:t>
      </w:r>
      <w:r>
        <w:t xml:space="preserve">, selitti </w:t>
      </w:r>
      <w:r>
        <w:rPr>
          <w:color w:val="04640D"/>
        </w:rPr>
        <w:t xml:space="preserve">voiton laskun </w:t>
      </w:r>
      <w:r>
        <w:t xml:space="preserve">osittain korkeammilla käynnistyskuluilla. </w:t>
      </w:r>
      <w:r>
        <w:rPr>
          <w:color w:val="310106"/>
        </w:rPr>
        <w:t xml:space="preserve">Yhtiö </w:t>
      </w:r>
      <w:r>
        <w:t xml:space="preserve">viittasi myös </w:t>
      </w:r>
      <w:r>
        <w:rPr>
          <w:color w:val="0BC582"/>
        </w:rPr>
        <w:t xml:space="preserve">dollarin vahvistumiseen, </w:t>
      </w:r>
      <w:r>
        <w:rPr>
          <w:color w:val="FEB8C8"/>
        </w:rPr>
        <w:t xml:space="preserve">joka </w:t>
      </w:r>
      <w:r>
        <w:rPr>
          <w:color w:val="0BC582"/>
        </w:rPr>
        <w:t xml:space="preserve">vähentää </w:t>
      </w:r>
      <w:r>
        <w:rPr>
          <w:color w:val="9E8317"/>
        </w:rPr>
        <w:t xml:space="preserve">ulkomaisten tulojen </w:t>
      </w:r>
      <w:r>
        <w:rPr>
          <w:color w:val="0BC582"/>
        </w:rPr>
        <w:t xml:space="preserve">arvoa </w:t>
      </w:r>
      <w:r>
        <w:rPr>
          <w:color w:val="0BC582"/>
        </w:rPr>
        <w:t xml:space="preserve">dollareiksi muunnettuna</w:t>
      </w:r>
      <w:r>
        <w:t xml:space="preserve">. Lisäksi </w:t>
      </w:r>
      <w:r>
        <w:rPr>
          <w:color w:val="310106"/>
        </w:rPr>
        <w:t xml:space="preserve">yhtiö </w:t>
      </w:r>
      <w:r>
        <w:t xml:space="preserve">kertoi, että </w:t>
      </w:r>
      <w:r>
        <w:rPr>
          <w:color w:val="01190F"/>
        </w:rPr>
        <w:t xml:space="preserve">raaka-ainekustannukset olivat korkeammat </w:t>
      </w:r>
      <w:r>
        <w:t xml:space="preserve">kuin </w:t>
      </w:r>
      <w:r>
        <w:rPr>
          <w:color w:val="FEFB0A"/>
        </w:rPr>
        <w:t xml:space="preserve">viime vuonna, </w:t>
      </w:r>
      <w:r>
        <w:t xml:space="preserve">vaikka </w:t>
      </w:r>
      <w:r>
        <w:rPr>
          <w:color w:val="01190F"/>
        </w:rPr>
        <w:t xml:space="preserve">ne </w:t>
      </w:r>
      <w:r>
        <w:t xml:space="preserve">ovatkin laskeneet toisen neljänneksen jälkeen. </w:t>
      </w:r>
      <w:r>
        <w:rPr>
          <w:color w:val="58018B"/>
        </w:rPr>
        <w:t xml:space="preserve">Kysytyimpien </w:t>
      </w:r>
      <w:r>
        <w:rPr>
          <w:color w:val="58018B"/>
        </w:rPr>
        <w:t xml:space="preserve">kemikaalien </w:t>
      </w:r>
      <w:r>
        <w:rPr>
          <w:color w:val="847D81"/>
        </w:rPr>
        <w:t xml:space="preserve">tuotannon lisääminen on myös </w:t>
      </w:r>
      <w:r>
        <w:t xml:space="preserve">nostanut hintoja, samoin kuin ylityökorvaukset. </w:t>
      </w:r>
      <w:r>
        <w:rPr>
          <w:color w:val="F7F1DF"/>
        </w:rPr>
        <w:t xml:space="preserve">Rohm &amp; Haasin </w:t>
      </w:r>
      <w:r>
        <w:rPr>
          <w:color w:val="703B01"/>
        </w:rPr>
        <w:t xml:space="preserve">nettotulos </w:t>
      </w:r>
      <w:r>
        <w:rPr>
          <w:color w:val="703B01"/>
        </w:rPr>
        <w:t xml:space="preserve">yhdeksältä kuukaudelta </w:t>
      </w:r>
      <w:r>
        <w:t xml:space="preserve">oli </w:t>
      </w:r>
      <w:r>
        <w:rPr>
          <w:color w:val="118B8A"/>
        </w:rPr>
        <w:t xml:space="preserve">155 miljoonaa dollaria eli 2,33 dollaria osakkeelta, </w:t>
      </w:r>
      <w:r>
        <w:t xml:space="preserve">mikä on </w:t>
      </w:r>
      <w:r>
        <w:t xml:space="preserve">17 prosenttia </w:t>
      </w:r>
      <w:r>
        <w:rPr>
          <w:color w:val="118B8A"/>
        </w:rPr>
        <w:t xml:space="preserve">vähemmän </w:t>
      </w:r>
      <w:r>
        <w:t xml:space="preserve">kuin viime vuonna, jolloin se oli 187,8 miljoonaa dollaria eli 2,82 dollaria osakkeelta. Liikevaihto kasvoi 5,2 % 2,04 miljardiin dollariin viime vuoden 1,94 miljardista dollarista. New Yorkin pörssissä </w:t>
      </w:r>
      <w:r>
        <w:rPr>
          <w:color w:val="310106"/>
        </w:rPr>
        <w:t xml:space="preserve">Rohm &amp; Haas </w:t>
      </w:r>
      <w:r>
        <w:t xml:space="preserve">sulkeutui </w:t>
      </w:r>
      <w:r>
        <w:rPr>
          <w:color w:val="4AFEFA"/>
        </w:rPr>
        <w:t xml:space="preserve">33 dollariin osakkeelta </w:t>
      </w:r>
      <w:r>
        <w:t xml:space="preserve">ja </w:t>
      </w:r>
      <w:r>
        <w:rPr>
          <w:color w:val="4AFEFA"/>
        </w:rPr>
        <w:t xml:space="preserve">laski </w:t>
      </w:r>
      <w:r>
        <w:t xml:space="preserve">1,75 dollaria.</w:t>
      </w:r>
    </w:p>
    <w:p>
      <w:r>
        <w:rPr>
          <w:b/>
        </w:rPr>
        <w:t xml:space="preserve">Asiakirjan numero 1729</w:t>
      </w:r>
    </w:p>
    <w:p>
      <w:r>
        <w:rPr>
          <w:b/>
        </w:rPr>
        <w:t xml:space="preserve">Asiakirjan tunniste: wsj2027-001</w:t>
      </w:r>
    </w:p>
    <w:p>
      <w:r>
        <w:rPr>
          <w:color w:val="FEFB0A"/>
        </w:rPr>
        <w:t xml:space="preserve">Teollisuusrobottitehtaan </w:t>
      </w:r>
      <w:r>
        <w:t xml:space="preserve">toimitusjohtajaksi ja toimitusjohtajaksi on nimitetty </w:t>
      </w:r>
      <w:r>
        <w:rPr>
          <w:color w:val="FB5514"/>
        </w:rPr>
        <w:t xml:space="preserve">Walter K. Weiselin </w:t>
      </w:r>
      <w:r>
        <w:t xml:space="preserve">seuraajaksi </w:t>
      </w:r>
      <w:r>
        <w:rPr>
          <w:color w:val="310106"/>
        </w:rPr>
        <w:t xml:space="preserve">55-vuotias </w:t>
      </w:r>
      <w:r>
        <w:rPr>
          <w:color w:val="310106"/>
        </w:rPr>
        <w:t xml:space="preserve">Michael A. Gaskin</w:t>
      </w:r>
      <w:r>
        <w:t xml:space="preserve">. </w:t>
      </w:r>
      <w:r>
        <w:rPr>
          <w:color w:val="E115C0"/>
        </w:rPr>
        <w:t xml:space="preserve">Weisel, 49, </w:t>
      </w:r>
      <w:r>
        <w:rPr>
          <w:color w:val="00587F"/>
        </w:rPr>
        <w:t xml:space="preserve">on eronnut toimitusjohtajan tehtävästä ja työskentelee hallituksen puheenjohtajan John J. Wallacen mukaan erityisprojekteissa</w:t>
      </w:r>
      <w:r>
        <w:t xml:space="preserve">. </w:t>
      </w:r>
      <w:r>
        <w:rPr>
          <w:color w:val="310106"/>
        </w:rPr>
        <w:t xml:space="preserve">Gaskin </w:t>
      </w:r>
      <w:r>
        <w:t xml:space="preserve">oli aiemmin Taylor &amp; Gaskin Inc:n toimitusjohtaja ja on ollut </w:t>
      </w:r>
      <w:r>
        <w:rPr>
          <w:color w:val="FEFB0A"/>
        </w:rPr>
        <w:t xml:space="preserve">Prab Robotsin </w:t>
      </w:r>
      <w:r>
        <w:t xml:space="preserve">johtaja vuodesta 1985</w:t>
      </w:r>
      <w:r>
        <w:t xml:space="preserve">.</w:t>
      </w:r>
    </w:p>
    <w:p>
      <w:r>
        <w:rPr>
          <w:b/>
        </w:rPr>
        <w:t xml:space="preserve">Asiakirjan numero 1730</w:t>
      </w:r>
    </w:p>
    <w:p>
      <w:r>
        <w:rPr>
          <w:b/>
        </w:rPr>
        <w:t xml:space="preserve">Asiakirjan tunniste: wsj2028-001</w:t>
      </w:r>
    </w:p>
    <w:p>
      <w:r>
        <w:rPr>
          <w:color w:val="310106"/>
        </w:rPr>
        <w:t xml:space="preserve">Stephen N. Wertheimer </w:t>
      </w:r>
      <w:r>
        <w:t xml:space="preserve">on nimitetty toimitusjohtajaksi ja </w:t>
      </w:r>
      <w:r>
        <w:rPr>
          <w:color w:val="04640D"/>
        </w:rPr>
        <w:t xml:space="preserve">Aasian investointipankkiryhmän </w:t>
      </w:r>
      <w:r>
        <w:t xml:space="preserve">johtajaksi </w:t>
      </w:r>
      <w:r>
        <w:rPr>
          <w:color w:val="04640D"/>
        </w:rPr>
        <w:t xml:space="preserve">Tokiosta</w:t>
      </w:r>
      <w:r>
        <w:t xml:space="preserve">. </w:t>
      </w:r>
      <w:r>
        <w:rPr>
          <w:color w:val="310106"/>
        </w:rPr>
        <w:t xml:space="preserve">Wertheimer, 38</w:t>
      </w:r>
      <w:r>
        <w:t xml:space="preserve">, toimi aiemmin </w:t>
      </w:r>
      <w:r>
        <w:rPr>
          <w:color w:val="04640D"/>
        </w:rPr>
        <w:t xml:space="preserve">teollisuuskonsernin </w:t>
      </w:r>
      <w:r>
        <w:t xml:space="preserve">investointipankkitoiminnan </w:t>
      </w:r>
      <w:r>
        <w:t xml:space="preserve">ensimmäisenä varatoimitusjohtajana. </w:t>
      </w:r>
      <w:r>
        <w:t xml:space="preserve">Hän seuraa tehtävässä </w:t>
      </w:r>
      <w:r>
        <w:rPr>
          <w:color w:val="FEFB0A"/>
        </w:rPr>
        <w:t xml:space="preserve">Everett Meyersia, </w:t>
      </w:r>
      <w:r>
        <w:rPr>
          <w:color w:val="FB5514"/>
        </w:rPr>
        <w:t xml:space="preserve">joka </w:t>
      </w:r>
      <w:r>
        <w:rPr>
          <w:color w:val="FEFB0A"/>
        </w:rPr>
        <w:t xml:space="preserve">erosi toukokuussa</w:t>
      </w:r>
      <w:r>
        <w:t xml:space="preserve">.</w:t>
      </w:r>
    </w:p>
    <w:p>
      <w:r>
        <w:rPr>
          <w:b/>
        </w:rPr>
        <w:t xml:space="preserve">Asiakirjan numero 1731</w:t>
      </w:r>
    </w:p>
    <w:p>
      <w:r>
        <w:rPr>
          <w:b/>
        </w:rPr>
        <w:t xml:space="preserve">Asiakirjan tunniste: wsj2029-001</w:t>
      </w:r>
    </w:p>
    <w:p>
      <w:r>
        <w:t xml:space="preserve">Kirjoitan tämän korjatakseni </w:t>
      </w:r>
      <w:r>
        <w:rPr>
          <w:color w:val="310106"/>
        </w:rPr>
        <w:t xml:space="preserve">3. lokakuuta julkaistussa artikkelissanne olleen </w:t>
      </w:r>
      <w:r>
        <w:t xml:space="preserve">virheellisen lainauksen: </w:t>
      </w:r>
      <w:r>
        <w:rPr>
          <w:color w:val="310106"/>
        </w:rPr>
        <w:t xml:space="preserve">"Pitkälle edenneen paksusuolisyövän aiheuttamia kuolemantapauksia voidaan vähentää ottamalla </w:t>
      </w:r>
      <w:r>
        <w:rPr>
          <w:color w:val="04640D"/>
        </w:rPr>
        <w:t xml:space="preserve">kahta lääkettä</w:t>
      </w:r>
      <w:r>
        <w:t xml:space="preserve">". </w:t>
      </w:r>
      <w:r>
        <w:rPr>
          <w:color w:val="310106"/>
        </w:rPr>
        <w:t xml:space="preserve">Artikkelissa sanotaan</w:t>
      </w:r>
      <w:r>
        <w:t xml:space="preserve">, että sanoin: "</w:t>
      </w:r>
      <w:r>
        <w:rPr>
          <w:color w:val="FEFB0A"/>
        </w:rPr>
        <w:t xml:space="preserve">Potilaan, jolla on erittäin vaarallinen paksusuolisyöpä, </w:t>
      </w:r>
      <w:r>
        <w:rPr>
          <w:color w:val="FB5514"/>
        </w:rPr>
        <w:t xml:space="preserve">aika on todella vähissä, jos hän ei osallistu tähän hoitoon.</w:t>
      </w:r>
      <w:r>
        <w:t xml:space="preserve">" </w:t>
      </w:r>
      <w:r>
        <w:t xml:space="preserve">En sanonut </w:t>
      </w:r>
      <w:r>
        <w:rPr>
          <w:color w:val="FB5514"/>
        </w:rPr>
        <w:t xml:space="preserve">niin, </w:t>
      </w:r>
      <w:r>
        <w:t xml:space="preserve">ja olen täysin eri mieltä </w:t>
      </w:r>
      <w:r>
        <w:rPr>
          <w:color w:val="FB5514"/>
        </w:rPr>
        <w:t xml:space="preserve">tuossa lausunnossa </w:t>
      </w:r>
      <w:r>
        <w:t xml:space="preserve">ilmaistusta filosofiasta</w:t>
      </w:r>
      <w:r>
        <w:t xml:space="preserve">. </w:t>
      </w:r>
      <w:r>
        <w:t xml:space="preserve">En ole tarjonnut enkä aio tarjota </w:t>
      </w:r>
      <w:r>
        <w:rPr>
          <w:color w:val="00587F"/>
        </w:rPr>
        <w:t xml:space="preserve">perinteistä hoitoa </w:t>
      </w:r>
      <w:r>
        <w:rPr>
          <w:color w:val="0BC582"/>
        </w:rPr>
        <w:t xml:space="preserve">näillä kahdella lääkkeellä, levamisolilla ja 5-fluorourasiililla, </w:t>
      </w:r>
      <w:r>
        <w:t xml:space="preserve">yhdellekään </w:t>
      </w:r>
      <w:r>
        <w:t xml:space="preserve">paksusuolen syöpäpotilaalleni</w:t>
      </w:r>
      <w:r>
        <w:t xml:space="preserve">. </w:t>
      </w:r>
      <w:r>
        <w:rPr>
          <w:color w:val="FEB8C8"/>
        </w:rPr>
        <w:t xml:space="preserve">Tämän hoidon avulla olemme </w:t>
      </w:r>
      <w:r>
        <w:rPr>
          <w:color w:val="9E8317"/>
        </w:rPr>
        <w:t xml:space="preserve">vähentäneet </w:t>
      </w:r>
      <w:r>
        <w:rPr>
          <w:color w:val="01190F"/>
        </w:rPr>
        <w:t xml:space="preserve">erittäin vaarallisen paksusuolisyövän </w:t>
      </w:r>
      <w:r>
        <w:rPr>
          <w:color w:val="9E8317"/>
        </w:rPr>
        <w:t xml:space="preserve">kuolleisuutta kolmanneksella </w:t>
      </w:r>
      <w:r>
        <w:rPr>
          <w:color w:val="9E8317"/>
        </w:rPr>
        <w:t xml:space="preserve">- mutta </w:t>
      </w:r>
      <w:r>
        <w:rPr>
          <w:color w:val="847D81"/>
        </w:rPr>
        <w:t xml:space="preserve">kaksi kolmasosaa </w:t>
      </w:r>
      <w:r>
        <w:rPr>
          <w:color w:val="58018B"/>
        </w:rPr>
        <w:t xml:space="preserve">potilaista </w:t>
      </w:r>
      <w:r>
        <w:rPr>
          <w:color w:val="847D81"/>
        </w:rPr>
        <w:t xml:space="preserve">kuolee </w:t>
      </w:r>
      <w:r>
        <w:rPr>
          <w:color w:val="9E8317"/>
        </w:rPr>
        <w:t xml:space="preserve">edelleen </w:t>
      </w:r>
      <w:r>
        <w:rPr>
          <w:color w:val="B70639"/>
        </w:rPr>
        <w:t xml:space="preserve">tähän syöpään</w:t>
      </w:r>
      <w:r>
        <w:t xml:space="preserve">. </w:t>
      </w:r>
      <w:r>
        <w:rPr>
          <w:color w:val="9E8317"/>
        </w:rPr>
        <w:t xml:space="preserve">Se </w:t>
      </w:r>
      <w:r>
        <w:t xml:space="preserve">ei vieläkään riitä. Uskon, että </w:t>
      </w:r>
      <w:r>
        <w:rPr>
          <w:color w:val="703B01"/>
        </w:rPr>
        <w:t xml:space="preserve">jokaisen </w:t>
      </w:r>
      <w:r>
        <w:rPr>
          <w:color w:val="118B8A"/>
        </w:rPr>
        <w:t xml:space="preserve">syöpäpotilaistaan </w:t>
      </w:r>
      <w:r>
        <w:rPr>
          <w:color w:val="703B01"/>
        </w:rPr>
        <w:t xml:space="preserve">todella välittävän </w:t>
      </w:r>
      <w:r>
        <w:rPr>
          <w:color w:val="703B01"/>
        </w:rPr>
        <w:t xml:space="preserve">lääkärin </w:t>
      </w:r>
      <w:r>
        <w:t xml:space="preserve">pitäisi </w:t>
      </w:r>
      <w:r>
        <w:t xml:space="preserve">tarjota heille toivoa paremmasta tänään ja tulevaisuudessa. </w:t>
      </w:r>
      <w:r>
        <w:t xml:space="preserve">Lausuntoni, jota lainasin sanatarkasti tulosteesta, joka oli </w:t>
      </w:r>
      <w:r>
        <w:rPr>
          <w:color w:val="796EE6"/>
        </w:rPr>
        <w:t xml:space="preserve">kaikkien </w:t>
      </w:r>
      <w:r>
        <w:rPr>
          <w:color w:val="53495F"/>
        </w:rPr>
        <w:t xml:space="preserve">Kansallisen syöpäinstituutin </w:t>
      </w:r>
      <w:r>
        <w:rPr>
          <w:color w:val="796EE6"/>
        </w:rPr>
        <w:t xml:space="preserve">lehdistötilaisuuteen </w:t>
      </w:r>
      <w:r>
        <w:rPr>
          <w:color w:val="000D2C"/>
        </w:rPr>
        <w:t xml:space="preserve">osallistuneiden </w:t>
      </w:r>
      <w:r>
        <w:rPr>
          <w:color w:val="796EE6"/>
        </w:rPr>
        <w:t xml:space="preserve">toimittajien </w:t>
      </w:r>
      <w:r>
        <w:t xml:space="preserve">saatavilla</w:t>
      </w:r>
      <w:r>
        <w:t xml:space="preserve">, on seuraava: "</w:t>
      </w:r>
      <w:r>
        <w:rPr>
          <w:color w:val="F95475"/>
        </w:rPr>
        <w:t xml:space="preserve">Uusia kliinisiä kokeita </w:t>
      </w:r>
      <w:r>
        <w:t xml:space="preserve">on jo käynnissä </w:t>
      </w:r>
      <w:r>
        <w:rPr>
          <w:color w:val="5D9608"/>
        </w:rPr>
        <w:t xml:space="preserve">näiden tulosten </w:t>
      </w:r>
      <w:r>
        <w:rPr>
          <w:color w:val="F95475"/>
        </w:rPr>
        <w:t xml:space="preserve">parantamiseksi</w:t>
      </w:r>
      <w:r>
        <w:t xml:space="preserve">. </w:t>
      </w:r>
      <w:r>
        <w:t xml:space="preserve">Nämä tutkimusraportit tarjoavat potilaille paitsi </w:t>
      </w:r>
      <w:r>
        <w:rPr>
          <w:color w:val="DE98FD"/>
        </w:rPr>
        <w:t xml:space="preserve">parasta </w:t>
      </w:r>
      <w:r>
        <w:rPr>
          <w:color w:val="DE98FD"/>
        </w:rPr>
        <w:t xml:space="preserve">nykyistä </w:t>
      </w:r>
      <w:r>
        <w:rPr>
          <w:color w:val="DE98FD"/>
        </w:rPr>
        <w:t xml:space="preserve">hoitoa </w:t>
      </w:r>
      <w:r>
        <w:t xml:space="preserve">myös </w:t>
      </w:r>
      <w:r>
        <w:rPr>
          <w:color w:val="4F584E"/>
        </w:rPr>
        <w:t xml:space="preserve">toivoa jostakin vielä paremmasta</w:t>
      </w:r>
      <w:r>
        <w:t xml:space="preserve">. </w:t>
      </w:r>
      <w:r>
        <w:t xml:space="preserve">Minusta tuntuu, että </w:t>
      </w:r>
      <w:r>
        <w:rPr>
          <w:color w:val="248AD0"/>
        </w:rPr>
        <w:t xml:space="preserve">potilaan, jolla on erittäin vaarallinen paksusuolisyöpä, </w:t>
      </w:r>
      <w:r>
        <w:t xml:space="preserve">aika on lopussa, jos </w:t>
      </w:r>
      <w:r>
        <w:rPr>
          <w:color w:val="248AD0"/>
        </w:rPr>
        <w:t xml:space="preserve">hänelle ei tarjota </w:t>
      </w:r>
      <w:r>
        <w:rPr>
          <w:color w:val="4F584E"/>
        </w:rPr>
        <w:t xml:space="preserve">tätä mahdollisuutta.</w:t>
      </w:r>
      <w:r>
        <w:t xml:space="preserve">" </w:t>
      </w:r>
      <w:r>
        <w:t xml:space="preserve">Tulevien vuosien aikana meillä on erittäin jännittäviä näkymiä siitä, että </w:t>
      </w:r>
      <w:r>
        <w:rPr>
          <w:color w:val="5C5300"/>
        </w:rPr>
        <w:t xml:space="preserve">paksusuolisyövän hoidossa tapahtuu vielä monia edistysaskeleita</w:t>
      </w:r>
      <w:r>
        <w:t xml:space="preserve">. </w:t>
      </w:r>
      <w:r>
        <w:rPr>
          <w:color w:val="5C5300"/>
        </w:rPr>
        <w:t xml:space="preserve">Tämä toive </w:t>
      </w:r>
      <w:r>
        <w:t xml:space="preserve">ei kuitenkaan koskaan toteudu, jos käytämme </w:t>
      </w:r>
      <w:r>
        <w:t xml:space="preserve">loppusijoituspaikkana </w:t>
      </w:r>
      <w:r>
        <w:rPr>
          <w:color w:val="9F6551"/>
        </w:rPr>
        <w:t xml:space="preserve">levamisolia ja 5-fluorourasiilia. </w:t>
      </w:r>
      <w:r>
        <w:rPr>
          <w:color w:val="E115C0"/>
        </w:rPr>
        <w:t xml:space="preserve">Charles G. Moertel M. D. Mayo Clinic Rochester, Minnesota</w:t>
      </w:r>
    </w:p>
    <w:p>
      <w:r>
        <w:rPr>
          <w:b/>
        </w:rPr>
        <w:t xml:space="preserve">Asiakirjan numero 1732</w:t>
      </w:r>
    </w:p>
    <w:p>
      <w:r>
        <w:rPr>
          <w:b/>
        </w:rPr>
        <w:t xml:space="preserve">Asiakirjan tunniste: wsj2030-001</w:t>
      </w:r>
    </w:p>
    <w:p>
      <w:r>
        <w:rPr>
          <w:color w:val="310106"/>
        </w:rPr>
        <w:t xml:space="preserve">Öljy- ja autoteollisuuden edustajat, jotka </w:t>
      </w:r>
      <w:r>
        <w:rPr>
          <w:color w:val="310106"/>
        </w:rPr>
        <w:t xml:space="preserve">vastustavat </w:t>
      </w:r>
      <w:r>
        <w:rPr>
          <w:color w:val="04640D"/>
        </w:rPr>
        <w:t xml:space="preserve">yhtenäisesti </w:t>
      </w:r>
      <w:r>
        <w:rPr>
          <w:color w:val="FEFB0A"/>
        </w:rPr>
        <w:t xml:space="preserve">presidentti Bushin </w:t>
      </w:r>
      <w:r>
        <w:rPr>
          <w:color w:val="310106"/>
        </w:rPr>
        <w:t xml:space="preserve">ehdotusta </w:t>
      </w:r>
      <w:r>
        <w:rPr>
          <w:color w:val="310106"/>
        </w:rPr>
        <w:t xml:space="preserve">vaihtoehtoisia polttoaineita käyttävien autojen käyttöönotosta</w:t>
      </w:r>
      <w:r>
        <w:t xml:space="preserve">, esittelivät </w:t>
      </w:r>
      <w:r>
        <w:rPr>
          <w:color w:val="FB5514"/>
        </w:rPr>
        <w:t xml:space="preserve">yhteisen tutkimusohjelman, jonka </w:t>
      </w:r>
      <w:r>
        <w:rPr>
          <w:color w:val="E115C0"/>
        </w:rPr>
        <w:t xml:space="preserve">tuloksena voisi olla </w:t>
      </w:r>
      <w:r>
        <w:rPr>
          <w:color w:val="FB5514"/>
        </w:rPr>
        <w:t xml:space="preserve">puhtaammin palavaa bensiiniä</w:t>
      </w:r>
      <w:r>
        <w:t xml:space="preserve">. </w:t>
      </w:r>
      <w:r>
        <w:rPr>
          <w:color w:val="00587F"/>
        </w:rPr>
        <w:t xml:space="preserve">Kolmen suuren autonvalmistajan ja 14 öljy-yhtiön </w:t>
      </w:r>
      <w:r>
        <w:rPr>
          <w:color w:val="310106"/>
        </w:rPr>
        <w:t xml:space="preserve">virkamiehet </w:t>
      </w:r>
      <w:r>
        <w:t xml:space="preserve">sanoivat, että </w:t>
      </w:r>
      <w:r>
        <w:rPr>
          <w:color w:val="310106"/>
        </w:rPr>
        <w:t xml:space="preserve">heidän </w:t>
      </w:r>
      <w:r>
        <w:t xml:space="preserve">tavoitteenaan on löytää </w:t>
      </w:r>
      <w:r>
        <w:rPr>
          <w:color w:val="0BC582"/>
        </w:rPr>
        <w:t xml:space="preserve">kustannustehokkain polttoaine </w:t>
      </w:r>
      <w:r>
        <w:rPr>
          <w:color w:val="0BC582"/>
        </w:rPr>
        <w:t xml:space="preserve">kaupunkien ilmansaasteongelmien lieventämiseksi, </w:t>
      </w:r>
      <w:r>
        <w:t xml:space="preserve">eivätkä he aio keskittyä tiettyyn polttoainetyyppiin. </w:t>
      </w:r>
      <w:r>
        <w:t xml:space="preserve">Yllättävää kuitenkin on, että </w:t>
      </w:r>
      <w:r>
        <w:rPr>
          <w:color w:val="847D81"/>
        </w:rPr>
        <w:t xml:space="preserve">tutkimuksessa</w:t>
      </w:r>
      <w:r>
        <w:rPr>
          <w:color w:val="9E8317"/>
        </w:rPr>
        <w:t xml:space="preserve">, </w:t>
      </w:r>
      <w:r>
        <w:rPr>
          <w:color w:val="9E8317"/>
        </w:rPr>
        <w:t xml:space="preserve">jonka </w:t>
      </w:r>
      <w:r>
        <w:rPr>
          <w:color w:val="01190F"/>
        </w:rPr>
        <w:t xml:space="preserve">odotetaan </w:t>
      </w:r>
      <w:r>
        <w:rPr>
          <w:color w:val="9E8317"/>
        </w:rPr>
        <w:t xml:space="preserve">valmistuvan ensi kesänä, </w:t>
      </w:r>
      <w:r>
        <w:t xml:space="preserve">ei test</w:t>
      </w:r>
      <w:r>
        <w:rPr>
          <w:color w:val="9E8317"/>
        </w:rPr>
        <w:t xml:space="preserve">ata </w:t>
      </w:r>
      <w:r>
        <w:rPr>
          <w:color w:val="58018B"/>
        </w:rPr>
        <w:t xml:space="preserve">maakaasua eikä puhdasta metanolia - kahta yleisimmin käytettyä vaihtoehtoista polttoainetta</w:t>
      </w:r>
      <w:r>
        <w:t xml:space="preserve">. </w:t>
      </w:r>
      <w:r>
        <w:rPr>
          <w:color w:val="B70639"/>
        </w:rPr>
        <w:t xml:space="preserve">Sen sijaan </w:t>
      </w:r>
      <w:r>
        <w:rPr>
          <w:color w:val="F7F1DF"/>
        </w:rPr>
        <w:t xml:space="preserve">testeissä </w:t>
      </w:r>
      <w:r>
        <w:rPr>
          <w:color w:val="703B01"/>
        </w:rPr>
        <w:t xml:space="preserve">keskitytään pääasiassa </w:t>
      </w:r>
      <w:r>
        <w:rPr>
          <w:color w:val="118B8A"/>
        </w:rPr>
        <w:t xml:space="preserve">uusiin bensiinisekoituksiin</w:t>
      </w:r>
      <w:r>
        <w:rPr>
          <w:color w:val="4AFEFA"/>
        </w:rPr>
        <w:t xml:space="preserve">, joita </w:t>
      </w:r>
      <w:r>
        <w:rPr>
          <w:color w:val="118B8A"/>
        </w:rPr>
        <w:t xml:space="preserve">ei ole vielä kehitetty, mutta jotka </w:t>
      </w:r>
      <w:r>
        <w:rPr>
          <w:color w:val="FCB164"/>
        </w:rPr>
        <w:t xml:space="preserve">öljyteollisuuden mukaan voisivat </w:t>
      </w:r>
      <w:r>
        <w:rPr>
          <w:color w:val="FCB164"/>
        </w:rPr>
        <w:t xml:space="preserve">ratkaista </w:t>
      </w:r>
      <w:r>
        <w:rPr>
          <w:color w:val="796EE6"/>
        </w:rPr>
        <w:t xml:space="preserve">kaupunkialueita vaivaavan </w:t>
      </w:r>
      <w:r>
        <w:rPr>
          <w:color w:val="796EE6"/>
        </w:rPr>
        <w:t xml:space="preserve">autojen aiheuttaman ilmansaasteongelman</w:t>
      </w:r>
      <w:r>
        <w:t xml:space="preserve">. </w:t>
      </w:r>
      <w:r>
        <w:t xml:space="preserve">Ympäristöaktivistit </w:t>
      </w:r>
      <w:r>
        <w:t xml:space="preserve">kuvailivat </w:t>
      </w:r>
      <w:r>
        <w:rPr>
          <w:color w:val="703B01"/>
        </w:rPr>
        <w:t xml:space="preserve">suunnitelmaa </w:t>
      </w:r>
      <w:r>
        <w:rPr>
          <w:color w:val="53495F"/>
        </w:rPr>
        <w:t xml:space="preserve">pelkäksi populistiseksi liikkeeksi</w:t>
      </w:r>
      <w:r>
        <w:rPr>
          <w:color w:val="F95475"/>
        </w:rPr>
        <w:t xml:space="preserve">, jolla pyritään torjumaan </w:t>
      </w:r>
      <w:r>
        <w:rPr>
          <w:color w:val="53495F"/>
        </w:rPr>
        <w:t xml:space="preserve">Valkoisen talon ehdotus, jonka mukaan miljoona autoa pitäisi ajaa puhtaammilla polttoaineilla vuoteen 1997 mennessä</w:t>
      </w:r>
      <w:r>
        <w:t xml:space="preserve">. </w:t>
      </w:r>
      <w:r>
        <w:t xml:space="preserve">Suuret öljy-yhtiöt ovat jo vuosia kokeilleet puhtaammin palavia bensiinisekoituksia, mutta vain Atlantic Richfield Co. markkinoi nyt vähäpäästöistä bensiiniä, joka on suunniteltu </w:t>
      </w:r>
      <w:r>
        <w:rPr>
          <w:color w:val="61FC03"/>
        </w:rPr>
        <w:t xml:space="preserve">vanhemmille autoille</w:t>
      </w:r>
      <w:r>
        <w:rPr>
          <w:color w:val="5D9608"/>
        </w:rPr>
        <w:t xml:space="preserve">, joissa </w:t>
      </w:r>
      <w:r>
        <w:rPr>
          <w:color w:val="61FC03"/>
        </w:rPr>
        <w:t xml:space="preserve">käytetään nykyisin </w:t>
      </w:r>
      <w:r>
        <w:rPr>
          <w:color w:val="61FC03"/>
        </w:rPr>
        <w:t xml:space="preserve">lyijyä sisältäviä polttoaineita</w:t>
      </w:r>
      <w:r>
        <w:t xml:space="preserve">. </w:t>
      </w:r>
      <w:r>
        <w:rPr>
          <w:color w:val="FB5514"/>
        </w:rPr>
        <w:t xml:space="preserve">Alun perin 11 miljoonan dollarin budjetin mukainen </w:t>
      </w:r>
      <w:r>
        <w:rPr>
          <w:color w:val="FB5514"/>
        </w:rPr>
        <w:t xml:space="preserve">tutkimusohjelma </w:t>
      </w:r>
      <w:r>
        <w:t xml:space="preserve">on tähän mennessä laajin puhtaamman bensiinin eri tyyppien testaaminen, sanoi General Motorsin tutkimuslaboratorioiden polttoaine- ja voiteluaineosaston johtaja Joe Colucci. 21:tä erilaista bensiinisekoitusta verrataan kolmeen sekoitukseen, jotka sisältävät jopa 85 prosenttia metanolia. </w:t>
      </w:r>
      <w:r>
        <w:rPr>
          <w:color w:val="DE98FD"/>
        </w:rPr>
        <w:t xml:space="preserve">Toisessa</w:t>
      </w:r>
      <w:r>
        <w:rPr>
          <w:color w:val="4F584E"/>
        </w:rPr>
        <w:t xml:space="preserve">, </w:t>
      </w:r>
      <w:r>
        <w:rPr>
          <w:color w:val="98A088"/>
        </w:rPr>
        <w:t xml:space="preserve">vielä suunnitteilla olevassa </w:t>
      </w:r>
      <w:r>
        <w:rPr>
          <w:color w:val="98A088"/>
        </w:rPr>
        <w:t xml:space="preserve">tutkimusvaiheessa </w:t>
      </w:r>
      <w:r>
        <w:t xml:space="preserve">puhtaampaa bensiiniä testataan </w:t>
      </w:r>
      <w:r>
        <w:rPr>
          <w:color w:val="248AD0"/>
        </w:rPr>
        <w:t xml:space="preserve">parhaillaan kehitteillä olevilla </w:t>
      </w:r>
      <w:r>
        <w:rPr>
          <w:color w:val="248AD0"/>
        </w:rPr>
        <w:t xml:space="preserve">teknologisesti uusilla moottoreilla, </w:t>
      </w:r>
      <w:r>
        <w:rPr>
          <w:color w:val="5C5300"/>
        </w:rPr>
        <w:t xml:space="preserve">jotka </w:t>
      </w:r>
      <w:r>
        <w:rPr>
          <w:color w:val="248AD0"/>
        </w:rPr>
        <w:t xml:space="preserve">asennetaan autoihin vuonna 1992 tai 1993</w:t>
      </w:r>
      <w:r>
        <w:t xml:space="preserve">. </w:t>
      </w:r>
      <w:r>
        <w:rPr>
          <w:color w:val="DE98FD"/>
        </w:rPr>
        <w:t xml:space="preserve">Tämän toisen vaiheen </w:t>
      </w:r>
      <w:r>
        <w:t xml:space="preserve">kustannuksia </w:t>
      </w:r>
      <w:r>
        <w:t xml:space="preserve">ei ole vielä arvioitu. "Koko ajatus on, että auto- ja öljy-yhtiöillä on yhteisiä asiakkaita", sanoo Keith McHenry, Amoco Corp:n teknologiajohtaja. "Ja me etsimme kustannustehokkainta tapaa puhdistaa ilmaa." Natural Resources Defense Council -järjestön ympäristöjuristi David Hawkins sanoi kuitenkin, että </w:t>
      </w:r>
      <w:r>
        <w:rPr>
          <w:color w:val="FB5514"/>
        </w:rPr>
        <w:t xml:space="preserve">tutkimus </w:t>
      </w:r>
      <w:r>
        <w:t xml:space="preserve">on vain tapa ajaa puhtaamman bensiinin käyttöä. </w:t>
      </w:r>
      <w:r>
        <w:rPr>
          <w:color w:val="9F6551"/>
        </w:rPr>
        <w:t xml:space="preserve">Öljy- ja autoyhtiöt </w:t>
      </w:r>
      <w:r>
        <w:t xml:space="preserve">tukivat viime viikolla kongressille osoitettua vetoomusta, jolla yritetään tehdä tyhjäksi </w:t>
      </w:r>
      <w:r>
        <w:rPr>
          <w:color w:val="BCFEC6"/>
        </w:rPr>
        <w:t xml:space="preserve">Bushin </w:t>
      </w:r>
      <w:r>
        <w:rPr>
          <w:color w:val="932C70"/>
        </w:rPr>
        <w:t xml:space="preserve">suunnitelmat, joiden </w:t>
      </w:r>
      <w:r>
        <w:rPr>
          <w:color w:val="2B1B04"/>
        </w:rPr>
        <w:t xml:space="preserve">mukaan </w:t>
      </w:r>
      <w:r>
        <w:rPr>
          <w:color w:val="B5AFC4"/>
        </w:rPr>
        <w:t xml:space="preserve">autovalmistajien </w:t>
      </w:r>
      <w:r>
        <w:rPr>
          <w:color w:val="932C70"/>
        </w:rPr>
        <w:t xml:space="preserve">on aloitettava vaihtoehtoisten polttoaineiden käyttöön tarkoitettujen autojen myynti vuoteen 1995 mennessä</w:t>
      </w:r>
      <w:r>
        <w:t xml:space="preserve">. </w:t>
      </w:r>
      <w:r>
        <w:rPr>
          <w:color w:val="932C70"/>
        </w:rPr>
        <w:t xml:space="preserve">Sen sijaan </w:t>
      </w:r>
      <w:r>
        <w:t xml:space="preserve">edustajainhuoneen alivaliokunta </w:t>
      </w:r>
      <w:r>
        <w:t xml:space="preserve">hyväksyi </w:t>
      </w:r>
      <w:r>
        <w:rPr>
          <w:color w:val="D4C67A"/>
        </w:rPr>
        <w:t xml:space="preserve">puhtaiden polttoaineiden ohjelman, jossa </w:t>
      </w:r>
      <w:r>
        <w:rPr>
          <w:color w:val="D4C67A"/>
        </w:rPr>
        <w:t xml:space="preserve">puhtaampi bensiini mainitaan nimenomaisesti vaihtoehtoisena polttoaineena</w:t>
      </w:r>
      <w:r>
        <w:t xml:space="preserve">. </w:t>
      </w:r>
      <w:r>
        <w:rPr>
          <w:color w:val="C2A393"/>
        </w:rPr>
        <w:t xml:space="preserve">Bushin </w:t>
      </w:r>
      <w:r>
        <w:rPr>
          <w:color w:val="0232FD"/>
        </w:rPr>
        <w:t xml:space="preserve">hallinto </w:t>
      </w:r>
      <w:r>
        <w:t xml:space="preserve">on ilmoittanut yrittävänsä </w:t>
      </w:r>
      <w:r>
        <w:t xml:space="preserve">herättää </w:t>
      </w:r>
      <w:r>
        <w:rPr>
          <w:color w:val="932C70"/>
        </w:rPr>
        <w:t xml:space="preserve">suunnitelmansa </w:t>
      </w:r>
      <w:r>
        <w:t xml:space="preserve">henkiin, jos </w:t>
      </w:r>
      <w:r>
        <w:t xml:space="preserve">edustajainhuoneen energia- ja kauppakomitea hyväksyy kattavan puhdasta ilmaa koskevan lakiesityksen.</w:t>
      </w:r>
    </w:p>
    <w:p>
      <w:r>
        <w:rPr>
          <w:b/>
        </w:rPr>
        <w:t xml:space="preserve">Asiakirjan numero 1733</w:t>
      </w:r>
    </w:p>
    <w:p>
      <w:r>
        <w:rPr>
          <w:b/>
        </w:rPr>
        <w:t xml:space="preserve">Asiakirjan tunniste: wsj2031-001</w:t>
      </w:r>
    </w:p>
    <w:p>
      <w:r>
        <w:rPr>
          <w:color w:val="04640D"/>
        </w:rPr>
        <w:t xml:space="preserve">Federal Deposit Insurance Corporationin </w:t>
      </w:r>
      <w:r>
        <w:rPr>
          <w:color w:val="310106"/>
        </w:rPr>
        <w:t xml:space="preserve">puheenjohtaja William Seidman </w:t>
      </w:r>
      <w:r>
        <w:t xml:space="preserve">sanoi, että </w:t>
      </w:r>
      <w:r>
        <w:rPr>
          <w:color w:val="FEFB0A"/>
        </w:rPr>
        <w:t xml:space="preserve">hallituksen </w:t>
      </w:r>
      <w:r>
        <w:t xml:space="preserve">olisi pitänyt </w:t>
      </w:r>
      <w:r>
        <w:t xml:space="preserve">takavarikoida </w:t>
      </w:r>
      <w:r>
        <w:rPr>
          <w:color w:val="FB5514"/>
        </w:rPr>
        <w:t xml:space="preserve">Lincoln Savings and Loan Association </w:t>
      </w:r>
      <w:r>
        <w:t xml:space="preserve">jo vuonna 1986 korvatakseen </w:t>
      </w:r>
      <w:r>
        <w:rPr>
          <w:color w:val="E115C0"/>
        </w:rPr>
        <w:t xml:space="preserve">tappiot</w:t>
      </w:r>
      <w:r>
        <w:rPr>
          <w:color w:val="00587F"/>
        </w:rPr>
        <w:t xml:space="preserve">, jotka </w:t>
      </w:r>
      <w:r>
        <w:rPr>
          <w:color w:val="0BC582"/>
        </w:rPr>
        <w:t xml:space="preserve">hänen arvionsa mukaan maksavat nyt veronmaksajille 2 miljardia dollaria</w:t>
      </w:r>
      <w:r>
        <w:t xml:space="preserve">. </w:t>
      </w:r>
      <w:r>
        <w:rPr>
          <w:color w:val="310106"/>
        </w:rPr>
        <w:t xml:space="preserve">Seidman, </w:t>
      </w:r>
      <w:r>
        <w:rPr>
          <w:color w:val="FEB8C8"/>
        </w:rPr>
        <w:t xml:space="preserve">joka </w:t>
      </w:r>
      <w:r>
        <w:rPr>
          <w:color w:val="310106"/>
        </w:rPr>
        <w:t xml:space="preserve">toimi maan suurimman pankin valvojana</w:t>
      </w:r>
      <w:r>
        <w:t xml:space="preserve">, peri </w:t>
      </w:r>
      <w:r>
        <w:rPr>
          <w:color w:val="FB5514"/>
        </w:rPr>
        <w:t xml:space="preserve">Irvinessä</w:t>
      </w:r>
      <w:r>
        <w:rPr>
          <w:color w:val="9E8317"/>
        </w:rPr>
        <w:t xml:space="preserve">, Kaliforniassa sijaitsevan</w:t>
      </w:r>
      <w:r>
        <w:rPr>
          <w:color w:val="FB5514"/>
        </w:rPr>
        <w:t xml:space="preserve"> Lincolnin ongelmat </w:t>
      </w:r>
      <w:r>
        <w:t xml:space="preserve">sen jälkeen, kun </w:t>
      </w:r>
      <w:r>
        <w:rPr>
          <w:color w:val="310106"/>
        </w:rPr>
        <w:t xml:space="preserve">hänen </w:t>
      </w:r>
      <w:r>
        <w:t xml:space="preserve">johtotehtäväänsä laajennettiin uudella lailla säästö- ja lainayhdistysten auttamiseksi. </w:t>
      </w:r>
      <w:r>
        <w:rPr>
          <w:color w:val="847D81"/>
        </w:rPr>
        <w:t xml:space="preserve">Parlamentin pankkivaliokunnan </w:t>
      </w:r>
      <w:r>
        <w:rPr>
          <w:color w:val="01190F"/>
        </w:rPr>
        <w:t xml:space="preserve">kuulemistilaisuudessa </w:t>
      </w:r>
      <w:r>
        <w:t xml:space="preserve">hän ehdotti, että tutkittaisiin </w:t>
      </w:r>
      <w:r>
        <w:rPr>
          <w:color w:val="E115C0"/>
        </w:rPr>
        <w:t xml:space="preserve">tätä todennäköisesti suurinta säästö- ja lainakatastrofia alalla, jota skandaalit ovat jo ennestään hallinneet</w:t>
      </w:r>
      <w:r>
        <w:t xml:space="preserve">. </w:t>
      </w:r>
      <w:r>
        <w:t xml:space="preserve">Tutkimuksessa tarkastellaan myös </w:t>
      </w:r>
      <w:r>
        <w:rPr>
          <w:color w:val="58018B"/>
        </w:rPr>
        <w:t xml:space="preserve">Charles Keating Jr:</w:t>
      </w:r>
      <w:r>
        <w:t xml:space="preserve">n toimintaa, </w:t>
      </w:r>
      <w:r>
        <w:rPr>
          <w:color w:val="B70639"/>
        </w:rPr>
        <w:t xml:space="preserve">joka </w:t>
      </w:r>
      <w:r>
        <w:rPr>
          <w:color w:val="58018B"/>
        </w:rPr>
        <w:t xml:space="preserve">on </w:t>
      </w:r>
      <w:r>
        <w:rPr>
          <w:color w:val="F7F1DF"/>
        </w:rPr>
        <w:t xml:space="preserve">Lincolnin </w:t>
      </w:r>
      <w:r>
        <w:rPr>
          <w:color w:val="703B01"/>
        </w:rPr>
        <w:t xml:space="preserve">emoyhtiön American Continental Corp:n </w:t>
      </w:r>
      <w:r>
        <w:rPr>
          <w:color w:val="58018B"/>
        </w:rPr>
        <w:t xml:space="preserve">puheenjohtaja </w:t>
      </w:r>
      <w:r>
        <w:rPr>
          <w:color w:val="58018B"/>
        </w:rPr>
        <w:t xml:space="preserve">ja </w:t>
      </w:r>
      <w:r>
        <w:rPr>
          <w:color w:val="B70639"/>
        </w:rPr>
        <w:t xml:space="preserve">joka on </w:t>
      </w:r>
      <w:r>
        <w:rPr>
          <w:color w:val="58018B"/>
        </w:rPr>
        <w:t xml:space="preserve">tukenut voimakkaasti </w:t>
      </w:r>
      <w:r>
        <w:rPr>
          <w:color w:val="118B8A"/>
        </w:rPr>
        <w:t xml:space="preserve">useita Yhdysvaltain senaattoreita</w:t>
      </w:r>
      <w:r>
        <w:t xml:space="preserve">. </w:t>
      </w:r>
      <w:r>
        <w:rPr>
          <w:color w:val="310106"/>
        </w:rPr>
        <w:t xml:space="preserve">Seidman </w:t>
      </w:r>
      <w:r>
        <w:t xml:space="preserve">kertoi </w:t>
      </w:r>
      <w:r>
        <w:rPr>
          <w:color w:val="4AFEFA"/>
        </w:rPr>
        <w:t xml:space="preserve">valiokunnalle, että </w:t>
      </w:r>
      <w:r>
        <w:rPr>
          <w:color w:val="FCB164"/>
        </w:rPr>
        <w:t xml:space="preserve">Resolution Trust Corp, valtion järjestö, joka </w:t>
      </w:r>
      <w:r>
        <w:rPr>
          <w:color w:val="796EE6"/>
        </w:rPr>
        <w:t xml:space="preserve">on perustettu </w:t>
      </w:r>
      <w:r>
        <w:t xml:space="preserve">uhanalaisten pankkien myymistä </w:t>
      </w:r>
      <w:r>
        <w:rPr>
          <w:color w:val="FCB164"/>
        </w:rPr>
        <w:t xml:space="preserve">varten</w:t>
      </w:r>
      <w:r>
        <w:t xml:space="preserve">, on tarkastanut </w:t>
      </w:r>
      <w:r>
        <w:t xml:space="preserve">entisten tilintarkastajien laatimat </w:t>
      </w:r>
      <w:r>
        <w:rPr>
          <w:color w:val="FB5514"/>
        </w:rPr>
        <w:t xml:space="preserve">Lincolnin </w:t>
      </w:r>
      <w:r>
        <w:t xml:space="preserve">tilintarkastuskertomukset </w:t>
      </w:r>
      <w:r>
        <w:t xml:space="preserve">vuodesta 1986 lähtien. </w:t>
      </w:r>
      <w:r>
        <w:rPr>
          <w:color w:val="310106"/>
        </w:rPr>
        <w:t xml:space="preserve">"</w:t>
      </w:r>
      <w:r>
        <w:t xml:space="preserve">Henkilökuntani teki </w:t>
      </w:r>
      <w:r>
        <w:rPr>
          <w:color w:val="310106"/>
        </w:rPr>
        <w:t xml:space="preserve">minulle </w:t>
      </w:r>
      <w:r>
        <w:t xml:space="preserve">selväksi, että jos olisimme </w:t>
      </w:r>
      <w:r>
        <w:t xml:space="preserve">havainneet </w:t>
      </w:r>
      <w:r>
        <w:rPr>
          <w:color w:val="53495F"/>
        </w:rPr>
        <w:t xml:space="preserve">vastaavaa j</w:t>
      </w:r>
      <w:r>
        <w:t xml:space="preserve">ossakin </w:t>
      </w:r>
      <w:r>
        <w:t xml:space="preserve">laitoksessamme</w:t>
      </w:r>
      <w:r>
        <w:t xml:space="preserve">, olisimme välittömästi pyrkineet lopettamaan </w:t>
      </w:r>
      <w:r>
        <w:rPr>
          <w:color w:val="53495F"/>
        </w:rPr>
        <w:t xml:space="preserve">nämä vaaralliset toimet", </w:t>
      </w:r>
      <w:r>
        <w:rPr>
          <w:color w:val="310106"/>
        </w:rPr>
        <w:t xml:space="preserve">Seidman </w:t>
      </w:r>
      <w:r>
        <w:t xml:space="preserve">sanoi</w:t>
      </w:r>
      <w:r>
        <w:t xml:space="preserve">. </w:t>
      </w:r>
      <w:r>
        <w:rPr>
          <w:color w:val="310106"/>
        </w:rPr>
        <w:t xml:space="preserve">Seidmanin mukaan </w:t>
      </w:r>
      <w:r>
        <w:t xml:space="preserve">esimerkiksi silloin, kun </w:t>
      </w:r>
      <w:r>
        <w:rPr>
          <w:color w:val="FEFB0A"/>
        </w:rPr>
        <w:t xml:space="preserve">valtio </w:t>
      </w:r>
      <w:r>
        <w:t xml:space="preserve">pakkolunasti </w:t>
      </w:r>
      <w:r>
        <w:rPr>
          <w:color w:val="FB5514"/>
        </w:rPr>
        <w:t xml:space="preserve">Lincolnin</w:t>
      </w:r>
      <w:r>
        <w:t xml:space="preserve">, 15 prosenttia </w:t>
      </w:r>
      <w:r>
        <w:rPr>
          <w:color w:val="FB5514"/>
        </w:rPr>
        <w:t xml:space="preserve">yhtiön</w:t>
      </w:r>
      <w:r>
        <w:t xml:space="preserve"> lainoista </w:t>
      </w:r>
      <w:r>
        <w:t xml:space="preserve">eli 250 miljoonaa dollaria </w:t>
      </w:r>
      <w:r>
        <w:t xml:space="preserve">kuului </w:t>
      </w:r>
      <w:r>
        <w:rPr>
          <w:color w:val="F95475"/>
        </w:rPr>
        <w:t xml:space="preserve">lainanottajille, jotka </w:t>
      </w:r>
      <w:r>
        <w:rPr>
          <w:color w:val="61FC03"/>
        </w:rPr>
        <w:t xml:space="preserve">olivat </w:t>
      </w:r>
      <w:r>
        <w:rPr>
          <w:color w:val="F95475"/>
        </w:rPr>
        <w:t xml:space="preserve">ostamassa kiinteistöjä joltakin </w:t>
      </w:r>
      <w:r>
        <w:rPr>
          <w:color w:val="5D9608"/>
        </w:rPr>
        <w:t xml:space="preserve">American Continentalin </w:t>
      </w:r>
      <w:r>
        <w:rPr>
          <w:color w:val="F95475"/>
        </w:rPr>
        <w:t xml:space="preserve">50 tytäryhtiöltä</w:t>
      </w:r>
      <w:r>
        <w:t xml:space="preserve">. </w:t>
      </w:r>
      <w:r>
        <w:rPr>
          <w:color w:val="FEFB0A"/>
        </w:rPr>
        <w:t xml:space="preserve">Hallitus </w:t>
      </w:r>
      <w:r>
        <w:t xml:space="preserve">puuttui asiaan kuitenkin </w:t>
      </w:r>
      <w:r>
        <w:rPr>
          <w:color w:val="DE98FD"/>
        </w:rPr>
        <w:t xml:space="preserve">vasta kuusi kuukautta sitten, </w:t>
      </w:r>
      <w:r>
        <w:rPr>
          <w:color w:val="98A088"/>
        </w:rPr>
        <w:t xml:space="preserve">kun </w:t>
      </w:r>
      <w:r>
        <w:rPr>
          <w:color w:val="4F584E"/>
        </w:rPr>
        <w:t xml:space="preserve">Office of Thrift and Credit Union Control asetti </w:t>
      </w:r>
      <w:r>
        <w:rPr>
          <w:color w:val="248AD0"/>
        </w:rPr>
        <w:t xml:space="preserve">Lincolnin konkurssipesään </w:t>
      </w:r>
      <w:r>
        <w:rPr>
          <w:color w:val="4F584E"/>
        </w:rPr>
        <w:t xml:space="preserve">- </w:t>
      </w:r>
      <w:r>
        <w:rPr>
          <w:color w:val="4F584E"/>
        </w:rPr>
        <w:t xml:space="preserve">päivä </w:t>
      </w:r>
      <w:r>
        <w:rPr>
          <w:color w:val="9F6551"/>
        </w:rPr>
        <w:t xml:space="preserve">sen jälkeen, kun </w:t>
      </w:r>
      <w:r>
        <w:rPr>
          <w:color w:val="BCFEC6"/>
        </w:rPr>
        <w:t xml:space="preserve">American Continental oli </w:t>
      </w:r>
      <w:r>
        <w:rPr>
          <w:color w:val="9F6551"/>
        </w:rPr>
        <w:t xml:space="preserve">hakenut suojaa velkojilta konkurssilain 11 luvun nojalla</w:t>
      </w:r>
      <w:r>
        <w:t xml:space="preserve">. </w:t>
      </w:r>
      <w:r>
        <w:rPr>
          <w:color w:val="2B1B04"/>
        </w:rPr>
        <w:t xml:space="preserve">Sen </w:t>
      </w:r>
      <w:r>
        <w:rPr>
          <w:color w:val="932C70"/>
        </w:rPr>
        <w:t xml:space="preserve">käynnistämässä </w:t>
      </w:r>
      <w:r>
        <w:rPr>
          <w:color w:val="932C70"/>
        </w:rPr>
        <w:t xml:space="preserve">1,1 miljardin dollarin kansalaisoikeuskanteessa </w:t>
      </w:r>
      <w:r>
        <w:rPr>
          <w:color w:val="FEFB0A"/>
        </w:rPr>
        <w:t xml:space="preserve">hallitus </w:t>
      </w:r>
      <w:r>
        <w:t xml:space="preserve">väittää, että </w:t>
      </w:r>
      <w:r>
        <w:rPr>
          <w:color w:val="B5AFC4"/>
        </w:rPr>
        <w:t xml:space="preserve">suojelupyyntö </w:t>
      </w:r>
      <w:r>
        <w:t xml:space="preserve">oli osa suunnitelmaa siirtää vakuutetut talletukset </w:t>
      </w:r>
      <w:r>
        <w:rPr>
          <w:color w:val="D4C67A"/>
        </w:rPr>
        <w:t xml:space="preserve">emoyhtiölle</w:t>
      </w:r>
      <w:r>
        <w:rPr>
          <w:color w:val="AE7AA1"/>
        </w:rPr>
        <w:t xml:space="preserve">, joka </w:t>
      </w:r>
      <w:r>
        <w:rPr>
          <w:color w:val="D4C67A"/>
        </w:rPr>
        <w:t xml:space="preserve">käytti talletuksia kiinteistökauppojen varastona</w:t>
      </w:r>
      <w:r>
        <w:t xml:space="preserve">. Muille tytäryhtiöille siirrettyjä talletuksia hallinnoi nyt selvityskomitea. "Mielestäni on melko selvää, että (</w:t>
      </w:r>
      <w:r>
        <w:rPr>
          <w:color w:val="58018B"/>
        </w:rPr>
        <w:t xml:space="preserve">Keating</w:t>
      </w:r>
      <w:r>
        <w:t xml:space="preserve">) tiesi", että tilintarkastajat olivat päättäneet, että </w:t>
      </w:r>
      <w:r>
        <w:rPr>
          <w:color w:val="FB5514"/>
        </w:rPr>
        <w:t xml:space="preserve">Lincoln </w:t>
      </w:r>
      <w:r>
        <w:t xml:space="preserve">pitäisi </w:t>
      </w:r>
      <w:r>
        <w:t xml:space="preserve">takavarikoida, </w:t>
      </w:r>
      <w:r>
        <w:rPr>
          <w:color w:val="310106"/>
        </w:rPr>
        <w:t xml:space="preserve">Seidman </w:t>
      </w:r>
      <w:r>
        <w:t xml:space="preserve">sanoi</w:t>
      </w:r>
      <w:r>
        <w:t xml:space="preserve">. </w:t>
      </w:r>
      <w:r>
        <w:rPr>
          <w:color w:val="C2A393"/>
        </w:rPr>
        <w:t xml:space="preserve">Lisäksi </w:t>
      </w:r>
      <w:r>
        <w:rPr>
          <w:color w:val="0232FD"/>
        </w:rPr>
        <w:t xml:space="preserve">Seidman </w:t>
      </w:r>
      <w:r>
        <w:rPr>
          <w:color w:val="C2A393"/>
        </w:rPr>
        <w:t xml:space="preserve">sanoi, että meneillään oleva tutkinta voi johtaa lisätoimiin </w:t>
      </w:r>
      <w:r>
        <w:rPr>
          <w:color w:val="6A3A35"/>
        </w:rPr>
        <w:t xml:space="preserve">Lincolnin </w:t>
      </w:r>
      <w:r>
        <w:rPr>
          <w:color w:val="C2A393"/>
        </w:rPr>
        <w:t xml:space="preserve">johtajia vastaan, </w:t>
      </w:r>
      <w:r>
        <w:rPr>
          <w:color w:val="C2A393"/>
        </w:rPr>
        <w:t xml:space="preserve">"mukaan lukien petosten vastaiset toimet</w:t>
      </w:r>
      <w:r>
        <w:t xml:space="preserve">". </w:t>
      </w:r>
      <w:r>
        <w:rPr>
          <w:color w:val="58018B"/>
        </w:rPr>
        <w:t xml:space="preserve">Keating </w:t>
      </w:r>
      <w:r>
        <w:rPr>
          <w:color w:val="58018B"/>
        </w:rPr>
        <w:t xml:space="preserve">puolestaan </w:t>
      </w:r>
      <w:r>
        <w:t xml:space="preserve">on haastanut </w:t>
      </w:r>
      <w:r>
        <w:rPr>
          <w:color w:val="BA6801"/>
        </w:rPr>
        <w:t xml:space="preserve">tilintarkastajat </w:t>
      </w:r>
      <w:r>
        <w:t xml:space="preserve">oikeuteen </w:t>
      </w:r>
      <w:r>
        <w:t xml:space="preserve">ja väittää, että nämä </w:t>
      </w:r>
      <w:r>
        <w:t xml:space="preserve">takavarikoivat </w:t>
      </w:r>
      <w:r>
        <w:rPr>
          <w:color w:val="FB5514"/>
        </w:rPr>
        <w:t xml:space="preserve">säästörahaston </w:t>
      </w:r>
      <w:r>
        <w:t xml:space="preserve">laittomasti. </w:t>
      </w:r>
      <w:r>
        <w:rPr>
          <w:color w:val="16C0D0"/>
        </w:rPr>
        <w:t xml:space="preserve">Keatingin </w:t>
      </w:r>
      <w:r>
        <w:rPr>
          <w:color w:val="168E5C"/>
        </w:rPr>
        <w:t xml:space="preserve">Washingtonissa toimiva asianajaja </w:t>
      </w:r>
      <w:r>
        <w:rPr>
          <w:color w:val="168E5C"/>
        </w:rPr>
        <w:t xml:space="preserve">Leonard </w:t>
      </w:r>
      <w:r>
        <w:t xml:space="preserve">Bickwit </w:t>
      </w:r>
      <w:r>
        <w:t xml:space="preserve">kieltäytyi kommentoimasta </w:t>
      </w:r>
      <w:r>
        <w:rPr>
          <w:color w:val="01190F"/>
        </w:rPr>
        <w:t xml:space="preserve">kuulemista </w:t>
      </w:r>
      <w:r>
        <w:t xml:space="preserve">ja sanoi vain: "Vastaamme kaikkiin näihin syytteisiin useissa tuomioistuimissa, kun aika on oikea." </w:t>
      </w:r>
      <w:r>
        <w:rPr>
          <w:color w:val="C62100"/>
        </w:rPr>
        <w:t xml:space="preserve">Uuden lain myötä lakkautetun </w:t>
      </w:r>
      <w:r>
        <w:rPr>
          <w:color w:val="C62100"/>
        </w:rPr>
        <w:t xml:space="preserve">hallituksen </w:t>
      </w:r>
      <w:r>
        <w:rPr>
          <w:color w:val="014347"/>
        </w:rPr>
        <w:t xml:space="preserve">organisaation </w:t>
      </w:r>
      <w:r>
        <w:t xml:space="preserve">aiempien tilintarkastajien pääsy </w:t>
      </w:r>
      <w:r>
        <w:rPr>
          <w:color w:val="FB5514"/>
        </w:rPr>
        <w:t xml:space="preserve">Lincolniin </w:t>
      </w:r>
      <w:r>
        <w:t xml:space="preserve">on aiheuttanut haittaa </w:t>
      </w:r>
      <w:r>
        <w:rPr>
          <w:color w:val="233809"/>
        </w:rPr>
        <w:t xml:space="preserve">viidelle senaattorille</w:t>
      </w:r>
      <w:r>
        <w:rPr>
          <w:color w:val="42083B"/>
        </w:rPr>
        <w:t xml:space="preserve">, jotka ovat </w:t>
      </w:r>
      <w:r>
        <w:rPr>
          <w:color w:val="233809"/>
        </w:rPr>
        <w:t xml:space="preserve">saaneet </w:t>
      </w:r>
      <w:r>
        <w:rPr>
          <w:color w:val="82785D"/>
        </w:rPr>
        <w:t xml:space="preserve">Keatingilta </w:t>
      </w:r>
      <w:r>
        <w:rPr>
          <w:color w:val="233809"/>
        </w:rPr>
        <w:t xml:space="preserve">tuhansia dollareita kampanjalahjoituksina</w:t>
      </w:r>
      <w:r>
        <w:t xml:space="preserve">. </w:t>
      </w:r>
      <w:r>
        <w:rPr>
          <w:color w:val="310106"/>
        </w:rPr>
        <w:t xml:space="preserve">Seidman </w:t>
      </w:r>
      <w:r>
        <w:t xml:space="preserve">kertoi </w:t>
      </w:r>
      <w:r>
        <w:rPr>
          <w:color w:val="023087"/>
        </w:rPr>
        <w:t xml:space="preserve">eilen, että </w:t>
      </w:r>
      <w:r>
        <w:rPr>
          <w:color w:val="B7DAD2"/>
        </w:rPr>
        <w:t xml:space="preserve">esimerkiksi senaattori Dennis DeConcini (</w:t>
      </w:r>
      <w:r>
        <w:rPr>
          <w:color w:val="196956"/>
        </w:rPr>
        <w:t xml:space="preserve">Arizonan </w:t>
      </w:r>
      <w:r>
        <w:rPr>
          <w:color w:val="B7DAD2"/>
        </w:rPr>
        <w:t xml:space="preserve">demokraatti</w:t>
      </w:r>
      <w:r>
        <w:rPr>
          <w:color w:val="B7DAD2"/>
        </w:rPr>
        <w:t xml:space="preserve">), </w:t>
      </w:r>
      <w:r>
        <w:rPr>
          <w:color w:val="8C41BB"/>
        </w:rPr>
        <w:t xml:space="preserve">joka </w:t>
      </w:r>
      <w:r>
        <w:rPr>
          <w:color w:val="B7DAD2"/>
        </w:rPr>
        <w:t xml:space="preserve">sai </w:t>
      </w:r>
      <w:r>
        <w:rPr>
          <w:color w:val="ECEDFE"/>
        </w:rPr>
        <w:t xml:space="preserve">Keatingilta </w:t>
      </w:r>
      <w:r>
        <w:rPr>
          <w:color w:val="B7DAD2"/>
        </w:rPr>
        <w:t xml:space="preserve">48 100 dollarin </w:t>
      </w:r>
      <w:r>
        <w:rPr>
          <w:color w:val="B7DAD2"/>
        </w:rPr>
        <w:t xml:space="preserve">lahjoitukset</w:t>
      </w:r>
      <w:r>
        <w:t xml:space="preserve">, </w:t>
      </w:r>
      <w:r>
        <w:t xml:space="preserve">soitti </w:t>
      </w:r>
      <w:r>
        <w:rPr>
          <w:color w:val="310106"/>
        </w:rPr>
        <w:t xml:space="preserve">hänelle </w:t>
      </w:r>
      <w:r>
        <w:t xml:space="preserve">ja pyysi </w:t>
      </w:r>
      <w:r>
        <w:rPr>
          <w:color w:val="310106"/>
        </w:rPr>
        <w:t xml:space="preserve">häntä </w:t>
      </w:r>
      <w:r>
        <w:t xml:space="preserve">tukemaan </w:t>
      </w:r>
      <w:r>
        <w:rPr>
          <w:color w:val="FB5514"/>
        </w:rPr>
        <w:t xml:space="preserve">Lincolnin </w:t>
      </w:r>
      <w:r>
        <w:t xml:space="preserve">myyntiä </w:t>
      </w:r>
      <w:r>
        <w:t xml:space="preserve">ennen </w:t>
      </w:r>
      <w:r>
        <w:rPr>
          <w:color w:val="FB5514"/>
        </w:rPr>
        <w:t xml:space="preserve">yhtiön </w:t>
      </w:r>
      <w:r>
        <w:t xml:space="preserve">takavarikointia. Kun </w:t>
      </w:r>
      <w:r>
        <w:rPr>
          <w:color w:val="FEFB0A"/>
        </w:rPr>
        <w:t xml:space="preserve">hallitus </w:t>
      </w:r>
      <w:r>
        <w:t xml:space="preserve">haastoi </w:t>
      </w:r>
      <w:r>
        <w:rPr>
          <w:color w:val="FB5514"/>
        </w:rPr>
        <w:t xml:space="preserve">Lincolnin </w:t>
      </w:r>
      <w:r>
        <w:t xml:space="preserve">oikeuteen, </w:t>
      </w:r>
      <w:r>
        <w:rPr>
          <w:color w:val="B7DAD2"/>
        </w:rPr>
        <w:t xml:space="preserve">senaattori DeConcini </w:t>
      </w:r>
      <w:r>
        <w:t xml:space="preserve">palautti kampanjalahjoitukset. </w:t>
      </w:r>
      <w:r>
        <w:rPr>
          <w:color w:val="B7DAD2"/>
        </w:rPr>
        <w:t xml:space="preserve">Senaattorin </w:t>
      </w:r>
      <w:r>
        <w:t xml:space="preserve">tiedottaja </w:t>
      </w:r>
      <w:r>
        <w:t xml:space="preserve">sanoi </w:t>
      </w:r>
      <w:r>
        <w:rPr>
          <w:color w:val="023087"/>
        </w:rPr>
        <w:t xml:space="preserve">eilen, että hän oli ajanut </w:t>
      </w:r>
      <w:r>
        <w:rPr>
          <w:color w:val="FB5514"/>
        </w:rPr>
        <w:t xml:space="preserve">Lincolnin </w:t>
      </w:r>
      <w:r>
        <w:t xml:space="preserve">myyntiä</w:t>
      </w:r>
      <w:r>
        <w:t xml:space="preserve">, koska "satoja </w:t>
      </w:r>
      <w:r>
        <w:rPr>
          <w:color w:val="2B2D32"/>
        </w:rPr>
        <w:t xml:space="preserve">arizonalaisia työpaikkoja </w:t>
      </w:r>
      <w:r>
        <w:t xml:space="preserve">(</w:t>
      </w:r>
      <w:r>
        <w:rPr>
          <w:color w:val="FB5514"/>
        </w:rPr>
        <w:t xml:space="preserve">Lincolnissa) </w:t>
      </w:r>
      <w:r>
        <w:t xml:space="preserve">oli vaakalaudalla</w:t>
      </w:r>
      <w:r>
        <w:t xml:space="preserve">". </w:t>
      </w:r>
      <w:r>
        <w:rPr>
          <w:color w:val="94C661"/>
        </w:rPr>
        <w:t xml:space="preserve">Senaatin pankkikomitean puheenjohtaja Donald Riegle (Michiganin demokraatti</w:t>
      </w:r>
      <w:r>
        <w:t xml:space="preserve">) </w:t>
      </w:r>
      <w:r>
        <w:t xml:space="preserve">palautti myös </w:t>
      </w:r>
      <w:r>
        <w:rPr>
          <w:color w:val="788E95"/>
        </w:rPr>
        <w:t xml:space="preserve">Keatingilta </w:t>
      </w:r>
      <w:r>
        <w:rPr>
          <w:color w:val="F8907D"/>
        </w:rPr>
        <w:t xml:space="preserve">vuosi sitten saamansa </w:t>
      </w:r>
      <w:r>
        <w:rPr>
          <w:color w:val="F8907D"/>
        </w:rPr>
        <w:t xml:space="preserve">lahjoitukset. </w:t>
      </w:r>
      <w:r>
        <w:rPr>
          <w:color w:val="FB6AB8"/>
        </w:rPr>
        <w:t xml:space="preserve">Senaattorit </w:t>
      </w:r>
      <w:r>
        <w:t xml:space="preserve">John Glenn (Ohion demokraatti), John McCain (</w:t>
      </w:r>
      <w:r>
        <w:rPr>
          <w:color w:val="2B2D32"/>
        </w:rPr>
        <w:t xml:space="preserve">Arizonan </w:t>
      </w:r>
      <w:r>
        <w:t xml:space="preserve">republikaani</w:t>
      </w:r>
      <w:r>
        <w:t xml:space="preserve">) ja </w:t>
      </w:r>
      <w:r>
        <w:rPr>
          <w:color w:val="576094"/>
        </w:rPr>
        <w:t xml:space="preserve">Alan Cranston (</w:t>
      </w:r>
      <w:r>
        <w:rPr>
          <w:color w:val="DB1474"/>
        </w:rPr>
        <w:t xml:space="preserve">Kalifornian </w:t>
      </w:r>
      <w:r>
        <w:rPr>
          <w:color w:val="576094"/>
        </w:rPr>
        <w:t xml:space="preserve">demokraatti) </w:t>
      </w:r>
      <w:r>
        <w:t xml:space="preserve">saivat </w:t>
      </w:r>
      <w:r>
        <w:t xml:space="preserve">myös </w:t>
      </w:r>
      <w:r>
        <w:t xml:space="preserve">huomattavia lahjoituksia </w:t>
      </w:r>
      <w:r>
        <w:rPr>
          <w:color w:val="58018B"/>
        </w:rPr>
        <w:t xml:space="preserve">Keatingilta </w:t>
      </w:r>
      <w:r>
        <w:t xml:space="preserve">ja yrittivät puuttua asiaan </w:t>
      </w:r>
      <w:r>
        <w:rPr>
          <w:color w:val="FB5514"/>
        </w:rPr>
        <w:t xml:space="preserve">Lincolnin puolesta</w:t>
      </w:r>
      <w:r>
        <w:t xml:space="preserve">. </w:t>
      </w:r>
      <w:r>
        <w:rPr>
          <w:color w:val="4AFEFA"/>
        </w:rPr>
        <w:t xml:space="preserve">Edustajainhuoneen pankkivaliokunnan </w:t>
      </w:r>
      <w:r>
        <w:t xml:space="preserve">puheenjohtaja </w:t>
      </w:r>
      <w:r>
        <w:t xml:space="preserve">Henry Gonzalez (Texasin demokraatti) sanoi, että </w:t>
      </w:r>
      <w:r>
        <w:rPr>
          <w:color w:val="8489AE"/>
        </w:rPr>
        <w:t xml:space="preserve">senaattori Cranston </w:t>
      </w:r>
      <w:r>
        <w:t xml:space="preserve">saapuu tarvittaessa vapaaehtoisesti </w:t>
      </w:r>
      <w:r>
        <w:rPr>
          <w:color w:val="847D81"/>
        </w:rPr>
        <w:t xml:space="preserve">edustajainhuoneen valiokunnan </w:t>
      </w:r>
      <w:r>
        <w:rPr>
          <w:color w:val="01190F"/>
        </w:rPr>
        <w:t xml:space="preserve">kuultavaksi. </w:t>
      </w:r>
      <w:r>
        <w:t xml:space="preserve">Eräs </w:t>
      </w:r>
      <w:r>
        <w:rPr>
          <w:color w:val="4AFEFA"/>
        </w:rPr>
        <w:t xml:space="preserve">valiokunnan jäsen </w:t>
      </w:r>
      <w:r>
        <w:t xml:space="preserve">sanoi kuitenkin, että on hyvin epätodennäköistä, että paneeli </w:t>
      </w:r>
      <w:r>
        <w:t xml:space="preserve">tutkii </w:t>
      </w:r>
      <w:r>
        <w:rPr>
          <w:color w:val="233809"/>
        </w:rPr>
        <w:t xml:space="preserve">senaattorin </w:t>
      </w:r>
      <w:r>
        <w:t xml:space="preserve">roolia </w:t>
      </w:r>
      <w:r>
        <w:t xml:space="preserve">perusteellisesti. </w:t>
      </w:r>
      <w:r>
        <w:rPr>
          <w:color w:val="310106"/>
        </w:rPr>
        <w:t xml:space="preserve">Seidman </w:t>
      </w:r>
      <w:r>
        <w:t xml:space="preserve">sanoi </w:t>
      </w:r>
      <w:r>
        <w:rPr>
          <w:color w:val="01190F"/>
        </w:rPr>
        <w:t xml:space="preserve">kuulemistilaisuudessa, että </w:t>
      </w:r>
      <w:r>
        <w:rPr>
          <w:color w:val="860E04"/>
        </w:rPr>
        <w:t xml:space="preserve">RTC on </w:t>
      </w:r>
      <w:r>
        <w:t xml:space="preserve">jo </w:t>
      </w:r>
      <w:r>
        <w:t xml:space="preserve">laittanut 729 miljoonaa dollaria </w:t>
      </w:r>
      <w:r>
        <w:rPr>
          <w:color w:val="FB5514"/>
        </w:rPr>
        <w:t xml:space="preserve">Lincolniin </w:t>
      </w:r>
      <w:r>
        <w:t xml:space="preserve">sen maksukyvyn vuoksi. Hän myös hahmotteli, että </w:t>
      </w:r>
      <w:r>
        <w:rPr>
          <w:color w:val="6EAB9B"/>
        </w:rPr>
        <w:t xml:space="preserve">American Continentalin </w:t>
      </w:r>
      <w:r>
        <w:rPr>
          <w:color w:val="FBC206"/>
        </w:rPr>
        <w:t xml:space="preserve">225 miljoonan </w:t>
      </w:r>
      <w:r>
        <w:rPr>
          <w:color w:val="FBC206"/>
        </w:rPr>
        <w:t xml:space="preserve">dollarin </w:t>
      </w:r>
      <w:r>
        <w:rPr>
          <w:color w:val="FBC206"/>
        </w:rPr>
        <w:t xml:space="preserve">etuoikeusasemaltaan huonommassa asemassa olevan velan </w:t>
      </w:r>
      <w:r>
        <w:t xml:space="preserve">palauttamisesta </w:t>
      </w:r>
      <w:r>
        <w:t xml:space="preserve">takaisin </w:t>
      </w:r>
      <w:r>
        <w:rPr>
          <w:color w:val="F2CDFE"/>
        </w:rPr>
        <w:t xml:space="preserve">jälleenmyyjille </w:t>
      </w:r>
      <w:r>
        <w:t xml:space="preserve">on vain vähän toivoa</w:t>
      </w:r>
      <w:r>
        <w:t xml:space="preserve">. </w:t>
      </w:r>
      <w:r>
        <w:rPr>
          <w:color w:val="F2CDFE"/>
        </w:rPr>
        <w:t xml:space="preserve">Jotkut näistä velkojista </w:t>
      </w:r>
      <w:r>
        <w:t xml:space="preserve">nostivat kanteen ja sanoivat, että he uskoivat ostavansa </w:t>
      </w:r>
      <w:r>
        <w:t xml:space="preserve">valtion takaamia talletustodistuksia. "Meillä ei ole tällä hetkellä suunnitelmia </w:t>
      </w:r>
      <w:r>
        <w:t xml:space="preserve">maksaa </w:t>
      </w:r>
      <w:r>
        <w:rPr>
          <w:color w:val="FBC206"/>
        </w:rPr>
        <w:t xml:space="preserve">näitä velkakirjoja </w:t>
      </w:r>
      <w:r>
        <w:t xml:space="preserve">takaisin", hän sanoi.</w:t>
      </w:r>
    </w:p>
    <w:p>
      <w:r>
        <w:rPr>
          <w:b/>
        </w:rPr>
        <w:t xml:space="preserve">Asiakirjan numero 1734</w:t>
      </w:r>
    </w:p>
    <w:p>
      <w:r>
        <w:rPr>
          <w:b/>
        </w:rPr>
        <w:t xml:space="preserve">Asiakirjan tunniste: wsj2032-001</w:t>
      </w:r>
    </w:p>
    <w:p>
      <w:r>
        <w:rPr>
          <w:color w:val="04640D"/>
        </w:rPr>
        <w:t xml:space="preserve">Eastern Airlinesin </w:t>
      </w:r>
      <w:r>
        <w:rPr>
          <w:color w:val="310106"/>
        </w:rPr>
        <w:t xml:space="preserve">velkojien komitea</w:t>
      </w:r>
      <w:r>
        <w:rPr>
          <w:color w:val="310106"/>
        </w:rPr>
        <w:t xml:space="preserve">, joka oli tyytymätön </w:t>
      </w:r>
      <w:r>
        <w:rPr>
          <w:color w:val="FB5514"/>
        </w:rPr>
        <w:t xml:space="preserve">lentoyhtiön </w:t>
      </w:r>
      <w:r>
        <w:rPr>
          <w:color w:val="FEFB0A"/>
        </w:rPr>
        <w:t xml:space="preserve">suunnitelmaan </w:t>
      </w:r>
      <w:r>
        <w:rPr>
          <w:color w:val="FEFB0A"/>
        </w:rPr>
        <w:t xml:space="preserve">poistua </w:t>
      </w:r>
      <w:r>
        <w:rPr>
          <w:color w:val="00587F"/>
        </w:rPr>
        <w:t xml:space="preserve">konkurssisäännöstön </w:t>
      </w:r>
      <w:r>
        <w:rPr>
          <w:color w:val="E115C0"/>
        </w:rPr>
        <w:t xml:space="preserve">piiristä</w:t>
      </w:r>
      <w:r>
        <w:t xml:space="preserve">, pyysi </w:t>
      </w:r>
      <w:r>
        <w:rPr>
          <w:color w:val="0BC582"/>
        </w:rPr>
        <w:t xml:space="preserve">omia </w:t>
      </w:r>
      <w:r>
        <w:rPr>
          <w:color w:val="FEB8C8"/>
        </w:rPr>
        <w:t xml:space="preserve">asiantuntijoitaan </w:t>
      </w:r>
      <w:r>
        <w:t xml:space="preserve">kehittämään vaihtoehtoisia lähestymistapoja saneeraukseen. </w:t>
      </w:r>
      <w:r>
        <w:rPr>
          <w:color w:val="9E8317"/>
        </w:rPr>
        <w:t xml:space="preserve">Velkojien </w:t>
      </w:r>
      <w:r>
        <w:rPr>
          <w:color w:val="B70639"/>
        </w:rPr>
        <w:t xml:space="preserve">Easternin </w:t>
      </w:r>
      <w:r>
        <w:rPr>
          <w:color w:val="9E8317"/>
        </w:rPr>
        <w:t xml:space="preserve">rahoitussuunnitelmista konsultoimaan palkkaamien </w:t>
      </w:r>
      <w:r>
        <w:rPr>
          <w:color w:val="01190F"/>
        </w:rPr>
        <w:t xml:space="preserve">tilintarkastusyhtiö Ernst &amp; Youngin </w:t>
      </w:r>
      <w:r>
        <w:rPr>
          <w:color w:val="847D81"/>
        </w:rPr>
        <w:t xml:space="preserve">ja arvopaperiyhtiö </w:t>
      </w:r>
      <w:r>
        <w:rPr>
          <w:color w:val="58018B"/>
        </w:rPr>
        <w:t xml:space="preserve">Goldman</w:t>
      </w:r>
      <w:r>
        <w:rPr>
          <w:color w:val="847D81"/>
        </w:rPr>
        <w:t xml:space="preserve">, Sachs &amp; Co:n </w:t>
      </w:r>
      <w:r>
        <w:rPr>
          <w:color w:val="9E8317"/>
        </w:rPr>
        <w:t xml:space="preserve">edustajat </w:t>
      </w:r>
      <w:r>
        <w:rPr>
          <w:color w:val="703B01"/>
        </w:rPr>
        <w:t xml:space="preserve">kertoivat </w:t>
      </w:r>
      <w:r>
        <w:rPr>
          <w:color w:val="703B01"/>
        </w:rPr>
        <w:t xml:space="preserve">eilen </w:t>
      </w:r>
      <w:r>
        <w:rPr>
          <w:color w:val="F7F1DF"/>
        </w:rPr>
        <w:t xml:space="preserve">suljetuin ovin pidetyssä kokouksessa </w:t>
      </w:r>
      <w:r>
        <w:rPr>
          <w:color w:val="118B8A"/>
        </w:rPr>
        <w:t xml:space="preserve">komitealle</w:t>
      </w:r>
      <w:r>
        <w:rPr>
          <w:color w:val="703B01"/>
        </w:rPr>
        <w:t xml:space="preserve">, että </w:t>
      </w:r>
      <w:r>
        <w:rPr>
          <w:color w:val="FCB164"/>
        </w:rPr>
        <w:t xml:space="preserve">Easternin </w:t>
      </w:r>
      <w:r>
        <w:rPr>
          <w:color w:val="4AFEFA"/>
        </w:rPr>
        <w:t xml:space="preserve">uusin suunnitelma </w:t>
      </w:r>
      <w:r>
        <w:rPr>
          <w:color w:val="000D2C"/>
        </w:rPr>
        <w:t xml:space="preserve">konkurssisuojasta </w:t>
      </w:r>
      <w:r>
        <w:rPr>
          <w:color w:val="4AFEFA"/>
        </w:rPr>
        <w:t xml:space="preserve">selviytymiseksi </w:t>
      </w:r>
      <w:r>
        <w:rPr>
          <w:color w:val="703B01"/>
        </w:rPr>
        <w:t xml:space="preserve">on paljon riskialttiimpi kuin </w:t>
      </w:r>
      <w:r>
        <w:rPr>
          <w:color w:val="53495F"/>
        </w:rPr>
        <w:t xml:space="preserve">aikaisempi suunnitelma</w:t>
      </w:r>
      <w:r>
        <w:rPr>
          <w:color w:val="F95475"/>
        </w:rPr>
        <w:t xml:space="preserve">, joka </w:t>
      </w:r>
      <w:r>
        <w:rPr>
          <w:color w:val="53495F"/>
        </w:rPr>
        <w:t xml:space="preserve">sai velkojien hyväksynnän</w:t>
      </w:r>
      <w:r>
        <w:t xml:space="preserve">. </w:t>
      </w:r>
      <w:r>
        <w:t xml:space="preserve">Erään </w:t>
      </w:r>
      <w:r>
        <w:rPr>
          <w:color w:val="61FC03"/>
        </w:rPr>
        <w:t xml:space="preserve">kokouksessa </w:t>
      </w:r>
      <w:r>
        <w:t xml:space="preserve">läsnä olleen henkilön mukaan </w:t>
      </w:r>
      <w:r>
        <w:rPr>
          <w:color w:val="DE98FD"/>
        </w:rPr>
        <w:t xml:space="preserve">Easternin </w:t>
      </w:r>
      <w:r>
        <w:rPr>
          <w:color w:val="5D9608"/>
        </w:rPr>
        <w:t xml:space="preserve">uusi suunnitelma </w:t>
      </w:r>
      <w:r>
        <w:t xml:space="preserve">on </w:t>
      </w:r>
      <w:r>
        <w:t xml:space="preserve">taloudellisesti "liian optimistinen". </w:t>
      </w:r>
      <w:r>
        <w:t xml:space="preserve">Kun </w:t>
      </w:r>
      <w:r>
        <w:rPr>
          <w:color w:val="248AD0"/>
        </w:rPr>
        <w:t xml:space="preserve">Easternin </w:t>
      </w:r>
      <w:r>
        <w:rPr>
          <w:color w:val="4F584E"/>
        </w:rPr>
        <w:t xml:space="preserve">tiedottaja kysyi </w:t>
      </w:r>
      <w:r>
        <w:rPr>
          <w:color w:val="98A088"/>
        </w:rPr>
        <w:t xml:space="preserve">konsulttien </w:t>
      </w:r>
      <w:r>
        <w:rPr>
          <w:color w:val="703B01"/>
        </w:rPr>
        <w:t xml:space="preserve">raporteista, hän </w:t>
      </w:r>
      <w:r>
        <w:t xml:space="preserve">vastasi, että </w:t>
      </w:r>
      <w:r>
        <w:t xml:space="preserve">"olemme täysin eri mieltä". Hän sanoi, että he "yksinkertaistivat tilannetta liikaa ja tekivät </w:t>
      </w:r>
      <w:r>
        <w:rPr>
          <w:color w:val="5C5300"/>
        </w:rPr>
        <w:t xml:space="preserve">joitakin virheellisiä oletuksia, joiden </w:t>
      </w:r>
      <w:r>
        <w:rPr>
          <w:color w:val="9F6551"/>
        </w:rPr>
        <w:t xml:space="preserve">vuoksi </w:t>
      </w:r>
      <w:r>
        <w:rPr>
          <w:color w:val="BCFEC6"/>
        </w:rPr>
        <w:t xml:space="preserve">heidän </w:t>
      </w:r>
      <w:r>
        <w:rPr>
          <w:color w:val="5C5300"/>
        </w:rPr>
        <w:t xml:space="preserve">analyysinsä on </w:t>
      </w:r>
      <w:r>
        <w:rPr>
          <w:color w:val="5C5300"/>
        </w:rPr>
        <w:t xml:space="preserve">täysin väärä.</w:t>
      </w:r>
      <w:r>
        <w:t xml:space="preserve">" </w:t>
      </w:r>
      <w:r>
        <w:rPr>
          <w:color w:val="932C70"/>
        </w:rPr>
        <w:t xml:space="preserve">Myöhemmin pidetyssä </w:t>
      </w:r>
      <w:r>
        <w:t xml:space="preserve">lehdistötilaisuudessa </w:t>
      </w:r>
      <w:r>
        <w:rPr>
          <w:color w:val="D4C67A"/>
        </w:rPr>
        <w:t xml:space="preserve">Easternin </w:t>
      </w:r>
      <w:r>
        <w:rPr>
          <w:color w:val="B5AFC4"/>
        </w:rPr>
        <w:t xml:space="preserve">emoyhtiön Texas Air Corp:n </w:t>
      </w:r>
      <w:r>
        <w:rPr>
          <w:color w:val="2B1B04"/>
        </w:rPr>
        <w:t xml:space="preserve">hallituksen puheenjohtaja Frank Lorenzo </w:t>
      </w:r>
      <w:r>
        <w:t xml:space="preserve">sanoi, </w:t>
      </w:r>
      <w:r>
        <w:t xml:space="preserve">että </w:t>
      </w:r>
      <w:r>
        <w:rPr>
          <w:color w:val="AE7AA1"/>
        </w:rPr>
        <w:t xml:space="preserve">Eastern </w:t>
      </w:r>
      <w:r>
        <w:t xml:space="preserve">on ylittänyt </w:t>
      </w:r>
      <w:r>
        <w:t xml:space="preserve">tavoitteensa liikennöinnin aloittamiseksi uudelleen ja ennusti, että </w:t>
      </w:r>
      <w:r>
        <w:rPr>
          <w:color w:val="C2A393"/>
        </w:rPr>
        <w:t xml:space="preserve">se pääsee </w:t>
      </w:r>
      <w:r>
        <w:t xml:space="preserve">ensi vuoden alussa </w:t>
      </w:r>
      <w:r>
        <w:rPr>
          <w:color w:val="0232FD"/>
        </w:rPr>
        <w:t xml:space="preserve">eroon 11 </w:t>
      </w:r>
      <w:r>
        <w:t xml:space="preserve">luvun mukaisesta </w:t>
      </w:r>
      <w:r>
        <w:rPr>
          <w:color w:val="0232FD"/>
        </w:rPr>
        <w:t xml:space="preserve">velkojien suojelusta </w:t>
      </w:r>
      <w:r>
        <w:t xml:space="preserve">ja aloittaa liikennöinnin </w:t>
      </w:r>
      <w:r>
        <w:rPr>
          <w:color w:val="6A3A35"/>
        </w:rPr>
        <w:t xml:space="preserve">enemmän kuin alun perin suunniteltiin</w:t>
      </w:r>
      <w:r>
        <w:t xml:space="preserve">. </w:t>
      </w:r>
      <w:r>
        <w:t xml:space="preserve">Kuten aiemminkin, hän vaatii</w:t>
      </w:r>
      <w:r>
        <w:rPr>
          <w:color w:val="BA6801"/>
        </w:rPr>
        <w:t xml:space="preserve">, että </w:t>
      </w:r>
      <w:r>
        <w:rPr>
          <w:color w:val="BA6801"/>
        </w:rPr>
        <w:t xml:space="preserve">velkojat maksetaan täysimääräisesti </w:t>
      </w:r>
      <w:r>
        <w:rPr>
          <w:color w:val="168E5C"/>
        </w:rPr>
        <w:t xml:space="preserve">tämän suunnitelman mukaisesti</w:t>
      </w:r>
      <w:r>
        <w:t xml:space="preserve">. </w:t>
      </w:r>
      <w:r>
        <w:rPr>
          <w:color w:val="2B1B04"/>
        </w:rPr>
        <w:t xml:space="preserve">Lorenzo </w:t>
      </w:r>
      <w:r>
        <w:t xml:space="preserve">ei maininnut lainanantajien kielteistä reaktiota </w:t>
      </w:r>
      <w:r>
        <w:rPr>
          <w:color w:val="16C0D0"/>
        </w:rPr>
        <w:t xml:space="preserve">hänen </w:t>
      </w:r>
      <w:r>
        <w:rPr>
          <w:color w:val="5D9608"/>
        </w:rPr>
        <w:t xml:space="preserve">suunnitelmaansa</w:t>
      </w:r>
      <w:r>
        <w:t xml:space="preserve">. "</w:t>
      </w:r>
      <w:r>
        <w:t xml:space="preserve">Keskustelemme parhaillaan velkojien kanssa </w:t>
      </w:r>
      <w:r>
        <w:rPr>
          <w:color w:val="C62100"/>
        </w:rPr>
        <w:t xml:space="preserve">muutetusta suunnitelmasta, </w:t>
      </w:r>
      <w:r>
        <w:t xml:space="preserve">ja odotamme voivamme </w:t>
      </w:r>
      <w:r>
        <w:t xml:space="preserve">esitellä </w:t>
      </w:r>
      <w:r>
        <w:rPr>
          <w:color w:val="C62100"/>
        </w:rPr>
        <w:t xml:space="preserve">tämän muutetun suunnitelman </w:t>
      </w:r>
      <w:r>
        <w:t xml:space="preserve">pian", </w:t>
      </w:r>
      <w:r>
        <w:rPr>
          <w:color w:val="2B1B04"/>
        </w:rPr>
        <w:t xml:space="preserve">Lorenzo </w:t>
      </w:r>
      <w:r>
        <w:t xml:space="preserve">kertoi </w:t>
      </w:r>
      <w:r>
        <w:t xml:space="preserve">toimittajille. "</w:t>
      </w:r>
      <w:r>
        <w:rPr>
          <w:color w:val="AE7AA1"/>
        </w:rPr>
        <w:t xml:space="preserve">Olemme</w:t>
      </w:r>
      <w:r>
        <w:t xml:space="preserve"> saavuttaneet ja ylittäneet </w:t>
      </w:r>
      <w:r>
        <w:t xml:space="preserve">suunnitelmamme", hän lisäsi. Heinäkuussa </w:t>
      </w:r>
      <w:r>
        <w:rPr>
          <w:color w:val="014347"/>
        </w:rPr>
        <w:t xml:space="preserve">Eastern </w:t>
      </w:r>
      <w:r>
        <w:rPr>
          <w:color w:val="233809"/>
        </w:rPr>
        <w:t xml:space="preserve">ja </w:t>
      </w:r>
      <w:r>
        <w:rPr>
          <w:color w:val="014347"/>
        </w:rPr>
        <w:t xml:space="preserve">sen </w:t>
      </w:r>
      <w:r>
        <w:rPr>
          <w:color w:val="233809"/>
        </w:rPr>
        <w:t xml:space="preserve">velkojat </w:t>
      </w:r>
      <w:r>
        <w:t xml:space="preserve">sopivat </w:t>
      </w:r>
      <w:r>
        <w:rPr>
          <w:color w:val="42083B"/>
        </w:rPr>
        <w:t xml:space="preserve">uudelleenjärjestelysuunnitelmasta, jonka </w:t>
      </w:r>
      <w:r>
        <w:rPr>
          <w:color w:val="42083B"/>
        </w:rPr>
        <w:t xml:space="preserve">mukaan </w:t>
      </w:r>
      <w:r>
        <w:rPr>
          <w:color w:val="023087"/>
        </w:rPr>
        <w:t xml:space="preserve">Easternin </w:t>
      </w:r>
      <w:r>
        <w:rPr>
          <w:color w:val="42083B"/>
        </w:rPr>
        <w:t xml:space="preserve">on </w:t>
      </w:r>
      <w:r>
        <w:t xml:space="preserve">myytävä 1,8 miljardin dollarin arvosta omaisuutta ja sen on </w:t>
      </w:r>
      <w:r>
        <w:rPr>
          <w:color w:val="B7DAD2"/>
        </w:rPr>
        <w:t xml:space="preserve">konkurssisuojasta</w:t>
      </w:r>
      <w:r>
        <w:t xml:space="preserve"> poistuttuaan </w:t>
      </w:r>
      <w:r>
        <w:t xml:space="preserve">oltava vain kaksi kolmasosaa </w:t>
      </w:r>
      <w:r>
        <w:t xml:space="preserve">alkuperäisestä koostaan. Myytyään muun muassa </w:t>
      </w:r>
      <w:r>
        <w:t xml:space="preserve">itärannikon sukkulapalvelunsa, </w:t>
      </w:r>
      <w:r>
        <w:t xml:space="preserve">Philadelphian solmukohdan ja useita lentokoneita </w:t>
      </w:r>
      <w:r>
        <w:rPr>
          <w:color w:val="AE7AA1"/>
        </w:rPr>
        <w:t xml:space="preserve">Eastern </w:t>
      </w:r>
      <w:r>
        <w:t xml:space="preserve">joutui kuitenkin vaikeuksiin</w:t>
      </w:r>
      <w:r>
        <w:t xml:space="preserve">. </w:t>
      </w:r>
      <w:r>
        <w:t xml:space="preserve">Se ei pystynyt myymään </w:t>
      </w:r>
      <w:r>
        <w:rPr>
          <w:color w:val="8C41BB"/>
        </w:rPr>
        <w:t xml:space="preserve">Etelä-Amerikan linjojaan, jotka olivat yksi tärkeimmistä myytäviksi suunnitelluista omaisuuseristä</w:t>
      </w:r>
      <w:r>
        <w:t xml:space="preserve">. </w:t>
      </w:r>
      <w:r>
        <w:rPr>
          <w:color w:val="ECEDFE"/>
        </w:rPr>
        <w:t xml:space="preserve">Nämä linjat, jotka velkojien asiantuntijat arvioivat noin 400 miljoonaksi </w:t>
      </w:r>
      <w:r>
        <w:rPr>
          <w:color w:val="ECEDFE"/>
        </w:rPr>
        <w:t xml:space="preserve">dollariksi, </w:t>
      </w:r>
      <w:r>
        <w:rPr>
          <w:color w:val="2B2D32"/>
        </w:rPr>
        <w:t xml:space="preserve">oli tarkoitus myydä </w:t>
      </w:r>
      <w:r>
        <w:rPr>
          <w:color w:val="94C661"/>
        </w:rPr>
        <w:t xml:space="preserve">American Airlinesille, jonka omistaa </w:t>
      </w:r>
      <w:r>
        <w:rPr>
          <w:color w:val="F8907D"/>
        </w:rPr>
        <w:t xml:space="preserve">AMR Corp</w:t>
      </w:r>
      <w:r>
        <w:t xml:space="preserve">. </w:t>
      </w:r>
      <w:r>
        <w:rPr>
          <w:color w:val="895E6B"/>
        </w:rPr>
        <w:t xml:space="preserve">AMR:n kanssa käydyissä neuvotteluissa ilmeni viime hetken ongelmia, </w:t>
      </w:r>
      <w:r>
        <w:rPr>
          <w:color w:val="788E95"/>
        </w:rPr>
        <w:t xml:space="preserve">jotka liittyivät </w:t>
      </w:r>
      <w:r>
        <w:rPr>
          <w:color w:val="FB6AB8"/>
        </w:rPr>
        <w:t xml:space="preserve">Americanin </w:t>
      </w:r>
      <w:r>
        <w:rPr>
          <w:color w:val="895E6B"/>
        </w:rPr>
        <w:t xml:space="preserve">ja </w:t>
      </w:r>
      <w:r>
        <w:rPr>
          <w:color w:val="576094"/>
        </w:rPr>
        <w:t xml:space="preserve">Texas Airin</w:t>
      </w:r>
      <w:r>
        <w:rPr>
          <w:color w:val="895E6B"/>
        </w:rPr>
        <w:t xml:space="preserve"> toisen osaston </w:t>
      </w:r>
      <w:r>
        <w:rPr>
          <w:color w:val="895E6B"/>
        </w:rPr>
        <w:t xml:space="preserve">väliseen oikeudelliseen riitaan, minkä </w:t>
      </w:r>
      <w:r>
        <w:t xml:space="preserve">vuoksi </w:t>
      </w:r>
      <w:r>
        <w:rPr>
          <w:color w:val="2B2D32"/>
        </w:rPr>
        <w:t xml:space="preserve">sopimus </w:t>
      </w:r>
      <w:r>
        <w:t xml:space="preserve">kariutui. </w:t>
      </w:r>
      <w:r>
        <w:rPr>
          <w:color w:val="DB1474"/>
        </w:rPr>
        <w:t xml:space="preserve">Eastern </w:t>
      </w:r>
      <w:r>
        <w:t xml:space="preserve">päätti lopulta, että sen </w:t>
      </w:r>
      <w:r>
        <w:rPr>
          <w:color w:val="8489AE"/>
        </w:rPr>
        <w:t xml:space="preserve">olisi </w:t>
      </w:r>
      <w:r>
        <w:rPr>
          <w:color w:val="8489AE"/>
        </w:rPr>
        <w:t xml:space="preserve">itse ylläpidettävä ja hoidettava </w:t>
      </w:r>
      <w:r>
        <w:rPr>
          <w:color w:val="860E04"/>
        </w:rPr>
        <w:t xml:space="preserve">radat</w:t>
      </w:r>
      <w:r>
        <w:rPr>
          <w:color w:val="8489AE"/>
        </w:rPr>
        <w:t xml:space="preserve">, </w:t>
      </w:r>
      <w:r>
        <w:t xml:space="preserve">jolloin sillä olisi vähemmän rahaa uudelleenjärjestelyihin. </w:t>
      </w:r>
      <w:r>
        <w:rPr>
          <w:color w:val="FBC206"/>
        </w:rPr>
        <w:t xml:space="preserve">Eastern </w:t>
      </w:r>
      <w:r>
        <w:rPr>
          <w:color w:val="6EAB9B"/>
        </w:rPr>
        <w:t xml:space="preserve">olisi myös jäänyt suuremmaksi lentoyhtiöksi kuin mitä </w:t>
      </w:r>
      <w:r>
        <w:rPr>
          <w:color w:val="F2CDFE"/>
        </w:rPr>
        <w:t xml:space="preserve">alkuperäisen suunnitelman mukainen </w:t>
      </w:r>
      <w:r>
        <w:rPr>
          <w:color w:val="6EAB9B"/>
        </w:rPr>
        <w:t xml:space="preserve">pienennetty koko olisi edellyttänyt</w:t>
      </w:r>
      <w:r>
        <w:t xml:space="preserve">. </w:t>
      </w:r>
      <w:r>
        <w:t xml:space="preserve">Nämä muutokset </w:t>
      </w:r>
      <w:r>
        <w:rPr>
          <w:color w:val="DB1474"/>
        </w:rPr>
        <w:t xml:space="preserve">sen </w:t>
      </w:r>
      <w:r>
        <w:t xml:space="preserve">asemaan merkitsivät sitä, että </w:t>
      </w:r>
      <w:r>
        <w:rPr>
          <w:color w:val="645341"/>
        </w:rPr>
        <w:t xml:space="preserve">velkojille aiemmin toimitettua tervehdyttämissuunnitelmaa </w:t>
      </w:r>
      <w:r>
        <w:t xml:space="preserve">oli tarkistettava. Sen jälkeen </w:t>
      </w:r>
      <w:r>
        <w:rPr>
          <w:color w:val="DB1474"/>
        </w:rPr>
        <w:t xml:space="preserve">Eastern </w:t>
      </w:r>
      <w:r>
        <w:t xml:space="preserve">on neuvotellut velkojien kanssa </w:t>
      </w:r>
      <w:r>
        <w:rPr>
          <w:color w:val="760035"/>
        </w:rPr>
        <w:t xml:space="preserve">muutoksista, </w:t>
      </w:r>
      <w:r>
        <w:t xml:space="preserve">mutta </w:t>
      </w:r>
      <w:r>
        <w:rPr>
          <w:color w:val="647A41"/>
        </w:rPr>
        <w:t xml:space="preserve">velkojien </w:t>
      </w:r>
      <w:r>
        <w:rPr>
          <w:color w:val="310106"/>
        </w:rPr>
        <w:t xml:space="preserve">komitealla </w:t>
      </w:r>
      <w:r>
        <w:t xml:space="preserve">on ollut </w:t>
      </w:r>
      <w:r>
        <w:t xml:space="preserve">ongelmia </w:t>
      </w:r>
      <w:r>
        <w:rPr>
          <w:color w:val="760035"/>
        </w:rPr>
        <w:t xml:space="preserve">muutosten kanssa. </w:t>
      </w:r>
      <w:r>
        <w:t xml:space="preserve">Komitealla on </w:t>
      </w:r>
      <w:r>
        <w:rPr>
          <w:color w:val="496E76"/>
        </w:rPr>
        <w:t xml:space="preserve">kaksi asiantuntijaryhmää, </w:t>
      </w:r>
      <w:r>
        <w:rPr>
          <w:color w:val="496E76"/>
        </w:rPr>
        <w:t xml:space="preserve">joiden puoleen </w:t>
      </w:r>
      <w:r>
        <w:rPr>
          <w:color w:val="E3F894"/>
        </w:rPr>
        <w:t xml:space="preserve">se </w:t>
      </w:r>
      <w:r>
        <w:rPr>
          <w:color w:val="496E76"/>
        </w:rPr>
        <w:t xml:space="preserve">kääntyy </w:t>
      </w:r>
      <w:r>
        <w:t xml:space="preserve">analysoimaan </w:t>
      </w:r>
      <w:r>
        <w:rPr>
          <w:color w:val="DB1474"/>
        </w:rPr>
        <w:t xml:space="preserve">Easternin </w:t>
      </w:r>
      <w:r>
        <w:t xml:space="preserve">suunnitelmia</w:t>
      </w:r>
      <w:r>
        <w:t xml:space="preserve">. </w:t>
      </w:r>
      <w:r>
        <w:rPr>
          <w:color w:val="F9D7CD"/>
        </w:rPr>
        <w:t xml:space="preserve">Molemmat </w:t>
      </w:r>
      <w:r>
        <w:t xml:space="preserve">ovat todenneet, että </w:t>
      </w:r>
      <w:r>
        <w:rPr>
          <w:color w:val="5D9608"/>
        </w:rPr>
        <w:t xml:space="preserve">uusi suunnitelma </w:t>
      </w:r>
      <w:r>
        <w:t xml:space="preserve">ei toimi. </w:t>
      </w:r>
      <w:r>
        <w:rPr>
          <w:color w:val="876128"/>
        </w:rPr>
        <w:t xml:space="preserve">Eilisessä kokouksessa läsnä olleen lähteen mukaan </w:t>
      </w:r>
      <w:r>
        <w:rPr>
          <w:color w:val="A1A711"/>
        </w:rPr>
        <w:t xml:space="preserve">Ernst &amp; Young </w:t>
      </w:r>
      <w:r>
        <w:t xml:space="preserve">sanoi, että </w:t>
      </w:r>
      <w:r>
        <w:rPr>
          <w:color w:val="01FB92"/>
        </w:rPr>
        <w:t xml:space="preserve">Easternin </w:t>
      </w:r>
      <w:r>
        <w:rPr>
          <w:color w:val="5D9608"/>
        </w:rPr>
        <w:t xml:space="preserve">suunnitelma </w:t>
      </w:r>
      <w:r>
        <w:t xml:space="preserve">ei saavuttaisi </w:t>
      </w:r>
      <w:r>
        <w:t xml:space="preserve">100 miljoonan </w:t>
      </w:r>
      <w:r>
        <w:t xml:space="preserve">dollarin </w:t>
      </w:r>
      <w:r>
        <w:rPr>
          <w:color w:val="FD0F31"/>
        </w:rPr>
        <w:t xml:space="preserve">arviota </w:t>
      </w:r>
      <w:r>
        <w:rPr>
          <w:color w:val="BE8485"/>
        </w:rPr>
        <w:t xml:space="preserve">tuloksesta ennen korkoja, veroja ja poistoja ja että </w:t>
      </w:r>
      <w:r>
        <w:rPr>
          <w:color w:val="01FB92"/>
        </w:rPr>
        <w:t xml:space="preserve">Easternin </w:t>
      </w:r>
      <w:r>
        <w:rPr>
          <w:color w:val="5D9608"/>
        </w:rPr>
        <w:t xml:space="preserve">suunnitelma </w:t>
      </w:r>
      <w:r>
        <w:t xml:space="preserve">ei tarjonnut takeita. </w:t>
      </w:r>
      <w:r>
        <w:rPr>
          <w:color w:val="876128"/>
        </w:rPr>
        <w:t xml:space="preserve">Lähteen </w:t>
      </w:r>
      <w:r>
        <w:t xml:space="preserve">mukaan </w:t>
      </w:r>
      <w:r>
        <w:rPr>
          <w:color w:val="C660FB"/>
        </w:rPr>
        <w:t xml:space="preserve">Goldman Sachsin </w:t>
      </w:r>
      <w:r>
        <w:t xml:space="preserve">asiantuntijat </w:t>
      </w:r>
      <w:r>
        <w:t xml:space="preserve">olivat ennustaneet, että </w:t>
      </w:r>
      <w:r>
        <w:rPr>
          <w:color w:val="DB1474"/>
        </w:rPr>
        <w:t xml:space="preserve">Eastern </w:t>
      </w:r>
      <w:r>
        <w:t xml:space="preserve">jäisi tavoitteesta 120-135 miljoonaa dollaria. </w:t>
      </w:r>
      <w:r>
        <w:rPr>
          <w:color w:val="120104"/>
        </w:rPr>
        <w:t xml:space="preserve">Asiantuntijat </w:t>
      </w:r>
      <w:r>
        <w:t xml:space="preserve">sanoivat odottavansa, että </w:t>
      </w:r>
      <w:r>
        <w:rPr>
          <w:color w:val="D48958"/>
        </w:rPr>
        <w:t xml:space="preserve">Eastern joutuisi </w:t>
      </w:r>
      <w:r>
        <w:t xml:space="preserve">ottamaan lisää velkaa kustannusten kattamiseksi ja </w:t>
      </w:r>
      <w:r>
        <w:rPr>
          <w:color w:val="05AEE8"/>
        </w:rPr>
        <w:t xml:space="preserve">että se saisi paljon vähemmän rahaa kuin oli ennakoitu</w:t>
      </w:r>
      <w:r>
        <w:t xml:space="preserve">. </w:t>
      </w:r>
      <w:r>
        <w:t xml:space="preserve">Myös muut kustannukset, kuten huoltokustannukset, nousevat, koska </w:t>
      </w:r>
      <w:r>
        <w:rPr>
          <w:color w:val="DB1474"/>
        </w:rPr>
        <w:t xml:space="preserve">Easternin </w:t>
      </w:r>
      <w:r>
        <w:t xml:space="preserve">laivasto on vanhempaa. </w:t>
      </w:r>
      <w:r>
        <w:rPr>
          <w:color w:val="C3C1BE"/>
        </w:rPr>
        <w:t xml:space="preserve">Lorenzo </w:t>
      </w:r>
      <w:r>
        <w:rPr>
          <w:color w:val="9F98F8"/>
        </w:rPr>
        <w:t xml:space="preserve">ja </w:t>
      </w:r>
      <w:r>
        <w:rPr>
          <w:color w:val="D19012"/>
        </w:rPr>
        <w:t xml:space="preserve">Easternin </w:t>
      </w:r>
      <w:r>
        <w:rPr>
          <w:color w:val="1167D9"/>
        </w:rPr>
        <w:t xml:space="preserve">pääjohtaja </w:t>
      </w:r>
      <w:r>
        <w:rPr>
          <w:color w:val="1167D9"/>
        </w:rPr>
        <w:t xml:space="preserve">Phil Bakes </w:t>
      </w:r>
      <w:r>
        <w:t xml:space="preserve">esittivät </w:t>
      </w:r>
      <w:r>
        <w:rPr>
          <w:color w:val="932C70"/>
        </w:rPr>
        <w:t xml:space="preserve">lehdistötilaisuudessa </w:t>
      </w:r>
      <w:r>
        <w:t xml:space="preserve">paljon ruusuisemman arvion. Lentoemäntien, lentäjien ja lähtöselvityshenkilökunnan ympäröimänä, jotka olivat pukeutuneet uusiin sinisiin univormuihin, he sanoivat </w:t>
      </w:r>
      <w:r>
        <w:rPr>
          <w:color w:val="DB1474"/>
        </w:rPr>
        <w:t xml:space="preserve">Easternin </w:t>
      </w:r>
      <w:r>
        <w:t xml:space="preserve">ylittäneen </w:t>
      </w:r>
      <w:r>
        <w:t xml:space="preserve">toimintasuunnitelmansa ja täyttävän paikkoja. He kertoivat, että ensi kuusta alkaen </w:t>
      </w:r>
      <w:r>
        <w:rPr>
          <w:color w:val="DB1474"/>
        </w:rPr>
        <w:t xml:space="preserve">Eastern </w:t>
      </w:r>
      <w:r>
        <w:t xml:space="preserve">aloittaa </w:t>
      </w:r>
      <w:r>
        <w:t xml:space="preserve">775 lentoa päivässä alun perin ilmoitetun 700 lennon sijasta. </w:t>
      </w:r>
      <w:r>
        <w:rPr>
          <w:color w:val="B7D802"/>
        </w:rPr>
        <w:t xml:space="preserve">Bates </w:t>
      </w:r>
      <w:r>
        <w:t xml:space="preserve">kieltäytyi luettelemasta </w:t>
      </w:r>
      <w:r>
        <w:rPr>
          <w:color w:val="DB1474"/>
        </w:rPr>
        <w:t xml:space="preserve">Easternin </w:t>
      </w:r>
      <w:r>
        <w:t xml:space="preserve">päivittäisiä tappioita, </w:t>
      </w:r>
      <w:r>
        <w:t xml:space="preserve">mutta sanoi, että hän ei odota </w:t>
      </w:r>
      <w:r>
        <w:rPr>
          <w:color w:val="DB1474"/>
        </w:rPr>
        <w:t xml:space="preserve">Easternin </w:t>
      </w:r>
      <w:r>
        <w:t xml:space="preserve">joutuvan käyttämään </w:t>
      </w:r>
      <w:r>
        <w:rPr>
          <w:color w:val="826392"/>
        </w:rPr>
        <w:t xml:space="preserve">varoja, jotka saadaan </w:t>
      </w:r>
      <w:r>
        <w:rPr>
          <w:color w:val="5E7A6A"/>
        </w:rPr>
        <w:t xml:space="preserve">nyt </w:t>
      </w:r>
      <w:r>
        <w:rPr>
          <w:color w:val="B29869"/>
        </w:rPr>
        <w:t xml:space="preserve">kolmannelle osapuolelle </w:t>
      </w:r>
      <w:r>
        <w:rPr>
          <w:color w:val="826392"/>
        </w:rPr>
        <w:t xml:space="preserve">talletettujen </w:t>
      </w:r>
      <w:r>
        <w:rPr>
          <w:color w:val="826392"/>
        </w:rPr>
        <w:t xml:space="preserve">varojen myynnistä</w:t>
      </w:r>
      <w:r>
        <w:t xml:space="preserve">. </w:t>
      </w:r>
      <w:r>
        <w:rPr>
          <w:color w:val="1D0051"/>
        </w:rPr>
        <w:t xml:space="preserve">Näillä </w:t>
      </w:r>
      <w:r>
        <w:t xml:space="preserve">tileillä on useita satoja miljoonia dollareita, jotka ovat peräisin pääasiassa omaisuuserien myynnistä. Hän sanoi, että </w:t>
      </w:r>
      <w:r>
        <w:rPr>
          <w:color w:val="01FB92"/>
        </w:rPr>
        <w:t xml:space="preserve">Easternin </w:t>
      </w:r>
      <w:r>
        <w:rPr>
          <w:color w:val="5D9608"/>
        </w:rPr>
        <w:t xml:space="preserve">toteuttamassa </w:t>
      </w:r>
      <w:r>
        <w:rPr>
          <w:color w:val="5D9608"/>
        </w:rPr>
        <w:t xml:space="preserve">suunnitelmassa </w:t>
      </w:r>
      <w:r>
        <w:t xml:space="preserve">oletetaan, että </w:t>
      </w:r>
      <w:r>
        <w:rPr>
          <w:color w:val="DB1474"/>
        </w:rPr>
        <w:t xml:space="preserve">Easternillä </w:t>
      </w:r>
      <w:r>
        <w:t xml:space="preserve">on vuoden loppuun mennessä käteistä 390 miljoonaa dollaria. </w:t>
      </w:r>
      <w:r>
        <w:rPr>
          <w:color w:val="1167D9"/>
        </w:rPr>
        <w:t xml:space="preserve">Sekä hän </w:t>
      </w:r>
      <w:r>
        <w:rPr>
          <w:color w:val="9F98F8"/>
        </w:rPr>
        <w:t xml:space="preserve">että </w:t>
      </w:r>
      <w:r>
        <w:rPr>
          <w:color w:val="C3C1BE"/>
        </w:rPr>
        <w:t xml:space="preserve">Lorenzo </w:t>
      </w:r>
      <w:r>
        <w:t xml:space="preserve">ennustivat, </w:t>
      </w:r>
      <w:r>
        <w:t xml:space="preserve">että </w:t>
      </w:r>
      <w:r>
        <w:rPr>
          <w:color w:val="5D9608"/>
        </w:rPr>
        <w:t xml:space="preserve">suunnitelma </w:t>
      </w:r>
      <w:r>
        <w:t xml:space="preserve">voitaisiin vahvistaa </w:t>
      </w:r>
      <w:r>
        <w:rPr>
          <w:color w:val="76E0C1"/>
        </w:rPr>
        <w:t xml:space="preserve">tammikuussa</w:t>
      </w:r>
      <w:r>
        <w:t xml:space="preserve">. </w:t>
      </w:r>
      <w:r>
        <w:t xml:space="preserve">Mitä tulee neuvotteluihin velkojien kanssa, </w:t>
      </w:r>
      <w:r>
        <w:rPr>
          <w:color w:val="2B1B04"/>
        </w:rPr>
        <w:t xml:space="preserve">Lorenzo </w:t>
      </w:r>
      <w:r>
        <w:t xml:space="preserve">totesi </w:t>
      </w:r>
      <w:r>
        <w:rPr>
          <w:color w:val="932C70"/>
        </w:rPr>
        <w:t xml:space="preserve">konferenssin jälkeen, että </w:t>
      </w:r>
      <w:r>
        <w:t xml:space="preserve">"meidän on odotettava ja katsottava, miten (</w:t>
      </w:r>
      <w:r>
        <w:rPr>
          <w:color w:val="BACFA7"/>
        </w:rPr>
        <w:t xml:space="preserve">neuvottelut</w:t>
      </w:r>
      <w:r>
        <w:t xml:space="preserve">) kehittyvät". Hän lisäsi kuitenkin, että "ei ole välttämätöntä, että </w:t>
      </w:r>
      <w:r>
        <w:t xml:space="preserve">velkojat hyväksyvät </w:t>
      </w:r>
      <w:r>
        <w:rPr>
          <w:color w:val="5D9608"/>
        </w:rPr>
        <w:t xml:space="preserve">suunnitelman". </w:t>
      </w:r>
      <w:r>
        <w:rPr>
          <w:color w:val="11BA09"/>
        </w:rPr>
        <w:t xml:space="preserve">Tuomioistuimen on </w:t>
      </w:r>
      <w:r>
        <w:t xml:space="preserve">hyväksyttävä se.</w:t>
      </w:r>
      <w:r>
        <w:t xml:space="preserve">" </w:t>
      </w:r>
      <w:r>
        <w:rPr>
          <w:color w:val="B7DAD2"/>
        </w:rPr>
        <w:t xml:space="preserve">Konkurssilainsäädännön mukaan </w:t>
      </w:r>
      <w:r>
        <w:rPr>
          <w:color w:val="DB1474"/>
        </w:rPr>
        <w:t xml:space="preserve">Easternillä </w:t>
      </w:r>
      <w:r>
        <w:t xml:space="preserve">on </w:t>
      </w:r>
      <w:r>
        <w:t xml:space="preserve">yksinoikeus laatia </w:t>
      </w:r>
      <w:r>
        <w:rPr>
          <w:color w:val="DB1474"/>
        </w:rPr>
        <w:t xml:space="preserve">oma </w:t>
      </w:r>
      <w:r>
        <w:t xml:space="preserve">saneeraussuunnitelmansa tietyn ajanjakson ajan.</w:t>
      </w:r>
      <w:r>
        <w:t xml:space="preserve"> Määräaikaa on jo kerran pidennetty, ja sitä voidaan pidentää uudelleen. Jos </w:t>
      </w:r>
      <w:r>
        <w:rPr>
          <w:color w:val="DB1474"/>
        </w:rPr>
        <w:t xml:space="preserve">Eastern </w:t>
      </w:r>
      <w:r>
        <w:t xml:space="preserve">saa velkojien tuen, </w:t>
      </w:r>
      <w:r>
        <w:rPr>
          <w:color w:val="01FB92"/>
        </w:rPr>
        <w:t xml:space="preserve">sen </w:t>
      </w:r>
      <w:r>
        <w:rPr>
          <w:color w:val="5D9608"/>
        </w:rPr>
        <w:t xml:space="preserve">suunnitelman </w:t>
      </w:r>
      <w:r>
        <w:t xml:space="preserve">vahvistaminen tuomioistuimessa voi tapahtua </w:t>
      </w:r>
      <w:r>
        <w:t xml:space="preserve">suhteellisen nopeasti. </w:t>
      </w:r>
      <w:r>
        <w:rPr>
          <w:color w:val="462C36"/>
        </w:rPr>
        <w:t xml:space="preserve">Velkojat </w:t>
      </w:r>
      <w:r>
        <w:t xml:space="preserve">voivat kuitenkin vaatia tuomioistuimen hyväksyntää </w:t>
      </w:r>
      <w:r>
        <w:t xml:space="preserve">omalle suunnitelmalleen, tai </w:t>
      </w:r>
      <w:r>
        <w:rPr>
          <w:color w:val="11BA09"/>
        </w:rPr>
        <w:t xml:space="preserve">tuomioistuin </w:t>
      </w:r>
      <w:r>
        <w:t xml:space="preserve">voi sivuuttaa </w:t>
      </w:r>
      <w:r>
        <w:rPr>
          <w:color w:val="65407D"/>
        </w:rPr>
        <w:t xml:space="preserve">molemmat osapuolet </w:t>
      </w:r>
      <w:r>
        <w:t xml:space="preserve">ja laatia oman suunnit</w:t>
      </w:r>
      <w:r>
        <w:t xml:space="preserve">elmansa. </w:t>
      </w:r>
      <w:r>
        <w:t xml:space="preserve">Joka tapauksessa </w:t>
      </w:r>
      <w:r>
        <w:rPr>
          <w:color w:val="491803"/>
        </w:rPr>
        <w:t xml:space="preserve">jotkut </w:t>
      </w:r>
      <w:r>
        <w:rPr>
          <w:color w:val="491803"/>
        </w:rPr>
        <w:t xml:space="preserve">tapaukseen </w:t>
      </w:r>
      <w:r>
        <w:rPr>
          <w:color w:val="F5D2A8"/>
        </w:rPr>
        <w:t xml:space="preserve">perehtyneet </w:t>
      </w:r>
      <w:r>
        <w:t xml:space="preserve">epäilevät, </w:t>
      </w:r>
      <w:r>
        <w:rPr>
          <w:color w:val="03422C"/>
        </w:rPr>
        <w:t xml:space="preserve">että</w:t>
      </w:r>
      <w:r>
        <w:t xml:space="preserve"> </w:t>
      </w:r>
      <w:r>
        <w:rPr>
          <w:color w:val="72A46E"/>
        </w:rPr>
        <w:t xml:space="preserve">tuomioistuin</w:t>
      </w:r>
      <w:r>
        <w:t xml:space="preserve"> ei </w:t>
      </w:r>
      <w:r>
        <w:rPr>
          <w:color w:val="03422C"/>
        </w:rPr>
        <w:t xml:space="preserve">tee päätöstä </w:t>
      </w:r>
      <w:r>
        <w:rPr>
          <w:color w:val="128EAC"/>
        </w:rPr>
        <w:t xml:space="preserve">tammikuuhun mennessä</w:t>
      </w:r>
      <w:r>
        <w:rPr>
          <w:color w:val="03422C"/>
        </w:rPr>
        <w:t xml:space="preserve">, kuten </w:t>
      </w:r>
      <w:r>
        <w:rPr>
          <w:color w:val="B95C69"/>
        </w:rPr>
        <w:t xml:space="preserve">Lorenzo </w:t>
      </w:r>
      <w:r>
        <w:rPr>
          <w:color w:val="03422C"/>
        </w:rPr>
        <w:t xml:space="preserve">ja </w:t>
      </w:r>
      <w:r>
        <w:rPr>
          <w:color w:val="A14D12"/>
        </w:rPr>
        <w:t xml:space="preserve">Bakes </w:t>
      </w:r>
      <w:r>
        <w:rPr>
          <w:color w:val="03422C"/>
        </w:rPr>
        <w:t xml:space="preserve">ennustavat</w:t>
      </w:r>
      <w:r>
        <w:t xml:space="preserve">. </w:t>
      </w:r>
      <w:r>
        <w:rPr>
          <w:color w:val="DB1474"/>
        </w:rPr>
        <w:t xml:space="preserve">Eastern </w:t>
      </w:r>
      <w:r>
        <w:t xml:space="preserve">haki </w:t>
      </w:r>
      <w:r>
        <w:rPr>
          <w:color w:val="B7DAD2"/>
        </w:rPr>
        <w:t xml:space="preserve">konkurssisuojaa </w:t>
      </w:r>
      <w:r>
        <w:t xml:space="preserve">muutama päivä sen jälkeen, kun lamauttava lakko alkoi 4. maaliskuuta. </w:t>
      </w:r>
      <w:r>
        <w:rPr>
          <w:color w:val="2B1B04"/>
        </w:rPr>
        <w:t xml:space="preserve">Lorenzo </w:t>
      </w:r>
      <w:r>
        <w:t xml:space="preserve">kertoi toimittajille, </w:t>
      </w:r>
      <w:r>
        <w:rPr>
          <w:color w:val="372A55"/>
        </w:rPr>
        <w:t xml:space="preserve">että </w:t>
      </w:r>
      <w:r>
        <w:rPr>
          <w:color w:val="3F3610"/>
        </w:rPr>
        <w:t xml:space="preserve">Easternin </w:t>
      </w:r>
      <w:r>
        <w:rPr>
          <w:color w:val="C4C8FA"/>
        </w:rPr>
        <w:t xml:space="preserve">haluama </w:t>
      </w:r>
      <w:r>
        <w:rPr>
          <w:color w:val="C4C8FA"/>
        </w:rPr>
        <w:t xml:space="preserve">uudelleenjärjestely </w:t>
      </w:r>
      <w:r>
        <w:t xml:space="preserve">loisi </w:t>
      </w:r>
      <w:r>
        <w:rPr>
          <w:color w:val="D3A2C6"/>
        </w:rPr>
        <w:t xml:space="preserve">lentoyhtiön, jonka koko olisi 85-90 prosenttia </w:t>
      </w:r>
      <w:r>
        <w:rPr>
          <w:color w:val="719FFA"/>
        </w:rPr>
        <w:t xml:space="preserve">Easternin </w:t>
      </w:r>
      <w:r>
        <w:rPr>
          <w:color w:val="D3A2C6"/>
        </w:rPr>
        <w:t xml:space="preserve">koosta </w:t>
      </w:r>
      <w:r>
        <w:rPr>
          <w:color w:val="D3A2C6"/>
        </w:rPr>
        <w:t xml:space="preserve">ennen konkurssia</w:t>
      </w:r>
      <w:r>
        <w:t xml:space="preserve">. Hän ennusti, että loppukeväästä se lentäisi noin 1 000 lentoa päivässä, mikä on vain hieman vähemmän kuin alkuperäinen 1 050 lentoa päivässä.</w:t>
      </w:r>
    </w:p>
    <w:p>
      <w:r>
        <w:rPr>
          <w:b/>
        </w:rPr>
        <w:t xml:space="preserve">Asiakirjan numero 1735</w:t>
      </w:r>
    </w:p>
    <w:p>
      <w:r>
        <w:rPr>
          <w:b/>
        </w:rPr>
        <w:t xml:space="preserve">Asiakirjan tunniste: wsj2033-001</w:t>
      </w:r>
    </w:p>
    <w:p>
      <w:r>
        <w:t xml:space="preserve">Toiveet </w:t>
      </w:r>
      <w:r>
        <w:rPr>
          <w:color w:val="310106"/>
        </w:rPr>
        <w:t xml:space="preserve">ennen vuotta 1990 </w:t>
      </w:r>
      <w:r>
        <w:t xml:space="preserve">saatujen yritystulojen vähimmäisveron alentamisesta </w:t>
      </w:r>
      <w:r>
        <w:t xml:space="preserve">ovat hupenemassa. Vuoden 1986 verolain ansiosta </w:t>
      </w:r>
      <w:r>
        <w:rPr>
          <w:color w:val="310106"/>
        </w:rPr>
        <w:t xml:space="preserve">vuonna 1990 on tarkoitus </w:t>
      </w:r>
      <w:r>
        <w:t xml:space="preserve">muuttaa </w:t>
      </w:r>
      <w:r>
        <w:t xml:space="preserve">20 prosentin </w:t>
      </w:r>
      <w:r>
        <w:rPr>
          <w:color w:val="04640D"/>
        </w:rPr>
        <w:t xml:space="preserve">veron </w:t>
      </w:r>
      <w:r>
        <w:t xml:space="preserve">laskentatapaa, </w:t>
      </w:r>
      <w:r>
        <w:rPr>
          <w:color w:val="04640D"/>
        </w:rPr>
        <w:t xml:space="preserve">jos se ylittää tavanomaisella tavalla lasketun veron. </w:t>
      </w:r>
      <w:r>
        <w:rPr>
          <w:color w:val="FEFB0A"/>
        </w:rPr>
        <w:t xml:space="preserve">Useimmat asiantuntijat </w:t>
      </w:r>
      <w:r>
        <w:t xml:space="preserve">ovat kuitenkin yhtä mieltä siitä, että </w:t>
      </w:r>
      <w:r>
        <w:rPr>
          <w:color w:val="FB5514"/>
        </w:rPr>
        <w:t xml:space="preserve">käyttöön otettava </w:t>
      </w:r>
      <w:r>
        <w:rPr>
          <w:color w:val="FB5514"/>
        </w:rPr>
        <w:t xml:space="preserve">käsite </w:t>
      </w:r>
      <w:r>
        <w:t xml:space="preserve">aiheuttaa suuria komplikaatioita; tänä vuonna </w:t>
      </w:r>
      <w:r>
        <w:rPr>
          <w:color w:val="FB5514"/>
        </w:rPr>
        <w:t xml:space="preserve">sitä </w:t>
      </w:r>
      <w:r>
        <w:t xml:space="preserve">on tähän mennessä </w:t>
      </w:r>
      <w:r>
        <w:t xml:space="preserve">yritetty välttää. Rostenkowski, edustajainhuoneen määrärahavaliokunnan puheenjohtaja, on tukenut </w:t>
      </w:r>
      <w:r>
        <w:rPr>
          <w:color w:val="9E8317"/>
        </w:rPr>
        <w:t xml:space="preserve">suunnitelmaa </w:t>
      </w:r>
      <w:r>
        <w:rPr>
          <w:color w:val="9E8317"/>
        </w:rPr>
        <w:t xml:space="preserve">sen yksinkertaistamiseksi </w:t>
      </w:r>
      <w:r>
        <w:rPr>
          <w:color w:val="FEB8C8"/>
        </w:rPr>
        <w:t xml:space="preserve">edustajainhuoneessa </w:t>
      </w:r>
      <w:r>
        <w:rPr>
          <w:color w:val="00587F"/>
        </w:rPr>
        <w:t xml:space="preserve">käsiteltävänä olevassa</w:t>
      </w:r>
      <w:r>
        <w:rPr>
          <w:color w:val="00587F"/>
        </w:rPr>
        <w:t xml:space="preserve"> verolakiehdotuksessa</w:t>
      </w:r>
      <w:r>
        <w:t xml:space="preserve">, </w:t>
      </w:r>
      <w:r>
        <w:t xml:space="preserve">mutta </w:t>
      </w:r>
      <w:r>
        <w:rPr>
          <w:color w:val="9E8317"/>
        </w:rPr>
        <w:t xml:space="preserve">suunnitelma on osoittautunut </w:t>
      </w:r>
      <w:r>
        <w:t xml:space="preserve">johtavan suuriin tulonmenetyksiin. </w:t>
      </w:r>
      <w:r>
        <w:t xml:space="preserve">Senaatin hylkäämästä lak</w:t>
      </w:r>
      <w:r>
        <w:rPr>
          <w:color w:val="00587F"/>
        </w:rPr>
        <w:t xml:space="preserve">iehdotuksesta </w:t>
      </w:r>
      <w:r>
        <w:t xml:space="preserve">puuttuu nyt kaikki yhteisöveroa koskevat ehdotukset. Yksinkertaistamisen puolestapuhujat pelkäävät, että </w:t>
      </w:r>
      <w:r>
        <w:rPr>
          <w:color w:val="847D81"/>
        </w:rPr>
        <w:t xml:space="preserve">sen </w:t>
      </w:r>
      <w:r>
        <w:t xml:space="preserve">mahdollisuudet </w:t>
      </w:r>
      <w:r>
        <w:t xml:space="preserve">päästä lopulliseen </w:t>
      </w:r>
      <w:r>
        <w:rPr>
          <w:color w:val="00587F"/>
        </w:rPr>
        <w:t xml:space="preserve">lakiehdotukseen </w:t>
      </w:r>
      <w:r>
        <w:t xml:space="preserve">pienenevät. "He sanovat, että se on </w:t>
      </w:r>
      <w:r>
        <w:rPr>
          <w:color w:val="58018B"/>
        </w:rPr>
        <w:t xml:space="preserve">parlamentin mielestä </w:t>
      </w:r>
      <w:r>
        <w:t xml:space="preserve">vähäinen prioriteetti", sanoo </w:t>
      </w:r>
      <w:r>
        <w:rPr>
          <w:color w:val="B70639"/>
        </w:rPr>
        <w:t xml:space="preserve">Samuel Starr tilintarkastusyhtiö Coopers &amp; Lybrandista</w:t>
      </w:r>
      <w:r>
        <w:t xml:space="preserve">. </w:t>
      </w:r>
      <w:r>
        <w:t xml:space="preserve">Jos </w:t>
      </w:r>
      <w:r>
        <w:rPr>
          <w:color w:val="00587F"/>
        </w:rPr>
        <w:t xml:space="preserve">lakiehdotusta </w:t>
      </w:r>
      <w:r>
        <w:t xml:space="preserve">ei muuteta, hän sanoo, että "meillä on edessämme </w:t>
      </w:r>
      <w:r>
        <w:rPr>
          <w:color w:val="703B01"/>
        </w:rPr>
        <w:t xml:space="preserve">säännöt, joita </w:t>
      </w:r>
      <w:r>
        <w:rPr>
          <w:color w:val="F7F1DF"/>
        </w:rPr>
        <w:t xml:space="preserve">on </w:t>
      </w:r>
      <w:r>
        <w:rPr>
          <w:color w:val="703B01"/>
        </w:rPr>
        <w:t xml:space="preserve">lähes mahdotonta panna täytäntöön, koska on tehtävä paljon monimutkaisia poistolaskelmia</w:t>
      </w:r>
      <w:r>
        <w:t xml:space="preserve">". Mutta kongressi voisi ratkaista ongelman toisella lailla, joka hyväksytään </w:t>
      </w:r>
      <w:r>
        <w:rPr>
          <w:color w:val="118B8A"/>
        </w:rPr>
        <w:t xml:space="preserve">tänä </w:t>
      </w:r>
      <w:r>
        <w:t xml:space="preserve">tai ensi </w:t>
      </w:r>
      <w:r>
        <w:rPr>
          <w:color w:val="118B8A"/>
        </w:rPr>
        <w:t xml:space="preserve">vuonna, </w:t>
      </w:r>
      <w:r>
        <w:rPr>
          <w:color w:val="B70639"/>
        </w:rPr>
        <w:t xml:space="preserve">Starr </w:t>
      </w:r>
      <w:r>
        <w:t xml:space="preserve">lisää</w:t>
      </w:r>
      <w:r>
        <w:t xml:space="preserve">. </w:t>
      </w:r>
      <w:r>
        <w:rPr>
          <w:color w:val="4AFEFA"/>
        </w:rPr>
        <w:t xml:space="preserve">HUGO:N </w:t>
      </w:r>
      <w:r>
        <w:t xml:space="preserve">PÄÄTÖS </w:t>
      </w:r>
      <w:r>
        <w:t xml:space="preserve">voidaan korvata välittömillä veronpalautusvaatimuksilla. </w:t>
      </w:r>
      <w:r>
        <w:rPr>
          <w:color w:val="FCB164"/>
        </w:rPr>
        <w:t xml:space="preserve">Laki </w:t>
      </w:r>
      <w:r>
        <w:t xml:space="preserve">auttaa </w:t>
      </w:r>
      <w:r>
        <w:t xml:space="preserve">hurrikaanin vahingoittamia alueita, jotka presidentti on nimennyt luonnonkatastrofialueiksi, sekä </w:t>
      </w:r>
      <w:r>
        <w:rPr>
          <w:color w:val="796EE6"/>
        </w:rPr>
        <w:t xml:space="preserve">muita alueita, </w:t>
      </w:r>
      <w:r>
        <w:rPr>
          <w:color w:val="796EE6"/>
        </w:rPr>
        <w:t xml:space="preserve">jotka on nimetty </w:t>
      </w:r>
      <w:r>
        <w:rPr>
          <w:color w:val="000D2C"/>
        </w:rPr>
        <w:t xml:space="preserve">sellaisiksi </w:t>
      </w:r>
      <w:r>
        <w:rPr>
          <w:color w:val="796EE6"/>
        </w:rPr>
        <w:t xml:space="preserve">muiden vuonna 1989 </w:t>
      </w:r>
      <w:r>
        <w:rPr>
          <w:color w:val="53495F"/>
        </w:rPr>
        <w:t xml:space="preserve">tapahtuneiden</w:t>
      </w:r>
      <w:r>
        <w:rPr>
          <w:color w:val="796EE6"/>
        </w:rPr>
        <w:t xml:space="preserve"> katastrofien jälkeen</w:t>
      </w:r>
      <w:r>
        <w:t xml:space="preserve">. </w:t>
      </w:r>
      <w:r>
        <w:t xml:space="preserve">Sen mukaan </w:t>
      </w:r>
      <w:r>
        <w:rPr>
          <w:color w:val="F95475"/>
        </w:rPr>
        <w:t xml:space="preserve">uhrit </w:t>
      </w:r>
      <w:r>
        <w:t xml:space="preserve">voivat </w:t>
      </w:r>
      <w:r>
        <w:rPr>
          <w:color w:val="F95475"/>
        </w:rPr>
        <w:t xml:space="preserve">valita</w:t>
      </w:r>
      <w:r>
        <w:t xml:space="preserve">, </w:t>
      </w:r>
      <w:r>
        <w:t xml:space="preserve">vähentävätkö he tappionsa </w:t>
      </w:r>
      <w:r>
        <w:rPr>
          <w:color w:val="5D9608"/>
        </w:rPr>
        <w:t xml:space="preserve">vuoden 1989 </w:t>
      </w:r>
      <w:r>
        <w:rPr>
          <w:color w:val="61FC03"/>
        </w:rPr>
        <w:t xml:space="preserve">veroilmoituksessaan </w:t>
      </w:r>
      <w:r>
        <w:rPr>
          <w:color w:val="61FC03"/>
        </w:rPr>
        <w:t xml:space="preserve">vai </w:t>
      </w:r>
      <w:r>
        <w:rPr>
          <w:color w:val="DE98FD"/>
        </w:rPr>
        <w:t xml:space="preserve">vuoden 1988</w:t>
      </w:r>
      <w:r>
        <w:rPr>
          <w:color w:val="61FC03"/>
        </w:rPr>
        <w:t xml:space="preserve"> muutetussa veroilmoituksessaan </w:t>
      </w:r>
      <w:r>
        <w:t xml:space="preserve">sen mukaan, kumpi </w:t>
      </w:r>
      <w:r>
        <w:t xml:space="preserve">tuottaa suuremman verohelpotuksen; </w:t>
      </w:r>
      <w:r>
        <w:t xml:space="preserve">heidän on tehtävä </w:t>
      </w:r>
      <w:r>
        <w:rPr>
          <w:color w:val="98A088"/>
        </w:rPr>
        <w:t xml:space="preserve">tämä valinta </w:t>
      </w:r>
      <w:r>
        <w:t xml:space="preserve">16. huhtikuuta mennessä. </w:t>
      </w:r>
      <w:r>
        <w:rPr>
          <w:color w:val="4F584E"/>
        </w:rPr>
        <w:t xml:space="preserve">Vuoden 1988 </w:t>
      </w:r>
      <w:r>
        <w:t xml:space="preserve">veroilmoituksen muuttaminen </w:t>
      </w:r>
      <w:r>
        <w:t xml:space="preserve">veronpalautuksen hakemiseksi tuo rahaa nopeammin, mutta Prentice Hall Publishing huomauttaa, että henkilökohtaisten tappioiden yhteydessä on otettava huomioon muitakin tekijöitä. </w:t>
      </w:r>
      <w:r>
        <w:t xml:space="preserve">Vakuutuskorvauksen jälkeinen tappio on </w:t>
      </w:r>
      <w:r>
        <w:t xml:space="preserve">vähennyskelpoinen vain, jos se ylittää 100 dollaria ja jos vuoden kokonaistappio ylittää 10 prosenttia tarkistetuista bruttotuloista; </w:t>
      </w:r>
      <w:r>
        <w:rPr>
          <w:color w:val="5C5300"/>
        </w:rPr>
        <w:t xml:space="preserve">uhri </w:t>
      </w:r>
      <w:r>
        <w:t xml:space="preserve">voi valita </w:t>
      </w:r>
      <w:r>
        <w:rPr>
          <w:color w:val="9F6551"/>
        </w:rPr>
        <w:t xml:space="preserve">vuoden</w:t>
      </w:r>
      <w:r>
        <w:rPr>
          <w:color w:val="BCFEC6"/>
        </w:rPr>
        <w:t xml:space="preserve">, jolloin </w:t>
      </w:r>
      <w:r>
        <w:rPr>
          <w:color w:val="9F6551"/>
        </w:rPr>
        <w:t xml:space="preserve">tulot ovat pienemmät ja vähennykset suuremmat</w:t>
      </w:r>
      <w:r>
        <w:t xml:space="preserve">. </w:t>
      </w:r>
      <w:r>
        <w:rPr>
          <w:color w:val="932C70"/>
        </w:rPr>
        <w:t xml:space="preserve">Puolisoiden </w:t>
      </w:r>
      <w:r>
        <w:t xml:space="preserve">olisi alkuperäistä (oikaisematonta) veroilmoitusta antaessaan harkittava, </w:t>
      </w:r>
      <w:r>
        <w:rPr>
          <w:color w:val="2B1B04"/>
        </w:rPr>
        <w:t xml:space="preserve">onko </w:t>
      </w:r>
      <w:r>
        <w:rPr>
          <w:color w:val="B5AFC4"/>
        </w:rPr>
        <w:t xml:space="preserve">vahingoittunut omaisuus </w:t>
      </w:r>
      <w:r>
        <w:rPr>
          <w:color w:val="2B1B04"/>
        </w:rPr>
        <w:t xml:space="preserve">yhteisomistuksessa vai ei ja onko toisella puolisolla suuremmat tulot</w:t>
      </w:r>
      <w:r>
        <w:t xml:space="preserve">; </w:t>
      </w:r>
      <w:r>
        <w:rPr>
          <w:color w:val="2B1B04"/>
        </w:rPr>
        <w:t xml:space="preserve">tämä </w:t>
      </w:r>
      <w:r>
        <w:t xml:space="preserve">voi määrittää, pitäisikö heidän tehdä veroilmoitus yhdessä vai erikseen. </w:t>
      </w:r>
      <w:r>
        <w:rPr>
          <w:color w:val="D4C67A"/>
        </w:rPr>
        <w:t xml:space="preserve">IRS (liittovaltion verovirasto</w:t>
      </w:r>
      <w:r>
        <w:t xml:space="preserve">) lyhentää </w:t>
      </w:r>
      <w:r>
        <w:t xml:space="preserve">useita määräaikoja </w:t>
      </w:r>
      <w:r>
        <w:rPr>
          <w:color w:val="4AFEFA"/>
        </w:rPr>
        <w:t xml:space="preserve">hurrikaani Hugon</w:t>
      </w:r>
      <w:r>
        <w:t xml:space="preserve"> uhreille. </w:t>
      </w:r>
      <w:r>
        <w:rPr>
          <w:color w:val="C2A393"/>
        </w:rPr>
        <w:t xml:space="preserve">Vuoden 1988 </w:t>
      </w:r>
      <w:r>
        <w:rPr>
          <w:color w:val="AE7AA1"/>
        </w:rPr>
        <w:t xml:space="preserve">veroilmoitusten </w:t>
      </w:r>
      <w:r>
        <w:rPr>
          <w:color w:val="BA6801"/>
        </w:rPr>
        <w:t xml:space="preserve">jättämisen määräaikaa </w:t>
      </w:r>
      <w:r>
        <w:rPr>
          <w:color w:val="0232FD"/>
        </w:rPr>
        <w:t xml:space="preserve">kuudella kuukaudella </w:t>
      </w:r>
      <w:r>
        <w:rPr>
          <w:color w:val="0232FD"/>
        </w:rPr>
        <w:t xml:space="preserve">pidentäneiden </w:t>
      </w:r>
      <w:r>
        <w:rPr>
          <w:color w:val="6A3A35"/>
        </w:rPr>
        <w:t xml:space="preserve">henkilöiden </w:t>
      </w:r>
      <w:r>
        <w:rPr>
          <w:color w:val="AE7AA1"/>
        </w:rPr>
        <w:t xml:space="preserve">veroilmoitukset </w:t>
      </w:r>
      <w:r>
        <w:t xml:space="preserve">oli määrä jättää </w:t>
      </w:r>
      <w:r>
        <w:rPr>
          <w:color w:val="168E5C"/>
        </w:rPr>
        <w:t xml:space="preserve">maanantaina, </w:t>
      </w:r>
      <w:r>
        <w:t xml:space="preserve">mutta IRS:n mukaan </w:t>
      </w:r>
      <w:r>
        <w:rPr>
          <w:color w:val="16C0D0"/>
        </w:rPr>
        <w:t xml:space="preserve">katastrofialueilta kotoisin olevia henkilöitä </w:t>
      </w:r>
      <w:r>
        <w:t xml:space="preserve">ei rangaista myöhästyneestä jättämisestä, jos </w:t>
      </w:r>
      <w:r>
        <w:rPr>
          <w:color w:val="C62100"/>
        </w:rPr>
        <w:t xml:space="preserve">heidän </w:t>
      </w:r>
      <w:r>
        <w:rPr>
          <w:color w:val="014347"/>
        </w:rPr>
        <w:t xml:space="preserve">veroilmoituksensa on </w:t>
      </w:r>
      <w:r>
        <w:t xml:space="preserve">merkitty "Hugo" -merkinnällä ja leimattu </w:t>
      </w:r>
      <w:r>
        <w:rPr>
          <w:color w:val="233809"/>
        </w:rPr>
        <w:t xml:space="preserve">viimeistään 16. tammikuuta</w:t>
      </w:r>
      <w:r>
        <w:t xml:space="preserve">. </w:t>
      </w:r>
      <w:r>
        <w:rPr>
          <w:color w:val="42083B"/>
        </w:rPr>
        <w:t xml:space="preserve">Maksamattomista veroista peritään </w:t>
      </w:r>
      <w:r>
        <w:t xml:space="preserve">korkoa, mutta viivästysseuraamuksista luovutaan, jos erääntyneen ja maksetun summan välinen erotus on enintään 10 prosenttia. Tätä ja muita </w:t>
      </w:r>
      <w:r>
        <w:rPr>
          <w:color w:val="4AFEFA"/>
        </w:rPr>
        <w:t xml:space="preserve">hurrikaani Hugon </w:t>
      </w:r>
      <w:r>
        <w:t xml:space="preserve">uhreille myönnettäviä määräaikaisia helpotuksia </w:t>
      </w:r>
      <w:r>
        <w:t xml:space="preserve">kuvataan </w:t>
      </w:r>
      <w:r>
        <w:rPr>
          <w:color w:val="023087"/>
        </w:rPr>
        <w:t xml:space="preserve">IRS </w:t>
      </w:r>
      <w:r>
        <w:rPr>
          <w:color w:val="82785D"/>
        </w:rPr>
        <w:t xml:space="preserve">Notice </w:t>
      </w:r>
      <w:r>
        <w:rPr>
          <w:color w:val="023087"/>
        </w:rPr>
        <w:t xml:space="preserve">89-136 </w:t>
      </w:r>
      <w:r>
        <w:t xml:space="preserve">-tiedotteessa</w:t>
      </w:r>
      <w:r>
        <w:t xml:space="preserve">. </w:t>
      </w:r>
      <w:r>
        <w:rPr>
          <w:color w:val="82785D"/>
        </w:rPr>
        <w:t xml:space="preserve">Asetuksen </w:t>
      </w:r>
      <w:r>
        <w:t xml:space="preserve">säännöksistä</w:t>
      </w:r>
      <w:r>
        <w:t xml:space="preserve">: </w:t>
      </w:r>
      <w:r>
        <w:rPr>
          <w:color w:val="B7DAD2"/>
        </w:rPr>
        <w:t xml:space="preserve">verovelvollisia</w:t>
      </w:r>
      <w:r>
        <w:rPr>
          <w:color w:val="196956"/>
        </w:rPr>
        <w:t xml:space="preserve">, jotka </w:t>
      </w:r>
      <w:r>
        <w:rPr>
          <w:color w:val="B7DAD2"/>
        </w:rPr>
        <w:t xml:space="preserve">maksavat verovuodelta ja joiden olisi pitänyt jättää veroilmoitus </w:t>
      </w:r>
      <w:r>
        <w:rPr>
          <w:color w:val="8C41BB"/>
        </w:rPr>
        <w:t xml:space="preserve">viime maanantaihin mennessä, </w:t>
      </w:r>
      <w:r>
        <w:t xml:space="preserve">ei rangaista, jos he tekevät veroilmoituksen - tai pyytävät veroilmoituksen pidennystä - ja maksavat veron </w:t>
      </w:r>
      <w:r>
        <w:rPr>
          <w:color w:val="ECEDFE"/>
        </w:rPr>
        <w:t xml:space="preserve">15. marraskuuta mennessä</w:t>
      </w:r>
      <w:r>
        <w:t xml:space="preserve">. </w:t>
      </w:r>
      <w:r>
        <w:t xml:space="preserve">Valmisteveroilmoitukset, joiden eräpäivä on </w:t>
      </w:r>
      <w:r>
        <w:rPr>
          <w:color w:val="2B2D32"/>
        </w:rPr>
        <w:t xml:space="preserve">31. lokakuuta </w:t>
      </w:r>
      <w:r>
        <w:t xml:space="preserve">tai 30. marraskuuta, voivat viivästyä </w:t>
      </w:r>
      <w:r>
        <w:rPr>
          <w:color w:val="233809"/>
        </w:rPr>
        <w:t xml:space="preserve">16. tammikuuta asti</w:t>
      </w:r>
      <w:r>
        <w:t xml:space="preserve">. </w:t>
      </w:r>
      <w:r>
        <w:t xml:space="preserve">Lykkäystä ei voida myöntää </w:t>
      </w:r>
      <w:r>
        <w:rPr>
          <w:color w:val="2B2D32"/>
        </w:rPr>
        <w:t xml:space="preserve">31. lokakuuta mennessä toimitettaville </w:t>
      </w:r>
      <w:r>
        <w:t xml:space="preserve">palkkaveroilmoituksille </w:t>
      </w:r>
      <w:r>
        <w:t xml:space="preserve">tai pidätetyn veron tallettamiselle, mutta </w:t>
      </w:r>
      <w:r>
        <w:rPr>
          <w:color w:val="ECEDFE"/>
        </w:rPr>
        <w:t xml:space="preserve">15. marraskuuta mennessä </w:t>
      </w:r>
      <w:r>
        <w:t xml:space="preserve">tehdyistä talletuksista </w:t>
      </w:r>
      <w:r>
        <w:t xml:space="preserve">aiheutuvia viivästysseuraamuksia lievennetään. </w:t>
      </w:r>
      <w:r>
        <w:rPr>
          <w:color w:val="82785D"/>
        </w:rPr>
        <w:t xml:space="preserve">Asetuksessa </w:t>
      </w:r>
      <w:r>
        <w:t xml:space="preserve">säädetään myös helpotuksista tiettyjen kiinteistöverojen palautusten osalta. </w:t>
      </w:r>
      <w:r>
        <w:rPr>
          <w:color w:val="94C661"/>
        </w:rPr>
        <w:t xml:space="preserve">Costa Mesassa</w:t>
      </w:r>
      <w:r>
        <w:rPr>
          <w:color w:val="F8907D"/>
        </w:rPr>
        <w:t xml:space="preserve">, Kaliforniassa </w:t>
      </w:r>
      <w:r>
        <w:rPr>
          <w:color w:val="94C661"/>
        </w:rPr>
        <w:t xml:space="preserve">sijaitsevan kausityöntekijöitä palvelevan American Business Service Corp:n </w:t>
      </w:r>
      <w:r>
        <w:t xml:space="preserve">vakituisten työntekijöiden palkkioksi tarjottiin yhden päivän matkat vuokrattua proomua pitkin. </w:t>
      </w:r>
      <w:r>
        <w:rPr>
          <w:color w:val="D4C67A"/>
        </w:rPr>
        <w:t xml:space="preserve">Liittovaltion verovirasto </w:t>
      </w:r>
      <w:r>
        <w:t xml:space="preserve">eväsi kuluvähennyksen, koska yrityksen palvelukseen otettiin useita kausityöntekijöitä. Verotuomioistuin totesi kuitenkin, että rajoitukset olivat kohtuullisia ja realistisia, ja hyväksyi vähennykset. </w:t>
      </w:r>
      <w:r>
        <w:rPr>
          <w:color w:val="576094"/>
        </w:rPr>
        <w:t xml:space="preserve">New Yorkin </w:t>
      </w:r>
      <w:r>
        <w:t xml:space="preserve">toimet kohdistuvat </w:t>
      </w:r>
      <w:r>
        <w:rPr>
          <w:color w:val="895E6B"/>
        </w:rPr>
        <w:t xml:space="preserve">käytettyjen autojen ostajiin</w:t>
      </w:r>
      <w:r>
        <w:rPr>
          <w:color w:val="788E95"/>
        </w:rPr>
        <w:t xml:space="preserve">, jotka </w:t>
      </w:r>
      <w:r>
        <w:rPr>
          <w:color w:val="FB6AB8"/>
        </w:rPr>
        <w:t xml:space="preserve">yrittävät välttää liikevaihtoveron ilmoittamalla yksityisissä kaupoissa maksamansa hinnat liian alhaisiksi</w:t>
      </w:r>
      <w:r>
        <w:t xml:space="preserve">. </w:t>
      </w:r>
      <w:r>
        <w:rPr>
          <w:color w:val="8489AE"/>
        </w:rPr>
        <w:t xml:space="preserve">Viranomaiset </w:t>
      </w:r>
      <w:r>
        <w:t xml:space="preserve">arvioivat, että </w:t>
      </w:r>
      <w:r>
        <w:rPr>
          <w:color w:val="576094"/>
        </w:rPr>
        <w:t xml:space="preserve">osavaltio </w:t>
      </w:r>
      <w:r>
        <w:t xml:space="preserve">voi menettää 15 miljoonaa dollaria vuodessa, ja </w:t>
      </w:r>
      <w:r>
        <w:t xml:space="preserve">ovat ilmoittaneet nostavansa 15 rikossyytettä ja määräävänsä "satoja" siviilioikeudellisia seuraamuksia. Kun yksilöllisen eläketilin omistaja kuolee, yksilöllisen eläketilin hoitajan on täytettävä lomakkeet 5498, joissa luetellaan yhteenveto perittävän ja kunkin oikeutetun perillisen markkina-arvoista, ja toimitettava jäljennökset kuolinpesän hoitajalle ja oikeutetuille perillisille. Yhteenvetoa koskevat vaatimukset on kuvattu IRS:n vero-ohjeissa 89-52. BIGGER THAN </w:t>
      </w:r>
      <w:r>
        <w:rPr>
          <w:color w:val="860E04"/>
        </w:rPr>
        <w:t xml:space="preserve">HIS </w:t>
      </w:r>
      <w:r>
        <w:t xml:space="preserve">BREAD oli </w:t>
      </w:r>
      <w:r>
        <w:rPr>
          <w:color w:val="860E04"/>
        </w:rPr>
        <w:t xml:space="preserve">erään rahan hamstraajan </w:t>
      </w:r>
      <w:r>
        <w:t xml:space="preserve">rehellisyyden maine</w:t>
      </w:r>
      <w:r>
        <w:t xml:space="preserve">. </w:t>
      </w:r>
      <w:r>
        <w:rPr>
          <w:color w:val="FBC206"/>
        </w:rPr>
        <w:t xml:space="preserve">Ihmiset </w:t>
      </w:r>
      <w:r>
        <w:t xml:space="preserve">vetoavat usein säästäväisyyteen ja epäluottamukseen pankkeja kohtaan perustellakseen </w:t>
      </w:r>
      <w:r>
        <w:t xml:space="preserve">käteisvarojen piilottamista </w:t>
      </w:r>
      <w:r>
        <w:rPr>
          <w:color w:val="D4C67A"/>
        </w:rPr>
        <w:t xml:space="preserve">liittovaltion verovirastolle. Kalifornian </w:t>
      </w:r>
      <w:r>
        <w:rPr>
          <w:color w:val="6EAB9B"/>
        </w:rPr>
        <w:t xml:space="preserve">Fremontissa</w:t>
      </w:r>
      <w:r>
        <w:rPr>
          <w:color w:val="860E04"/>
        </w:rPr>
        <w:t xml:space="preserve"> asuva Gregory Damonne Brown</w:t>
      </w:r>
      <w:r>
        <w:rPr>
          <w:color w:val="860E04"/>
        </w:rPr>
        <w:t xml:space="preserve">, ahkera ja erakoitunut poikamies, </w:t>
      </w:r>
      <w:r>
        <w:t xml:space="preserve">kertoi samanlaisen tarinan vero-oikeudessa. Tuomarit kuitenkin yleensä katsovat, että todellinen tavoite on välttää veroja </w:t>
      </w:r>
      <w:r>
        <w:rPr>
          <w:color w:val="F2CDFE"/>
        </w:rPr>
        <w:t xml:space="preserve">piilotetuista tuloista, </w:t>
      </w:r>
      <w:r>
        <w:t xml:space="preserve">ja </w:t>
      </w:r>
      <w:r>
        <w:rPr>
          <w:color w:val="D4C67A"/>
        </w:rPr>
        <w:t xml:space="preserve">liittovaltion verovirasto </w:t>
      </w:r>
      <w:r>
        <w:t xml:space="preserve">väitti, että </w:t>
      </w:r>
      <w:r>
        <w:rPr>
          <w:color w:val="860E04"/>
        </w:rPr>
        <w:t xml:space="preserve">Brownilla </w:t>
      </w:r>
      <w:r>
        <w:t xml:space="preserve">on täytynyt olla </w:t>
      </w:r>
      <w:r>
        <w:rPr>
          <w:color w:val="F2CDFE"/>
        </w:rPr>
        <w:t xml:space="preserve">tällaisia tuloja </w:t>
      </w:r>
      <w:r>
        <w:t xml:space="preserve">- vaikka hän ei ilmoittanut niiden lähdettä - koska hän </w:t>
      </w:r>
      <w:r>
        <w:t xml:space="preserve">talletti </w:t>
      </w:r>
      <w:r>
        <w:t xml:space="preserve">pankkitililleen 124 732 dollaria </w:t>
      </w:r>
      <w:r>
        <w:t xml:space="preserve">vuosina 1982-84 </w:t>
      </w:r>
      <w:r>
        <w:t xml:space="preserve">ja myönsi tuloikseen vain 52 012 dollaria. Tämä on </w:t>
      </w:r>
      <w:r>
        <w:rPr>
          <w:color w:val="645341"/>
        </w:rPr>
        <w:t xml:space="preserve">Brownin </w:t>
      </w:r>
      <w:r>
        <w:rPr>
          <w:color w:val="760035"/>
        </w:rPr>
        <w:t xml:space="preserve">tarina</w:t>
      </w:r>
      <w:r>
        <w:t xml:space="preserve">: </w:t>
      </w:r>
      <w:r>
        <w:rPr>
          <w:color w:val="647A41"/>
        </w:rPr>
        <w:t xml:space="preserve">talletukset tulivat Tupperware-leipälaatikossa säilytetyistä säästöistä; hän säästi 47 000 dollaria vuosina 1974-81 asumalla perheenjäsenten luona ja pihistelemällä; ja hän säästi 45 000 dollaria </w:t>
      </w:r>
      <w:r>
        <w:rPr>
          <w:color w:val="E3F894"/>
        </w:rPr>
        <w:t xml:space="preserve">katuvalta isältään</w:t>
      </w:r>
      <w:r>
        <w:rPr>
          <w:color w:val="496E76"/>
        </w:rPr>
        <w:t xml:space="preserve">,</w:t>
      </w:r>
      <w:r>
        <w:rPr>
          <w:color w:val="E3F894"/>
        </w:rPr>
        <w:t xml:space="preserve"> </w:t>
      </w:r>
      <w:r>
        <w:rPr>
          <w:color w:val="F9D7CD"/>
        </w:rPr>
        <w:t xml:space="preserve">joka </w:t>
      </w:r>
      <w:r>
        <w:rPr>
          <w:color w:val="E3F894"/>
        </w:rPr>
        <w:t xml:space="preserve">jätti perheensä vuonna 1955, saaduista </w:t>
      </w:r>
      <w:r>
        <w:rPr>
          <w:color w:val="647A41"/>
        </w:rPr>
        <w:t xml:space="preserve">salaisista lahjoista</w:t>
      </w:r>
      <w:r>
        <w:t xml:space="preserve">. </w:t>
      </w:r>
      <w:r>
        <w:t xml:space="preserve">Brownilla ei ollut </w:t>
      </w:r>
      <w:r>
        <w:rPr>
          <w:color w:val="647A41"/>
        </w:rPr>
        <w:t xml:space="preserve">tästä </w:t>
      </w:r>
      <w:r>
        <w:t xml:space="preserve">mitään todisteita, ainoastaan se, </w:t>
      </w:r>
      <w:r>
        <w:rPr>
          <w:color w:val="860E04"/>
        </w:rPr>
        <w:t xml:space="preserve">että </w:t>
      </w:r>
      <w:r>
        <w:rPr>
          <w:color w:val="860E04"/>
        </w:rPr>
        <w:t xml:space="preserve">hänen </w:t>
      </w:r>
      <w:r>
        <w:t xml:space="preserve">äitinsä ja </w:t>
      </w:r>
      <w:r>
        <w:t xml:space="preserve">äitipuolensa </w:t>
      </w:r>
      <w:r>
        <w:t xml:space="preserve">todistukset </w:t>
      </w:r>
      <w:r>
        <w:rPr>
          <w:color w:val="A1A711"/>
        </w:rPr>
        <w:t xml:space="preserve">hänen </w:t>
      </w:r>
      <w:r>
        <w:rPr>
          <w:color w:val="876128"/>
        </w:rPr>
        <w:t xml:space="preserve">isästään ja hänen </w:t>
      </w:r>
      <w:r>
        <w:t xml:space="preserve">entisen työnantajansa </w:t>
      </w:r>
      <w:r>
        <w:t xml:space="preserve">todistukset </w:t>
      </w:r>
      <w:r>
        <w:rPr>
          <w:color w:val="860E04"/>
        </w:rPr>
        <w:t xml:space="preserve">hänen </w:t>
      </w:r>
      <w:r>
        <w:t xml:space="preserve">rehellisyydestään ja tavoistaan vakuuttivat </w:t>
      </w:r>
      <w:r>
        <w:rPr>
          <w:color w:val="01FB92"/>
        </w:rPr>
        <w:t xml:space="preserve">tuomarin </w:t>
      </w:r>
      <w:r>
        <w:t xml:space="preserve">siitä, että </w:t>
      </w:r>
      <w:r>
        <w:rPr>
          <w:color w:val="860E04"/>
        </w:rPr>
        <w:t xml:space="preserve">Brown </w:t>
      </w:r>
      <w:r>
        <w:t xml:space="preserve">puhui totta ja </w:t>
      </w:r>
      <w:r>
        <w:rPr>
          <w:color w:val="645341"/>
        </w:rPr>
        <w:t xml:space="preserve">hänen </w:t>
      </w:r>
      <w:r>
        <w:rPr>
          <w:color w:val="760035"/>
        </w:rPr>
        <w:t xml:space="preserve">kertomuksensa lahjoista </w:t>
      </w:r>
      <w:r>
        <w:t xml:space="preserve">oli mahdollinen. </w:t>
      </w:r>
      <w:r>
        <w:rPr>
          <w:color w:val="D4C67A"/>
        </w:rPr>
        <w:t xml:space="preserve">Liittovaltion verovirasto </w:t>
      </w:r>
      <w:r>
        <w:t xml:space="preserve">ei esittänyt todisteita veronalaisten tulojen piilotetuista lähteistä, joten </w:t>
      </w:r>
      <w:r>
        <w:rPr>
          <w:color w:val="01FB92"/>
        </w:rPr>
        <w:t xml:space="preserve">tuomari Shields </w:t>
      </w:r>
      <w:r>
        <w:t xml:space="preserve">hylkäsi </w:t>
      </w:r>
      <w:r>
        <w:rPr>
          <w:color w:val="D4C67A"/>
        </w:rPr>
        <w:t xml:space="preserve">hänen </w:t>
      </w:r>
      <w:r>
        <w:t xml:space="preserve">vaatimuksensa. LYHYESTI: Kun häneltä kysyttiin, miten hän pystyi tekemään 26 350 dollarin hyväntekeväisyyslahjoitukset 46 892 dollarin kahden vuoden tuloillaan, </w:t>
      </w:r>
      <w:r>
        <w:rPr>
          <w:color w:val="FD0F31"/>
        </w:rPr>
        <w:t xml:space="preserve">Thomas H. McFall Bryanista, Texasista, kertoi </w:t>
      </w:r>
      <w:r>
        <w:rPr>
          <w:color w:val="BE8485"/>
        </w:rPr>
        <w:t xml:space="preserve">vero-oikeudelle</w:t>
      </w:r>
      <w:r>
        <w:t xml:space="preserve">, että hän oli </w:t>
      </w:r>
      <w:r>
        <w:t xml:space="preserve">ilmoittanut tulonsa liian pieniksi. </w:t>
      </w:r>
      <w:r>
        <w:rPr>
          <w:color w:val="BE8485"/>
        </w:rPr>
        <w:t xml:space="preserve">Tuomioistuin </w:t>
      </w:r>
      <w:r>
        <w:t xml:space="preserve">hylkäsi </w:t>
      </w:r>
      <w:r>
        <w:rPr>
          <w:color w:val="FD0F31"/>
        </w:rPr>
        <w:t xml:space="preserve">hänen </w:t>
      </w:r>
      <w:r>
        <w:t xml:space="preserve">epäuskottavat väitteensä, eväsi </w:t>
      </w:r>
      <w:r>
        <w:rPr>
          <w:color w:val="FD0F31"/>
        </w:rPr>
        <w:t xml:space="preserve">häneltä </w:t>
      </w:r>
      <w:r>
        <w:t xml:space="preserve">vähennykset ja määräsi </w:t>
      </w:r>
      <w:r>
        <w:rPr>
          <w:color w:val="FD0F31"/>
        </w:rPr>
        <w:t xml:space="preserve">hänelle </w:t>
      </w:r>
      <w:r>
        <w:t xml:space="preserve">rangaistuksen huolimattomuudesta..... Edustaja Schaefer (Coloradon osavaltion republikaani) esitti </w:t>
      </w:r>
      <w:r>
        <w:rPr>
          <w:color w:val="C660FB"/>
        </w:rPr>
        <w:t xml:space="preserve">lakiehdotuksen, jonka mukaan </w:t>
      </w:r>
      <w:r>
        <w:rPr>
          <w:color w:val="C660FB"/>
        </w:rPr>
        <w:t xml:space="preserve">väkivaltarikollisten pidättämiseen johtavista vihjeistä maksettavat palkkiot olisivat verovapaita</w:t>
      </w:r>
      <w:r>
        <w:t xml:space="preserve">.</w:t>
      </w:r>
    </w:p>
    <w:p>
      <w:r>
        <w:rPr>
          <w:b/>
        </w:rPr>
        <w:t xml:space="preserve">Asiakirjan numero 1736</w:t>
      </w:r>
    </w:p>
    <w:p>
      <w:r>
        <w:rPr>
          <w:b/>
        </w:rPr>
        <w:t xml:space="preserve">Asiakirjan tunniste: wsj2034-001</w:t>
      </w:r>
    </w:p>
    <w:p>
      <w:r>
        <w:rPr>
          <w:color w:val="310106"/>
        </w:rPr>
        <w:t xml:space="preserve">Kay Peterson </w:t>
      </w:r>
      <w:r>
        <w:t xml:space="preserve">nousee </w:t>
      </w:r>
      <w:r>
        <w:t xml:space="preserve">pyöränsä </w:t>
      </w:r>
      <w:r>
        <w:t xml:space="preserve">selkään </w:t>
      </w:r>
      <w:r>
        <w:t xml:space="preserve">ja </w:t>
      </w:r>
      <w:r>
        <w:rPr>
          <w:color w:val="04640D"/>
        </w:rPr>
        <w:t xml:space="preserve">ponnistelee ylös toista jyrkkää kivikkoista polkua, joka näyttää sopivan vain säämiskille</w:t>
      </w:r>
      <w:r>
        <w:t xml:space="preserve">. </w:t>
      </w:r>
      <w:r>
        <w:rPr>
          <w:color w:val="04640D"/>
        </w:rPr>
        <w:t xml:space="preserve">Piinaavan kiipeämisen jälkeen </w:t>
      </w:r>
      <w:r>
        <w:t xml:space="preserve">hänet palkitaan postikorttimaisella näkymällä: </w:t>
      </w:r>
      <w:r>
        <w:rPr>
          <w:color w:val="FEFB0A"/>
        </w:rPr>
        <w:t xml:space="preserve">kultaisten haapojen aukealla, taivaansinisen kesätaivaan alla</w:t>
      </w:r>
      <w:r>
        <w:t xml:space="preserve">. </w:t>
      </w:r>
      <w:r>
        <w:rPr>
          <w:color w:val="FB5514"/>
        </w:rPr>
        <w:t xml:space="preserve">Tämä paikka sijaitsee </w:t>
      </w:r>
      <w:r>
        <w:rPr>
          <w:color w:val="E115C0"/>
        </w:rPr>
        <w:t xml:space="preserve">12 mailin syvyydessä harvaan asutulla alueella - retkeilijälle päivän työmatka - mutta </w:t>
      </w:r>
      <w:r>
        <w:rPr>
          <w:color w:val="00587F"/>
        </w:rPr>
        <w:t xml:space="preserve">Peterson </w:t>
      </w:r>
      <w:r>
        <w:rPr>
          <w:color w:val="0BC582"/>
        </w:rPr>
        <w:t xml:space="preserve">ja kuusi muuta </w:t>
      </w:r>
      <w:r>
        <w:rPr>
          <w:color w:val="E115C0"/>
        </w:rPr>
        <w:t xml:space="preserve">pääsevät </w:t>
      </w:r>
      <w:r>
        <w:rPr>
          <w:color w:val="FB5514"/>
        </w:rPr>
        <w:t xml:space="preserve">tänne </w:t>
      </w:r>
      <w:r>
        <w:rPr>
          <w:color w:val="E115C0"/>
        </w:rPr>
        <w:t xml:space="preserve">vain kahdessa tunnissa polkemalla maastopyörillä, joilla on paksut renkaat</w:t>
      </w:r>
      <w:r>
        <w:t xml:space="preserve">. </w:t>
      </w:r>
      <w:r>
        <w:t xml:space="preserve">"</w:t>
      </w:r>
      <w:r>
        <w:rPr>
          <w:color w:val="FEB8C8"/>
        </w:rPr>
        <w:t xml:space="preserve">Tästä tässä </w:t>
      </w:r>
      <w:r>
        <w:rPr>
          <w:color w:val="9E8317"/>
        </w:rPr>
        <w:t xml:space="preserve">on kyse", </w:t>
      </w:r>
      <w:r>
        <w:rPr>
          <w:color w:val="310106"/>
        </w:rPr>
        <w:t xml:space="preserve">Peterson </w:t>
      </w:r>
      <w:r>
        <w:t xml:space="preserve">sanoo</w:t>
      </w:r>
      <w:r>
        <w:t xml:space="preserve">. </w:t>
      </w:r>
      <w:r>
        <w:rPr>
          <w:color w:val="847D81"/>
        </w:rPr>
        <w:t xml:space="preserve">Kaliforniassa </w:t>
      </w:r>
      <w:r>
        <w:rPr>
          <w:color w:val="01190F"/>
        </w:rPr>
        <w:t xml:space="preserve">sijaitsevan </w:t>
      </w:r>
      <w:r>
        <w:rPr>
          <w:color w:val="01190F"/>
        </w:rPr>
        <w:t xml:space="preserve">Napa County State Parkin </w:t>
      </w:r>
      <w:r>
        <w:t xml:space="preserve">metsänvartijat </w:t>
      </w:r>
      <w:r>
        <w:t xml:space="preserve">eivät jaa </w:t>
      </w:r>
      <w:r>
        <w:rPr>
          <w:color w:val="9E8317"/>
        </w:rPr>
        <w:t xml:space="preserve">tätä innostusta. </w:t>
      </w:r>
      <w:r>
        <w:rPr>
          <w:color w:val="58018B"/>
        </w:rPr>
        <w:t xml:space="preserve">Tänä </w:t>
      </w:r>
      <w:r>
        <w:rPr>
          <w:color w:val="B70639"/>
        </w:rPr>
        <w:t xml:space="preserve">kesänä </w:t>
      </w:r>
      <w:r>
        <w:t xml:space="preserve">liian kovaa ajavia pyöräilijöitä syytettiin </w:t>
      </w:r>
      <w:r>
        <w:rPr>
          <w:color w:val="F7F1DF"/>
        </w:rPr>
        <w:t xml:space="preserve">Napa Countyn puistossa</w:t>
      </w:r>
      <w:r>
        <w:rPr>
          <w:color w:val="703B01"/>
        </w:rPr>
        <w:t xml:space="preserve"> sattuneesta </w:t>
      </w:r>
      <w:r>
        <w:rPr>
          <w:color w:val="703B01"/>
        </w:rPr>
        <w:t xml:space="preserve">onnettomuudesta</w:t>
      </w:r>
      <w:r>
        <w:rPr>
          <w:color w:val="118B8A"/>
        </w:rPr>
        <w:t xml:space="preserve">, jossa </w:t>
      </w:r>
      <w:r>
        <w:rPr>
          <w:color w:val="FCB164"/>
        </w:rPr>
        <w:t xml:space="preserve">pyöräilijöiltä suljetulla </w:t>
      </w:r>
      <w:r>
        <w:rPr>
          <w:color w:val="FCB164"/>
        </w:rPr>
        <w:t xml:space="preserve">tiellä </w:t>
      </w:r>
      <w:r>
        <w:rPr>
          <w:color w:val="703B01"/>
        </w:rPr>
        <w:t xml:space="preserve">säikähtänyt </w:t>
      </w:r>
      <w:r>
        <w:rPr>
          <w:color w:val="4AFEFA"/>
        </w:rPr>
        <w:t xml:space="preserve">hevonen </w:t>
      </w:r>
      <w:r>
        <w:rPr>
          <w:color w:val="703B01"/>
        </w:rPr>
        <w:t xml:space="preserve">mursi jalkansa</w:t>
      </w:r>
      <w:r>
        <w:t xml:space="preserve">. </w:t>
      </w:r>
      <w:r>
        <w:rPr>
          <w:color w:val="000D2C"/>
        </w:rPr>
        <w:t xml:space="preserve">Eläin </w:t>
      </w:r>
      <w:r>
        <w:t xml:space="preserve">jouduttiin lopettamaan; </w:t>
      </w:r>
      <w:r>
        <w:rPr>
          <w:color w:val="53495F"/>
        </w:rPr>
        <w:t xml:space="preserve">pyöräilijät </w:t>
      </w:r>
      <w:r>
        <w:t xml:space="preserve">pakenivat, eikä heitä koskaan löydetty. Monissa </w:t>
      </w:r>
      <w:r>
        <w:rPr>
          <w:color w:val="F95475"/>
        </w:rPr>
        <w:t xml:space="preserve">San Franciscon </w:t>
      </w:r>
      <w:r>
        <w:t xml:space="preserve">lähellä sijaitsevissa puistoissa </w:t>
      </w:r>
      <w:r>
        <w:rPr>
          <w:color w:val="61FC03"/>
        </w:rPr>
        <w:t xml:space="preserve">vartijat </w:t>
      </w:r>
      <w:r>
        <w:t xml:space="preserve">ovat </w:t>
      </w:r>
      <w:r>
        <w:t xml:space="preserve">joutuneet sulkemaan polkuja, asentamaan tutka-ansoja ja käyttämään tutkia nopean ja holtittoman ajamisen hillitsemiseksi. Useissa San Franciscon lähellä sijaitsevissa puistoissa vartijat ovat joutuneet sulkemaan polkuja, asettamaan nopeusloukkuja ja käyttämään tutkapyssyjä hillitäkseen nopeaa ja holtitonta ajamista. He </w:t>
      </w:r>
      <w:r>
        <w:t xml:space="preserve">lähettivät jopa </w:t>
      </w:r>
      <w:r>
        <w:rPr>
          <w:color w:val="5D9608"/>
        </w:rPr>
        <w:t xml:space="preserve">helikoptereita </w:t>
      </w:r>
      <w:r>
        <w:t xml:space="preserve">jahtaamaan </w:t>
      </w:r>
      <w:r>
        <w:rPr>
          <w:color w:val="DE98FD"/>
        </w:rPr>
        <w:t xml:space="preserve">pyöräilijöitä </w:t>
      </w:r>
      <w:r>
        <w:t xml:space="preserve">sen jälkeen, kun </w:t>
      </w:r>
      <w:r>
        <w:rPr>
          <w:color w:val="98A088"/>
        </w:rPr>
        <w:t xml:space="preserve">retkeilijät ja ratsastajat olivat </w:t>
      </w:r>
      <w:r>
        <w:t xml:space="preserve">valittaneet, että heidät oli ajettu pois poluilta. "Olimme hukkua", sanoi </w:t>
      </w:r>
      <w:r>
        <w:rPr>
          <w:color w:val="4F584E"/>
        </w:rPr>
        <w:t xml:space="preserve">East Bayn alueellisen puistopiirin </w:t>
      </w:r>
      <w:r>
        <w:t xml:space="preserve">polkujen koordinaattori Steve Fiala</w:t>
      </w:r>
      <w:r>
        <w:t xml:space="preserve">. </w:t>
      </w:r>
      <w:r>
        <w:t xml:space="preserve">Kaksi vuotta sitten </w:t>
      </w:r>
      <w:r>
        <w:rPr>
          <w:color w:val="4F584E"/>
        </w:rPr>
        <w:t xml:space="preserve">alueella päätettiin </w:t>
      </w:r>
      <w:r>
        <w:t xml:space="preserve">kieltää polkupyörät 65 000 mäkisen hehtaarin palotietä pitkin. </w:t>
      </w:r>
      <w:r>
        <w:rPr>
          <w:color w:val="248AD0"/>
        </w:rPr>
        <w:t xml:space="preserve">Kuusi vuotta sitten </w:t>
      </w:r>
      <w:r>
        <w:rPr>
          <w:color w:val="5C5300"/>
        </w:rPr>
        <w:t xml:space="preserve">maastopyörien määrä </w:t>
      </w:r>
      <w:r>
        <w:rPr>
          <w:color w:val="248AD0"/>
        </w:rPr>
        <w:t xml:space="preserve">oli noin 200 000, mutta nyt sen odotetaan </w:t>
      </w:r>
      <w:r>
        <w:rPr>
          <w:color w:val="248AD0"/>
        </w:rPr>
        <w:t xml:space="preserve">kasvavan 10 miljoonaan </w:t>
      </w:r>
      <w:r>
        <w:rPr>
          <w:color w:val="248AD0"/>
        </w:rPr>
        <w:t xml:space="preserve">vuoteen 1990 </w:t>
      </w:r>
      <w:r>
        <w:rPr>
          <w:color w:val="248AD0"/>
        </w:rPr>
        <w:t xml:space="preserve">mennessä</w:t>
      </w:r>
      <w:r>
        <w:t xml:space="preserve">. </w:t>
      </w:r>
      <w:r>
        <w:t xml:space="preserve">Ainakin puolet </w:t>
      </w:r>
      <w:r>
        <w:rPr>
          <w:color w:val="248AD0"/>
        </w:rPr>
        <w:t xml:space="preserve">tästä kasvusta on </w:t>
      </w:r>
      <w:r>
        <w:t xml:space="preserve">tapahtunut vain kolmen viime vuoden aikana. </w:t>
      </w:r>
      <w:r>
        <w:rPr>
          <w:color w:val="9F6551"/>
        </w:rPr>
        <w:t xml:space="preserve">Näiden pyörien </w:t>
      </w:r>
      <w:r>
        <w:t xml:space="preserve">laajentaminen </w:t>
      </w:r>
      <w:r>
        <w:t xml:space="preserve">maastopyöräilyyn on yksi </w:t>
      </w:r>
      <w:r>
        <w:rPr>
          <w:color w:val="BCFEC6"/>
        </w:rPr>
        <w:t xml:space="preserve">kiistanalaisimmista myrskyistä, joita </w:t>
      </w:r>
      <w:r>
        <w:rPr>
          <w:color w:val="BCFEC6"/>
        </w:rPr>
        <w:t xml:space="preserve">kansallinen luonnonsuojeluliike on saanut aikaan vähään aikaan</w:t>
      </w:r>
      <w:r>
        <w:t xml:space="preserve">. </w:t>
      </w:r>
      <w:r>
        <w:rPr>
          <w:color w:val="2B1B04"/>
        </w:rPr>
        <w:t xml:space="preserve">Polkupyöräilijät - </w:t>
      </w:r>
      <w:r>
        <w:rPr>
          <w:color w:val="B5AFC4"/>
        </w:rPr>
        <w:t xml:space="preserve">joista monet ovat </w:t>
      </w:r>
      <w:r>
        <w:rPr>
          <w:color w:val="2B1B04"/>
        </w:rPr>
        <w:t xml:space="preserve">intohimoisia luonnonsuojelijoita </w:t>
      </w:r>
      <w:r>
        <w:t xml:space="preserve">- väittävät, että </w:t>
      </w:r>
      <w:r>
        <w:rPr>
          <w:color w:val="D4C67A"/>
        </w:rPr>
        <w:t xml:space="preserve">heidän </w:t>
      </w:r>
      <w:r>
        <w:rPr>
          <w:color w:val="AE7AA1"/>
        </w:rPr>
        <w:t xml:space="preserve">lajinsa </w:t>
      </w:r>
      <w:r>
        <w:t xml:space="preserve">on tehokas, turvallinen ja terveyttä edistävä tapa päästä takaisin luontoon, ja samalla </w:t>
      </w:r>
      <w:r>
        <w:rPr>
          <w:color w:val="2B1B04"/>
        </w:rPr>
        <w:t xml:space="preserve">he</w:t>
      </w:r>
      <w:r>
        <w:t xml:space="preserve"> vaativat </w:t>
      </w:r>
      <w:r>
        <w:t xml:space="preserve">veronmaksajina oikeuttaan ajaa julkisilla mailla. Mutta </w:t>
      </w:r>
      <w:r>
        <w:rPr>
          <w:color w:val="C2A393"/>
        </w:rPr>
        <w:t xml:space="preserve">polkupyörien </w:t>
      </w:r>
      <w:r>
        <w:t xml:space="preserve">määrän huima kasvu</w:t>
      </w:r>
      <w:r>
        <w:t xml:space="preserve">, turvallisuushuolet ja pelko siitä, että ne vahingoittavat herkkiä maisemia, ovat saaneet aikaan Sierra Nevadasta itärannikolle ulottuvia vaatimuksia, joiden mukaan polkupyörät pitäisi kieltää harvaan asutuilta alueilta. Ongelman ydin on se, että ammattitaitoisissa käsissä pyörät voivat kulkea käytännössä minne tahansa, ja huolimattomissa käsissä niistä voi tulla terrorin välineitä. </w:t>
      </w:r>
      <w:r>
        <w:rPr>
          <w:color w:val="0232FD"/>
        </w:rPr>
        <w:t xml:space="preserve">Näppärä pyöräilijä </w:t>
      </w:r>
      <w:r>
        <w:rPr>
          <w:color w:val="6A3A35"/>
        </w:rPr>
        <w:t xml:space="preserve">voi hypätä seisovasta asennosta piknik-pöydän päälle menettämättä tasapainoaan</w:t>
      </w:r>
      <w:r>
        <w:t xml:space="preserve">. </w:t>
      </w:r>
      <w:r>
        <w:rPr>
          <w:color w:val="6A3A35"/>
        </w:rPr>
        <w:t xml:space="preserve">Tällaisten taitojen </w:t>
      </w:r>
      <w:r>
        <w:t xml:space="preserve">ansiosta </w:t>
      </w:r>
      <w:r>
        <w:rPr>
          <w:color w:val="BA6801"/>
        </w:rPr>
        <w:t xml:space="preserve">ratsastajat voivat </w:t>
      </w:r>
      <w:r>
        <w:t xml:space="preserve">lentää alas petollisia vuorenrinteitä jopa 40 mailin tuntinopeudella - jännitystä pyöräilijälle, mutta painajaista pahaa aavistamattomille vaeltajille tai ratsastajille. </w:t>
      </w:r>
      <w:r>
        <w:t xml:space="preserve">Yhä useammin vastaus </w:t>
      </w:r>
      <w:r>
        <w:rPr>
          <w:color w:val="168E5C"/>
        </w:rPr>
        <w:t xml:space="preserve">ahdistuneille julkisten maa-alueiden hoitajille eri puolilla </w:t>
      </w:r>
      <w:r>
        <w:rPr>
          <w:color w:val="16C0D0"/>
        </w:rPr>
        <w:t xml:space="preserve">maata </w:t>
      </w:r>
      <w:r>
        <w:t xml:space="preserve">on porttien sulkeminen. </w:t>
      </w:r>
      <w:r>
        <w:rPr>
          <w:color w:val="C62100"/>
        </w:rPr>
        <w:t xml:space="preserve">Kalifornian osavaltio </w:t>
      </w:r>
      <w:r>
        <w:rPr>
          <w:color w:val="014347"/>
        </w:rPr>
        <w:t xml:space="preserve">on seurannut joidenkin piirikuntien puistojen esimerkkiä ja hiljattain hyväksynyt </w:t>
      </w:r>
      <w:r>
        <w:rPr>
          <w:color w:val="233809"/>
        </w:rPr>
        <w:t xml:space="preserve">säännöksiä</w:t>
      </w:r>
      <w:r>
        <w:rPr>
          <w:color w:val="42083B"/>
        </w:rPr>
        <w:t xml:space="preserve">, joilla </w:t>
      </w:r>
      <w:r>
        <w:rPr>
          <w:color w:val="233809"/>
        </w:rPr>
        <w:t xml:space="preserve">lähes kaikki osavaltion puistojen vaellusreitit suljettiin </w:t>
      </w:r>
      <w:r>
        <w:rPr>
          <w:color w:val="82785D"/>
        </w:rPr>
        <w:t xml:space="preserve">maastopyöriltä</w:t>
      </w:r>
      <w:r>
        <w:t xml:space="preserve">. </w:t>
      </w:r>
      <w:r>
        <w:rPr>
          <w:color w:val="014347"/>
        </w:rPr>
        <w:t xml:space="preserve">Siirrosta </w:t>
      </w:r>
      <w:r>
        <w:t xml:space="preserve">syytetään suurelta osin </w:t>
      </w:r>
      <w:r>
        <w:t xml:space="preserve">moottoriajoneuvojen käyttämiä teitä. Useimmat muut osavaltiot ovat säätäneet samanlaisia kieltoja. Maastopyörät eivät ole tervetulleita osavaltion puistojen poluille. Jopa </w:t>
      </w:r>
      <w:r>
        <w:rPr>
          <w:color w:val="B7DAD2"/>
        </w:rPr>
        <w:t xml:space="preserve">Yhdysvaltain metsäpalvelu, </w:t>
      </w:r>
      <w:r>
        <w:rPr>
          <w:color w:val="8C41BB"/>
        </w:rPr>
        <w:t xml:space="preserve">jonka </w:t>
      </w:r>
      <w:r>
        <w:rPr>
          <w:color w:val="B7DAD2"/>
        </w:rPr>
        <w:t xml:space="preserve">salliva "monikäyttöfilosofia" sallii moottorikäyttöiset ajoneuvot tuhansilla kilometreillä </w:t>
      </w:r>
      <w:r>
        <w:rPr>
          <w:color w:val="ECEDFE"/>
        </w:rPr>
        <w:t xml:space="preserve">polkuja </w:t>
      </w:r>
      <w:r>
        <w:rPr>
          <w:color w:val="2B2D32"/>
        </w:rPr>
        <w:t xml:space="preserve">eri puolilla Yhdysvaltoja</w:t>
      </w:r>
      <w:r>
        <w:t xml:space="preserve">, on alkanut </w:t>
      </w:r>
      <w:r>
        <w:rPr>
          <w:color w:val="94C661"/>
        </w:rPr>
        <w:t xml:space="preserve">sulkea joitakin maita maastopyöriltä, mukaan lukien merkittäviä osia </w:t>
      </w:r>
      <w:r>
        <w:rPr>
          <w:color w:val="F8907D"/>
        </w:rPr>
        <w:t xml:space="preserve">suositusta Pacific Crest Trail -reitistä, </w:t>
      </w:r>
      <w:r>
        <w:rPr>
          <w:color w:val="895E6B"/>
        </w:rPr>
        <w:t xml:space="preserve">joka ulottuu </w:t>
      </w:r>
      <w:r>
        <w:rPr>
          <w:color w:val="788E95"/>
        </w:rPr>
        <w:t xml:space="preserve">Kaliforniasta </w:t>
      </w:r>
      <w:r>
        <w:rPr>
          <w:color w:val="F8907D"/>
        </w:rPr>
        <w:t xml:space="preserve">Kanadaan</w:t>
      </w:r>
      <w:r>
        <w:t xml:space="preserve">. </w:t>
      </w:r>
      <w:r>
        <w:rPr>
          <w:color w:val="94C661"/>
        </w:rPr>
        <w:t xml:space="preserve">Nämä sulkemiset tapahtuvat usein </w:t>
      </w:r>
      <w:r>
        <w:rPr>
          <w:color w:val="FB6AB8"/>
        </w:rPr>
        <w:t xml:space="preserve">luonnonsuojelujärjestöjen, </w:t>
      </w:r>
      <w:r>
        <w:rPr>
          <w:color w:val="576094"/>
        </w:rPr>
        <w:t xml:space="preserve">kuten </w:t>
      </w:r>
      <w:r>
        <w:rPr>
          <w:color w:val="DB1474"/>
        </w:rPr>
        <w:t xml:space="preserve">poliittisesti vaikutusvaltaisen Sierra Clubin</w:t>
      </w:r>
      <w:r>
        <w:t xml:space="preserve">, voimakkaan lobbauksen jälkeen</w:t>
      </w:r>
      <w:r>
        <w:t xml:space="preserve">. </w:t>
      </w:r>
      <w:r>
        <w:rPr>
          <w:color w:val="8489AE"/>
        </w:rPr>
        <w:t xml:space="preserve">Sierra-järjestöllä </w:t>
      </w:r>
      <w:r>
        <w:t xml:space="preserve">on ollut tärkeä rooli monien Kalifornian kieltojen edistämisessä. Se johti massiivista kampanjaa, jolla pyrittiin torjumaan Utahin pyöräilyryhmien ajama ehdotus </w:t>
      </w:r>
      <w:r>
        <w:rPr>
          <w:color w:val="860E04"/>
        </w:rPr>
        <w:t xml:space="preserve">pyöräilyn </w:t>
      </w:r>
      <w:r>
        <w:t xml:space="preserve">sallimisesta </w:t>
      </w:r>
      <w:r>
        <w:rPr>
          <w:color w:val="FBC206"/>
        </w:rPr>
        <w:t xml:space="preserve">liittovaltion nimeämillä erämaa-alueilla, joilla </w:t>
      </w:r>
      <w:r>
        <w:rPr>
          <w:color w:val="FBC206"/>
        </w:rPr>
        <w:t xml:space="preserve">pyöräily on nyt kielletty</w:t>
      </w:r>
      <w:r>
        <w:t xml:space="preserve">. </w:t>
      </w:r>
      <w:r>
        <w:rPr>
          <w:color w:val="8489AE"/>
        </w:rPr>
        <w:t xml:space="preserve">Sierran </w:t>
      </w:r>
      <w:r>
        <w:t xml:space="preserve">tiukka kanta </w:t>
      </w:r>
      <w:r>
        <w:t xml:space="preserve">on kuitenkin aiheuttanut eräänlaisen hajaannuksen </w:t>
      </w:r>
      <w:r>
        <w:rPr>
          <w:color w:val="8489AE"/>
        </w:rPr>
        <w:t xml:space="preserve">järjestössä</w:t>
      </w:r>
      <w:r>
        <w:rPr>
          <w:color w:val="F2CDFE"/>
        </w:rPr>
        <w:t xml:space="preserve">, </w:t>
      </w:r>
      <w:r>
        <w:rPr>
          <w:color w:val="760035"/>
        </w:rPr>
        <w:t xml:space="preserve">jonka </w:t>
      </w:r>
      <w:r>
        <w:rPr>
          <w:color w:val="8489AE"/>
        </w:rPr>
        <w:t xml:space="preserve">arvion mukaan </w:t>
      </w:r>
      <w:r>
        <w:rPr>
          <w:color w:val="645341"/>
        </w:rPr>
        <w:t xml:space="preserve">17 prosenttia </w:t>
      </w:r>
      <w:r>
        <w:rPr>
          <w:color w:val="760035"/>
        </w:rPr>
        <w:t xml:space="preserve">sen </w:t>
      </w:r>
      <w:r>
        <w:rPr>
          <w:color w:val="645341"/>
        </w:rPr>
        <w:t xml:space="preserve">500 000 jäsenestä </w:t>
      </w:r>
      <w:r>
        <w:rPr>
          <w:color w:val="8489AE"/>
        </w:rPr>
        <w:t xml:space="preserve">omistaa maastopyörän. </w:t>
      </w:r>
      <w:r>
        <w:rPr>
          <w:color w:val="647A41"/>
        </w:rPr>
        <w:t xml:space="preserve">Jäsenten </w:t>
      </w:r>
      <w:r>
        <w:t xml:space="preserve">painostus </w:t>
      </w:r>
      <w:r>
        <w:t xml:space="preserve">pakotti </w:t>
      </w:r>
      <w:r>
        <w:rPr>
          <w:color w:val="8489AE"/>
        </w:rPr>
        <w:t xml:space="preserve">klubin </w:t>
      </w:r>
      <w:r>
        <w:t xml:space="preserve">hiljattain </w:t>
      </w:r>
      <w:r>
        <w:t xml:space="preserve">lieventämään </w:t>
      </w:r>
      <w:r>
        <w:t xml:space="preserve">pyöräilijävastaista retoriikkaansa; se ei esimerkiksi enää aseta polkupyöriä samaan kategoriaan moottoripyörien ja muiden maastoa vahingoittavien maastoajoneuvojen kanssa. </w:t>
      </w:r>
      <w:r>
        <w:rPr>
          <w:color w:val="8489AE"/>
        </w:rPr>
        <w:t xml:space="preserve">Klubi </w:t>
      </w:r>
      <w:r>
        <w:t xml:space="preserve">vaatii kuitenkin edelleen, että pyöräily kielletään julkisilla mailla, elleivät tutkimukset osoita, että pyörät eivät vahingoita ympäristöä tai muita käyttäjiä. "Minulla on maastopyörä, mutta retkeilijänä lapset ovat työntäneet minut poluilta, kun he ovat ajaneet polkupyörillään palopolkua pitkin", sanoo </w:t>
      </w:r>
      <w:r>
        <w:rPr>
          <w:color w:val="496E76"/>
        </w:rPr>
        <w:t xml:space="preserve">Gene Coan, </w:t>
      </w:r>
      <w:r>
        <w:rPr>
          <w:color w:val="E3F894"/>
        </w:rPr>
        <w:t xml:space="preserve">Sierra-järjestön </w:t>
      </w:r>
      <w:r>
        <w:rPr>
          <w:color w:val="F9D7CD"/>
        </w:rPr>
        <w:t xml:space="preserve">San </w:t>
      </w:r>
      <w:r>
        <w:rPr>
          <w:color w:val="496E76"/>
        </w:rPr>
        <w:t xml:space="preserve">Franciscon </w:t>
      </w:r>
      <w:r>
        <w:rPr>
          <w:color w:val="496E76"/>
        </w:rPr>
        <w:t xml:space="preserve">päämajan työntekijä, ja </w:t>
      </w:r>
      <w:r>
        <w:t xml:space="preserve">hän </w:t>
      </w:r>
      <w:r>
        <w:rPr>
          <w:color w:val="876128"/>
        </w:rPr>
        <w:t xml:space="preserve">toistaa </w:t>
      </w:r>
      <w:r>
        <w:t xml:space="preserve">monien jäsenten huolen. "</w:t>
      </w:r>
      <w:r>
        <w:rPr>
          <w:color w:val="A1A711"/>
        </w:rPr>
        <w:t xml:space="preserve">Ihmiset</w:t>
      </w:r>
      <w:r>
        <w:rPr>
          <w:color w:val="01FB92"/>
        </w:rPr>
        <w:t xml:space="preserve">, joiden mielestä </w:t>
      </w:r>
      <w:r>
        <w:rPr>
          <w:color w:val="A1A711"/>
        </w:rPr>
        <w:t xml:space="preserve">pyöräilijät pitäisi kieltää alueelta, </w:t>
      </w:r>
      <w:r>
        <w:t xml:space="preserve">eivät katso kokonaiskuvaa", valittaa </w:t>
      </w:r>
      <w:r>
        <w:rPr>
          <w:color w:val="FD0F31"/>
        </w:rPr>
        <w:t xml:space="preserve">Mark Langton, Mountain and City Biking -lehden toinen päätoimittaja Canoga Parkissa, </w:t>
      </w:r>
      <w:r>
        <w:rPr>
          <w:color w:val="BE8485"/>
        </w:rPr>
        <w:t xml:space="preserve">Kaliforniassa. </w:t>
      </w:r>
      <w:r>
        <w:rPr>
          <w:color w:val="FD0F31"/>
        </w:rPr>
        <w:t xml:space="preserve">Langton </w:t>
      </w:r>
      <w:r>
        <w:t xml:space="preserve">kuuluu niiden </w:t>
      </w:r>
      <w:r>
        <w:rPr>
          <w:color w:val="C660FB"/>
        </w:rPr>
        <w:t xml:space="preserve">pyöräilijöiden joukkoon</w:t>
      </w:r>
      <w:r>
        <w:rPr>
          <w:color w:val="120104"/>
        </w:rPr>
        <w:t xml:space="preserve">, jotka ovat saaneet </w:t>
      </w:r>
      <w:r>
        <w:rPr>
          <w:color w:val="C660FB"/>
        </w:rPr>
        <w:t xml:space="preserve">ensimakua erämaasta vaeltajina tai reppureissaajina</w:t>
      </w:r>
      <w:r>
        <w:t xml:space="preserve">. </w:t>
      </w:r>
      <w:r>
        <w:t xml:space="preserve">Hänen mukaansa </w:t>
      </w:r>
      <w:r>
        <w:rPr>
          <w:color w:val="D48958"/>
        </w:rPr>
        <w:t xml:space="preserve">muut pyöräilijät </w:t>
      </w:r>
      <w:r>
        <w:t xml:space="preserve">osoittavat </w:t>
      </w:r>
      <w:r>
        <w:rPr>
          <w:color w:val="05AEE8"/>
        </w:rPr>
        <w:t xml:space="preserve">samaa kiinnostusta maisemaa kohtaan </w:t>
      </w:r>
      <w:r>
        <w:rPr>
          <w:color w:val="C3C1BE"/>
        </w:rPr>
        <w:t xml:space="preserve">kuin </w:t>
      </w:r>
      <w:r>
        <w:rPr>
          <w:color w:val="05AEE8"/>
        </w:rPr>
        <w:t xml:space="preserve">retkeilijöinä</w:t>
      </w:r>
      <w:r>
        <w:t xml:space="preserve">; monet ovat tyrmistyneitä siitä, </w:t>
      </w:r>
      <w:r>
        <w:t xml:space="preserve">että luonnonsuojeluyhteisö pitää </w:t>
      </w:r>
      <w:r>
        <w:rPr>
          <w:color w:val="9F98F8"/>
        </w:rPr>
        <w:t xml:space="preserve">heitä </w:t>
      </w:r>
      <w:r>
        <w:t xml:space="preserve">yhtäkkiä vihollisina. </w:t>
      </w:r>
      <w:r>
        <w:rPr>
          <w:color w:val="D19012"/>
        </w:rPr>
        <w:t xml:space="preserve">Langtonin kaltaiset </w:t>
      </w:r>
      <w:r>
        <w:rPr>
          <w:color w:val="1167D9"/>
        </w:rPr>
        <w:t xml:space="preserve">aktivistit ovat </w:t>
      </w:r>
      <w:r>
        <w:t xml:space="preserve">muodostaneet </w:t>
      </w:r>
      <w:r>
        <w:rPr>
          <w:color w:val="B7D802"/>
        </w:rPr>
        <w:t xml:space="preserve">ryhmiä, jotka pyrkivät </w:t>
      </w:r>
      <w:r>
        <w:t xml:space="preserve">vaikuttamaan maanomistajiin ja toteuttamaan koulutusohjelmia, joilla osoitetaan, että polkuja voi käyttää vastuullisesti. </w:t>
      </w:r>
      <w:r>
        <w:rPr>
          <w:color w:val="826392"/>
        </w:rPr>
        <w:t xml:space="preserve">Langtonin </w:t>
      </w:r>
      <w:r>
        <w:rPr>
          <w:color w:val="5E7A6A"/>
        </w:rPr>
        <w:t xml:space="preserve">ryhmä, Association of Responsible Off-Road Bicyclists, </w:t>
      </w:r>
      <w:r>
        <w:t xml:space="preserve">on käynnistänyt vetoomuksia, joilla pyritään pitämään avoinna joitakin Santa Monica Mountainsin polkuja, jotka on tarkoitus sulkea. Maastopyöräilyyn erikoistuneen Bicycling-lehden päätoimittaja Tim Blumenthal sanoo, että Montanan, Idahon ja Michiganin pyöräilyryhmät ovat saaneet samanlaisia myönnytyksiä. </w:t>
      </w:r>
      <w:r>
        <w:rPr>
          <w:color w:val="B7D802"/>
        </w:rPr>
        <w:t xml:space="preserve">Nämä ryhmät </w:t>
      </w:r>
      <w:r>
        <w:t xml:space="preserve">pyrkivät parantamaan pyöräilijöiden imagoa; eräässä </w:t>
      </w:r>
      <w:r>
        <w:rPr>
          <w:color w:val="B29869"/>
        </w:rPr>
        <w:t xml:space="preserve">San Franciscon alueen puistossa</w:t>
      </w:r>
      <w:r>
        <w:rPr>
          <w:color w:val="1D0051"/>
        </w:rPr>
        <w:t xml:space="preserve">, jossa </w:t>
      </w:r>
      <w:r>
        <w:rPr>
          <w:color w:val="B29869"/>
        </w:rPr>
        <w:t xml:space="preserve">pyöräilijä pahoinpiteli metsänvartijan </w:t>
      </w:r>
      <w:r>
        <w:rPr>
          <w:color w:val="8BE7FC"/>
        </w:rPr>
        <w:t xml:space="preserve">tänä </w:t>
      </w:r>
      <w:r>
        <w:rPr>
          <w:color w:val="76E0C1"/>
        </w:rPr>
        <w:t xml:space="preserve">kesänä</w:t>
      </w:r>
      <w:r>
        <w:t xml:space="preserve">, perustettiin vapaaehtoispartio, joka auttaa </w:t>
      </w:r>
      <w:r>
        <w:rPr>
          <w:color w:val="BACFA7"/>
        </w:rPr>
        <w:t xml:space="preserve">metsänvartijoita </w:t>
      </w:r>
      <w:r>
        <w:t xml:space="preserve">valvomaan sääntöjen noudattamista ja kouluttaa pyöräilijöitä oikeanlaiseen käyttäytymiseen poluilla. Jopa </w:t>
      </w:r>
      <w:r>
        <w:rPr>
          <w:color w:val="8489AE"/>
        </w:rPr>
        <w:t xml:space="preserve">Sierra-järjestön </w:t>
      </w:r>
      <w:r>
        <w:t xml:space="preserve">jäsenten vannoutuneet pyöräilyn vastustajat </w:t>
      </w:r>
      <w:r>
        <w:t xml:space="preserve">myöntävät, että 10 prosenttia </w:t>
      </w:r>
      <w:r>
        <w:rPr>
          <w:color w:val="11BA09"/>
        </w:rPr>
        <w:t xml:space="preserve">pyöräilijöistä </w:t>
      </w:r>
      <w:r>
        <w:t xml:space="preserve">aiheuttaa suurimman osan ongelmista</w:t>
      </w:r>
      <w:r>
        <w:t xml:space="preserve">. </w:t>
      </w:r>
      <w:r>
        <w:t xml:space="preserve">Vaikka jotkut </w:t>
      </w:r>
      <w:r>
        <w:t xml:space="preserve">ovat </w:t>
      </w:r>
      <w:r>
        <w:rPr>
          <w:color w:val="462C36"/>
        </w:rPr>
        <w:t xml:space="preserve">holtittomia pyöräilijöitä</w:t>
      </w:r>
      <w:r>
        <w:rPr>
          <w:color w:val="65407D"/>
        </w:rPr>
        <w:t xml:space="preserve">, jotka </w:t>
      </w:r>
      <w:r>
        <w:rPr>
          <w:color w:val="462C36"/>
        </w:rPr>
        <w:t xml:space="preserve">yksinkertaisesti rikkovat sääntöjä</w:t>
      </w:r>
      <w:r>
        <w:t xml:space="preserve">, suuri osa </w:t>
      </w:r>
      <w:r>
        <w:rPr>
          <w:color w:val="491803"/>
        </w:rPr>
        <w:t xml:space="preserve">pyöräilijöiden </w:t>
      </w:r>
      <w:r>
        <w:t xml:space="preserve">huonosta käytöksestä </w:t>
      </w:r>
      <w:r>
        <w:t xml:space="preserve">heijastaa yksinkertaisesti </w:t>
      </w:r>
      <w:r>
        <w:rPr>
          <w:color w:val="F5D2A8"/>
        </w:rPr>
        <w:t xml:space="preserve">tietämättömyyttä, joka </w:t>
      </w:r>
      <w:r>
        <w:rPr>
          <w:color w:val="03422C"/>
        </w:rPr>
        <w:t xml:space="preserve">voidaan </w:t>
      </w:r>
      <w:r>
        <w:rPr>
          <w:color w:val="F5D2A8"/>
        </w:rPr>
        <w:t xml:space="preserve">korjata "koulutuksella ja vertaispaineella</w:t>
      </w:r>
      <w:r>
        <w:t xml:space="preserve">", sanoo </w:t>
      </w:r>
      <w:r>
        <w:rPr>
          <w:color w:val="128EAC"/>
        </w:rPr>
        <w:t xml:space="preserve">kansainvälisen maastopyöräilijäyhdistyksen </w:t>
      </w:r>
      <w:r>
        <w:rPr>
          <w:color w:val="72A46E"/>
        </w:rPr>
        <w:t xml:space="preserve">johtaja Jim Hasenauer</w:t>
      </w:r>
      <w:r>
        <w:t xml:space="preserve">. "Uskon, että edistymme." Harva olisi osannut ennustaa tällaista kohua, kun </w:t>
      </w:r>
      <w:r>
        <w:rPr>
          <w:color w:val="B95C69"/>
        </w:rPr>
        <w:t xml:space="preserve">muutama Marin County -pyöräilyn harrastaja </w:t>
      </w:r>
      <w:r>
        <w:t xml:space="preserve">kehitti </w:t>
      </w:r>
      <w:r>
        <w:rPr>
          <w:color w:val="47545E"/>
        </w:rPr>
        <w:t xml:space="preserve">kymmenen vuotta sitten </w:t>
      </w:r>
      <w:r>
        <w:rPr>
          <w:color w:val="A14D12"/>
        </w:rPr>
        <w:t xml:space="preserve">hybridipyörän</w:t>
      </w:r>
      <w:r>
        <w:rPr>
          <w:color w:val="C4C8FA"/>
        </w:rPr>
        <w:t xml:space="preserve">, jossa </w:t>
      </w:r>
      <w:r>
        <w:rPr>
          <w:color w:val="A14D12"/>
        </w:rPr>
        <w:t xml:space="preserve">käytettiin läskirenkaita, kevytmetalleja ja monivaihteistotekniikkaa</w:t>
      </w:r>
      <w:r>
        <w:t xml:space="preserve">. </w:t>
      </w:r>
      <w:r>
        <w:t xml:space="preserve">He halusivat </w:t>
      </w:r>
      <w:r>
        <w:rPr>
          <w:color w:val="372A55"/>
        </w:rPr>
        <w:t xml:space="preserve">koneen</w:t>
      </w:r>
      <w:r>
        <w:rPr>
          <w:color w:val="3F3610"/>
        </w:rPr>
        <w:t xml:space="preserve">, </w:t>
      </w:r>
      <w:r>
        <w:rPr>
          <w:color w:val="372A55"/>
        </w:rPr>
        <w:t xml:space="preserve">jolla </w:t>
      </w:r>
      <w:r>
        <w:rPr>
          <w:color w:val="D3A2C6"/>
        </w:rPr>
        <w:t xml:space="preserve">he voisivat </w:t>
      </w:r>
      <w:r>
        <w:rPr>
          <w:color w:val="372A55"/>
        </w:rPr>
        <w:t xml:space="preserve">ajaa </w:t>
      </w:r>
      <w:r>
        <w:rPr>
          <w:color w:val="719FFA"/>
        </w:rPr>
        <w:t xml:space="preserve">maastossa</w:t>
      </w:r>
      <w:r>
        <w:rPr>
          <w:color w:val="0D841A"/>
        </w:rPr>
        <w:t xml:space="preserve">, </w:t>
      </w:r>
      <w:r>
        <w:rPr>
          <w:color w:val="719FFA"/>
        </w:rPr>
        <w:t xml:space="preserve">johon polkupyörät eivät </w:t>
      </w:r>
      <w:r>
        <w:rPr>
          <w:color w:val="4C5B32"/>
        </w:rPr>
        <w:t xml:space="preserve">silloin </w:t>
      </w:r>
      <w:r>
        <w:rPr>
          <w:color w:val="719FFA"/>
        </w:rPr>
        <w:t xml:space="preserve">päässeet</w:t>
      </w:r>
      <w:r>
        <w:t xml:space="preserve">. </w:t>
      </w:r>
      <w:r>
        <w:t xml:space="preserve">He saivat </w:t>
      </w:r>
      <w:r>
        <w:rPr>
          <w:color w:val="9DB3B7"/>
        </w:rPr>
        <w:t xml:space="preserve">koneen</w:t>
      </w:r>
      <w:r>
        <w:rPr>
          <w:color w:val="B14F8F"/>
        </w:rPr>
        <w:t xml:space="preserve">, joka </w:t>
      </w:r>
      <w:r>
        <w:rPr>
          <w:color w:val="9DB3B7"/>
        </w:rPr>
        <w:t xml:space="preserve">oli herkempi, vakaampi </w:t>
      </w:r>
      <w:r>
        <w:t xml:space="preserve">ja monin tavoin helpompi </w:t>
      </w:r>
      <w:r>
        <w:t xml:space="preserve">ajaa kuin </w:t>
      </w:r>
      <w:r>
        <w:rPr>
          <w:color w:val="D26A5B"/>
        </w:rPr>
        <w:t xml:space="preserve">tuolloin </w:t>
      </w:r>
      <w:r>
        <w:rPr>
          <w:color w:val="747103"/>
        </w:rPr>
        <w:t xml:space="preserve">muodissa </w:t>
      </w:r>
      <w:r>
        <w:rPr>
          <w:color w:val="9F816D"/>
        </w:rPr>
        <w:t xml:space="preserve">olleet </w:t>
      </w:r>
      <w:r>
        <w:rPr>
          <w:color w:val="747103"/>
        </w:rPr>
        <w:t xml:space="preserve">ohuilla renkailla varustetut kilpapyörät</w:t>
      </w:r>
      <w:r>
        <w:t xml:space="preserve">. Kun </w:t>
      </w:r>
      <w:r>
        <w:rPr>
          <w:color w:val="8B934B"/>
        </w:rPr>
        <w:t xml:space="preserve">polkupyörät </w:t>
      </w:r>
      <w:r>
        <w:t xml:space="preserve">tulivat ensimmäistä kertaa massatuotantoon </w:t>
      </w:r>
      <w:r>
        <w:t xml:space="preserve">vuonna 1981, </w:t>
      </w:r>
      <w:r>
        <w:rPr>
          <w:color w:val="8B934B"/>
        </w:rPr>
        <w:t xml:space="preserve">niitä </w:t>
      </w:r>
      <w:r>
        <w:t xml:space="preserve">pidettiin villityksenä. Viime vuonna </w:t>
      </w:r>
      <w:r>
        <w:rPr>
          <w:color w:val="002935"/>
        </w:rPr>
        <w:t xml:space="preserve">maastopyörien osuus Yhdysvalloissa </w:t>
      </w:r>
      <w:r>
        <w:t xml:space="preserve">myydyistä 10 miljoonasta polkupyörästä oli </w:t>
      </w:r>
      <w:r>
        <w:t xml:space="preserve">25 prosenttia. </w:t>
      </w:r>
      <w:r>
        <w:rPr>
          <w:color w:val="FCB899"/>
        </w:rPr>
        <w:t xml:space="preserve">Kaliforniassa, </w:t>
      </w:r>
      <w:r>
        <w:rPr>
          <w:color w:val="6B5F61"/>
        </w:rPr>
        <w:t xml:space="preserve">joka on </w:t>
      </w:r>
      <w:r>
        <w:rPr>
          <w:color w:val="1C0720"/>
        </w:rPr>
        <w:t xml:space="preserve">suurin </w:t>
      </w:r>
      <w:r>
        <w:rPr>
          <w:color w:val="1C0720"/>
        </w:rPr>
        <w:t xml:space="preserve">markkina-alue</w:t>
      </w:r>
      <w:r>
        <w:t xml:space="preserve">, </w:t>
      </w:r>
      <w:r>
        <w:rPr>
          <w:color w:val="002935"/>
        </w:rPr>
        <w:t xml:space="preserve">maastopyörien osuus </w:t>
      </w:r>
      <w:r>
        <w:t xml:space="preserve">kaikista myydyistä polkupyöristä oli yli 80 prosenttia. </w:t>
      </w:r>
      <w:r>
        <w:t xml:space="preserve">Useimmat </w:t>
      </w:r>
      <w:r>
        <w:rPr>
          <w:color w:val="F98A9D"/>
        </w:rPr>
        <w:t xml:space="preserve">pyörät eivät koskaan pääse </w:t>
      </w:r>
      <w:r>
        <w:t xml:space="preserve">vuorille lainkaan. </w:t>
      </w:r>
      <w:r>
        <w:t xml:space="preserve">Kaupunkilaiset </w:t>
      </w:r>
      <w:r>
        <w:t xml:space="preserve">rakastavat </w:t>
      </w:r>
      <w:r>
        <w:rPr>
          <w:color w:val="F98A9D"/>
        </w:rPr>
        <w:t xml:space="preserve">niitä</w:t>
      </w:r>
      <w:r>
        <w:t xml:space="preserve">, koska ne liikkuvat sujuvasti liikenteessä, hyppäävät helposti reunakivien yli ja törmäävät tiellä lasin läpi paljon harvemmin puhki kuin kilpapyörät. </w:t>
      </w:r>
      <w:r>
        <w:rPr>
          <w:color w:val="AE7AA1"/>
        </w:rPr>
        <w:t xml:space="preserve">Lajin </w:t>
      </w:r>
      <w:r>
        <w:t xml:space="preserve">keskus </w:t>
      </w:r>
      <w:r>
        <w:t xml:space="preserve">on </w:t>
      </w:r>
      <w:r>
        <w:rPr>
          <w:color w:val="9B72C2"/>
        </w:rPr>
        <w:t xml:space="preserve">Creston Butte, jossa asuu 1 200 ihmistä</w:t>
      </w:r>
      <w:r>
        <w:t xml:space="preserve">. </w:t>
      </w:r>
      <w:r>
        <w:t xml:space="preserve">Erään arvion mukaan </w:t>
      </w:r>
      <w:r>
        <w:t xml:space="preserve">kaikki alle 50-vuotiaat omistavat </w:t>
      </w:r>
      <w:r>
        <w:rPr>
          <w:color w:val="9B72C2"/>
        </w:rPr>
        <w:t xml:space="preserve">täällä </w:t>
      </w:r>
      <w:r>
        <w:t xml:space="preserve">ainakin yhden maastopyörän. </w:t>
      </w:r>
      <w:r>
        <w:rPr>
          <w:color w:val="9B72C2"/>
        </w:rPr>
        <w:t xml:space="preserve">Kaupungissa sijaitsee </w:t>
      </w:r>
      <w:r>
        <w:t xml:space="preserve">Mountain Bike Hall of Fame, ja siellä järjestetään </w:t>
      </w:r>
      <w:r>
        <w:rPr>
          <w:color w:val="A6919D"/>
        </w:rPr>
        <w:t xml:space="preserve">vuosittain Strong Tire Week </w:t>
      </w:r>
      <w:r>
        <w:rPr>
          <w:color w:val="2C3729"/>
        </w:rPr>
        <w:t xml:space="preserve">-maastopyöräilytapahtuma</w:t>
      </w:r>
      <w:r>
        <w:t xml:space="preserve">. </w:t>
      </w:r>
      <w:r>
        <w:rPr>
          <w:color w:val="58018B"/>
        </w:rPr>
        <w:t xml:space="preserve">Tänä </w:t>
      </w:r>
      <w:r>
        <w:rPr>
          <w:color w:val="B70639"/>
        </w:rPr>
        <w:t xml:space="preserve">kesänä </w:t>
      </w:r>
      <w:r>
        <w:t xml:space="preserve">tapaaminen keräsi enemmän kävijöitä kuin </w:t>
      </w:r>
      <w:r>
        <w:rPr>
          <w:color w:val="9B72C2"/>
        </w:rPr>
        <w:t xml:space="preserve">kaupungin</w:t>
      </w:r>
      <w:r>
        <w:t xml:space="preserve"> talvihiihtokauden vilkkain viikko</w:t>
      </w:r>
      <w:r>
        <w:t xml:space="preserve">. </w:t>
      </w:r>
      <w:r>
        <w:rPr>
          <w:color w:val="9F9992"/>
        </w:rPr>
        <w:t xml:space="preserve">Mountain Bike Week Strong Tire Celebration -tapahtuman </w:t>
      </w:r>
      <w:r>
        <w:rPr>
          <w:color w:val="D7C70B"/>
        </w:rPr>
        <w:t xml:space="preserve">johtaja David Lindsey </w:t>
      </w:r>
      <w:r>
        <w:t xml:space="preserve">pohtii, että maastopyörien suosio voi johtua teknologian ja nostalgian yhdistelmästä. "</w:t>
      </w:r>
      <w:r>
        <w:rPr>
          <w:color w:val="EFFBD0"/>
        </w:rPr>
        <w:t xml:space="preserve">Maastopyörä </w:t>
      </w:r>
      <w:r>
        <w:t xml:space="preserve">tuntuu yhtä mukavalta kuin </w:t>
      </w:r>
      <w:r>
        <w:rPr>
          <w:color w:val="FDE2F1"/>
        </w:rPr>
        <w:t xml:space="preserve">lapsena käyttämämme </w:t>
      </w:r>
      <w:r>
        <w:rPr>
          <w:color w:val="FDE2F1"/>
        </w:rPr>
        <w:t xml:space="preserve">lähettipyörä, mutta sillä voi </w:t>
      </w:r>
      <w:r>
        <w:t xml:space="preserve">tehdä paljon enemmän", hän sanoo.</w:t>
      </w:r>
    </w:p>
    <w:p>
      <w:r>
        <w:rPr>
          <w:b/>
        </w:rPr>
        <w:t xml:space="preserve">Asiakirjan numero 1737</w:t>
      </w:r>
    </w:p>
    <w:p>
      <w:r>
        <w:rPr>
          <w:b/>
        </w:rPr>
        <w:t xml:space="preserve">Asiakirjan tunniste: wsj2035-001</w:t>
      </w:r>
    </w:p>
    <w:p>
      <w:r>
        <w:t xml:space="preserve">Seuraavat liikkeeseenlaskut on äskettäin jätetty Securities and Exchange Commissionille: Nova Scotian maakunta Kanadassa tarjoaa enintään 550 miljoonan dollarin arvosta laatikkolainoja. Golar Gas Holding Co., joka on Gotaas-Larsen Shipping Corp:n tytäryhtiö, tarjoaa </w:t>
      </w:r>
      <w:r>
        <w:rPr>
          <w:color w:val="310106"/>
        </w:rPr>
        <w:t xml:space="preserve">Merrill Lynch Capital Marketsin</w:t>
      </w:r>
      <w:r>
        <w:t xml:space="preserve"> välityksellä 280 miljoonan dollarin arvosta ensisijalla olevia merenkulkualan kiinnityslainoja</w:t>
      </w:r>
      <w:r>
        <w:t xml:space="preserve">. </w:t>
      </w:r>
      <w:r>
        <w:t xml:space="preserve">H.F. Ahmanson &amp; Co. tarjoaa Goldman, Sachs &amp; Co:n, First Boston Corp:n ja </w:t>
      </w:r>
      <w:r>
        <w:rPr>
          <w:color w:val="310106"/>
        </w:rPr>
        <w:t xml:space="preserve">Merrill Lynchin </w:t>
      </w:r>
      <w:r>
        <w:t xml:space="preserve">välityksellä neljä miljoonaa kumuloitumatonta vaihtovelkakirjalainaa, B-sarja</w:t>
      </w:r>
      <w:r>
        <w:t xml:space="preserve">. Shared Technologies Inc. tarjoaa 2,5 miljoonaa kantaosaketta Smetek, Van Horn &amp; Cormack Inc:n ja Oakes, Fitzwilliams &amp; Co:n kautta.</w:t>
      </w:r>
    </w:p>
    <w:p>
      <w:r>
        <w:rPr>
          <w:b/>
        </w:rPr>
        <w:t xml:space="preserve">Asiakirjan numero 1738</w:t>
      </w:r>
    </w:p>
    <w:p>
      <w:r>
        <w:rPr>
          <w:b/>
        </w:rPr>
        <w:t xml:space="preserve">Asiakirjan tunniste: wsj2036-001</w:t>
      </w:r>
    </w:p>
    <w:p>
      <w:r>
        <w:rPr>
          <w:color w:val="310106"/>
        </w:rPr>
        <w:t xml:space="preserve">Osakemarkkinoiden </w:t>
      </w:r>
      <w:r>
        <w:t xml:space="preserve">myllerrys </w:t>
      </w:r>
      <w:r>
        <w:t xml:space="preserve">ravisteli jälleen kerran joukkovelkakirjojen hintoja, ja </w:t>
      </w:r>
      <w:r>
        <w:rPr>
          <w:color w:val="04640D"/>
        </w:rPr>
        <w:t xml:space="preserve">dollari </w:t>
      </w:r>
      <w:r>
        <w:t xml:space="preserve">vaihteli epävakaalla tasolla. </w:t>
      </w:r>
      <w:r>
        <w:rPr>
          <w:color w:val="FEFB0A"/>
        </w:rPr>
        <w:t xml:space="preserve">Eilen </w:t>
      </w:r>
      <w:r>
        <w:t xml:space="preserve">aamulla </w:t>
      </w:r>
      <w:r>
        <w:rPr>
          <w:color w:val="FB5514"/>
        </w:rPr>
        <w:t xml:space="preserve">sijoittajat </w:t>
      </w:r>
      <w:r>
        <w:t xml:space="preserve">ryntäsivät ostamaan pitkäaikaisia valtion joukkovelkakirjalainoja turvaan </w:t>
      </w:r>
      <w:r>
        <w:rPr>
          <w:color w:val="E115C0"/>
        </w:rPr>
        <w:t xml:space="preserve">osakekurssien romahtaessa </w:t>
      </w:r>
      <w:r>
        <w:t xml:space="preserve">ja pelätessä, että perjantain kaltainen tilanne voisi toistua. </w:t>
      </w:r>
      <w:r>
        <w:rPr>
          <w:color w:val="0BC582"/>
        </w:rPr>
        <w:t xml:space="preserve">Myöhemmin </w:t>
      </w:r>
      <w:r>
        <w:rPr>
          <w:color w:val="00587F"/>
        </w:rPr>
        <w:t xml:space="preserve">osakkeet </w:t>
      </w:r>
      <w:r>
        <w:rPr>
          <w:color w:val="0BC582"/>
        </w:rPr>
        <w:t xml:space="preserve">kuitenkin toipuivat ja poistivat suurimman osan </w:t>
      </w:r>
      <w:r>
        <w:rPr>
          <w:color w:val="9E8317"/>
        </w:rPr>
        <w:t xml:space="preserve">aiemmasta laskustaan</w:t>
      </w:r>
      <w:r>
        <w:t xml:space="preserve">. </w:t>
      </w:r>
      <w:r>
        <w:rPr>
          <w:color w:val="0BC582"/>
        </w:rPr>
        <w:t xml:space="preserve">Tämä </w:t>
      </w:r>
      <w:r>
        <w:t xml:space="preserve">pysäytti kilpajuoksun pitkäaikaisiin valtiolainoihin ja painoi hinnat hieman maanantain päätöskurssin alapuolelle. </w:t>
      </w:r>
      <w:r>
        <w:rPr>
          <w:color w:val="01190F"/>
        </w:rPr>
        <w:t xml:space="preserve">Teollisuusosakkeiden Dow-Jones-indeksi, </w:t>
      </w:r>
      <w:r>
        <w:rPr>
          <w:color w:val="847D81"/>
        </w:rPr>
        <w:t xml:space="preserve">joka </w:t>
      </w:r>
      <w:r>
        <w:rPr>
          <w:color w:val="01190F"/>
        </w:rPr>
        <w:t xml:space="preserve">oli aiemmin </w:t>
      </w:r>
      <w:r>
        <w:rPr>
          <w:color w:val="58018B"/>
        </w:rPr>
        <w:t xml:space="preserve">päivällä </w:t>
      </w:r>
      <w:r>
        <w:rPr>
          <w:color w:val="01190F"/>
        </w:rPr>
        <w:t xml:space="preserve">laskenut yli </w:t>
      </w:r>
      <w:r>
        <w:rPr>
          <w:color w:val="01190F"/>
        </w:rPr>
        <w:t xml:space="preserve">60,25 pistettä, </w:t>
      </w:r>
      <w:r>
        <w:t xml:space="preserve">päätyi 18,65 pistettä alemmas 2638,73 pisteeseen. Pitkäaikaiset valtionlainat laskivat noin puoli pistettä eli 5 dollaria jokaista 1 000 dollarin nimellisarvoa kohden. "</w:t>
      </w:r>
      <w:r>
        <w:rPr>
          <w:color w:val="310106"/>
        </w:rPr>
        <w:t xml:space="preserve">Osakemarkkinat </w:t>
      </w:r>
      <w:r>
        <w:t xml:space="preserve">vetävät selvästi mukaansa joukkovelkakirjamarkkinoita", sanoi </w:t>
      </w:r>
      <w:r>
        <w:rPr>
          <w:color w:val="B70639"/>
        </w:rPr>
        <w:t xml:space="preserve">Jack Conlon, </w:t>
      </w:r>
      <w:r>
        <w:rPr>
          <w:color w:val="703B01"/>
        </w:rPr>
        <w:t xml:space="preserve">Nikko Securitiesin </w:t>
      </w:r>
      <w:r>
        <w:rPr>
          <w:color w:val="B70639"/>
        </w:rPr>
        <w:t xml:space="preserve">varatoimitusjohtaja</w:t>
      </w:r>
      <w:r>
        <w:t xml:space="preserve">. Ei </w:t>
      </w:r>
      <w:r>
        <w:rPr>
          <w:color w:val="FEFB0A"/>
        </w:rPr>
        <w:t xml:space="preserve">eilen </w:t>
      </w:r>
      <w:r>
        <w:t xml:space="preserve">eikä "</w:t>
      </w:r>
      <w:r>
        <w:t xml:space="preserve">maanantaiaamuna ollut maailmanloppu, ja ihmiset huokaisivat syvään helpotuksesta." Kulta, joka on tarkkaan seurattu sijoittajien ahdistuksen barometri, liikkui vain vähän. </w:t>
      </w:r>
      <w:r>
        <w:rPr>
          <w:color w:val="04640D"/>
        </w:rPr>
        <w:t xml:space="preserve">Dollari </w:t>
      </w:r>
      <w:r>
        <w:t xml:space="preserve">laski aluksi muihin tärkeimpiin valuuttoihin nähden sen jälkeen, kun Yhdysvaltain kauppataseen alijäämä kasvoi elokuussa 10,77 miljardiin dollariin. </w:t>
      </w:r>
      <w:r>
        <w:t xml:space="preserve">Myöhemmin </w:t>
      </w:r>
      <w:r>
        <w:rPr>
          <w:color w:val="04640D"/>
        </w:rPr>
        <w:t xml:space="preserve">dollari </w:t>
      </w:r>
      <w:r>
        <w:t xml:space="preserve">kuitenkin nousi ja päätyi hieman korkeammalle jeniä vastaan, mutta hieman alemmalle tasolle markkaa vastaan. </w:t>
      </w:r>
      <w:r>
        <w:rPr>
          <w:color w:val="4AFEFA"/>
        </w:rPr>
        <w:t xml:space="preserve">Yhdysvaltain keskuspankin </w:t>
      </w:r>
      <w:r>
        <w:rPr>
          <w:color w:val="118B8A"/>
        </w:rPr>
        <w:t xml:space="preserve">virkamiehet </w:t>
      </w:r>
      <w:r>
        <w:t xml:space="preserve">lähettivät jälleen viestin </w:t>
      </w:r>
      <w:r>
        <w:t xml:space="preserve">päättäväisyydestään lisätä sijoittajien luottamusta. </w:t>
      </w:r>
      <w:r>
        <w:rPr>
          <w:color w:val="796EE6"/>
        </w:rPr>
        <w:t xml:space="preserve">Fed </w:t>
      </w:r>
      <w:r>
        <w:rPr>
          <w:color w:val="FCB164"/>
        </w:rPr>
        <w:t xml:space="preserve">pumppasi </w:t>
      </w:r>
      <w:r>
        <w:rPr>
          <w:color w:val="FCB164"/>
        </w:rPr>
        <w:t xml:space="preserve">lisää rahaa pankkijärjestelmään </w:t>
      </w:r>
      <w:r>
        <w:rPr>
          <w:color w:val="FCB164"/>
        </w:rPr>
        <w:t xml:space="preserve">pyrkiessään ilmeisesti hillitsemään lyhyitä korkoja</w:t>
      </w:r>
      <w:r>
        <w:t xml:space="preserve">. </w:t>
      </w:r>
      <w:r>
        <w:t xml:space="preserve">Kauppiaat sanovat kuitenkin, että </w:t>
      </w:r>
      <w:r>
        <w:rPr>
          <w:color w:val="796EE6"/>
        </w:rPr>
        <w:t xml:space="preserve">Federal Reserven </w:t>
      </w:r>
      <w:r>
        <w:rPr>
          <w:color w:val="FCB164"/>
        </w:rPr>
        <w:t xml:space="preserve">siirto </w:t>
      </w:r>
      <w:r>
        <w:t xml:space="preserve">oli vain pieni ele. </w:t>
      </w:r>
      <w:r>
        <w:rPr>
          <w:color w:val="F95475"/>
        </w:rPr>
        <w:t xml:space="preserve">Yhdysvaltain keskuspankin </w:t>
      </w:r>
      <w:r>
        <w:rPr>
          <w:color w:val="53495F"/>
        </w:rPr>
        <w:t xml:space="preserve">virkamiehet </w:t>
      </w:r>
      <w:r>
        <w:rPr>
          <w:color w:val="000D2C"/>
        </w:rPr>
        <w:t xml:space="preserve">näyttävät </w:t>
      </w:r>
      <w:r>
        <w:rPr>
          <w:color w:val="000D2C"/>
        </w:rPr>
        <w:t xml:space="preserve">olevan haluttomia löysäämään </w:t>
      </w:r>
      <w:r>
        <w:rPr>
          <w:color w:val="000D2C"/>
        </w:rPr>
        <w:t xml:space="preserve">luottokouraansa </w:t>
      </w:r>
      <w:r>
        <w:rPr>
          <w:color w:val="000D2C"/>
        </w:rPr>
        <w:t xml:space="preserve">enemmän, sillä </w:t>
      </w:r>
      <w:r>
        <w:rPr>
          <w:color w:val="000D2C"/>
        </w:rPr>
        <w:t xml:space="preserve">rohkea siirto ei vaikuta tarpeelliselta, sanoivat useat sijoitusjohtajat</w:t>
      </w:r>
      <w:r>
        <w:t xml:space="preserve">. </w:t>
      </w:r>
      <w:r>
        <w:rPr>
          <w:color w:val="61FC03"/>
        </w:rPr>
        <w:t xml:space="preserve">Yhdysvaltain keskuspankki </w:t>
      </w:r>
      <w:r>
        <w:t xml:space="preserve">antoi keskeisen lyhyen koron laskea noin neljännesprosenttiyksiköllä. Pankkien välisessä yön yli -lainauksessa käytettävä liittovaltion rahastokorko on ollut noin </w:t>
      </w:r>
      <w:r>
        <w:rPr>
          <w:color w:val="5D9608"/>
        </w:rPr>
        <w:t xml:space="preserve">8 3/4 prosenttia</w:t>
      </w:r>
      <w:r>
        <w:t xml:space="preserve">, kun </w:t>
      </w:r>
      <w:r>
        <w:rPr>
          <w:color w:val="5D9608"/>
        </w:rPr>
        <w:t xml:space="preserve">se </w:t>
      </w:r>
      <w:r>
        <w:t xml:space="preserve">aiemmin oli 9 prosenttia. </w:t>
      </w:r>
      <w:r>
        <w:rPr>
          <w:color w:val="DE98FD"/>
        </w:rPr>
        <w:t xml:space="preserve">Vaikka osakkeet ovat vetäneet joukkovelkakirjalainoja tällä viikolla mukanaan</w:t>
      </w:r>
      <w:r>
        <w:t xml:space="preserve">, jotkut kauppiaat ennustavat, että tämä </w:t>
      </w:r>
      <w:r>
        <w:rPr>
          <w:color w:val="DE98FD"/>
        </w:rPr>
        <w:t xml:space="preserve">suhde </w:t>
      </w:r>
      <w:r>
        <w:t xml:space="preserve">kääntyy päinvastaiseksi seuraavien viikkojen aikana. </w:t>
      </w:r>
      <w:r>
        <w:rPr>
          <w:color w:val="B70639"/>
        </w:rPr>
        <w:t xml:space="preserve">J. Conlon </w:t>
      </w:r>
      <w:r>
        <w:rPr>
          <w:color w:val="703B01"/>
        </w:rPr>
        <w:t xml:space="preserve">Nikkosta </w:t>
      </w:r>
      <w:r>
        <w:t xml:space="preserve">on huolissaan </w:t>
      </w:r>
      <w:r>
        <w:rPr>
          <w:color w:val="98A088"/>
        </w:rPr>
        <w:t xml:space="preserve">siitä, että ensi kuun alussa alkava massiivinen valtionlainojen ottoaalto laskee pitkäaikaisten valtionlainojen hintoja</w:t>
      </w:r>
      <w:r>
        <w:t xml:space="preserve">. </w:t>
      </w:r>
      <w:r>
        <w:t xml:space="preserve">Yhdistettynä yritysten kolmannen neljänneksen verrattain alhaisempiin tuloksiin </w:t>
      </w:r>
      <w:r>
        <w:t xml:space="preserve">"</w:t>
      </w:r>
      <w:r>
        <w:rPr>
          <w:color w:val="98A088"/>
        </w:rPr>
        <w:t xml:space="preserve">tämä </w:t>
      </w:r>
      <w:r>
        <w:t xml:space="preserve">tekee </w:t>
      </w:r>
      <w:r>
        <w:rPr>
          <w:color w:val="310106"/>
        </w:rPr>
        <w:t xml:space="preserve">osakemarkkinoista </w:t>
      </w:r>
      <w:r>
        <w:t xml:space="preserve">ongelman </w:t>
      </w:r>
      <w:r>
        <w:t xml:space="preserve">seuraavien kahden tai kolmen kuukauden aikana", </w:t>
      </w:r>
      <w:r>
        <w:t xml:space="preserve">hän sanoo. Useat muut kauppiaat sanovat kuitenkin, että </w:t>
      </w:r>
      <w:r>
        <w:rPr>
          <w:color w:val="4F584E"/>
        </w:rPr>
        <w:t xml:space="preserve">sijoittajat </w:t>
      </w:r>
      <w:r>
        <w:t xml:space="preserve">ovat ylireagoineet roskalainojen markkinahuoliin ja että osakekurssit jatkavat elpymistään. "He ampuivat koko orkesterin hajalle vain siksi, että pianisti soitti väärän nuotin", sanoi Laszlo Birinyi, Birinyi Associates Inc:n toimitusjohtaja, viitaten perjantain </w:t>
      </w:r>
      <w:r>
        <w:rPr>
          <w:color w:val="310106"/>
        </w:rPr>
        <w:t xml:space="preserve">pörssin </w:t>
      </w:r>
      <w:r>
        <w:t xml:space="preserve">laskuun, joka </w:t>
      </w:r>
      <w:r>
        <w:t xml:space="preserve">seurasi uutisia UAL Corp:n osakkeiden takaisinoston rahoitusvaikeuksista. Merkittävissä markkinatoimissa pitkien valtionlainojen hinnat laskivat. Pitkän 30-vuotisen valtionlainan tuotto nousi jälleen yli 8 prosentin ja päätyi 8,03 prosenttiin. </w:t>
      </w:r>
      <w:r>
        <w:rPr>
          <w:color w:val="04640D"/>
        </w:rPr>
        <w:t xml:space="preserve">Dollari </w:t>
      </w:r>
      <w:r>
        <w:t xml:space="preserve">oli epävakaa. </w:t>
      </w:r>
      <w:r>
        <w:t xml:space="preserve">Myöhäisessä kaupankäynnissä New Yorkissa </w:t>
      </w:r>
      <w:r>
        <w:rPr>
          <w:color w:val="FEFB0A"/>
        </w:rPr>
        <w:t xml:space="preserve">eilen </w:t>
      </w:r>
      <w:r>
        <w:rPr>
          <w:color w:val="04640D"/>
        </w:rPr>
        <w:t xml:space="preserve">dollari </w:t>
      </w:r>
      <w:r>
        <w:t xml:space="preserve">nousi </w:t>
      </w:r>
      <w:r>
        <w:t xml:space="preserve">142,75 jeniin </w:t>
      </w:r>
      <w:r>
        <w:rPr>
          <w:color w:val="F7F1DF"/>
        </w:rPr>
        <w:t xml:space="preserve">maanantain </w:t>
      </w:r>
      <w:r>
        <w:t xml:space="preserve">141,80 jenistä, </w:t>
      </w:r>
      <w:r>
        <w:t xml:space="preserve">mutta laski 18667 markkaan 18685 markasta.</w:t>
      </w:r>
    </w:p>
    <w:p>
      <w:r>
        <w:rPr>
          <w:b/>
        </w:rPr>
        <w:t xml:space="preserve">Asiakirjan numero 1739</w:t>
      </w:r>
    </w:p>
    <w:p>
      <w:r>
        <w:rPr>
          <w:b/>
        </w:rPr>
        <w:t xml:space="preserve">Asiakirjan tunniste: wsj2037-001</w:t>
      </w:r>
    </w:p>
    <w:p>
      <w:r>
        <w:rPr>
          <w:color w:val="310106"/>
        </w:rPr>
        <w:t xml:space="preserve">Kaapelitelevisio Consumer News and Business Channel </w:t>
      </w:r>
      <w:r>
        <w:t xml:space="preserve">ja U</w:t>
      </w:r>
      <w:r>
        <w:rPr>
          <w:color w:val="04640D"/>
        </w:rPr>
        <w:t xml:space="preserve">.S. News &amp; World Report -lehti </w:t>
      </w:r>
      <w:r>
        <w:t xml:space="preserve">ovat perustaneet </w:t>
      </w:r>
      <w:r>
        <w:rPr>
          <w:color w:val="FEFB0A"/>
        </w:rPr>
        <w:t xml:space="preserve">yhteisyrityksen, jonka tarkoituksena on tuottaa </w:t>
      </w:r>
      <w:r>
        <w:rPr>
          <w:color w:val="FB5514"/>
        </w:rPr>
        <w:t xml:space="preserve">versioita lehden erikoisnumeroista </w:t>
      </w:r>
      <w:r>
        <w:rPr>
          <w:color w:val="FEFB0A"/>
        </w:rPr>
        <w:t xml:space="preserve">kaapelitelevisio-ohjelmina</w:t>
      </w:r>
      <w:r>
        <w:t xml:space="preserve">. </w:t>
      </w:r>
      <w:r>
        <w:rPr>
          <w:color w:val="E115C0"/>
        </w:rPr>
        <w:t xml:space="preserve">Nämä ohjelmat </w:t>
      </w:r>
      <w:r>
        <w:t xml:space="preserve">esitetään </w:t>
      </w:r>
      <w:r>
        <w:rPr>
          <w:color w:val="310106"/>
        </w:rPr>
        <w:t xml:space="preserve">kaapelitelevisiossa </w:t>
      </w:r>
      <w:r>
        <w:t xml:space="preserve">sunnuntai-iltaisin juuri ennen </w:t>
      </w:r>
      <w:r>
        <w:rPr>
          <w:color w:val="04640D"/>
        </w:rPr>
        <w:t xml:space="preserve">U.S. News &amp; World Report -lehden </w:t>
      </w:r>
      <w:r>
        <w:t xml:space="preserve">erikoisnumeron julkaisua</w:t>
      </w:r>
      <w:r>
        <w:t xml:space="preserve">. </w:t>
      </w:r>
      <w:r>
        <w:rPr>
          <w:color w:val="310106"/>
        </w:rPr>
        <w:t xml:space="preserve">CNBC Cable Television on </w:t>
      </w:r>
      <w:r>
        <w:t xml:space="preserve">General Electric Co:n toimialaan kuuluvan </w:t>
      </w:r>
      <w:r>
        <w:rPr>
          <w:color w:val="00587F"/>
        </w:rPr>
        <w:t xml:space="preserve">Broadcasting Co:n </w:t>
      </w:r>
      <w:r>
        <w:t xml:space="preserve">ja Cablevision System Corp:n </w:t>
      </w:r>
      <w:r>
        <w:t xml:space="preserve">yhteisyritys. </w:t>
      </w:r>
      <w:r>
        <w:t xml:space="preserve">Mainostajille tarjotaan </w:t>
      </w:r>
      <w:r>
        <w:rPr>
          <w:color w:val="0BC582"/>
        </w:rPr>
        <w:t xml:space="preserve">mainospaketti, </w:t>
      </w:r>
      <w:r>
        <w:rPr>
          <w:color w:val="FEB8C8"/>
        </w:rPr>
        <w:t xml:space="preserve">joka </w:t>
      </w:r>
      <w:r>
        <w:rPr>
          <w:color w:val="0BC582"/>
        </w:rPr>
        <w:t xml:space="preserve">sisältää aikaa </w:t>
      </w:r>
      <w:r>
        <w:rPr>
          <w:color w:val="9E8317"/>
        </w:rPr>
        <w:t xml:space="preserve">CNBC:n </w:t>
      </w:r>
      <w:r>
        <w:rPr>
          <w:color w:val="0BC582"/>
        </w:rPr>
        <w:t xml:space="preserve">ohjelmissa </w:t>
      </w:r>
      <w:r>
        <w:rPr>
          <w:color w:val="0BC582"/>
        </w:rPr>
        <w:t xml:space="preserve">ja mainossivuja erityisoppaissa </w:t>
      </w:r>
      <w:r>
        <w:rPr>
          <w:color w:val="0BC582"/>
        </w:rPr>
        <w:t xml:space="preserve">kiinteään hintaan</w:t>
      </w:r>
      <w:r>
        <w:t xml:space="preserve">. </w:t>
      </w:r>
      <w:r>
        <w:rPr>
          <w:color w:val="310106"/>
        </w:rPr>
        <w:t xml:space="preserve">CNBC:n kaapelitelevisio </w:t>
      </w:r>
      <w:r>
        <w:t xml:space="preserve">tuottaa </w:t>
      </w:r>
      <w:r>
        <w:rPr>
          <w:color w:val="01190F"/>
        </w:rPr>
        <w:t xml:space="preserve">kuusi tunnin mittaista ohjelmaa </w:t>
      </w:r>
      <w:r>
        <w:t xml:space="preserve">huhtikuusta 1990 alkaen</w:t>
      </w:r>
      <w:r>
        <w:t xml:space="preserve">. </w:t>
      </w:r>
      <w:r>
        <w:rPr>
          <w:color w:val="B70639"/>
        </w:rPr>
        <w:t xml:space="preserve">Yhteisyritys </w:t>
      </w:r>
      <w:r>
        <w:rPr>
          <w:color w:val="847D81"/>
        </w:rPr>
        <w:t xml:space="preserve">suunnittelee </w:t>
      </w:r>
      <w:r>
        <w:rPr>
          <w:color w:val="847D81"/>
        </w:rPr>
        <w:t xml:space="preserve">ensimmäisenä </w:t>
      </w:r>
      <w:r>
        <w:rPr>
          <w:color w:val="847D81"/>
        </w:rPr>
        <w:t xml:space="preserve">ohjelmana </w:t>
      </w:r>
      <w:r>
        <w:t xml:space="preserve">"The 1990 Homeowner's Guide" -opasta.</w:t>
      </w:r>
      <w:r>
        <w:t xml:space="preserve"> Muut ohjelmat ja erikoisnumerot käsittelevät muun muassa seuraavia aiheita: terveys, työ, henkilökohtainen talous, parhaat korkeakoulut ja sijoittaminen. </w:t>
      </w:r>
      <w:r>
        <w:rPr>
          <w:color w:val="01190F"/>
        </w:rPr>
        <w:t xml:space="preserve">Ohjelmat </w:t>
      </w:r>
      <w:r>
        <w:t xml:space="preserve">käsikirjoittaa ja tuottaa </w:t>
      </w:r>
      <w:r>
        <w:rPr>
          <w:color w:val="310106"/>
        </w:rPr>
        <w:t xml:space="preserve">CNBC-kaapelitelevisio</w:t>
      </w:r>
      <w:r>
        <w:t xml:space="preserve">, ja </w:t>
      </w:r>
      <w:r>
        <w:rPr>
          <w:color w:val="04640D"/>
        </w:rPr>
        <w:t xml:space="preserve">U.S. News &amp; World Report </w:t>
      </w:r>
      <w:r>
        <w:t xml:space="preserve">-lehden toimittajat toimittavat taustatiedot ja tutkimuksen</w:t>
      </w:r>
      <w:r>
        <w:t xml:space="preserve">.</w:t>
      </w:r>
    </w:p>
    <w:p>
      <w:r>
        <w:rPr>
          <w:b/>
        </w:rPr>
        <w:t xml:space="preserve">Asiakirjan numero 1740</w:t>
      </w:r>
    </w:p>
    <w:p>
      <w:r>
        <w:rPr>
          <w:b/>
        </w:rPr>
        <w:t xml:space="preserve">Asiakirjan tunniste: wsj2038-001</w:t>
      </w:r>
    </w:p>
    <w:p>
      <w:r>
        <w:t xml:space="preserve">Malja tainnutti Sain kantapään kautta selville, että liika juominen kostautuu seuraavana päivänä yhdeksän aikoihin, joten ei ihme, että sanon vain: "Malja </w:t>
      </w:r>
      <w:r>
        <w:t xml:space="preserve">terveydelle." - </w:t>
      </w:r>
      <w:r>
        <w:t xml:space="preserve">Ei ainakaan </w:t>
      </w:r>
      <w:r>
        <w:rPr>
          <w:color w:val="04640D"/>
        </w:rPr>
        <w:t xml:space="preserve">minun</w:t>
      </w:r>
      <w:r>
        <w:t xml:space="preserve">! - </w:t>
      </w:r>
      <w:r>
        <w:rPr>
          <w:color w:val="04640D"/>
        </w:rPr>
        <w:t xml:space="preserve">George O. Ludcke</w:t>
      </w:r>
      <w:r>
        <w:t xml:space="preserve">. </w:t>
      </w:r>
      <w:r>
        <w:t xml:space="preserve">Kun näen </w:t>
      </w:r>
      <w:r>
        <w:rPr>
          <w:color w:val="FEFB0A"/>
        </w:rPr>
        <w:t xml:space="preserve">tämän supermarketin iltapäivälehden, </w:t>
      </w:r>
      <w:r>
        <w:t xml:space="preserve">tunnen olevani myöhässä, </w:t>
      </w:r>
      <w:r>
        <w:rPr>
          <w:color w:val="FB5514"/>
        </w:rPr>
        <w:t xml:space="preserve">koska </w:t>
      </w:r>
      <w:r>
        <w:t xml:space="preserve">en välitä. - </w:t>
      </w:r>
      <w:r>
        <w:rPr>
          <w:color w:val="FB5514"/>
        </w:rPr>
        <w:t xml:space="preserve">Bruce Kafaroff</w:t>
      </w:r>
      <w:r>
        <w:t xml:space="preserve">. Yhdeksän pisteen tukahduttaminen: emotionaalinen parantuminen - Daisy Brown.</w:t>
      </w:r>
    </w:p>
    <w:p>
      <w:r>
        <w:rPr>
          <w:b/>
        </w:rPr>
        <w:t xml:space="preserve">Asiakirjan numero 1741</w:t>
      </w:r>
    </w:p>
    <w:p>
      <w:r>
        <w:rPr>
          <w:b/>
        </w:rPr>
        <w:t xml:space="preserve">Asiakirjan tunniste: wsj2039-001</w:t>
      </w:r>
    </w:p>
    <w:p>
      <w:r>
        <w:rPr>
          <w:color w:val="310106"/>
        </w:rPr>
        <w:t xml:space="preserve">Weyerhaeuser Co. </w:t>
      </w:r>
      <w:r>
        <w:t xml:space="preserve">raportoi kertaluonteisista tuloista ja </w:t>
      </w:r>
      <w:r>
        <w:rPr>
          <w:color w:val="04640D"/>
        </w:rPr>
        <w:t xml:space="preserve">vahvasta puutuotteiden myynnistä</w:t>
      </w:r>
      <w:r>
        <w:rPr>
          <w:color w:val="FEFB0A"/>
        </w:rPr>
        <w:t xml:space="preserve">, jotka </w:t>
      </w:r>
      <w:r>
        <w:rPr>
          <w:color w:val="04640D"/>
        </w:rPr>
        <w:t xml:space="preserve">tasoittivat heikkoa sellun ja paperin myyntiä ja kasvattivat </w:t>
      </w:r>
      <w:r>
        <w:rPr>
          <w:color w:val="FB5514"/>
        </w:rPr>
        <w:t xml:space="preserve">kolmannen neljänneksen </w:t>
      </w:r>
      <w:r>
        <w:rPr>
          <w:color w:val="04640D"/>
        </w:rPr>
        <w:t xml:space="preserve">nettotulosta 15 prosenttia </w:t>
      </w:r>
      <w:r>
        <w:rPr>
          <w:color w:val="04640D"/>
        </w:rPr>
        <w:t xml:space="preserve">166,8 miljoonaan dollariin eli 78 senttiin osakkeelta</w:t>
      </w:r>
      <w:r>
        <w:t xml:space="preserve">. </w:t>
      </w:r>
      <w:r>
        <w:t xml:space="preserve">Vuoden 1988 kolmannella vuosineljänneksellä </w:t>
      </w:r>
      <w:r>
        <w:rPr>
          <w:color w:val="310106"/>
        </w:rPr>
        <w:t xml:space="preserve">puutavara-alan yritys </w:t>
      </w:r>
      <w:r>
        <w:t xml:space="preserve">teki voittoa 144,9 miljoonaa dollaria eli 69 senttiä osaketta kohti. Myynti kasvoi 9 % 2,36 miljardista 2,57 miljardiin dollariin. </w:t>
      </w:r>
      <w:r>
        <w:rPr>
          <w:color w:val="E115C0"/>
        </w:rPr>
        <w:t xml:space="preserve">Yhdeksän viime kuukauden aikana </w:t>
      </w:r>
      <w:r>
        <w:rPr>
          <w:color w:val="310106"/>
        </w:rPr>
        <w:t xml:space="preserve">yhtiön </w:t>
      </w:r>
      <w:r>
        <w:t xml:space="preserve">tulos kasvoi 14 prosenttia 469,8 miljoonaan dollariin eli 2,21 dollariin osakkeelta 410,3 miljoonasta dollarista eli 1,95 dollarista osakkeelta. Liikevaihto kasvoi 9 % 7,54 miljardiin dollariin 6,95 miljardista dollarista. </w:t>
      </w:r>
      <w:r>
        <w:rPr>
          <w:color w:val="00587F"/>
        </w:rPr>
        <w:t xml:space="preserve">Vuoden </w:t>
      </w:r>
      <w:r>
        <w:rPr>
          <w:color w:val="FEB8C8"/>
        </w:rPr>
        <w:t xml:space="preserve">1989 </w:t>
      </w:r>
      <w:r>
        <w:rPr>
          <w:color w:val="0BC582"/>
        </w:rPr>
        <w:t xml:space="preserve">kolmannen vuosineljänneksen </w:t>
      </w:r>
      <w:r>
        <w:t xml:space="preserve">ja </w:t>
      </w:r>
      <w:r>
        <w:rPr>
          <w:color w:val="9E8317"/>
        </w:rPr>
        <w:t xml:space="preserve">yhdeksän kuukauden </w:t>
      </w:r>
      <w:r>
        <w:t xml:space="preserve">tulokseen sisältyy </w:t>
      </w:r>
      <w:r>
        <w:rPr>
          <w:color w:val="01190F"/>
        </w:rPr>
        <w:t xml:space="preserve">33 miljoonan dollarin tappio ennen veroja </w:t>
      </w:r>
      <w:r>
        <w:rPr>
          <w:color w:val="847D81"/>
        </w:rPr>
        <w:t xml:space="preserve">yhtiön liiketoiminnan </w:t>
      </w:r>
      <w:r>
        <w:rPr>
          <w:color w:val="01190F"/>
        </w:rPr>
        <w:t xml:space="preserve">tehostamis- ja uudelleenfokusointiohjelmasta </w:t>
      </w:r>
      <w:r>
        <w:t xml:space="preserve">sekä 49 miljoonan dollarin voitto tytäryhtiön kantaosakkeiden myynnistä. Puutuotetoiminnot </w:t>
      </w:r>
      <w:r>
        <w:t xml:space="preserve">vahvistuivat </w:t>
      </w:r>
      <w:r>
        <w:rPr>
          <w:color w:val="0BC582"/>
        </w:rPr>
        <w:t xml:space="preserve">kolmannella neljänneksellä, </w:t>
      </w:r>
      <w:r>
        <w:t xml:space="preserve">kun taas paperitoiminnot kärsivät kustannusten noususta, sanomalehtipaperin alhaisesta viennistä ja Japanin jenin vahvuudesta. Eräät puutuotealan kilpailijat ovat viime aikoina raportoineet parantuneista tuloksista vahvan sellun ja paperin myynnin ansiosta. </w:t>
      </w:r>
      <w:r>
        <w:rPr>
          <w:color w:val="310106"/>
        </w:rPr>
        <w:t xml:space="preserve">Weyerhauserin </w:t>
      </w:r>
      <w:r>
        <w:t xml:space="preserve">sellu- ja paperiliiketoiminta kasvoi </w:t>
      </w:r>
      <w:r>
        <w:rPr>
          <w:color w:val="E115C0"/>
        </w:rPr>
        <w:t xml:space="preserve">viimeisten yhdeksän kuukauden aikana, mutta </w:t>
      </w:r>
      <w:r>
        <w:rPr>
          <w:color w:val="58018B"/>
        </w:rPr>
        <w:t xml:space="preserve">koko vuoden </w:t>
      </w:r>
      <w:r>
        <w:t xml:space="preserve">tulos </w:t>
      </w:r>
      <w:r>
        <w:t xml:space="preserve">riippuu käyttö- ja ylläpitokustannusten tasapainosta sekä tiettyjen tuotteiden arvostuksesta, </w:t>
      </w:r>
      <w:r>
        <w:rPr>
          <w:color w:val="310106"/>
        </w:rPr>
        <w:t xml:space="preserve">yhtiö </w:t>
      </w:r>
      <w:r>
        <w:t xml:space="preserve">sanoi</w:t>
      </w:r>
      <w:r>
        <w:t xml:space="preserve">. </w:t>
      </w:r>
      <w:r>
        <w:t xml:space="preserve">Neljättä vuosineljännestä silmällä pitäen </w:t>
      </w:r>
      <w:r>
        <w:rPr>
          <w:color w:val="310106"/>
        </w:rPr>
        <w:t xml:space="preserve">yhtiön </w:t>
      </w:r>
      <w:r>
        <w:t xml:space="preserve">mukaan tukkien ja sahatavaran vientimarkkinat ovat heikot, kun taas lautojen ja vanerin markkinat ovat vahvemmat. </w:t>
      </w:r>
      <w:r>
        <w:rPr>
          <w:color w:val="310106"/>
        </w:rPr>
        <w:t xml:space="preserve">Yhtiön </w:t>
      </w:r>
      <w:r>
        <w:t xml:space="preserve">mukaan sellun ja paperin tulos riippuu kustannusten ja hintojen vaihtelusta</w:t>
      </w:r>
      <w:r>
        <w:t xml:space="preserve">.</w:t>
      </w:r>
    </w:p>
    <w:p>
      <w:r>
        <w:rPr>
          <w:b/>
        </w:rPr>
        <w:t xml:space="preserve">Asiakirjan numero 1742</w:t>
      </w:r>
    </w:p>
    <w:p>
      <w:r>
        <w:rPr>
          <w:b/>
        </w:rPr>
        <w:t xml:space="preserve">Asiakirjan tunniste: wsj2040-001</w:t>
      </w:r>
    </w:p>
    <w:p>
      <w:r>
        <w:rPr>
          <w:color w:val="310106"/>
        </w:rPr>
        <w:t xml:space="preserve">Bankers Trust New York Corp. </w:t>
      </w:r>
      <w:r>
        <w:rPr>
          <w:color w:val="04640D"/>
        </w:rPr>
        <w:t xml:space="preserve">on </w:t>
      </w:r>
      <w:r>
        <w:rPr>
          <w:color w:val="FEFB0A"/>
        </w:rPr>
        <w:t xml:space="preserve">viimeisin suuri yhdysvaltalainen pankki, </w:t>
      </w:r>
      <w:r>
        <w:rPr>
          <w:color w:val="FB5514"/>
        </w:rPr>
        <w:t xml:space="preserve">joka on </w:t>
      </w:r>
      <w:r>
        <w:rPr>
          <w:color w:val="FEFB0A"/>
        </w:rPr>
        <w:t xml:space="preserve">lisännyt </w:t>
      </w:r>
      <w:r>
        <w:rPr>
          <w:color w:val="E115C0"/>
        </w:rPr>
        <w:t xml:space="preserve">varantojaan vähemmän kehittyneille maille myönnettäviä lainoja varten, </w:t>
      </w:r>
      <w:r>
        <w:rPr>
          <w:color w:val="FEFB0A"/>
        </w:rPr>
        <w:t xml:space="preserve">sillä se </w:t>
      </w:r>
      <w:r>
        <w:rPr>
          <w:color w:val="FEFB0A"/>
        </w:rPr>
        <w:t xml:space="preserve">lisäsi </w:t>
      </w:r>
      <w:r>
        <w:rPr>
          <w:color w:val="FEFB0A"/>
        </w:rPr>
        <w:t xml:space="preserve">kokonaisvarantojaan 1,6 miljardilla dollarilla </w:t>
      </w:r>
      <w:r>
        <w:rPr>
          <w:color w:val="00587F"/>
        </w:rPr>
        <w:t xml:space="preserve">kolmannella vuosineljänneksellä</w:t>
      </w:r>
      <w:r>
        <w:t xml:space="preserve">. </w:t>
      </w:r>
      <w:r>
        <w:rPr>
          <w:color w:val="0BC582"/>
        </w:rPr>
        <w:t xml:space="preserve">Pankki </w:t>
      </w:r>
      <w:r>
        <w:t xml:space="preserve">kertoi myös </w:t>
      </w:r>
      <w:r>
        <w:rPr>
          <w:color w:val="FEB8C8"/>
        </w:rPr>
        <w:t xml:space="preserve">odottavansa </w:t>
      </w:r>
      <w:r>
        <w:rPr>
          <w:color w:val="9E8317"/>
        </w:rPr>
        <w:t xml:space="preserve">kolmannelta vuosineljännekseltä </w:t>
      </w:r>
      <w:r>
        <w:rPr>
          <w:color w:val="FEB8C8"/>
        </w:rPr>
        <w:t xml:space="preserve">1,42 miljardin dollarin tappiota ja </w:t>
      </w:r>
      <w:r>
        <w:rPr>
          <w:color w:val="01190F"/>
        </w:rPr>
        <w:t xml:space="preserve">koko vuodelta </w:t>
      </w:r>
      <w:r>
        <w:rPr>
          <w:color w:val="FEB8C8"/>
        </w:rPr>
        <w:t xml:space="preserve">tappiota</w:t>
      </w:r>
      <w:r>
        <w:t xml:space="preserve">. </w:t>
      </w:r>
      <w:r>
        <w:t xml:space="preserve">Uudet varaukset nostavat </w:t>
      </w:r>
      <w:r>
        <w:rPr>
          <w:color w:val="58018B"/>
        </w:rPr>
        <w:t xml:space="preserve">pankin </w:t>
      </w:r>
      <w:r>
        <w:rPr>
          <w:color w:val="B70639"/>
        </w:rPr>
        <w:t xml:space="preserve">kolmannen maailman maille myönnetyistä </w:t>
      </w:r>
      <w:r>
        <w:rPr>
          <w:color w:val="847D81"/>
        </w:rPr>
        <w:t xml:space="preserve">lainoista tehtyjen </w:t>
      </w:r>
      <w:r>
        <w:rPr>
          <w:color w:val="847D81"/>
        </w:rPr>
        <w:t xml:space="preserve">tappiovarausten</w:t>
      </w:r>
      <w:r>
        <w:rPr>
          <w:color w:val="847D81"/>
        </w:rPr>
        <w:t xml:space="preserve"> kokonaismäärän </w:t>
      </w:r>
      <w:r>
        <w:rPr>
          <w:color w:val="703B01"/>
        </w:rPr>
        <w:t xml:space="preserve">2,6 miljardiin dollariin eli 85 prosenttiin </w:t>
      </w:r>
      <w:r>
        <w:rPr>
          <w:color w:val="F7F1DF"/>
        </w:rPr>
        <w:t xml:space="preserve">Bankers Trustin </w:t>
      </w:r>
      <w:r>
        <w:rPr>
          <w:color w:val="118B8A"/>
        </w:rPr>
        <w:t xml:space="preserve">kyseisille maille</w:t>
      </w:r>
      <w:r>
        <w:rPr>
          <w:color w:val="703B01"/>
        </w:rPr>
        <w:t xml:space="preserve"> myöntämistä keskipitkän ja pitkän aikavälin lainoista</w:t>
      </w:r>
      <w:r>
        <w:t xml:space="preserve">. "Mene kotipesälle ja heiluta kovaa. Hyökkää ongelman kimppuun äläkä katso taaksesi", </w:t>
      </w:r>
      <w:r>
        <w:rPr>
          <w:color w:val="FCB164"/>
        </w:rPr>
        <w:t xml:space="preserve">Keefe, Bruyette &amp; Woods -yhtiön </w:t>
      </w:r>
      <w:r>
        <w:rPr>
          <w:color w:val="4AFEFA"/>
        </w:rPr>
        <w:t xml:space="preserve">analyytikko James J. McDermott </w:t>
      </w:r>
      <w:r>
        <w:t xml:space="preserve">sanoi </w:t>
      </w:r>
      <w:r>
        <w:t xml:space="preserve">kannattaessaan </w:t>
      </w:r>
      <w:r>
        <w:rPr>
          <w:color w:val="04640D"/>
        </w:rPr>
        <w:t xml:space="preserve">siirtoa</w:t>
      </w:r>
      <w:r>
        <w:t xml:space="preserve">. </w:t>
      </w:r>
      <w:r>
        <w:rPr>
          <w:color w:val="0BC582"/>
        </w:rPr>
        <w:t xml:space="preserve">Bankers Trustilla </w:t>
      </w:r>
      <w:r>
        <w:t xml:space="preserve">"on ollut mahdollisuus </w:t>
      </w:r>
      <w:r>
        <w:t xml:space="preserve">tehdä </w:t>
      </w:r>
      <w:r>
        <w:rPr>
          <w:color w:val="04640D"/>
        </w:rPr>
        <w:t xml:space="preserve">näin jo </w:t>
      </w:r>
      <w:r>
        <w:t xml:space="preserve">jonkin aikaa", </w:t>
      </w:r>
      <w:r>
        <w:rPr>
          <w:color w:val="4AFEFA"/>
        </w:rPr>
        <w:t xml:space="preserve">analyytikko </w:t>
      </w:r>
      <w:r>
        <w:t xml:space="preserve">sanoi</w:t>
      </w:r>
      <w:r>
        <w:t xml:space="preserve">. </w:t>
      </w:r>
      <w:r>
        <w:t xml:space="preserve">Hän odottaa </w:t>
      </w:r>
      <w:r>
        <w:rPr>
          <w:color w:val="000D2C"/>
        </w:rPr>
        <w:t xml:space="preserve">Citicorpin tekevän </w:t>
      </w:r>
      <w:r>
        <w:t xml:space="preserve">vastaavan siirron </w:t>
      </w:r>
      <w:r>
        <w:rPr>
          <w:color w:val="796EE6"/>
        </w:rPr>
        <w:t xml:space="preserve">tänä vuonna</w:t>
      </w:r>
      <w:r>
        <w:t xml:space="preserve">. </w:t>
      </w:r>
      <w:r>
        <w:rPr>
          <w:color w:val="000D2C"/>
        </w:rPr>
        <w:t xml:space="preserve">Citicorp </w:t>
      </w:r>
      <w:r>
        <w:t xml:space="preserve">raportoi eilen </w:t>
      </w:r>
      <w:r>
        <w:rPr>
          <w:color w:val="F95475"/>
        </w:rPr>
        <w:t xml:space="preserve">kolmannen neljänneksen </w:t>
      </w:r>
      <w:r>
        <w:rPr>
          <w:color w:val="53495F"/>
        </w:rPr>
        <w:t xml:space="preserve">tuloksensa laskeneen </w:t>
      </w:r>
      <w:r>
        <w:rPr>
          <w:color w:val="53495F"/>
        </w:rPr>
        <w:t xml:space="preserve">9 prosenttia, </w:t>
      </w:r>
      <w:r>
        <w:rPr>
          <w:color w:val="53495F"/>
        </w:rPr>
        <w:t xml:space="preserve">mitä </w:t>
      </w:r>
      <w:r>
        <w:t xml:space="preserve">analyytikot pitivät jonkinasteisena pettymyksenä, kun taas </w:t>
      </w:r>
      <w:r>
        <w:rPr>
          <w:color w:val="61FC03"/>
        </w:rPr>
        <w:t xml:space="preserve">Manufacturers Hanover Corp. </w:t>
      </w:r>
      <w:r>
        <w:t xml:space="preserve">teki </w:t>
      </w:r>
      <w:r>
        <w:rPr>
          <w:color w:val="5D9608"/>
        </w:rPr>
        <w:t xml:space="preserve">vuosineljännekseltä </w:t>
      </w:r>
      <w:r>
        <w:t xml:space="preserve">789 miljoonan dollarin tappion ja lisäsi </w:t>
      </w:r>
      <w:r>
        <w:t xml:space="preserve">950 miljoonaa dollaria vähemmän kehittyneille maille myönnettyjen lainojen tappiovaraukseensa. Kolmen muun suuren yhdysvaltalaisen pankin voitot kasvoivat. </w:t>
      </w:r>
      <w:r>
        <w:rPr>
          <w:color w:val="DE98FD"/>
        </w:rPr>
        <w:t xml:space="preserve">San Franciscossa toimiva pankki Wells Fargo &amp; Co. teki </w:t>
      </w:r>
      <w:r>
        <w:t xml:space="preserve">17 prosentin nousun. </w:t>
      </w:r>
      <w:r>
        <w:rPr>
          <w:color w:val="98A088"/>
        </w:rPr>
        <w:t xml:space="preserve">Pittsburgh National Bankin emoyhtiö PNC Financial Corp. </w:t>
      </w:r>
      <w:r>
        <w:t xml:space="preserve">ilmoitti nettotuloksensa nousseen 9,8 prosenttia, kun taas ohiolaisen Columbuksen Banc One Corp. nettotulos nousi 3,8 prosenttia. </w:t>
      </w:r>
      <w:r>
        <w:rPr>
          <w:color w:val="000D2C"/>
        </w:rPr>
        <w:t xml:space="preserve">Citicorp </w:t>
      </w:r>
      <w:r>
        <w:rPr>
          <w:color w:val="248AD0"/>
        </w:rPr>
        <w:t xml:space="preserve">Citicorpin </w:t>
      </w:r>
      <w:r>
        <w:rPr>
          <w:color w:val="4F584E"/>
        </w:rPr>
        <w:t xml:space="preserve">tulokseen </w:t>
      </w:r>
      <w:r>
        <w:t xml:space="preserve">analyytikot olivat vain </w:t>
      </w:r>
      <w:r>
        <w:t xml:space="preserve">lievästi pettyneitä. "</w:t>
      </w:r>
      <w:r>
        <w:rPr>
          <w:color w:val="4F584E"/>
        </w:rPr>
        <w:t xml:space="preserve">Tässä </w:t>
      </w:r>
      <w:r>
        <w:rPr>
          <w:color w:val="5C5300"/>
        </w:rPr>
        <w:t xml:space="preserve">ei ole mitään </w:t>
      </w:r>
      <w:r>
        <w:rPr>
          <w:color w:val="5C5300"/>
        </w:rPr>
        <w:t xml:space="preserve">kauheaa, eikä mitään sellaista, joka </w:t>
      </w:r>
      <w:r>
        <w:rPr>
          <w:color w:val="9F6551"/>
        </w:rPr>
        <w:t xml:space="preserve">saisi sinut ajattelemaan, että </w:t>
      </w:r>
      <w:r>
        <w:rPr>
          <w:color w:val="5C5300"/>
        </w:rPr>
        <w:t xml:space="preserve">maailma romahtaa</w:t>
      </w:r>
      <w:r>
        <w:t xml:space="preserve">", sanoi Carole Berger, analyytikko C J. Lawrence, Morgan Grenfell Inc. </w:t>
      </w:r>
      <w:r>
        <w:rPr>
          <w:color w:val="000D2C"/>
        </w:rPr>
        <w:t xml:space="preserve">Pankin </w:t>
      </w:r>
      <w:r>
        <w:t xml:space="preserve">globaalin kuluttajaliiketoiminnan voitot </w:t>
      </w:r>
      <w:r>
        <w:t xml:space="preserve">kasvoivat 27 %: "Kuluttajatoiminnot ovat edelleen tuloksen veturina", sanoi </w:t>
      </w:r>
      <w:r>
        <w:rPr>
          <w:color w:val="4AFEFA"/>
        </w:rPr>
        <w:t xml:space="preserve">McDermott </w:t>
      </w:r>
      <w:r>
        <w:rPr>
          <w:color w:val="FCB164"/>
        </w:rPr>
        <w:t xml:space="preserve">Keefe, Bruyette &amp; Woodsista</w:t>
      </w:r>
      <w:r>
        <w:t xml:space="preserve">. </w:t>
      </w:r>
      <w:r>
        <w:rPr>
          <w:color w:val="BCFEC6"/>
        </w:rPr>
        <w:t xml:space="preserve">Taloudellisen yhteistyön ja kehityksen järjestön (OECD) jäsenmaiden </w:t>
      </w:r>
      <w:r>
        <w:t xml:space="preserve">yritysten talous ja liiketoiminnan tulokset </w:t>
      </w:r>
      <w:r>
        <w:t xml:space="preserve">olivat </w:t>
      </w:r>
      <w:r>
        <w:rPr>
          <w:color w:val="000D2C"/>
        </w:rPr>
        <w:t xml:space="preserve">pankin </w:t>
      </w:r>
      <w:r>
        <w:t xml:space="preserve">mukaan "suhteellisen vakaita, joskus epävakaita", </w:t>
      </w:r>
      <w:r>
        <w:t xml:space="preserve">ja </w:t>
      </w:r>
      <w:r>
        <w:rPr>
          <w:color w:val="BCFEC6"/>
        </w:rPr>
        <w:t xml:space="preserve">tämän alan</w:t>
      </w:r>
      <w:r>
        <w:t xml:space="preserve"> tuotot </w:t>
      </w:r>
      <w:r>
        <w:t xml:space="preserve">laskivat 27 prosenttia. Rajatylittävässä lainasalkussa näkyi "sopeutumisongelmia ja episodimaisia maksukäytäntöjä", </w:t>
      </w:r>
      <w:r>
        <w:rPr>
          <w:color w:val="000D2C"/>
        </w:rPr>
        <w:t xml:space="preserve">pankki </w:t>
      </w:r>
      <w:r>
        <w:t xml:space="preserve">sanoi </w:t>
      </w:r>
      <w:r>
        <w:t xml:space="preserve">ja lisäsi, että se ei saanut korkomaksuja Argentiinasta yhdeksään kuukauteen eikä </w:t>
      </w:r>
      <w:r>
        <w:t xml:space="preserve">Brasiliasta </w:t>
      </w:r>
      <w:r>
        <w:rPr>
          <w:color w:val="5D9608"/>
        </w:rPr>
        <w:t xml:space="preserve">kolmannella neljänneksellä, </w:t>
      </w:r>
      <w:r>
        <w:t xml:space="preserve">kun taas Venezuelasta tuli "huomattavasti likvidimpi". </w:t>
      </w:r>
      <w:r>
        <w:t xml:space="preserve">Kaiken kaikkiaan </w:t>
      </w:r>
      <w:r>
        <w:rPr>
          <w:color w:val="932C70"/>
        </w:rPr>
        <w:t xml:space="preserve">salkku </w:t>
      </w:r>
      <w:r>
        <w:t xml:space="preserve">supisti </w:t>
      </w:r>
      <w:r>
        <w:t xml:space="preserve">neljännesvuositappionsa 70 miljoonaan dollariin </w:t>
      </w:r>
      <w:r>
        <w:t xml:space="preserve">edellisvuoden</w:t>
      </w:r>
      <w:r>
        <w:t xml:space="preserve"> 80 miljoonasta dollarista. </w:t>
      </w:r>
      <w:r>
        <w:rPr>
          <w:color w:val="AE7AA1"/>
        </w:rPr>
        <w:t xml:space="preserve">Citicorpin </w:t>
      </w:r>
      <w:r>
        <w:rPr>
          <w:color w:val="D4C67A"/>
        </w:rPr>
        <w:t xml:space="preserve">edustaja</w:t>
      </w:r>
      <w:r>
        <w:t xml:space="preserve"> sanoi, että </w:t>
      </w:r>
      <w:r>
        <w:t xml:space="preserve">"ihmiset odottivat, </w:t>
      </w:r>
      <w:r>
        <w:t xml:space="preserve">tekisimmekö lisävarauksen" </w:t>
      </w:r>
      <w:r>
        <w:rPr>
          <w:color w:val="B5AFC4"/>
        </w:rPr>
        <w:t xml:space="preserve">vähemmän kehittyneille maille myönnettyjen keskipitkän ja pitkän aikavälin lainojen osalta</w:t>
      </w:r>
      <w:r>
        <w:t xml:space="preserve">. </w:t>
      </w:r>
      <w:r>
        <w:t xml:space="preserve">Hän toisti kuitenkin </w:t>
      </w:r>
      <w:r>
        <w:rPr>
          <w:color w:val="000D2C"/>
        </w:rPr>
        <w:t xml:space="preserve">pankin </w:t>
      </w:r>
      <w:r>
        <w:t xml:space="preserve">kannan, jonka mukaan se on </w:t>
      </w:r>
      <w:r>
        <w:t xml:space="preserve">tyytyväinen </w:t>
      </w:r>
      <w:r>
        <w:rPr>
          <w:color w:val="703B01"/>
        </w:rPr>
        <w:t xml:space="preserve">nykyiseen 2,6 miljardin dollarin tasoon, </w:t>
      </w:r>
      <w:r>
        <w:rPr>
          <w:color w:val="C2A393"/>
        </w:rPr>
        <w:t xml:space="preserve">joka </w:t>
      </w:r>
      <w:r>
        <w:rPr>
          <w:color w:val="703B01"/>
        </w:rPr>
        <w:t xml:space="preserve">kattaa noin 30 prosenttia 8,9 miljardin dollarin </w:t>
      </w:r>
      <w:r>
        <w:rPr>
          <w:color w:val="0232FD"/>
        </w:rPr>
        <w:t xml:space="preserve">lainakannasta</w:t>
      </w:r>
      <w:r>
        <w:t xml:space="preserve">. </w:t>
      </w:r>
      <w:r>
        <w:rPr>
          <w:color w:val="6A3A35"/>
        </w:rPr>
        <w:t xml:space="preserve">Ronald I. Sanford C. Bernstein &amp; Co:n analyytikko Mandle </w:t>
      </w:r>
      <w:r>
        <w:t xml:space="preserve">kutsui </w:t>
      </w:r>
      <w:r>
        <w:rPr>
          <w:color w:val="168E5C"/>
        </w:rPr>
        <w:t xml:space="preserve">Citicorpin </w:t>
      </w:r>
      <w:r>
        <w:rPr>
          <w:color w:val="BA6801"/>
        </w:rPr>
        <w:t xml:space="preserve">93 miljoonan dollarin </w:t>
      </w:r>
      <w:r>
        <w:rPr>
          <w:color w:val="BA6801"/>
        </w:rPr>
        <w:t xml:space="preserve">voittoa </w:t>
      </w:r>
      <w:r>
        <w:rPr>
          <w:color w:val="BA6801"/>
        </w:rPr>
        <w:t xml:space="preserve">ennen veroja riskipääomasta </w:t>
      </w:r>
      <w:r>
        <w:t xml:space="preserve">"korkeaksi". </w:t>
      </w:r>
      <w:r>
        <w:rPr>
          <w:color w:val="014347"/>
        </w:rPr>
        <w:t xml:space="preserve">Analyytikon </w:t>
      </w:r>
      <w:r>
        <w:rPr>
          <w:color w:val="16C0D0"/>
        </w:rPr>
        <w:t xml:space="preserve">mainitsema </w:t>
      </w:r>
      <w:r>
        <w:t xml:space="preserve">"</w:t>
      </w:r>
      <w:r>
        <w:rPr>
          <w:color w:val="16C0D0"/>
        </w:rPr>
        <w:t xml:space="preserve">huolestuttava" tekijä oli </w:t>
      </w:r>
      <w:r>
        <w:rPr>
          <w:color w:val="233809"/>
        </w:rPr>
        <w:t xml:space="preserve">kulujen 10 prosentin kasvu</w:t>
      </w:r>
      <w:r>
        <w:rPr>
          <w:color w:val="42083B"/>
        </w:rPr>
        <w:t xml:space="preserve">, jonka </w:t>
      </w:r>
      <w:r>
        <w:rPr>
          <w:color w:val="82785D"/>
        </w:rPr>
        <w:t xml:space="preserve">pankki </w:t>
      </w:r>
      <w:r>
        <w:rPr>
          <w:color w:val="233809"/>
        </w:rPr>
        <w:t xml:space="preserve">katsoi johtuvan </w:t>
      </w:r>
      <w:r>
        <w:rPr>
          <w:color w:val="023087"/>
        </w:rPr>
        <w:t xml:space="preserve">kuluttajaluottokorttitoimintojen ja </w:t>
      </w:r>
      <w:r>
        <w:rPr>
          <w:color w:val="023087"/>
        </w:rPr>
        <w:t xml:space="preserve">ulkomailla sijaitsevien sivukonttoreiden </w:t>
      </w:r>
      <w:r>
        <w:rPr>
          <w:color w:val="023087"/>
        </w:rPr>
        <w:t xml:space="preserve">laajentamisesta aiheutuneista kustannuksista</w:t>
      </w:r>
      <w:r>
        <w:t xml:space="preserve">. </w:t>
      </w:r>
      <w:r>
        <w:rPr>
          <w:color w:val="AE7AA1"/>
        </w:rPr>
        <w:t xml:space="preserve">Citicorpin </w:t>
      </w:r>
      <w:r>
        <w:rPr>
          <w:color w:val="D4C67A"/>
        </w:rPr>
        <w:t xml:space="preserve">tiedottajan </w:t>
      </w:r>
      <w:r>
        <w:t xml:space="preserve">mukaan </w:t>
      </w:r>
      <w:r>
        <w:rPr>
          <w:color w:val="000D2C"/>
        </w:rPr>
        <w:t xml:space="preserve">pankki kuitenkin </w:t>
      </w:r>
      <w:r>
        <w:t xml:space="preserve">pitää </w:t>
      </w:r>
      <w:r>
        <w:rPr>
          <w:color w:val="196956"/>
        </w:rPr>
        <w:t xml:space="preserve">kustannukset </w:t>
      </w:r>
      <w:r>
        <w:t xml:space="preserve">tulojen kasvun mukaisina. </w:t>
      </w:r>
      <w:r>
        <w:rPr>
          <w:color w:val="DE98FD"/>
        </w:rPr>
        <w:t xml:space="preserve">Wells Fargo </w:t>
      </w:r>
      <w:r>
        <w:rPr>
          <w:color w:val="DE98FD"/>
        </w:rPr>
        <w:t xml:space="preserve">Wells Fargo Bankin </w:t>
      </w:r>
      <w:r>
        <w:t xml:space="preserve">voittomarginaalit ovat edelleen suurten pankkien korkeimpia, ja se </w:t>
      </w:r>
      <w:r>
        <w:t xml:space="preserve">minimoi 13 prosentin laskun nettokorkomarginaalissa </w:t>
      </w:r>
      <w:r>
        <w:rPr>
          <w:color w:val="5D9608"/>
        </w:rPr>
        <w:t xml:space="preserve">kolmannella neljänneksellä </w:t>
      </w:r>
      <w:r>
        <w:t xml:space="preserve">13 prosentin kasvulla korkeatuottoisten yrityslainojen ja vastaavanlaisella kasvulla asuntolainojen alalla. </w:t>
      </w:r>
      <w:r>
        <w:rPr>
          <w:color w:val="8C41BB"/>
        </w:rPr>
        <w:t xml:space="preserve">Sen </w:t>
      </w:r>
      <w:r>
        <w:rPr>
          <w:color w:val="ECEDFE"/>
        </w:rPr>
        <w:t xml:space="preserve">marginaali </w:t>
      </w:r>
      <w:r>
        <w:rPr>
          <w:color w:val="ECEDFE"/>
        </w:rPr>
        <w:t xml:space="preserve">laski vain 7 peruspistettä eli 0,07 prosenttiyksikköä </w:t>
      </w:r>
      <w:r>
        <w:rPr>
          <w:color w:val="2B2D32"/>
        </w:rPr>
        <w:t xml:space="preserve">edellisvuodesta, kun </w:t>
      </w:r>
      <w:r>
        <w:rPr>
          <w:color w:val="ECEDFE"/>
        </w:rPr>
        <w:t xml:space="preserve">Security Pacific Corp. laski 13 prosenttiyksikköä ja pankit muualla </w:t>
      </w:r>
      <w:r>
        <w:rPr>
          <w:color w:val="94C661"/>
        </w:rPr>
        <w:t xml:space="preserve">maassa</w:t>
      </w:r>
      <w:r>
        <w:rPr>
          <w:color w:val="ECEDFE"/>
        </w:rPr>
        <w:t xml:space="preserve"> laskivat paljon enemmän</w:t>
      </w:r>
      <w:r>
        <w:t xml:space="preserve">. </w:t>
      </w:r>
      <w:r>
        <w:rPr>
          <w:color w:val="ECEDFE"/>
        </w:rPr>
        <w:t xml:space="preserve">Tämän seurauksena </w:t>
      </w:r>
      <w:r>
        <w:rPr>
          <w:color w:val="DE98FD"/>
        </w:rPr>
        <w:t xml:space="preserve">Wells Fargon </w:t>
      </w:r>
      <w:r>
        <w:t xml:space="preserve">nettokorkotuotot kasvoivat </w:t>
      </w:r>
      <w:r>
        <w:t xml:space="preserve">36,3 miljoonaa dollaria eli 7 prosenttia 537 miljoonaan dollariin </w:t>
      </w:r>
      <w:r>
        <w:rPr>
          <w:color w:val="5D9608"/>
        </w:rPr>
        <w:t xml:space="preserve">vuosineljänneksellä</w:t>
      </w:r>
      <w:r>
        <w:t xml:space="preserve">. </w:t>
      </w:r>
      <w:r>
        <w:t xml:space="preserve">Muut kuin korkotuotot laskivat hieman 193,3 miljoonasta dollarista 191,9 miljoonaan dollariin, kun taas </w:t>
      </w:r>
      <w:r>
        <w:rPr>
          <w:color w:val="DE98FD"/>
        </w:rPr>
        <w:t xml:space="preserve">pankki </w:t>
      </w:r>
      <w:r>
        <w:t xml:space="preserve">jatkoi tiukasti </w:t>
      </w:r>
      <w:r>
        <w:rPr>
          <w:color w:val="F8907D"/>
        </w:rPr>
        <w:t xml:space="preserve">muiden kuin korkokulujen </w:t>
      </w:r>
      <w:r>
        <w:t xml:space="preserve">hallintaa, </w:t>
      </w:r>
      <w:r>
        <w:rPr>
          <w:color w:val="895E6B"/>
        </w:rPr>
        <w:t xml:space="preserve">jotka pysyivät </w:t>
      </w:r>
      <w:r>
        <w:rPr>
          <w:color w:val="F8907D"/>
        </w:rPr>
        <w:t xml:space="preserve">lähes ennallaan 393,4 miljoonassa dollarissa</w:t>
      </w:r>
      <w:r>
        <w:t xml:space="preserve">. </w:t>
      </w:r>
      <w:r>
        <w:t xml:space="preserve">Vankan lainakasvun ja huolellisen kulujen hallinnan yhdistelmä toi </w:t>
      </w:r>
      <w:r>
        <w:rPr>
          <w:color w:val="DE98FD"/>
        </w:rPr>
        <w:t xml:space="preserve">Wells Fargolle </w:t>
      </w:r>
      <w:r>
        <w:rPr>
          <w:color w:val="5D9608"/>
        </w:rPr>
        <w:t xml:space="preserve">neljänneksellä </w:t>
      </w:r>
      <w:r>
        <w:t xml:space="preserve">1,25 prosentin tuoton keskimääräisille varoille, mikä on noin 40 prosenttia korkeampi kuin Security Pacificilla, ja voittomarginaali on verrattavissa vain kahteen tai kolmeen muuhun suureen yhdysvaltalaiseen pankkiin. </w:t>
      </w:r>
      <w:r>
        <w:rPr>
          <w:color w:val="DE98FD"/>
        </w:rPr>
        <w:t xml:space="preserve">Pankin </w:t>
      </w:r>
      <w:r>
        <w:t xml:space="preserve">oman pääoman tuotto </w:t>
      </w:r>
      <w:r>
        <w:t xml:space="preserve">nousi 23,8 prosentista 24,4 prosenttiin. </w:t>
      </w:r>
      <w:r>
        <w:rPr>
          <w:color w:val="DE98FD"/>
        </w:rPr>
        <w:t xml:space="preserve">Pankki </w:t>
      </w:r>
      <w:r>
        <w:t xml:space="preserve">myi kaikki </w:t>
      </w:r>
      <w:r>
        <w:t xml:space="preserve">ei-kaupalliset lainansa vähemmän kehittyneisiin maihin ja onnistui </w:t>
      </w:r>
      <w:r>
        <w:t xml:space="preserve">osittain kääntämään </w:t>
      </w:r>
      <w:r>
        <w:rPr>
          <w:color w:val="788E95"/>
        </w:rPr>
        <w:t xml:space="preserve">kotimaisen järjestämättömän luotonannon </w:t>
      </w:r>
      <w:r>
        <w:t xml:space="preserve">jyrkän kasvun, joka </w:t>
      </w:r>
      <w:r>
        <w:rPr>
          <w:color w:val="788E95"/>
        </w:rPr>
        <w:t xml:space="preserve">laski </w:t>
      </w:r>
      <w:r>
        <w:rPr>
          <w:color w:val="576094"/>
        </w:rPr>
        <w:t xml:space="preserve">edellisestä neljänneksestä </w:t>
      </w:r>
      <w:r>
        <w:rPr>
          <w:color w:val="788E95"/>
        </w:rPr>
        <w:t xml:space="preserve">880,9 miljoonasta dollarista </w:t>
      </w:r>
      <w:r>
        <w:rPr>
          <w:color w:val="DB1474"/>
        </w:rPr>
        <w:t xml:space="preserve">806,8 miljoonaan dollariin 8 prosenttia</w:t>
      </w:r>
      <w:r>
        <w:t xml:space="preserve">. </w:t>
      </w:r>
      <w:r>
        <w:rPr>
          <w:color w:val="8489AE"/>
        </w:rPr>
        <w:t xml:space="preserve">Määrä </w:t>
      </w:r>
      <w:r>
        <w:t xml:space="preserve">oli kuitenkin edelleen 39 prosenttia suurempi kuin </w:t>
      </w:r>
      <w:r>
        <w:rPr>
          <w:color w:val="2B1B04"/>
        </w:rPr>
        <w:t xml:space="preserve">vuosi sitten </w:t>
      </w:r>
      <w:r>
        <w:t xml:space="preserve">ja 25 prosenttia suurempi prosentteina kokonaislainoista. Tämä suuntaus ja </w:t>
      </w:r>
      <w:r>
        <w:rPr>
          <w:color w:val="DE98FD"/>
        </w:rPr>
        <w:t xml:space="preserve">Wells Fargon </w:t>
      </w:r>
      <w:r>
        <w:t xml:space="preserve">raskas </w:t>
      </w:r>
      <w:r>
        <w:t xml:space="preserve">velkataakka ovat suunnilleen </w:t>
      </w:r>
      <w:r>
        <w:rPr>
          <w:color w:val="860E04"/>
        </w:rPr>
        <w:t xml:space="preserve">ainoat huolenaiheet, joita </w:t>
      </w:r>
      <w:r>
        <w:rPr>
          <w:color w:val="860E04"/>
        </w:rPr>
        <w:t xml:space="preserve">analyytikoilla on </w:t>
      </w:r>
      <w:r>
        <w:rPr>
          <w:color w:val="F2CDFE"/>
        </w:rPr>
        <w:t xml:space="preserve">pankin </w:t>
      </w:r>
      <w:r>
        <w:rPr>
          <w:color w:val="6EAB9B"/>
        </w:rPr>
        <w:t xml:space="preserve">taloudellisesta tilanteesta</w:t>
      </w:r>
      <w:r>
        <w:t xml:space="preserve">. </w:t>
      </w:r>
      <w:r>
        <w:rPr>
          <w:color w:val="DE98FD"/>
        </w:rPr>
        <w:t xml:space="preserve">Pankki </w:t>
      </w:r>
      <w:r>
        <w:t xml:space="preserve">on jälleenrakentamassa </w:t>
      </w:r>
      <w:r>
        <w:rPr>
          <w:color w:val="645341"/>
        </w:rPr>
        <w:t xml:space="preserve">luottotappiovaraustaan</w:t>
      </w:r>
      <w:r>
        <w:rPr>
          <w:color w:val="760035"/>
        </w:rPr>
        <w:t xml:space="preserve">, joka nousi </w:t>
      </w:r>
      <w:r>
        <w:rPr>
          <w:color w:val="645341"/>
        </w:rPr>
        <w:t xml:space="preserve">syyskuun 30. päivään mennessä </w:t>
      </w:r>
      <w:r>
        <w:rPr>
          <w:color w:val="645341"/>
        </w:rPr>
        <w:t xml:space="preserve">711 miljoonaan dollariin </w:t>
      </w:r>
      <w:r>
        <w:rPr>
          <w:color w:val="647A41"/>
        </w:rPr>
        <w:t xml:space="preserve">edellisen vuosineljänneksen </w:t>
      </w:r>
      <w:r>
        <w:rPr>
          <w:color w:val="645341"/>
        </w:rPr>
        <w:t xml:space="preserve">664 miljoonasta dollarista</w:t>
      </w:r>
      <w:r>
        <w:rPr>
          <w:color w:val="645341"/>
        </w:rPr>
        <w:t xml:space="preserve">, mutta laski </w:t>
      </w:r>
      <w:r>
        <w:rPr>
          <w:color w:val="496E76"/>
        </w:rPr>
        <w:t xml:space="preserve">vuoden takaisesta </w:t>
      </w:r>
      <w:r>
        <w:rPr>
          <w:color w:val="645341"/>
        </w:rPr>
        <w:t xml:space="preserve">852 miljoonasta dollarista, </w:t>
      </w:r>
      <w:r>
        <w:rPr>
          <w:color w:val="E3F894"/>
        </w:rPr>
        <w:t xml:space="preserve">jolloin </w:t>
      </w:r>
      <w:r>
        <w:rPr>
          <w:color w:val="F9D7CD"/>
        </w:rPr>
        <w:t xml:space="preserve">pankilla </w:t>
      </w:r>
      <w:r>
        <w:rPr>
          <w:color w:val="496E76"/>
        </w:rPr>
        <w:t xml:space="preserve">oli vielä joitakin kyseenalaisia ulkomaisia lainoja</w:t>
      </w:r>
      <w:r>
        <w:t xml:space="preserve">. </w:t>
      </w:r>
      <w:r>
        <w:rPr>
          <w:color w:val="61FC03"/>
        </w:rPr>
        <w:t xml:space="preserve">Manufacturers Hanover </w:t>
      </w:r>
      <w:r>
        <w:rPr>
          <w:color w:val="61FC03"/>
        </w:rPr>
        <w:t xml:space="preserve">Manufacturers Hanover Bank </w:t>
      </w:r>
      <w:r>
        <w:t xml:space="preserve">kertoi, että </w:t>
      </w:r>
      <w:r>
        <w:rPr>
          <w:color w:val="61FC03"/>
        </w:rPr>
        <w:t xml:space="preserve">sen </w:t>
      </w:r>
      <w:r>
        <w:rPr>
          <w:color w:val="5D9608"/>
        </w:rPr>
        <w:t xml:space="preserve">kolmannen neljänneksen </w:t>
      </w:r>
      <w:r>
        <w:t xml:space="preserve">voitto </w:t>
      </w:r>
      <w:r>
        <w:t xml:space="preserve">oli </w:t>
      </w:r>
      <w:r>
        <w:t xml:space="preserve">75 miljoonaa dollaria sen </w:t>
      </w:r>
      <w:r>
        <w:t xml:space="preserve">jälkeen, kun siitä oli vähennetty varausten lisäykset, tietyt verohyödyt ja 16 miljoonan dollarin kertaluonteinen voitto ulkomaisen leasing-yhtiön osuuden myynnistä. </w:t>
      </w:r>
      <w:r>
        <w:rPr>
          <w:color w:val="876128"/>
        </w:rPr>
        <w:t xml:space="preserve">Edellisenä vuonna</w:t>
      </w:r>
      <w:r>
        <w:t xml:space="preserve"> vastaava luku </w:t>
      </w:r>
      <w:r>
        <w:t xml:space="preserve">oli 56 miljoonaa dollaria, </w:t>
      </w:r>
      <w:r>
        <w:rPr>
          <w:color w:val="A1A711"/>
        </w:rPr>
        <w:t xml:space="preserve">tiedottaja</w:t>
      </w:r>
      <w:r>
        <w:t xml:space="preserve"> sanoi</w:t>
      </w:r>
      <w:r>
        <w:t xml:space="preserve">. </w:t>
      </w:r>
      <w:r>
        <w:rPr>
          <w:color w:val="61FC03"/>
        </w:rPr>
        <w:t xml:space="preserve">Pankin </w:t>
      </w:r>
      <w:r>
        <w:t xml:space="preserve">lisävakuudet </w:t>
      </w:r>
      <w:r>
        <w:t xml:space="preserve">kasvattivat </w:t>
      </w:r>
      <w:r>
        <w:rPr>
          <w:color w:val="01FB92"/>
        </w:rPr>
        <w:t xml:space="preserve">vähemmän kehittyneille maille myönnettyjen </w:t>
      </w:r>
      <w:r>
        <w:t xml:space="preserve">lainojen varaukset </w:t>
      </w:r>
      <w:r>
        <w:rPr>
          <w:color w:val="FD0F31"/>
        </w:rPr>
        <w:t xml:space="preserve">2,4 miljardiin dollariin</w:t>
      </w:r>
      <w:r>
        <w:t xml:space="preserve">, mikä </w:t>
      </w:r>
      <w:r>
        <w:t xml:space="preserve">kattaa 36 prosenttia </w:t>
      </w:r>
      <w:r>
        <w:rPr>
          <w:color w:val="61FC03"/>
        </w:rPr>
        <w:t xml:space="preserve">pankin </w:t>
      </w:r>
      <w:r>
        <w:t xml:space="preserve">keskipitkän ja pitkän aikavälin lainakannasta </w:t>
      </w:r>
      <w:r>
        <w:rPr>
          <w:color w:val="01FB92"/>
        </w:rPr>
        <w:t xml:space="preserve">kyseisille maille. </w:t>
      </w:r>
      <w:r>
        <w:t xml:space="preserve">Nettokorkomarginaali - </w:t>
      </w:r>
      <w:r>
        <w:rPr>
          <w:color w:val="61FC03"/>
        </w:rPr>
        <w:t xml:space="preserve">pankin </w:t>
      </w:r>
      <w:r>
        <w:t xml:space="preserve">rahoituskustannusten ja korkotulojen </w:t>
      </w:r>
      <w:r>
        <w:t xml:space="preserve">erotus - parani </w:t>
      </w:r>
      <w:r>
        <w:rPr>
          <w:color w:val="5D9608"/>
        </w:rPr>
        <w:t xml:space="preserve">neljänneksellä</w:t>
      </w:r>
      <w:r>
        <w:t xml:space="preserve">, samoin kuin tietyt tukkukaupan osa-alueet. Syndikoitujen lainojen palkkiot laskivat 48 prosenttia 21 miljoonaan dollariin. "Emme osallistuneet </w:t>
      </w:r>
      <w:r>
        <w:rPr>
          <w:color w:val="BE8485"/>
        </w:rPr>
        <w:t xml:space="preserve">moniin kauppoihin</w:t>
      </w:r>
      <w:r>
        <w:t xml:space="preserve">" </w:t>
      </w:r>
      <w:r>
        <w:rPr>
          <w:color w:val="5D9608"/>
        </w:rPr>
        <w:t xml:space="preserve">vuosineljänneksellä, </w:t>
      </w:r>
      <w:r>
        <w:t xml:space="preserve">"koska </w:t>
      </w:r>
      <w:r>
        <w:rPr>
          <w:color w:val="BE8485"/>
        </w:rPr>
        <w:t xml:space="preserve">niiden </w:t>
      </w:r>
      <w:r>
        <w:t xml:space="preserve">luottokelpoisuus oli heikko", </w:t>
      </w:r>
      <w:r>
        <w:rPr>
          <w:color w:val="C660FB"/>
        </w:rPr>
        <w:t xml:space="preserve">pankin </w:t>
      </w:r>
      <w:r>
        <w:rPr>
          <w:color w:val="A1A711"/>
        </w:rPr>
        <w:t xml:space="preserve">edustaja</w:t>
      </w:r>
      <w:r>
        <w:t xml:space="preserve"> sanoi</w:t>
      </w:r>
      <w:r>
        <w:t xml:space="preserve">. Muut kuin korkokulut kasvoivat 5,4 % 541 miljoonaan dollariin. </w:t>
      </w:r>
      <w:r>
        <w:rPr>
          <w:color w:val="98A088"/>
        </w:rPr>
        <w:t xml:space="preserve">PNC Financial </w:t>
      </w:r>
      <w:r>
        <w:rPr>
          <w:color w:val="98A088"/>
        </w:rPr>
        <w:t xml:space="preserve">PNC Financial Bank </w:t>
      </w:r>
      <w:r>
        <w:t xml:space="preserve">raportoi kasvaneista muista kuin korkotuloista ja kertoi jatkavansa kustannusten leikkaamista. </w:t>
      </w:r>
      <w:r>
        <w:rPr>
          <w:color w:val="5D9608"/>
        </w:rPr>
        <w:t xml:space="preserve">Kolmannen neljänneksen </w:t>
      </w:r>
      <w:r>
        <w:t xml:space="preserve">nettokorkotuotot </w:t>
      </w:r>
      <w:r>
        <w:t xml:space="preserve">kasvoivat 1,4 prosenttia 317,7 miljoonaan dollariin.</w:t>
      </w:r>
      <w:r>
        <w:t xml:space="preserve"> Varainhoidon tuotot kasvoivat 15 prosenttia 49,9 miljoonaan dollariin, kun taas palvelupalkkiot kasvoivat 22 prosenttia 79,4 miljoonaan dollariin. </w:t>
      </w:r>
      <w:r>
        <w:rPr>
          <w:color w:val="98A088"/>
        </w:rPr>
        <w:t xml:space="preserve">Pankin </w:t>
      </w:r>
      <w:r>
        <w:t xml:space="preserve">luottotappiovaraukset olivat </w:t>
      </w:r>
      <w:r>
        <w:t xml:space="preserve">yhteensä </w:t>
      </w:r>
      <w:r>
        <w:t xml:space="preserve">502,1 miljoonaa dollaria eli 1,82 prosenttia lainojen kokonaismäärästä.</w:t>
      </w:r>
    </w:p>
    <w:p>
      <w:r>
        <w:rPr>
          <w:b/>
        </w:rPr>
        <w:t xml:space="preserve">Asiakirjan numero 1743</w:t>
      </w:r>
    </w:p>
    <w:p>
      <w:r>
        <w:rPr>
          <w:b/>
        </w:rPr>
        <w:t xml:space="preserve">Asiakirjan tunniste: wsj2041-001</w:t>
      </w:r>
    </w:p>
    <w:p>
      <w:r>
        <w:rPr>
          <w:color w:val="310106"/>
        </w:rPr>
        <w:t xml:space="preserve">Pääministeri Rajiv Gandhi </w:t>
      </w:r>
      <w:r>
        <w:t xml:space="preserve">on asettanut päivämäärän ensi kuun </w:t>
      </w:r>
      <w:r>
        <w:rPr>
          <w:color w:val="04640D"/>
        </w:rPr>
        <w:t xml:space="preserve">parlamenttivaaleille, </w:t>
      </w:r>
      <w:r>
        <w:t xml:space="preserve">ja joidenkin analyytikoiden mukaan se voi maksaa </w:t>
      </w:r>
      <w:r>
        <w:rPr>
          <w:color w:val="310106"/>
        </w:rPr>
        <w:t xml:space="preserve">hänelle </w:t>
      </w:r>
      <w:r>
        <w:t xml:space="preserve">ja </w:t>
      </w:r>
      <w:r>
        <w:rPr>
          <w:color w:val="FEFB0A"/>
        </w:rPr>
        <w:t xml:space="preserve">hänen </w:t>
      </w:r>
      <w:r>
        <w:rPr>
          <w:color w:val="FB5514"/>
        </w:rPr>
        <w:t xml:space="preserve">hallitsevalle kongressipuolueelleen </w:t>
      </w:r>
      <w:r>
        <w:t xml:space="preserve">(I) </w:t>
      </w:r>
      <w:r>
        <w:rPr>
          <w:color w:val="00587F"/>
        </w:rPr>
        <w:t xml:space="preserve">hallituksen </w:t>
      </w:r>
      <w:r>
        <w:rPr>
          <w:color w:val="E115C0"/>
        </w:rPr>
        <w:t xml:space="preserve">määräysvallan</w:t>
      </w:r>
      <w:r>
        <w:t xml:space="preserve">. </w:t>
      </w:r>
      <w:r>
        <w:t xml:space="preserve">Toisten analyytikoiden mukaan </w:t>
      </w:r>
      <w:r>
        <w:rPr>
          <w:color w:val="310106"/>
        </w:rPr>
        <w:t xml:space="preserve">Intian johtaja </w:t>
      </w:r>
      <w:r>
        <w:t xml:space="preserve">voi säilyttää </w:t>
      </w:r>
      <w:r>
        <w:rPr>
          <w:color w:val="E115C0"/>
        </w:rPr>
        <w:t xml:space="preserve">vallan </w:t>
      </w:r>
      <w:r>
        <w:t xml:space="preserve">niukalla enemmistöllä tai joutua hallitsemaan hallitsevana osapuolena koalitiossa muiden puolueiden kanssa. Vaalituloksia on aina </w:t>
      </w:r>
      <w:r>
        <w:t xml:space="preserve">vaikea ennustaa </w:t>
      </w:r>
      <w:r>
        <w:rPr>
          <w:color w:val="0BC582"/>
        </w:rPr>
        <w:t xml:space="preserve">tässä suuressa, monimuotoisessa ja intohimoisessa kansakunnassa. </w:t>
      </w:r>
      <w:r>
        <w:t xml:space="preserve">Paljon riippuu </w:t>
      </w:r>
      <w:r>
        <w:rPr>
          <w:color w:val="FEB8C8"/>
        </w:rPr>
        <w:t xml:space="preserve">oppositiosta, alueellisten ja ideologisten puolueiden löyhästä ryhmittymästä</w:t>
      </w:r>
      <w:r>
        <w:t xml:space="preserve">,</w:t>
      </w:r>
      <w:r>
        <w:rPr>
          <w:color w:val="FEB8C8"/>
        </w:rPr>
        <w:t xml:space="preserve"> jota johtaa </w:t>
      </w:r>
      <w:r>
        <w:rPr>
          <w:color w:val="9E8317"/>
        </w:rPr>
        <w:t xml:space="preserve">Gandhin </w:t>
      </w:r>
      <w:r>
        <w:rPr>
          <w:color w:val="01190F"/>
        </w:rPr>
        <w:t xml:space="preserve">hallituksen </w:t>
      </w:r>
      <w:r>
        <w:rPr>
          <w:color w:val="FEB8C8"/>
        </w:rPr>
        <w:t xml:space="preserve">entinen ministeri </w:t>
      </w:r>
      <w:r>
        <w:rPr>
          <w:color w:val="FEB8C8"/>
        </w:rPr>
        <w:t xml:space="preserve">Vishwanath Pratap Singh. </w:t>
      </w:r>
      <w:r>
        <w:t xml:space="preserve">Suurin varmuus on se, että </w:t>
      </w:r>
      <w:r>
        <w:rPr>
          <w:color w:val="04640D"/>
        </w:rPr>
        <w:t xml:space="preserve">vaaleissa </w:t>
      </w:r>
      <w:r>
        <w:t xml:space="preserve">äänestetään </w:t>
      </w:r>
      <w:r>
        <w:rPr>
          <w:color w:val="310106"/>
        </w:rPr>
        <w:t xml:space="preserve">Gandhin </w:t>
      </w:r>
      <w:r>
        <w:t xml:space="preserve">ja </w:t>
      </w:r>
      <w:r>
        <w:rPr>
          <w:color w:val="310106"/>
        </w:rPr>
        <w:t xml:space="preserve">hänen </w:t>
      </w:r>
      <w:r>
        <w:t xml:space="preserve">viiden vuoden hallitusvuosiensa </w:t>
      </w:r>
      <w:r>
        <w:t xml:space="preserve">puolesta tai niitä </w:t>
      </w:r>
      <w:r>
        <w:rPr>
          <w:color w:val="310106"/>
        </w:rPr>
        <w:t xml:space="preserve">vastaan </w:t>
      </w:r>
      <w:r>
        <w:t xml:space="preserve">- viiden vuoden aikana on ollut plussia ja miinuksia, lupauksia ja pettymyksiä sekä suuria suosion vaihteluita. Eilen, neljä päivää </w:t>
      </w:r>
      <w:r>
        <w:rPr>
          <w:color w:val="FB5514"/>
        </w:rPr>
        <w:t xml:space="preserve">hallituspuolueen </w:t>
      </w:r>
      <w:r>
        <w:t xml:space="preserve">epätavallisen parlamenttitappion jälkeen</w:t>
      </w:r>
      <w:r>
        <w:t xml:space="preserve">, </w:t>
      </w:r>
      <w:r>
        <w:rPr>
          <w:color w:val="310106"/>
        </w:rPr>
        <w:t xml:space="preserve">Gandhi</w:t>
      </w:r>
      <w:r>
        <w:t xml:space="preserve"> ilmoitti </w:t>
      </w:r>
      <w:r>
        <w:rPr>
          <w:color w:val="58018B"/>
        </w:rPr>
        <w:t xml:space="preserve">parlamentin </w:t>
      </w:r>
      <w:r>
        <w:rPr>
          <w:color w:val="847D81"/>
        </w:rPr>
        <w:t xml:space="preserve">alahuoneen </w:t>
      </w:r>
      <w:r>
        <w:rPr>
          <w:color w:val="04640D"/>
        </w:rPr>
        <w:t xml:space="preserve">vaaleista </w:t>
      </w:r>
      <w:r>
        <w:rPr>
          <w:color w:val="B70639"/>
        </w:rPr>
        <w:t xml:space="preserve">22. ja 24. marraskuuta</w:t>
      </w:r>
      <w:r>
        <w:t xml:space="preserve">. </w:t>
      </w:r>
      <w:r>
        <w:t xml:space="preserve">Eri osavaltioissa järjestetään </w:t>
      </w:r>
      <w:r>
        <w:rPr>
          <w:color w:val="04640D"/>
        </w:rPr>
        <w:t xml:space="preserve">vaalit </w:t>
      </w:r>
      <w:r>
        <w:rPr>
          <w:color w:val="B70639"/>
        </w:rPr>
        <w:t xml:space="preserve">jompana kumpana päivänä (</w:t>
      </w:r>
      <w:r>
        <w:rPr>
          <w:color w:val="703B01"/>
        </w:rPr>
        <w:t xml:space="preserve">alahuoneen </w:t>
      </w:r>
      <w:r>
        <w:t xml:space="preserve">viisivuotinen toimikausi </w:t>
      </w:r>
      <w:r>
        <w:t xml:space="preserve">päättyy tammikuussa</w:t>
      </w:r>
      <w:r>
        <w:rPr>
          <w:color w:val="F7F1DF"/>
        </w:rPr>
        <w:t xml:space="preserve">,</w:t>
      </w:r>
      <w:r>
        <w:t xml:space="preserve"> ylähuone </w:t>
      </w:r>
      <w:r>
        <w:t xml:space="preserve">nimitetään). </w:t>
      </w:r>
      <w:r>
        <w:rPr>
          <w:color w:val="04640D"/>
        </w:rPr>
        <w:t xml:space="preserve">Vaalit </w:t>
      </w:r>
      <w:r>
        <w:t xml:space="preserve">ovat </w:t>
      </w:r>
      <w:r>
        <w:t xml:space="preserve">kova testi </w:t>
      </w:r>
      <w:r>
        <w:rPr>
          <w:color w:val="310106"/>
        </w:rPr>
        <w:t xml:space="preserve">45-vuotiaalle </w:t>
      </w:r>
      <w:r>
        <w:rPr>
          <w:color w:val="4AFEFA"/>
        </w:rPr>
        <w:t xml:space="preserve">pääministerille </w:t>
      </w:r>
      <w:r>
        <w:t xml:space="preserve">ja </w:t>
      </w:r>
      <w:r>
        <w:rPr>
          <w:color w:val="FCB164"/>
        </w:rPr>
        <w:t xml:space="preserve">kongressipuolueelle, joka </w:t>
      </w:r>
      <w:r>
        <w:rPr>
          <w:color w:val="796EE6"/>
        </w:rPr>
        <w:t xml:space="preserve">on </w:t>
      </w:r>
      <w:r>
        <w:rPr>
          <w:color w:val="FCB164"/>
        </w:rPr>
        <w:t xml:space="preserve">hallinnut eri muodoissaan 40 vuotta </w:t>
      </w:r>
      <w:r>
        <w:rPr>
          <w:color w:val="000D2C"/>
        </w:rPr>
        <w:t xml:space="preserve">Intian </w:t>
      </w:r>
      <w:r>
        <w:rPr>
          <w:color w:val="FCB164"/>
        </w:rPr>
        <w:t xml:space="preserve">42 vuoden itsenäisyyden aikana. Kun </w:t>
      </w:r>
      <w:r>
        <w:rPr>
          <w:color w:val="310106"/>
        </w:rPr>
        <w:t xml:space="preserve">Gandhi </w:t>
      </w:r>
      <w:r>
        <w:rPr>
          <w:color w:val="53495F"/>
        </w:rPr>
        <w:t xml:space="preserve">oli voittanut murskavoiton </w:t>
      </w:r>
      <w:r>
        <w:rPr>
          <w:color w:val="F95475"/>
        </w:rPr>
        <w:t xml:space="preserve">vuoden 1984 </w:t>
      </w:r>
      <w:r>
        <w:rPr>
          <w:color w:val="53495F"/>
        </w:rPr>
        <w:t xml:space="preserve">vaaleissa, jotka järjestettiin </w:t>
      </w:r>
      <w:r>
        <w:rPr>
          <w:color w:val="61FC03"/>
        </w:rPr>
        <w:t xml:space="preserve">hänen </w:t>
      </w:r>
      <w:r>
        <w:rPr>
          <w:color w:val="5D9608"/>
        </w:rPr>
        <w:t xml:space="preserve">äitinsä Indira Gandhin </w:t>
      </w:r>
      <w:r>
        <w:rPr>
          <w:color w:val="53495F"/>
        </w:rPr>
        <w:t xml:space="preserve">murhan jälkeen, </w:t>
      </w:r>
      <w:r>
        <w:rPr>
          <w:color w:val="DE98FD"/>
        </w:rPr>
        <w:t xml:space="preserve">hänen </w:t>
      </w:r>
      <w:r>
        <w:rPr>
          <w:color w:val="98A088"/>
        </w:rPr>
        <w:t xml:space="preserve">suosionsa alkoi </w:t>
      </w:r>
      <w:r>
        <w:t xml:space="preserve">heilua </w:t>
      </w:r>
      <w:r>
        <w:t xml:space="preserve">kuin vuoristorata. </w:t>
      </w:r>
      <w:r>
        <w:rPr>
          <w:color w:val="310106"/>
        </w:rPr>
        <w:t xml:space="preserve">Hänen </w:t>
      </w:r>
      <w:r>
        <w:t xml:space="preserve">alkuperäiset lupauksensa tehdä </w:t>
      </w:r>
      <w:r>
        <w:rPr>
          <w:color w:val="4F584E"/>
        </w:rPr>
        <w:t xml:space="preserve">Intiasta </w:t>
      </w:r>
      <w:r>
        <w:t xml:space="preserve">nykyaikainen valtio juuttuivat ylikuormitetun byrokratian suohon. </w:t>
      </w:r>
      <w:r>
        <w:rPr>
          <w:color w:val="310106"/>
        </w:rPr>
        <w:t xml:space="preserve">Hänen </w:t>
      </w:r>
      <w:r>
        <w:t xml:space="preserve">sitoumuksensa puhdistaa paikallishallinto ja Intian politiikka</w:t>
      </w:r>
      <w:r>
        <w:rPr>
          <w:color w:val="FB5514"/>
        </w:rPr>
        <w:t xml:space="preserve">, myös </w:t>
      </w:r>
      <w:r>
        <w:rPr>
          <w:color w:val="FB5514"/>
        </w:rPr>
        <w:t xml:space="preserve">oma puolueensa, </w:t>
      </w:r>
      <w:r>
        <w:t xml:space="preserve">jäi täyttämättä. </w:t>
      </w:r>
      <w:r>
        <w:rPr>
          <w:color w:val="310106"/>
        </w:rPr>
        <w:t xml:space="preserve">Hänen </w:t>
      </w:r>
      <w:r>
        <w:t xml:space="preserve">mielikuvaansa "herra Puhtaana" on tahrannut </w:t>
      </w:r>
      <w:r>
        <w:rPr>
          <w:color w:val="248AD0"/>
        </w:rPr>
        <w:t xml:space="preserve">asekorruptioskandaali, joka </w:t>
      </w:r>
      <w:r>
        <w:rPr>
          <w:color w:val="5C5300"/>
        </w:rPr>
        <w:t xml:space="preserve">on </w:t>
      </w:r>
      <w:r>
        <w:rPr>
          <w:color w:val="9F6551"/>
        </w:rPr>
        <w:t xml:space="preserve">vaalikampanjan </w:t>
      </w:r>
      <w:r>
        <w:rPr>
          <w:color w:val="248AD0"/>
        </w:rPr>
        <w:t xml:space="preserve">pääaiheena</w:t>
      </w:r>
      <w:r>
        <w:t xml:space="preserve">. </w:t>
      </w:r>
      <w:r>
        <w:t xml:space="preserve">Jotkut analyytikot ennustavat, että pettymys </w:t>
      </w:r>
      <w:r>
        <w:rPr>
          <w:color w:val="310106"/>
        </w:rPr>
        <w:t xml:space="preserve">Gandhin</w:t>
      </w:r>
      <w:r>
        <w:t xml:space="preserve"> täyttämättä jääneisiin lupauksiin </w:t>
      </w:r>
      <w:r>
        <w:t xml:space="preserve">korruption vähentämisestä ja </w:t>
      </w:r>
      <w:r>
        <w:rPr>
          <w:color w:val="BCFEC6"/>
        </w:rPr>
        <w:t xml:space="preserve">paikallishallinnon </w:t>
      </w:r>
      <w:r>
        <w:t xml:space="preserve">kovakouraisuudesta </w:t>
      </w:r>
      <w:r>
        <w:t xml:space="preserve">kärjistyy vaale</w:t>
      </w:r>
      <w:r>
        <w:rPr>
          <w:color w:val="04640D"/>
        </w:rPr>
        <w:t xml:space="preserve">issa. </w:t>
      </w:r>
      <w:r>
        <w:t xml:space="preserve">"</w:t>
      </w:r>
      <w:r>
        <w:rPr>
          <w:color w:val="4F584E"/>
        </w:rPr>
        <w:t xml:space="preserve">Koko maassa vallitsee </w:t>
      </w:r>
      <w:r>
        <w:t xml:space="preserve">yleinen tyytymättömyyden tunne", sanoo </w:t>
      </w:r>
      <w:r>
        <w:rPr>
          <w:color w:val="932C70"/>
        </w:rPr>
        <w:t xml:space="preserve">Bhabani Sen Gupta New Delhissä sijaitsevasta Centre for Policy Research -laitoksesta</w:t>
      </w:r>
      <w:r>
        <w:t xml:space="preserve">. </w:t>
      </w:r>
      <w:r>
        <w:t xml:space="preserve">"Uskon, </w:t>
      </w:r>
      <w:r>
        <w:rPr>
          <w:color w:val="2B1B04"/>
        </w:rPr>
        <w:t xml:space="preserve">että ihmiset arvioivat hallintoa poliisin tai korruptoituneen veronkantajan perusteella</w:t>
      </w:r>
      <w:r>
        <w:t xml:space="preserve">. </w:t>
      </w:r>
      <w:r>
        <w:rPr>
          <w:color w:val="2B1B04"/>
        </w:rPr>
        <w:t xml:space="preserve">Tämä </w:t>
      </w:r>
      <w:r>
        <w:t xml:space="preserve">voisi olla suuri protesti </w:t>
      </w:r>
      <w:r>
        <w:rPr>
          <w:color w:val="B5AFC4"/>
        </w:rPr>
        <w:t xml:space="preserve">hallinnon </w:t>
      </w:r>
      <w:r>
        <w:t xml:space="preserve">epäonnistumista vastaan.</w:t>
      </w:r>
      <w:r>
        <w:t xml:space="preserve">" </w:t>
      </w:r>
      <w:r>
        <w:t xml:space="preserve">Vaikka </w:t>
      </w:r>
      <w:r>
        <w:rPr>
          <w:color w:val="FB5514"/>
        </w:rPr>
        <w:t xml:space="preserve">kongressipuolue </w:t>
      </w:r>
      <w:r>
        <w:t xml:space="preserve">(I) säilyttäisikin </w:t>
      </w:r>
      <w:r>
        <w:rPr>
          <w:color w:val="00587F"/>
        </w:rPr>
        <w:t xml:space="preserve">hallituksen </w:t>
      </w:r>
      <w:r>
        <w:rPr>
          <w:color w:val="E115C0"/>
        </w:rPr>
        <w:t xml:space="preserve">määräysvallan</w:t>
      </w:r>
      <w:r>
        <w:t xml:space="preserve">, </w:t>
      </w:r>
      <w:r>
        <w:rPr>
          <w:color w:val="310106"/>
        </w:rPr>
        <w:t xml:space="preserve">Gandhin</w:t>
      </w:r>
      <w:r>
        <w:t xml:space="preserve"> kykyä viedä </w:t>
      </w:r>
      <w:r>
        <w:t xml:space="preserve">läpi tärkeitä aloitteita saattaa vaikeuttaa kapeampi enemmistö. Talousanalyytikot kuvaavat </w:t>
      </w:r>
      <w:r>
        <w:rPr>
          <w:color w:val="310106"/>
        </w:rPr>
        <w:t xml:space="preserve">hänen </w:t>
      </w:r>
      <w:r>
        <w:t xml:space="preserve">uraauurtavaa Intian talouden vapauttamistaan keskeneräiseksi toiminnaksi, ja monet toivovat uutta merkittävää vapauttamista, jos hän palaa vahvasti valtaan. </w:t>
      </w:r>
      <w:r>
        <w:rPr>
          <w:color w:val="703B01"/>
        </w:rPr>
        <w:t xml:space="preserve">Lok Sabhassa eli </w:t>
      </w:r>
      <w:r>
        <w:rPr>
          <w:color w:val="D4C67A"/>
        </w:rPr>
        <w:t xml:space="preserve">parlamentin </w:t>
      </w:r>
      <w:r>
        <w:rPr>
          <w:color w:val="703B01"/>
        </w:rPr>
        <w:t xml:space="preserve">alahuoneessa </w:t>
      </w:r>
      <w:r>
        <w:t xml:space="preserve">on 542 vaaleilla valittua ja kaksi nimitettyä paikkaa. </w:t>
      </w:r>
      <w:r>
        <w:rPr>
          <w:color w:val="AE7AA1"/>
        </w:rPr>
        <w:t xml:space="preserve">Vuonna 1984 </w:t>
      </w:r>
      <w:r>
        <w:rPr>
          <w:color w:val="0232FD"/>
        </w:rPr>
        <w:t xml:space="preserve">kongressipuolue </w:t>
      </w:r>
      <w:r>
        <w:rPr>
          <w:color w:val="C2A393"/>
        </w:rPr>
        <w:t xml:space="preserve">(I) </w:t>
      </w:r>
      <w:r>
        <w:rPr>
          <w:color w:val="C2A393"/>
        </w:rPr>
        <w:t xml:space="preserve">sai </w:t>
      </w:r>
      <w:r>
        <w:rPr>
          <w:color w:val="C2A393"/>
        </w:rPr>
        <w:t xml:space="preserve">405 paikkaa</w:t>
      </w:r>
      <w:r>
        <w:t xml:space="preserve">, </w:t>
      </w:r>
      <w:r>
        <w:rPr>
          <w:color w:val="C2A393"/>
        </w:rPr>
        <w:t xml:space="preserve">mikä</w:t>
      </w:r>
      <w:r>
        <w:t xml:space="preserve"> oli </w:t>
      </w:r>
      <w:r>
        <w:t xml:space="preserve">suurin voitto Intian demokratian historiassa. </w:t>
      </w:r>
      <w:r>
        <w:rPr>
          <w:color w:val="53495F"/>
        </w:rPr>
        <w:t xml:space="preserve">Valtaisaa voittoa </w:t>
      </w:r>
      <w:r>
        <w:t xml:space="preserve">ruokki </w:t>
      </w:r>
      <w:r>
        <w:rPr>
          <w:color w:val="16C0D0"/>
        </w:rPr>
        <w:t xml:space="preserve">Intiassa </w:t>
      </w:r>
      <w:r>
        <w:rPr>
          <w:color w:val="168E5C"/>
        </w:rPr>
        <w:t xml:space="preserve">tuolloin </w:t>
      </w:r>
      <w:r>
        <w:rPr>
          <w:color w:val="6A3A35"/>
        </w:rPr>
        <w:t xml:space="preserve">vallinnut </w:t>
      </w:r>
      <w:r>
        <w:rPr>
          <w:color w:val="6A3A35"/>
        </w:rPr>
        <w:t xml:space="preserve">paniikki</w:t>
      </w:r>
      <w:r>
        <w:t xml:space="preserve">. </w:t>
      </w:r>
      <w:r>
        <w:t xml:space="preserve">Separatistiset sikhit olivat murhanneet </w:t>
      </w:r>
      <w:r>
        <w:rPr>
          <w:color w:val="C62100"/>
        </w:rPr>
        <w:t xml:space="preserve">Indira Gandhin, </w:t>
      </w:r>
      <w:r>
        <w:t xml:space="preserve">ja </w:t>
      </w:r>
      <w:r>
        <w:rPr>
          <w:color w:val="014347"/>
        </w:rPr>
        <w:t xml:space="preserve">monet intialaiset </w:t>
      </w:r>
      <w:r>
        <w:t xml:space="preserve">pelkäsivät </w:t>
      </w:r>
      <w:r>
        <w:rPr>
          <w:color w:val="4F584E"/>
        </w:rPr>
        <w:t xml:space="preserve">maansa </w:t>
      </w:r>
      <w:r>
        <w:t xml:space="preserve">hajoavan. </w:t>
      </w:r>
      <w:r>
        <w:rPr>
          <w:color w:val="42083B"/>
        </w:rPr>
        <w:t xml:space="preserve">Kolme edellistä parlamenttivaalia </w:t>
      </w:r>
      <w:r>
        <w:t xml:space="preserve">oli ratkaistu samankaltaisissa kansallisissa kysymyksissä. Vuonna 1971 </w:t>
      </w:r>
      <w:r>
        <w:rPr>
          <w:color w:val="FB5514"/>
        </w:rPr>
        <w:t xml:space="preserve">kongressipuolue </w:t>
      </w:r>
      <w:r>
        <w:t xml:space="preserve">voitti </w:t>
      </w:r>
      <w:r>
        <w:rPr>
          <w:color w:val="4F584E"/>
        </w:rPr>
        <w:t xml:space="preserve">Intian </w:t>
      </w:r>
      <w:r>
        <w:t xml:space="preserve">voitettua </w:t>
      </w:r>
      <w:r>
        <w:t xml:space="preserve">Bangladeshin sodan. </w:t>
      </w:r>
      <w:r>
        <w:rPr>
          <w:color w:val="82785D"/>
        </w:rPr>
        <w:t xml:space="preserve">Vuonna 1977 </w:t>
      </w:r>
      <w:r>
        <w:rPr>
          <w:color w:val="C62100"/>
        </w:rPr>
        <w:t xml:space="preserve">Gandhi </w:t>
      </w:r>
      <w:r>
        <w:t xml:space="preserve">syrjäytettiin 19 kuukautta kestäneen </w:t>
      </w:r>
      <w:r>
        <w:rPr>
          <w:color w:val="023087"/>
        </w:rPr>
        <w:t xml:space="preserve">poikkeustilan </w:t>
      </w:r>
      <w:r>
        <w:t xml:space="preserve">jälkeen</w:t>
      </w:r>
      <w:r>
        <w:t xml:space="preserve">, ja hän palasi virkaansa vuonna 1980, </w:t>
      </w:r>
      <w:r>
        <w:t xml:space="preserve">kun </w:t>
      </w:r>
      <w:r>
        <w:rPr>
          <w:color w:val="B7DAD2"/>
        </w:rPr>
        <w:t xml:space="preserve">hänen </w:t>
      </w:r>
      <w:r>
        <w:rPr>
          <w:color w:val="196956"/>
        </w:rPr>
        <w:t xml:space="preserve">seuraajansa </w:t>
      </w:r>
      <w:r>
        <w:t xml:space="preserve">tuhosivat kolmivuotisen hallituksensa. Useimmat poliittiset analyytikot sanovat, että jos </w:t>
      </w:r>
      <w:r>
        <w:rPr>
          <w:color w:val="310106"/>
        </w:rPr>
        <w:t xml:space="preserve">Gandhin </w:t>
      </w:r>
      <w:r>
        <w:rPr>
          <w:color w:val="FEB8C8"/>
        </w:rPr>
        <w:t xml:space="preserve">oppositio </w:t>
      </w:r>
      <w:r>
        <w:t xml:space="preserve">yhdistyy ja asettaa yhden ehdokkaan useimmilla alueilla, </w:t>
      </w:r>
      <w:r>
        <w:t xml:space="preserve">kongressipuolue (I) menettää paljon. Mutta jos </w:t>
      </w:r>
      <w:r>
        <w:rPr>
          <w:color w:val="FEB8C8"/>
        </w:rPr>
        <w:t xml:space="preserve">oppositio </w:t>
      </w:r>
      <w:r>
        <w:t xml:space="preserve">pysyy </w:t>
      </w:r>
      <w:r>
        <w:t xml:space="preserve">hajanaisena, </w:t>
      </w:r>
      <w:r>
        <w:rPr>
          <w:color w:val="FB5514"/>
        </w:rPr>
        <w:t xml:space="preserve">kongressi </w:t>
      </w:r>
      <w:r>
        <w:t xml:space="preserve">(I) voi saada niukan enemmistön tai johtaa koalitiohallitusta. Chimanbhai Mehta, </w:t>
      </w:r>
      <w:r>
        <w:rPr>
          <w:color w:val="F7F1DF"/>
        </w:rPr>
        <w:t xml:space="preserve">parlamentin </w:t>
      </w:r>
      <w:r>
        <w:t xml:space="preserve">jäsen </w:t>
      </w:r>
      <w:r>
        <w:t xml:space="preserve">ja </w:t>
      </w:r>
      <w:r>
        <w:rPr>
          <w:color w:val="310106"/>
        </w:rPr>
        <w:t xml:space="preserve">Gandhin</w:t>
      </w:r>
      <w:r>
        <w:t xml:space="preserve"> entinen </w:t>
      </w:r>
      <w:r>
        <w:t xml:space="preserve">liittolainen, ennustaa, että jos </w:t>
      </w:r>
      <w:r>
        <w:rPr>
          <w:color w:val="FEB8C8"/>
        </w:rPr>
        <w:t xml:space="preserve">oppositio </w:t>
      </w:r>
      <w:r>
        <w:t xml:space="preserve">asettaisi yhden ehdokkaan 80 prosentissa vaalipiireistä, </w:t>
      </w:r>
      <w:r>
        <w:rPr>
          <w:color w:val="FB5514"/>
        </w:rPr>
        <w:t xml:space="preserve">kongressi </w:t>
      </w:r>
      <w:r>
        <w:t xml:space="preserve">(I) </w:t>
      </w:r>
      <w:r>
        <w:t xml:space="preserve">voittaisi </w:t>
      </w:r>
      <w:r>
        <w:t xml:space="preserve">vain neljänneksen </w:t>
      </w:r>
      <w:r>
        <w:t xml:space="preserve">eli 150 paikkaa</w:t>
      </w:r>
      <w:r>
        <w:rPr>
          <w:color w:val="703B01"/>
        </w:rPr>
        <w:t xml:space="preserve">.</w:t>
      </w:r>
      <w:r>
        <w:t xml:space="preserve"> Analyytikot sanovat, että </w:t>
      </w:r>
      <w:r>
        <w:rPr>
          <w:color w:val="FEB8C8"/>
        </w:rPr>
        <w:t xml:space="preserve">oppositio yrittää </w:t>
      </w:r>
      <w:r>
        <w:t xml:space="preserve">yhdistyä tällä viikolla, ja </w:t>
      </w:r>
      <w:r>
        <w:rPr>
          <w:color w:val="FEB8C8"/>
        </w:rPr>
        <w:t xml:space="preserve">sen </w:t>
      </w:r>
      <w:r>
        <w:t xml:space="preserve">onnistuminen selviää vasta, kun se julkistaa </w:t>
      </w:r>
      <w:r>
        <w:t xml:space="preserve">lopullisen listansa </w:t>
      </w:r>
      <w:r>
        <w:rPr>
          <w:color w:val="F7F1DF"/>
        </w:rPr>
        <w:t xml:space="preserve">parlamenttiehdokkaista</w:t>
      </w:r>
      <w:r>
        <w:t xml:space="preserve">. </w:t>
      </w:r>
      <w:r>
        <w:rPr>
          <w:color w:val="248AD0"/>
        </w:rPr>
        <w:t xml:space="preserve">Aseiden korruptioskandaali </w:t>
      </w:r>
      <w:r>
        <w:t xml:space="preserve">on todennäköisesti yksi </w:t>
      </w:r>
      <w:r>
        <w:rPr>
          <w:color w:val="8C41BB"/>
        </w:rPr>
        <w:t xml:space="preserve">kampanjan </w:t>
      </w:r>
      <w:r>
        <w:t xml:space="preserve">tärkeimmistä puheenaiheista, mutta </w:t>
      </w:r>
      <w:r>
        <w:t xml:space="preserve">on epäselvää, </w:t>
      </w:r>
      <w:r>
        <w:t xml:space="preserve">miten intialainen keskivertoäänestäjä suhtautuu </w:t>
      </w:r>
      <w:r>
        <w:rPr>
          <w:color w:val="248AD0"/>
        </w:rPr>
        <w:t xml:space="preserve">siihen. </w:t>
      </w:r>
      <w:r>
        <w:rPr>
          <w:color w:val="ECEDFE"/>
        </w:rPr>
        <w:t xml:space="preserve">Vuonna 1986 </w:t>
      </w:r>
      <w:r>
        <w:rPr>
          <w:color w:val="4F584E"/>
        </w:rPr>
        <w:t xml:space="preserve">Intia </w:t>
      </w:r>
      <w:r>
        <w:t xml:space="preserve">allekirjoitti </w:t>
      </w:r>
      <w:r>
        <w:rPr>
          <w:color w:val="2B2D32"/>
        </w:rPr>
        <w:t xml:space="preserve">1,4 miljardin dollarin arvoisen sopimuksen </w:t>
      </w:r>
      <w:r>
        <w:rPr>
          <w:color w:val="94C661"/>
        </w:rPr>
        <w:t xml:space="preserve">400 tykistökappaleen </w:t>
      </w:r>
      <w:r>
        <w:rPr>
          <w:color w:val="2B2D32"/>
        </w:rPr>
        <w:t xml:space="preserve">ostamisesta </w:t>
      </w:r>
      <w:r>
        <w:rPr>
          <w:color w:val="F8907D"/>
        </w:rPr>
        <w:t xml:space="preserve">AB Boforsin, </w:t>
      </w:r>
      <w:r>
        <w:rPr>
          <w:color w:val="895E6B"/>
        </w:rPr>
        <w:t xml:space="preserve">Nobel Industries Sweden AB:</w:t>
      </w:r>
      <w:r>
        <w:rPr>
          <w:color w:val="F8907D"/>
        </w:rPr>
        <w:t xml:space="preserve">n yksikön, kanssa</w:t>
      </w:r>
      <w:r>
        <w:t xml:space="preserve">. </w:t>
      </w:r>
      <w:r>
        <w:rPr>
          <w:color w:val="788E95"/>
        </w:rPr>
        <w:t xml:space="preserve">Molempien maiden pääministerit </w:t>
      </w:r>
      <w:r>
        <w:t xml:space="preserve">sopivat </w:t>
      </w:r>
      <w:r>
        <w:rPr>
          <w:color w:val="2B2D32"/>
        </w:rPr>
        <w:t xml:space="preserve">sopimuksesta</w:t>
      </w:r>
      <w:r>
        <w:t xml:space="preserve">, eikä siihen odotettu sisältyvän välityspalkkioita tai provisioita. </w:t>
      </w:r>
      <w:r>
        <w:rPr>
          <w:color w:val="FB6AB8"/>
        </w:rPr>
        <w:t xml:space="preserve">Vuonna 1987 </w:t>
      </w:r>
      <w:r>
        <w:t xml:space="preserve">tuli esiin todisteita siitä, että </w:t>
      </w:r>
      <w:r>
        <w:rPr>
          <w:color w:val="576094"/>
        </w:rPr>
        <w:t xml:space="preserve">palkkio </w:t>
      </w:r>
      <w:r>
        <w:t xml:space="preserve">oli maksettu</w:t>
      </w:r>
      <w:r>
        <w:t xml:space="preserve">. </w:t>
      </w:r>
      <w:r>
        <w:rPr>
          <w:color w:val="FEB8C8"/>
        </w:rPr>
        <w:t xml:space="preserve">Oppositio </w:t>
      </w:r>
      <w:r>
        <w:t xml:space="preserve">esitti väitteitä</w:t>
      </w:r>
      <w:r>
        <w:rPr>
          <w:color w:val="DB1474"/>
        </w:rPr>
        <w:t xml:space="preserve">, että </w:t>
      </w:r>
      <w:r>
        <w:rPr>
          <w:color w:val="8489AE"/>
        </w:rPr>
        <w:t xml:space="preserve">rahoja </w:t>
      </w:r>
      <w:r>
        <w:rPr>
          <w:color w:val="DB1474"/>
        </w:rPr>
        <w:t xml:space="preserve">käytettiin Intian hallituksen virkamiesten lahjomiseen, </w:t>
      </w:r>
      <w:r>
        <w:t xml:space="preserve">mutta </w:t>
      </w:r>
      <w:r>
        <w:rPr>
          <w:color w:val="860E04"/>
        </w:rPr>
        <w:t xml:space="preserve">Gandhin </w:t>
      </w:r>
      <w:r>
        <w:t xml:space="preserve">hallinto </w:t>
      </w:r>
      <w:r>
        <w:t xml:space="preserve">kiisti </w:t>
      </w:r>
      <w:r>
        <w:rPr>
          <w:color w:val="FBC206"/>
        </w:rPr>
        <w:t xml:space="preserve">syytökset. </w:t>
      </w:r>
      <w:r>
        <w:t xml:space="preserve">Monet </w:t>
      </w:r>
      <w:r>
        <w:rPr>
          <w:color w:val="6EAB9B"/>
        </w:rPr>
        <w:t xml:space="preserve">hänen </w:t>
      </w:r>
      <w:r>
        <w:rPr>
          <w:color w:val="F7F1DF"/>
        </w:rPr>
        <w:t xml:space="preserve">parlamentissa esittämistään </w:t>
      </w:r>
      <w:r>
        <w:t xml:space="preserve">tätä asiaa koskevista </w:t>
      </w:r>
      <w:r>
        <w:t xml:space="preserve">väitteistä on kuitenkin </w:t>
      </w:r>
      <w:r>
        <w:t xml:space="preserve">myöhemmin todistettu asiakirjoissa vääriksi. </w:t>
      </w:r>
      <w:r>
        <w:rPr>
          <w:color w:val="248AD0"/>
        </w:rPr>
        <w:t xml:space="preserve">Skandaali </w:t>
      </w:r>
      <w:r>
        <w:t xml:space="preserve">on laantunut ja laantunut, mutta </w:t>
      </w:r>
      <w:r>
        <w:rPr>
          <w:color w:val="F2CDFE"/>
        </w:rPr>
        <w:t xml:space="preserve">viimeisimmät paljastukset </w:t>
      </w:r>
      <w:r>
        <w:rPr>
          <w:color w:val="F2CDFE"/>
        </w:rPr>
        <w:t xml:space="preserve">ovat tuoneet </w:t>
      </w:r>
      <w:r>
        <w:rPr>
          <w:color w:val="645341"/>
        </w:rPr>
        <w:t xml:space="preserve">sen takaisin </w:t>
      </w:r>
      <w:r>
        <w:rPr>
          <w:color w:val="F2CDFE"/>
        </w:rPr>
        <w:t xml:space="preserve">otsikoihin </w:t>
      </w:r>
      <w:r>
        <w:t xml:space="preserve">ja </w:t>
      </w:r>
      <w:r>
        <w:t xml:space="preserve">auttaneet </w:t>
      </w:r>
      <w:r>
        <w:rPr>
          <w:color w:val="FEB8C8"/>
        </w:rPr>
        <w:t xml:space="preserve">oppositiota </w:t>
      </w:r>
      <w:r>
        <w:t xml:space="preserve">rohkaistumaan</w:t>
      </w:r>
      <w:r>
        <w:rPr>
          <w:color w:val="FEB8C8"/>
        </w:rPr>
        <w:t xml:space="preserve">, </w:t>
      </w:r>
      <w:r>
        <w:rPr>
          <w:color w:val="760035"/>
        </w:rPr>
        <w:t xml:space="preserve">joka </w:t>
      </w:r>
      <w:r>
        <w:rPr>
          <w:color w:val="647A41"/>
        </w:rPr>
        <w:t xml:space="preserve">viime viikolla esti kahden perustuslain muuttamista koskevan lakiehdotuksen läpimenon</w:t>
      </w:r>
      <w:r>
        <w:t xml:space="preserve">. </w:t>
      </w:r>
      <w:r>
        <w:rPr>
          <w:color w:val="496E76"/>
        </w:rPr>
        <w:t xml:space="preserve">Kyseessä</w:t>
      </w:r>
      <w:r>
        <w:t xml:space="preserve"> oli </w:t>
      </w:r>
      <w:r>
        <w:t xml:space="preserve">ensimmäinen kerta 20 vuoteen, kun vastaavat hallituksen lakiehdotukset hylättiin. </w:t>
      </w:r>
      <w:r>
        <w:rPr>
          <w:color w:val="E3F894"/>
        </w:rPr>
        <w:t xml:space="preserve">Maassa</w:t>
      </w:r>
      <w:r>
        <w:rPr>
          <w:color w:val="F9D7CD"/>
        </w:rPr>
        <w:t xml:space="preserve">, jossa </w:t>
      </w:r>
      <w:r>
        <w:rPr>
          <w:color w:val="E3F894"/>
        </w:rPr>
        <w:t xml:space="preserve">puhelinliittymän, työpaikan ja jopa koulunkäynnin saaminen edellyttää lahjuksia</w:t>
      </w:r>
      <w:r>
        <w:rPr>
          <w:color w:val="876128"/>
        </w:rPr>
        <w:t xml:space="preserve">, Boforsin nimestä on tullut voimakas ralli </w:t>
      </w:r>
      <w:r>
        <w:rPr>
          <w:color w:val="A1A711"/>
        </w:rPr>
        <w:t xml:space="preserve">hallitusta vastaan</w:t>
      </w:r>
      <w:r>
        <w:t xml:space="preserve">. </w:t>
      </w:r>
      <w:r>
        <w:rPr>
          <w:color w:val="876128"/>
        </w:rPr>
        <w:t xml:space="preserve">Se </w:t>
      </w:r>
      <w:r>
        <w:t xml:space="preserve">kuvaa </w:t>
      </w:r>
      <w:r>
        <w:rPr>
          <w:color w:val="FD0F31"/>
        </w:rPr>
        <w:t xml:space="preserve">sitä </w:t>
      </w:r>
      <w:r>
        <w:rPr>
          <w:color w:val="01FB92"/>
        </w:rPr>
        <w:t xml:space="preserve">tyytymättömyyttä, jota </w:t>
      </w:r>
      <w:r>
        <w:rPr>
          <w:color w:val="BE8485"/>
        </w:rPr>
        <w:t xml:space="preserve">monet intialaiset </w:t>
      </w:r>
      <w:r>
        <w:rPr>
          <w:color w:val="01FB92"/>
        </w:rPr>
        <w:t xml:space="preserve">tuntevat </w:t>
      </w:r>
      <w:r>
        <w:rPr>
          <w:color w:val="C660FB"/>
        </w:rPr>
        <w:t xml:space="preserve">Gandhia kohtaan, </w:t>
      </w:r>
      <w:r>
        <w:rPr>
          <w:color w:val="120104"/>
        </w:rPr>
        <w:t xml:space="preserve">jonka </w:t>
      </w:r>
      <w:r>
        <w:rPr>
          <w:color w:val="C660FB"/>
        </w:rPr>
        <w:t xml:space="preserve">he innokkaasti valitsivat ja jota he innokkaasti tukivat </w:t>
      </w:r>
      <w:r>
        <w:rPr>
          <w:color w:val="120104"/>
        </w:rPr>
        <w:t xml:space="preserve">hänen </w:t>
      </w:r>
      <w:r>
        <w:rPr>
          <w:color w:val="C660FB"/>
        </w:rPr>
        <w:t xml:space="preserve">kahden ensimmäisen hallitusvuotensa aikana</w:t>
      </w:r>
      <w:r>
        <w:t xml:space="preserve">. </w:t>
      </w:r>
      <w:r>
        <w:rPr>
          <w:color w:val="310106"/>
        </w:rPr>
        <w:t xml:space="preserve">Hänen kautensa </w:t>
      </w:r>
      <w:r>
        <w:t xml:space="preserve">aikana </w:t>
      </w:r>
      <w:r>
        <w:t xml:space="preserve">ei tapahtunut mitään näyttäviä epäonnistumisia poliittisella, taloudellisella tai sotilaallisella rintamalla</w:t>
      </w:r>
      <w:r>
        <w:t xml:space="preserve">; päinvastoin, joitakin onnistumisia kirjattiin. Keskiverto intialainen </w:t>
      </w:r>
      <w:r>
        <w:t xml:space="preserve">luottaa kuitenkin valtavasti </w:t>
      </w:r>
      <w:r>
        <w:rPr>
          <w:color w:val="310106"/>
        </w:rPr>
        <w:t xml:space="preserve">nuorekkaaseen johtajaan </w:t>
      </w:r>
      <w:r>
        <w:t xml:space="preserve">ja </w:t>
      </w:r>
      <w:r>
        <w:rPr>
          <w:color w:val="310106"/>
        </w:rPr>
        <w:t xml:space="preserve">hänen </w:t>
      </w:r>
      <w:r>
        <w:t xml:space="preserve">lupauksiinsa </w:t>
      </w:r>
      <w:r>
        <w:rPr>
          <w:color w:val="05AEE8"/>
        </w:rPr>
        <w:t xml:space="preserve">tehdä </w:t>
      </w:r>
      <w:r>
        <w:rPr>
          <w:color w:val="C3C1BE"/>
        </w:rPr>
        <w:t xml:space="preserve">hallituksesta </w:t>
      </w:r>
      <w:r>
        <w:rPr>
          <w:color w:val="05AEE8"/>
        </w:rPr>
        <w:t xml:space="preserve">ja </w:t>
      </w:r>
      <w:r>
        <w:rPr>
          <w:color w:val="9F98F8"/>
        </w:rPr>
        <w:t xml:space="preserve">hallitsevasta puolueesta </w:t>
      </w:r>
      <w:r>
        <w:rPr>
          <w:color w:val="05AEE8"/>
        </w:rPr>
        <w:t xml:space="preserve">tehokkaampi ja vähemmän korruptoitunut. </w:t>
      </w:r>
      <w:r>
        <w:rPr>
          <w:color w:val="310106"/>
        </w:rPr>
        <w:t xml:space="preserve">Hänen </w:t>
      </w:r>
      <w:r>
        <w:t xml:space="preserve">epäonnistumisensa näillä </w:t>
      </w:r>
      <w:r>
        <w:rPr>
          <w:color w:val="05AEE8"/>
        </w:rPr>
        <w:t xml:space="preserve">kahdella alalla </w:t>
      </w:r>
      <w:r>
        <w:t xml:space="preserve">on aiheuttanut monille intialaisille syvän ja joskus katkeran pettymyksen: "</w:t>
      </w:r>
      <w:r>
        <w:t xml:space="preserve">Emme pidä kongressipuolueesta", sanoo Sooraji Jath, maanviljelijä läntisessä Gujaratin osavaltiossa. "</w:t>
      </w:r>
      <w:r>
        <w:rPr>
          <w:color w:val="1167D9"/>
        </w:rPr>
        <w:t xml:space="preserve">Kongressipuolueen </w:t>
      </w:r>
      <w:r>
        <w:rPr>
          <w:color w:val="B5AFC4"/>
        </w:rPr>
        <w:t xml:space="preserve">hallitus </w:t>
      </w:r>
      <w:r>
        <w:t xml:space="preserve">vie </w:t>
      </w:r>
      <w:r>
        <w:t xml:space="preserve">leivän </w:t>
      </w:r>
      <w:r>
        <w:rPr>
          <w:color w:val="D19012"/>
        </w:rPr>
        <w:t xml:space="preserve">maanviljelijöiltä </w:t>
      </w:r>
      <w:r>
        <w:t xml:space="preserve">eikä tarjoa </w:t>
      </w:r>
      <w:r>
        <w:rPr>
          <w:color w:val="D19012"/>
        </w:rPr>
        <w:t xml:space="preserve">heille </w:t>
      </w:r>
      <w:r>
        <w:t xml:space="preserve">mitään tukea. Kun </w:t>
      </w:r>
      <w:r>
        <w:rPr>
          <w:color w:val="B7D802"/>
        </w:rPr>
        <w:t xml:space="preserve">kaivoissa, valaistuksessa tai teissä on ongelmia</w:t>
      </w:r>
      <w:r>
        <w:t xml:space="preserve">, </w:t>
      </w:r>
      <w:r>
        <w:rPr>
          <w:color w:val="B5AFC4"/>
        </w:rPr>
        <w:t xml:space="preserve">hallitus </w:t>
      </w:r>
      <w:r>
        <w:t xml:space="preserve">käskee meidän </w:t>
      </w:r>
      <w:r>
        <w:t xml:space="preserve">unohtaa </w:t>
      </w:r>
      <w:r>
        <w:rPr>
          <w:color w:val="B7D802"/>
        </w:rPr>
        <w:t xml:space="preserve">ne.</w:t>
      </w:r>
      <w:r>
        <w:t xml:space="preserve">" </w:t>
      </w:r>
      <w:r>
        <w:rPr>
          <w:color w:val="B29869"/>
        </w:rPr>
        <w:t xml:space="preserve">Gandhin </w:t>
      </w:r>
      <w:r>
        <w:rPr>
          <w:color w:val="826392"/>
        </w:rPr>
        <w:t xml:space="preserve">ja </w:t>
      </w:r>
      <w:r>
        <w:rPr>
          <w:color w:val="1D0051"/>
        </w:rPr>
        <w:t xml:space="preserve">kongressipuolueen </w:t>
      </w:r>
      <w:r>
        <w:rPr>
          <w:color w:val="826392"/>
        </w:rPr>
        <w:t xml:space="preserve">(I) käsissä </w:t>
      </w:r>
      <w:r>
        <w:rPr>
          <w:color w:val="5E7A6A"/>
        </w:rPr>
        <w:t xml:space="preserve">on </w:t>
      </w:r>
      <w:r>
        <w:rPr>
          <w:color w:val="826392"/>
        </w:rPr>
        <w:t xml:space="preserve">ollut eniten </w:t>
      </w:r>
      <w:r>
        <w:rPr>
          <w:color w:val="826392"/>
        </w:rPr>
        <w:t xml:space="preserve">se, että </w:t>
      </w:r>
      <w:r>
        <w:rPr>
          <w:color w:val="FEB8C8"/>
        </w:rPr>
        <w:t xml:space="preserve">oppositiolla </w:t>
      </w:r>
      <w:r>
        <w:t xml:space="preserve">on huono maine</w:t>
      </w:r>
      <w:r>
        <w:t xml:space="preserve">. </w:t>
      </w:r>
      <w:r>
        <w:t xml:space="preserve">Vaikka se </w:t>
      </w:r>
      <w:r>
        <w:t xml:space="preserve">yhdistyisikin </w:t>
      </w:r>
      <w:r>
        <w:rPr>
          <w:color w:val="04640D"/>
        </w:rPr>
        <w:t xml:space="preserve">vaalien vuoksi, </w:t>
      </w:r>
      <w:r>
        <w:rPr>
          <w:color w:val="FEB8C8"/>
        </w:rPr>
        <w:t xml:space="preserve">sen </w:t>
      </w:r>
      <w:r>
        <w:t xml:space="preserve">yhteenkuuluvuus on todennäköisesti väliaikaista. </w:t>
      </w:r>
      <w:r>
        <w:rPr>
          <w:color w:val="8BE7FC"/>
        </w:rPr>
        <w:t xml:space="preserve">Kun </w:t>
      </w:r>
      <w:r>
        <w:rPr>
          <w:color w:val="76E0C1"/>
        </w:rPr>
        <w:t xml:space="preserve">kongressipuolue </w:t>
      </w:r>
      <w:r>
        <w:rPr>
          <w:color w:val="8BE7FC"/>
        </w:rPr>
        <w:t xml:space="preserve">(I) </w:t>
      </w:r>
      <w:r>
        <w:rPr>
          <w:color w:val="8BE7FC"/>
        </w:rPr>
        <w:t xml:space="preserve">hävisi vaalit </w:t>
      </w:r>
      <w:r>
        <w:rPr>
          <w:color w:val="BACFA7"/>
        </w:rPr>
        <w:t xml:space="preserve">vuonna 1977 </w:t>
      </w:r>
      <w:r>
        <w:rPr>
          <w:color w:val="462C36"/>
        </w:rPr>
        <w:t xml:space="preserve">Gandhin</w:t>
      </w:r>
      <w:r>
        <w:rPr>
          <w:color w:val="11BA09"/>
        </w:rPr>
        <w:t xml:space="preserve"> julistaman vihatun hätätilan jälkeen</w:t>
      </w:r>
      <w:r>
        <w:rPr>
          <w:color w:val="8BE7FC"/>
        </w:rPr>
        <w:t xml:space="preserve">, samanlainen koalitio nousi valtaan ja hajosi sitten</w:t>
      </w:r>
      <w:r>
        <w:t xml:space="preserve">. </w:t>
      </w:r>
      <w:r>
        <w:t xml:space="preserve">Monet intialaiset pelkäävät </w:t>
      </w:r>
      <w:r>
        <w:rPr>
          <w:color w:val="8BE7FC"/>
        </w:rPr>
        <w:t xml:space="preserve">tämän kokemuksen toistuvan</w:t>
      </w:r>
      <w:r>
        <w:t xml:space="preserve">. 24. maaliskuuta </w:t>
      </w:r>
      <w:r>
        <w:rPr>
          <w:color w:val="ECEDFE"/>
        </w:rPr>
        <w:t xml:space="preserve">1986</w:t>
      </w:r>
      <w:r>
        <w:t xml:space="preserve">: </w:t>
      </w:r>
      <w:r>
        <w:rPr>
          <w:color w:val="65407D"/>
        </w:rPr>
        <w:t xml:space="preserve">AB Bofors, </w:t>
      </w:r>
      <w:r>
        <w:rPr>
          <w:color w:val="491803"/>
        </w:rPr>
        <w:t xml:space="preserve">Nobel Industries Sweden AB:</w:t>
      </w:r>
      <w:r>
        <w:rPr>
          <w:color w:val="65407D"/>
        </w:rPr>
        <w:t xml:space="preserve">n yksikkö, </w:t>
      </w:r>
      <w:r>
        <w:t xml:space="preserve">tekee </w:t>
      </w:r>
      <w:r>
        <w:rPr>
          <w:color w:val="F5D2A8"/>
        </w:rPr>
        <w:t xml:space="preserve">Intian puolustusministeriön kanssa 1,4 miljardin dollarin arvoisen sopimuksen </w:t>
      </w:r>
      <w:r>
        <w:rPr>
          <w:color w:val="03422C"/>
        </w:rPr>
        <w:t xml:space="preserve">400 </w:t>
      </w:r>
      <w:r>
        <w:rPr>
          <w:color w:val="72A46E"/>
        </w:rPr>
        <w:t xml:space="preserve">kaliiperin </w:t>
      </w:r>
      <w:r>
        <w:t xml:space="preserve">s </w:t>
      </w:r>
      <w:r>
        <w:rPr>
          <w:color w:val="72A46E"/>
        </w:rPr>
        <w:t xml:space="preserve">FH-77 B 155 mm:n </w:t>
      </w:r>
      <w:r>
        <w:rPr>
          <w:color w:val="03422C"/>
        </w:rPr>
        <w:t xml:space="preserve">kenttähaulikon </w:t>
      </w:r>
      <w:r>
        <w:rPr>
          <w:color w:val="F5D2A8"/>
        </w:rPr>
        <w:t xml:space="preserve">toimittamisesta</w:t>
      </w:r>
      <w:r>
        <w:t xml:space="preserve">. </w:t>
      </w:r>
      <w:r>
        <w:t xml:space="preserve">Vuonna 1985 </w:t>
      </w:r>
      <w:r>
        <w:rPr>
          <w:color w:val="310106"/>
        </w:rPr>
        <w:t xml:space="preserve">pääministeri Rajiv Gandhi </w:t>
      </w:r>
      <w:r>
        <w:t xml:space="preserve">vaatii Ruotsin pääministerin Olof Palmen kanssa käymissään neuvotteluissa, että </w:t>
      </w:r>
      <w:r>
        <w:rPr>
          <w:color w:val="2B2D32"/>
        </w:rPr>
        <w:t xml:space="preserve">sopimuksessa </w:t>
      </w:r>
      <w:r>
        <w:t xml:space="preserve">ei käytetä </w:t>
      </w:r>
      <w:r>
        <w:t xml:space="preserve">välikäsiä. 16. huhtikuuta </w:t>
      </w:r>
      <w:r>
        <w:rPr>
          <w:color w:val="FB6AB8"/>
        </w:rPr>
        <w:t xml:space="preserve">1987</w:t>
      </w:r>
      <w:r>
        <w:t xml:space="preserve">: Ruotsin valtion radio ilmoittaa, että </w:t>
      </w:r>
      <w:r>
        <w:rPr>
          <w:color w:val="65407D"/>
        </w:rPr>
        <w:t xml:space="preserve">Bofors </w:t>
      </w:r>
      <w:r>
        <w:t xml:space="preserve">on maksanut </w:t>
      </w:r>
      <w:r>
        <w:rPr>
          <w:color w:val="128EAC"/>
        </w:rPr>
        <w:t xml:space="preserve">noin 40 miljoonaa dollaria - lähes 3 prosenttia </w:t>
      </w:r>
      <w:r>
        <w:rPr>
          <w:color w:val="47545E"/>
        </w:rPr>
        <w:t xml:space="preserve">sopimuksen </w:t>
      </w:r>
      <w:r>
        <w:rPr>
          <w:color w:val="128EAC"/>
        </w:rPr>
        <w:t xml:space="preserve">kokonaissummasta - </w:t>
      </w:r>
      <w:r>
        <w:rPr>
          <w:color w:val="B95C69"/>
        </w:rPr>
        <w:t xml:space="preserve">välityspalkkiona välikäsien kautta</w:t>
      </w:r>
      <w:r>
        <w:t xml:space="preserve">. 1. kesäkuuta </w:t>
      </w:r>
      <w:r>
        <w:rPr>
          <w:color w:val="FB6AB8"/>
        </w:rPr>
        <w:t xml:space="preserve">1987</w:t>
      </w:r>
      <w:r>
        <w:t xml:space="preserve">: </w:t>
      </w:r>
      <w:r>
        <w:rPr>
          <w:color w:val="A14D12"/>
        </w:rPr>
        <w:t xml:space="preserve">Ruotsin valtiontalouden tarkastusviraston </w:t>
      </w:r>
      <w:r>
        <w:rPr>
          <w:color w:val="C4C8FA"/>
        </w:rPr>
        <w:t xml:space="preserve">raportti </w:t>
      </w:r>
      <w:r>
        <w:t xml:space="preserve">vahvistaa, että </w:t>
      </w:r>
      <w:r>
        <w:rPr>
          <w:color w:val="128EAC"/>
        </w:rPr>
        <w:t xml:space="preserve">noin 40 miljoonaa dollaria on </w:t>
      </w:r>
      <w:r>
        <w:t xml:space="preserve">maksettu </w:t>
      </w:r>
      <w:r>
        <w:t xml:space="preserve">tarkemmin määrittelemättömille intialaisille. </w:t>
      </w:r>
      <w:r>
        <w:rPr>
          <w:color w:val="C4C8FA"/>
        </w:rPr>
        <w:t xml:space="preserve">Raportissa </w:t>
      </w:r>
      <w:r>
        <w:t xml:space="preserve">todetaan, että </w:t>
      </w:r>
      <w:r>
        <w:rPr>
          <w:color w:val="65407D"/>
        </w:rPr>
        <w:t xml:space="preserve">Boforsin </w:t>
      </w:r>
      <w:r>
        <w:t xml:space="preserve">yhteistyöhaluttomuus haittasi vakavasti tutkimusta</w:t>
      </w:r>
      <w:r>
        <w:t xml:space="preserve">. </w:t>
      </w:r>
      <w:r>
        <w:rPr>
          <w:color w:val="65407D"/>
        </w:rPr>
        <w:t xml:space="preserve">Bofors </w:t>
      </w:r>
      <w:r>
        <w:t xml:space="preserve">sanoo, ettei se voi </w:t>
      </w:r>
      <w:r>
        <w:t xml:space="preserve">paljastaa </w:t>
      </w:r>
      <w:r>
        <w:rPr>
          <w:color w:val="D3A2C6"/>
        </w:rPr>
        <w:t xml:space="preserve">välikäsien </w:t>
      </w:r>
      <w:r>
        <w:rPr>
          <w:color w:val="3F3610"/>
        </w:rPr>
        <w:t xml:space="preserve">nimiä, koska </w:t>
      </w:r>
      <w:r>
        <w:t xml:space="preserve">se vaarantaisi luottamuksen alan tietojen salassapitoon. </w:t>
      </w:r>
      <w:r>
        <w:t xml:space="preserve">Virkamiehet pidättävät </w:t>
      </w:r>
      <w:r>
        <w:rPr>
          <w:color w:val="0D841A"/>
        </w:rPr>
        <w:t xml:space="preserve">raportin </w:t>
      </w:r>
      <w:r>
        <w:rPr>
          <w:color w:val="719FFA"/>
        </w:rPr>
        <w:t xml:space="preserve">sen osan, </w:t>
      </w:r>
      <w:r>
        <w:rPr>
          <w:color w:val="0D841A"/>
        </w:rPr>
        <w:t xml:space="preserve">joka sisältää </w:t>
      </w:r>
      <w:r>
        <w:rPr>
          <w:color w:val="9DB3B7"/>
        </w:rPr>
        <w:t xml:space="preserve">välikäsien </w:t>
      </w:r>
      <w:r>
        <w:rPr>
          <w:color w:val="4C5B32"/>
        </w:rPr>
        <w:t xml:space="preserve">nimet, </w:t>
      </w:r>
      <w:r>
        <w:t xml:space="preserve">vedoten pankkisalaisuusvaatimuksiin. 6. elokuuta </w:t>
      </w:r>
      <w:r>
        <w:rPr>
          <w:color w:val="FB6AB8"/>
        </w:rPr>
        <w:t xml:space="preserve">1987</w:t>
      </w:r>
      <w:r>
        <w:t xml:space="preserve">: </w:t>
      </w:r>
      <w:r>
        <w:rPr>
          <w:color w:val="310106"/>
        </w:rPr>
        <w:t xml:space="preserve">Pääministeri Gandhi </w:t>
      </w:r>
      <w:r>
        <w:t xml:space="preserve">kertoo </w:t>
      </w:r>
      <w:r>
        <w:rPr>
          <w:color w:val="F7F1DF"/>
        </w:rPr>
        <w:t xml:space="preserve">Intian parlamentille</w:t>
      </w:r>
      <w:r>
        <w:t xml:space="preserve">: "... </w:t>
      </w:r>
      <w:r>
        <w:rPr>
          <w:color w:val="747103"/>
        </w:rPr>
        <w:t xml:space="preserve">minä </w:t>
      </w:r>
      <w:r>
        <w:rPr>
          <w:color w:val="B14F8F"/>
        </w:rPr>
        <w:t xml:space="preserve">tai kukaan </w:t>
      </w:r>
      <w:r>
        <w:rPr>
          <w:color w:val="B14F8F"/>
        </w:rPr>
        <w:t xml:space="preserve">perheenjäsenistäni </w:t>
      </w:r>
      <w:r>
        <w:rPr>
          <w:color w:val="B14F8F"/>
        </w:rPr>
        <w:t xml:space="preserve">ei ole </w:t>
      </w:r>
      <w:r>
        <w:rPr>
          <w:color w:val="B14F8F"/>
        </w:rPr>
        <w:t xml:space="preserve">saanut minkäänlaista korvausta näissä liiketoimissa</w:t>
      </w:r>
      <w:r>
        <w:t xml:space="preserve">. </w:t>
      </w:r>
      <w:r>
        <w:rPr>
          <w:color w:val="B14F8F"/>
        </w:rPr>
        <w:t xml:space="preserve">Se on </w:t>
      </w:r>
      <w:r>
        <w:t xml:space="preserve">totuus." </w:t>
      </w:r>
      <w:r>
        <w:t xml:space="preserve">26. elokuuta </w:t>
      </w:r>
      <w:r>
        <w:rPr>
          <w:color w:val="FB6AB8"/>
        </w:rPr>
        <w:t xml:space="preserve">1987</w:t>
      </w:r>
      <w:r>
        <w:t xml:space="preserve">: </w:t>
      </w:r>
      <w:r>
        <w:rPr>
          <w:color w:val="65407D"/>
        </w:rPr>
        <w:t xml:space="preserve">Bofors </w:t>
      </w:r>
      <w:r>
        <w:t xml:space="preserve">myöntää maksaneensa </w:t>
      </w:r>
      <w:r>
        <w:rPr>
          <w:color w:val="128EAC"/>
        </w:rPr>
        <w:t xml:space="preserve">41 miljoonaa dollaria </w:t>
      </w:r>
      <w:r>
        <w:rPr>
          <w:color w:val="B95C69"/>
        </w:rPr>
        <w:t xml:space="preserve">välikäsille. </w:t>
      </w:r>
      <w:r>
        <w:t xml:space="preserve">22. huhtikuuta </w:t>
      </w:r>
      <w:r>
        <w:rPr>
          <w:color w:val="9F816D"/>
        </w:rPr>
        <w:t xml:space="preserve">1988</w:t>
      </w:r>
      <w:r>
        <w:t xml:space="preserve">: </w:t>
      </w:r>
      <w:r>
        <w:rPr>
          <w:color w:val="D26A5B"/>
        </w:rPr>
        <w:t xml:space="preserve">The Hindu -lehti </w:t>
      </w:r>
      <w:r>
        <w:t xml:space="preserve">julkaisee faksijäljennökset pankkiasiakirjoista, jotka koskevat valuuttamääräisiä tilisiirtoja, sekä </w:t>
      </w:r>
      <w:r>
        <w:rPr>
          <w:color w:val="65407D"/>
        </w:rPr>
        <w:t xml:space="preserve">Boforsin </w:t>
      </w:r>
      <w:r>
        <w:t xml:space="preserve">ja eräiden yksityisten yritysten </w:t>
      </w:r>
      <w:r>
        <w:rPr>
          <w:color w:val="65407D"/>
        </w:rPr>
        <w:t xml:space="preserve">välisistä </w:t>
      </w:r>
      <w:r>
        <w:t xml:space="preserve">kirjeistä</w:t>
      </w:r>
      <w:r>
        <w:t xml:space="preserve">, jotka koskevat asekauppaa </w:t>
      </w:r>
      <w:r>
        <w:rPr>
          <w:color w:val="4F584E"/>
        </w:rPr>
        <w:t xml:space="preserve">Intiaan</w:t>
      </w:r>
      <w:r>
        <w:t xml:space="preserve">. 26. huhtikuuta </w:t>
      </w:r>
      <w:r>
        <w:rPr>
          <w:color w:val="9F816D"/>
        </w:rPr>
        <w:t xml:space="preserve">1988: </w:t>
      </w:r>
      <w:r>
        <w:rPr>
          <w:color w:val="FB5514"/>
        </w:rPr>
        <w:t xml:space="preserve">Kongressipuolueen </w:t>
      </w:r>
      <w:r>
        <w:t xml:space="preserve">(I) </w:t>
      </w:r>
      <w:r>
        <w:t xml:space="preserve">nimittämä parlamentaarinen tutkintavaliokunta </w:t>
      </w:r>
      <w:r>
        <w:t xml:space="preserve">päättelee, että </w:t>
      </w:r>
      <w:r>
        <w:rPr>
          <w:color w:val="2B2D32"/>
        </w:rPr>
        <w:t xml:space="preserve">kauppaan </w:t>
      </w:r>
      <w:r>
        <w:t xml:space="preserve">ei osallistunut välikäsiä eikä mitään maksua suoritettu yhdellekään intialaiselle henkilölle tai yritykselle. 18. heinäkuuta </w:t>
      </w:r>
      <w:r>
        <w:rPr>
          <w:color w:val="8B934B"/>
        </w:rPr>
        <w:t xml:space="preserve">1989</w:t>
      </w:r>
      <w:r>
        <w:t xml:space="preserve">: Intian valtiontilintarkastaja raportoi vakavista väärinkäytöksistä hallituksen </w:t>
      </w:r>
      <w:r>
        <w:rPr>
          <w:color w:val="F8907D"/>
        </w:rPr>
        <w:t xml:space="preserve">Bofors-sopimuksen </w:t>
      </w:r>
      <w:r>
        <w:t xml:space="preserve">teknisessä ja taloudellisessa arvioinnissa</w:t>
      </w:r>
      <w:r>
        <w:t xml:space="preserve">. 15. syyskuuta </w:t>
      </w:r>
      <w:r>
        <w:rPr>
          <w:color w:val="8B934B"/>
        </w:rPr>
        <w:t xml:space="preserve">1989</w:t>
      </w:r>
      <w:r>
        <w:t xml:space="preserve">: </w:t>
      </w:r>
      <w:r>
        <w:rPr>
          <w:color w:val="F98500"/>
        </w:rPr>
        <w:t xml:space="preserve">Armeijan entinen esikuntapäällikkö Krishnaswami Sundarji </w:t>
      </w:r>
      <w:r>
        <w:t xml:space="preserve">paljastaa haastattelussa</w:t>
      </w:r>
      <w:r>
        <w:rPr>
          <w:color w:val="002935"/>
        </w:rPr>
        <w:t xml:space="preserve">, että </w:t>
      </w:r>
      <w:r>
        <w:rPr>
          <w:color w:val="002935"/>
        </w:rPr>
        <w:t xml:space="preserve">hän oli </w:t>
      </w:r>
      <w:r>
        <w:rPr>
          <w:color w:val="002935"/>
        </w:rPr>
        <w:t xml:space="preserve">toukokuussa </w:t>
      </w:r>
      <w:r>
        <w:rPr>
          <w:color w:val="D7F3FE"/>
        </w:rPr>
        <w:t xml:space="preserve">1987 </w:t>
      </w:r>
      <w:r>
        <w:rPr>
          <w:color w:val="002935"/>
        </w:rPr>
        <w:t xml:space="preserve">ehdottanut </w:t>
      </w:r>
      <w:r>
        <w:rPr>
          <w:color w:val="FCB899"/>
        </w:rPr>
        <w:t xml:space="preserve">hallitukselle </w:t>
      </w:r>
      <w:r>
        <w:rPr>
          <w:color w:val="F98A9D"/>
        </w:rPr>
        <w:t xml:space="preserve">Bofors-sopimuksen </w:t>
      </w:r>
      <w:r>
        <w:rPr>
          <w:color w:val="1C0720"/>
        </w:rPr>
        <w:t xml:space="preserve">peruuttamista</w:t>
      </w:r>
      <w:r>
        <w:t xml:space="preserve">. </w:t>
      </w:r>
      <w:r>
        <w:rPr>
          <w:color w:val="F98500"/>
        </w:rPr>
        <w:t xml:space="preserve">Kenraali Sundarjin mukaan </w:t>
      </w:r>
      <w:r>
        <w:rPr>
          <w:color w:val="9B72C2"/>
        </w:rPr>
        <w:t xml:space="preserve">tämä </w:t>
      </w:r>
      <w:r>
        <w:t xml:space="preserve">olisi </w:t>
      </w:r>
      <w:r>
        <w:t xml:space="preserve">pakottanut </w:t>
      </w:r>
      <w:r>
        <w:rPr>
          <w:color w:val="65407D"/>
        </w:rPr>
        <w:t xml:space="preserve">Boforsin </w:t>
      </w:r>
      <w:r>
        <w:t xml:space="preserve">paljastamaan niiden </w:t>
      </w:r>
      <w:r>
        <w:rPr>
          <w:color w:val="A6919D"/>
        </w:rPr>
        <w:t xml:space="preserve">välikäsien </w:t>
      </w:r>
      <w:r>
        <w:t xml:space="preserve">nimet, </w:t>
      </w:r>
      <w:r>
        <w:rPr>
          <w:color w:val="2C3729"/>
        </w:rPr>
        <w:t xml:space="preserve">jotka </w:t>
      </w:r>
      <w:r>
        <w:rPr>
          <w:color w:val="A6919D"/>
        </w:rPr>
        <w:t xml:space="preserve">olivat saaneet </w:t>
      </w:r>
      <w:r>
        <w:rPr>
          <w:color w:val="D7C70B"/>
        </w:rPr>
        <w:t xml:space="preserve">yritykseltä </w:t>
      </w:r>
      <w:r>
        <w:rPr>
          <w:color w:val="A6919D"/>
        </w:rPr>
        <w:t xml:space="preserve">lahjuksia</w:t>
      </w:r>
      <w:r>
        <w:t xml:space="preserve">. </w:t>
      </w:r>
      <w:r>
        <w:rPr>
          <w:color w:val="B5AFC4"/>
        </w:rPr>
        <w:t xml:space="preserve">Hallitus </w:t>
      </w:r>
      <w:r>
        <w:t xml:space="preserve">hylkää </w:t>
      </w:r>
      <w:r>
        <w:rPr>
          <w:color w:val="9F9992"/>
        </w:rPr>
        <w:t xml:space="preserve">hänen </w:t>
      </w:r>
      <w:r>
        <w:rPr>
          <w:color w:val="EFFBD0"/>
        </w:rPr>
        <w:t xml:space="preserve">suosituksensa</w:t>
      </w:r>
      <w:r>
        <w:t xml:space="preserve">. 9. lokakuuta </w:t>
      </w:r>
      <w:r>
        <w:rPr>
          <w:color w:val="8B934B"/>
        </w:rPr>
        <w:t xml:space="preserve">1989</w:t>
      </w:r>
      <w:r>
        <w:t xml:space="preserve">: </w:t>
      </w:r>
      <w:r>
        <w:rPr>
          <w:color w:val="D26A5B"/>
        </w:rPr>
        <w:t xml:space="preserve">The Hindu </w:t>
      </w:r>
      <w:r>
        <w:t xml:space="preserve">julkaisee </w:t>
      </w:r>
      <w:r>
        <w:rPr>
          <w:color w:val="719FFA"/>
        </w:rPr>
        <w:t xml:space="preserve">salatun osan </w:t>
      </w:r>
      <w:r>
        <w:rPr>
          <w:color w:val="FDE2F1"/>
        </w:rPr>
        <w:t xml:space="preserve">Ruotsin valtiontalouden tarkastusviraston </w:t>
      </w:r>
      <w:r>
        <w:rPr>
          <w:color w:val="0D841A"/>
        </w:rPr>
        <w:t xml:space="preserve">raportista</w:t>
      </w:r>
      <w:r>
        <w:t xml:space="preserve">. </w:t>
      </w:r>
      <w:r>
        <w:rPr>
          <w:color w:val="719FFA"/>
        </w:rPr>
        <w:t xml:space="preserve">Ilmoituksen </w:t>
      </w:r>
      <w:r>
        <w:t xml:space="preserve">mukaan </w:t>
      </w:r>
      <w:r>
        <w:rPr>
          <w:color w:val="65407D"/>
        </w:rPr>
        <w:t xml:space="preserve">Bofors </w:t>
      </w:r>
      <w:r>
        <w:t xml:space="preserve">maksoi provisiota intialaisen aseyhtiön edustajalle.</w:t>
      </w:r>
    </w:p>
    <w:p>
      <w:r>
        <w:rPr>
          <w:b/>
        </w:rPr>
        <w:t xml:space="preserve">Asiakirjan numero 1744</w:t>
      </w:r>
    </w:p>
    <w:p>
      <w:r>
        <w:rPr>
          <w:b/>
        </w:rPr>
        <w:t xml:space="preserve">Asiakirjan tunniste: wsj2042-001</w:t>
      </w:r>
    </w:p>
    <w:p>
      <w:r>
        <w:rPr>
          <w:color w:val="310106"/>
        </w:rPr>
        <w:t xml:space="preserve">Parsow Partnership Ltd. ja Elkhorn Partners L . P. </w:t>
      </w:r>
      <w:r>
        <w:t xml:space="preserve">ilmoittivat, että ne saattavat odottaa kolmansien osapuolten ehdotuksia </w:t>
      </w:r>
      <w:r>
        <w:rPr>
          <w:color w:val="04640D"/>
        </w:rPr>
        <w:t xml:space="preserve">CACI International Inc:</w:t>
      </w:r>
      <w:r>
        <w:t xml:space="preserve">n myynnistä tai rakenneuudistuksesta</w:t>
      </w:r>
      <w:r>
        <w:t xml:space="preserve">. </w:t>
      </w:r>
      <w:r>
        <w:rPr>
          <w:color w:val="310106"/>
        </w:rPr>
        <w:t xml:space="preserve">Parsow ja Elkhorn, </w:t>
      </w:r>
      <w:r>
        <w:rPr>
          <w:color w:val="FB5514"/>
        </w:rPr>
        <w:t xml:space="preserve">jotka </w:t>
      </w:r>
      <w:r>
        <w:rPr>
          <w:color w:val="310106"/>
        </w:rPr>
        <w:t xml:space="preserve">yhdessä omistavat 8685 prosenttia CACI:n kantaosakkeista, </w:t>
      </w:r>
      <w:r>
        <w:t xml:space="preserve">ilmoittivat </w:t>
      </w:r>
      <w:r>
        <w:rPr>
          <w:color w:val="FEFB0A"/>
        </w:rPr>
        <w:t xml:space="preserve">hallituksen arvopaperivalvontakomissiolle toimittamissaan asiakirjoissa, että </w:t>
      </w:r>
      <w:r>
        <w:t xml:space="preserve">he uskovat </w:t>
      </w:r>
      <w:r>
        <w:rPr>
          <w:color w:val="04640D"/>
        </w:rPr>
        <w:t xml:space="preserve">yhtiön </w:t>
      </w:r>
      <w:r>
        <w:t xml:space="preserve">myynnin olevan CACI:n osakkeenomistajien edun mukaista</w:t>
      </w:r>
      <w:r>
        <w:t xml:space="preserve">. </w:t>
      </w:r>
      <w:r>
        <w:t xml:space="preserve">Virginian Arlingtonissa sijaitseva CACI sanoi, </w:t>
      </w:r>
      <w:r>
        <w:t xml:space="preserve">ettei se ollut nähnyt </w:t>
      </w:r>
      <w:r>
        <w:rPr>
          <w:color w:val="E115C0"/>
        </w:rPr>
        <w:t xml:space="preserve">Parsow'n ja Elkhornin </w:t>
      </w:r>
      <w:r>
        <w:rPr>
          <w:color w:val="FEFB0A"/>
        </w:rPr>
        <w:t xml:space="preserve">hakemuksia </w:t>
      </w:r>
      <w:r>
        <w:t xml:space="preserve">eikä voinut kommentoida niitä. </w:t>
      </w:r>
      <w:r>
        <w:rPr>
          <w:color w:val="310106"/>
        </w:rPr>
        <w:t xml:space="preserve">Kansainyhteisö </w:t>
      </w:r>
      <w:r>
        <w:t xml:space="preserve">sanoi, että se voi hakea edustusta </w:t>
      </w:r>
      <w:r>
        <w:rPr>
          <w:color w:val="00587F"/>
        </w:rPr>
        <w:t xml:space="preserve">hallitukseen </w:t>
      </w:r>
      <w:r>
        <w:t xml:space="preserve">ja että se voi </w:t>
      </w:r>
      <w:r>
        <w:t xml:space="preserve">pyytää </w:t>
      </w:r>
      <w:r>
        <w:rPr>
          <w:color w:val="00587F"/>
        </w:rPr>
        <w:t xml:space="preserve">CACIn hallitukselta </w:t>
      </w:r>
      <w:r>
        <w:t xml:space="preserve">ja muilta suurilta osakkeenomistajilta tukea </w:t>
      </w:r>
      <w:r>
        <w:t xml:space="preserve">suunnitelmilleen. Pöytäkirjan mukaan sekä </w:t>
      </w:r>
      <w:r>
        <w:rPr>
          <w:color w:val="310106"/>
        </w:rPr>
        <w:t xml:space="preserve">Parsow että Elkhorn sijaitsevat </w:t>
      </w:r>
      <w:r>
        <w:t xml:space="preserve">Elkhornissa, Nebraskassa, ja niitä johtaa sama vastuunalainen yhtiömies, Alan S. Parsow. </w:t>
      </w:r>
      <w:r>
        <w:rPr>
          <w:color w:val="310106"/>
        </w:rPr>
        <w:t xml:space="preserve">He </w:t>
      </w:r>
      <w:r>
        <w:t xml:space="preserve">omistavat yhteensä 880 500 kantaosaketta, joista 86 500 osaketta on ostettu viimeisten 60 päivän aikana hintaan 23 125-24 375 dollaria osakkeelta. Lisäosakkeita voidaan ostaa tai myydä avoimilla markkinoilla, yksityisesti tai muulla tavoin markkinaolosuhteista ja muista tekijöistä riippuen.</w:t>
      </w:r>
    </w:p>
    <w:p>
      <w:r>
        <w:rPr>
          <w:b/>
        </w:rPr>
        <w:t xml:space="preserve">Asiakirjan numero 1745</w:t>
      </w:r>
    </w:p>
    <w:p>
      <w:r>
        <w:rPr>
          <w:b/>
        </w:rPr>
        <w:t xml:space="preserve">Asiakirjan tunniste: wsj2043-001</w:t>
      </w:r>
    </w:p>
    <w:p>
      <w:r>
        <w:t xml:space="preserve">Joukkovelkakirjojen ja osakkeiden välinen vastakkaissuhde </w:t>
      </w:r>
      <w:r>
        <w:t xml:space="preserve">katkesi </w:t>
      </w:r>
      <w:r>
        <w:rPr>
          <w:color w:val="310106"/>
        </w:rPr>
        <w:t xml:space="preserve">eilen</w:t>
      </w:r>
      <w:r>
        <w:t xml:space="preserve">, kun </w:t>
      </w:r>
      <w:r>
        <w:rPr>
          <w:color w:val="04640D"/>
        </w:rPr>
        <w:t xml:space="preserve">joukkovelkakirjat </w:t>
      </w:r>
      <w:r>
        <w:t xml:space="preserve">laskivat osakkeiden lievästä laskusta huolimatta. Joukkovelkakirjasijoittajat seuraavat kuitenkin edelleen tarkkaan </w:t>
      </w:r>
      <w:r>
        <w:rPr>
          <w:color w:val="FEFB0A"/>
        </w:rPr>
        <w:t xml:space="preserve">hermostuneita osakemarkkinoita</w:t>
      </w:r>
      <w:r>
        <w:t xml:space="preserve">. </w:t>
      </w:r>
      <w:r>
        <w:t xml:space="preserve">Alkuvaiheen kaupankäynnissä </w:t>
      </w:r>
      <w:r>
        <w:rPr>
          <w:color w:val="FB5514"/>
        </w:rPr>
        <w:t xml:space="preserve">sijoittajat </w:t>
      </w:r>
      <w:r>
        <w:t xml:space="preserve">nostivat joukkovelkakirjojen hintoja osakkeiden laskiessa ja </w:t>
      </w:r>
      <w:r>
        <w:rPr>
          <w:color w:val="E115C0"/>
        </w:rPr>
        <w:t xml:space="preserve">pelätessä </w:t>
      </w:r>
      <w:r>
        <w:rPr>
          <w:color w:val="00587F"/>
        </w:rPr>
        <w:t xml:space="preserve">perjantain </w:t>
      </w:r>
      <w:r>
        <w:rPr>
          <w:color w:val="0BC582"/>
        </w:rPr>
        <w:t xml:space="preserve">pörssitappion toistumista</w:t>
      </w:r>
      <w:r>
        <w:t xml:space="preserve">. Osittainen elpyminen </w:t>
      </w:r>
      <w:r>
        <w:rPr>
          <w:color w:val="FEB8C8"/>
        </w:rPr>
        <w:t xml:space="preserve">teollisuusyritysten osakkeita mittaavassa Dow-Jones-indeksissä, </w:t>
      </w:r>
      <w:r>
        <w:rPr>
          <w:color w:val="9E8317"/>
        </w:rPr>
        <w:t xml:space="preserve">joka </w:t>
      </w:r>
      <w:r>
        <w:rPr>
          <w:color w:val="FEB8C8"/>
        </w:rPr>
        <w:t xml:space="preserve">laski aamulla yli 60 pistettä, </w:t>
      </w:r>
      <w:r>
        <w:t xml:space="preserve">kuitenkin </w:t>
      </w:r>
      <w:r>
        <w:t xml:space="preserve">romutti </w:t>
      </w:r>
      <w:r>
        <w:rPr>
          <w:color w:val="E115C0"/>
        </w:rPr>
        <w:t xml:space="preserve">nämä odotukset</w:t>
      </w:r>
      <w:r>
        <w:t xml:space="preserve">. </w:t>
      </w:r>
      <w:r>
        <w:t xml:space="preserve">Myöhemmin </w:t>
      </w:r>
      <w:r>
        <w:rPr>
          <w:color w:val="310106"/>
        </w:rPr>
        <w:t xml:space="preserve">päivällä </w:t>
      </w:r>
      <w:r>
        <w:t xml:space="preserve">valtion pitkäaikaisiin joukkovelkakirjalainoihin </w:t>
      </w:r>
      <w:r>
        <w:t xml:space="preserve">vaikutti</w:t>
      </w:r>
      <w:r>
        <w:t xml:space="preserve"> myös </w:t>
      </w:r>
      <w:r>
        <w:rPr>
          <w:color w:val="847D81"/>
        </w:rPr>
        <w:t xml:space="preserve">Tennessee Valley Authorityn tekemä </w:t>
      </w:r>
      <w:r>
        <w:rPr>
          <w:color w:val="01190F"/>
        </w:rPr>
        <w:t xml:space="preserve">4 miljardin dollarin tarjous </w:t>
      </w:r>
      <w:r>
        <w:t xml:space="preserve">ja mahdollisuus valtavaan määrään </w:t>
      </w:r>
      <w:r>
        <w:rPr>
          <w:color w:val="58018B"/>
        </w:rPr>
        <w:t xml:space="preserve">uutta virastojen </w:t>
      </w:r>
      <w:r>
        <w:t xml:space="preserve">velkaa</w:t>
      </w:r>
      <w:r>
        <w:t xml:space="preserve">. </w:t>
      </w:r>
      <w:r>
        <w:t xml:space="preserve">"</w:t>
      </w:r>
      <w:r>
        <w:rPr>
          <w:color w:val="B70639"/>
        </w:rPr>
        <w:t xml:space="preserve">Joukkovelkakirjasijoittajat </w:t>
      </w:r>
      <w:r>
        <w:t xml:space="preserve">toivoivat, että osakekurssien lasku jatkuisi", sanoi Roger Early, Pittsburghissa sijaitsevan Federated Investors Inc:n varatoimitusjohtaja. "</w:t>
      </w:r>
      <w:r>
        <w:rPr>
          <w:color w:val="703B01"/>
        </w:rPr>
        <w:t xml:space="preserve">Kun osakkeet vakiintuivat, </w:t>
      </w:r>
      <w:r>
        <w:rPr>
          <w:color w:val="F7F1DF"/>
        </w:rPr>
        <w:t xml:space="preserve">se </w:t>
      </w:r>
      <w:r>
        <w:t xml:space="preserve">oli </w:t>
      </w:r>
      <w:r>
        <w:t xml:space="preserve">pettymys." </w:t>
      </w:r>
      <w:r>
        <w:t xml:space="preserve">Samaan aikaan </w:t>
      </w:r>
      <w:r>
        <w:rPr>
          <w:color w:val="118B8A"/>
        </w:rPr>
        <w:t xml:space="preserve">joukkovelkakirjamarkkinat </w:t>
      </w:r>
      <w:r>
        <w:t xml:space="preserve">eivät kiinnittäneet kahtena päivänä peräkkäin juurikaan huomiota </w:t>
      </w:r>
      <w:r>
        <w:rPr>
          <w:color w:val="4AFEFA"/>
        </w:rPr>
        <w:t xml:space="preserve">Yhdysvaltain keskuspankin </w:t>
      </w:r>
      <w:r>
        <w:t xml:space="preserve">avomarkkinaoperaatioihin. </w:t>
      </w:r>
      <w:r>
        <w:rPr>
          <w:color w:val="796EE6"/>
        </w:rPr>
        <w:t xml:space="preserve">Yhdysvaltain keskuspankin </w:t>
      </w:r>
      <w:r>
        <w:rPr>
          <w:color w:val="FCB164"/>
        </w:rPr>
        <w:t xml:space="preserve">virkamiehet </w:t>
      </w:r>
      <w:r>
        <w:t xml:space="preserve">lähettivät lisää käteistä pankkijärjestelmään</w:t>
      </w:r>
      <w:r>
        <w:rPr>
          <w:color w:val="000D2C"/>
        </w:rPr>
        <w:t xml:space="preserve">, kun he järjestivät 1,5 miljardin dollarin edestä takaisinostosopimuksia tavanomaisen kokousta edeltävän interventiojakson aikana</w:t>
      </w:r>
      <w:r>
        <w:t xml:space="preserve">. </w:t>
      </w:r>
      <w:r>
        <w:rPr>
          <w:color w:val="000D2C"/>
        </w:rPr>
        <w:t xml:space="preserve">Toimenpiteellä pyrittiin </w:t>
      </w:r>
      <w:r>
        <w:t xml:space="preserve">pitämään korkokatto ja lisäämään sijoittajien luottamusta. "</w:t>
      </w:r>
      <w:r>
        <w:rPr>
          <w:color w:val="53495F"/>
        </w:rPr>
        <w:t xml:space="preserve">Tämä interventio </w:t>
      </w:r>
      <w:r>
        <w:rPr>
          <w:color w:val="F95475"/>
        </w:rPr>
        <w:t xml:space="preserve">oli ystävällinen</w:t>
      </w:r>
      <w:r>
        <w:t xml:space="preserve">, </w:t>
      </w:r>
      <w:r>
        <w:rPr>
          <w:color w:val="F95475"/>
        </w:rPr>
        <w:t xml:space="preserve">mikä </w:t>
      </w:r>
      <w:r>
        <w:t xml:space="preserve">tarkoittaa, </w:t>
      </w:r>
      <w:r>
        <w:t xml:space="preserve">ettei sitä oikeastaan tarvinnut tehdä", sanoi </w:t>
      </w:r>
      <w:r>
        <w:rPr>
          <w:color w:val="61FC03"/>
        </w:rPr>
        <w:t xml:space="preserve">Maria Fiorini Ramirez, Drexel Burnham Lambert Inc:n rahamarkkinatalousasiantuntija</w:t>
      </w:r>
      <w:r>
        <w:t xml:space="preserve">. Hän sanoi, että aggressiivisempia toimia ei tarvittu. </w:t>
      </w:r>
      <w:r>
        <w:rPr>
          <w:color w:val="4AFEFA"/>
        </w:rPr>
        <w:t xml:space="preserve">Yhdysvaltain keskuspankki </w:t>
      </w:r>
      <w:r>
        <w:t xml:space="preserve">vaikuttaa myös siltä, </w:t>
      </w:r>
      <w:r>
        <w:t xml:space="preserve">että se on haluton helpottamaan luottoehtoja entisestään. Se on jo sallinut tarkoin seuratun liittovaltion ohjauskoron laskea 1/4 prosenttiyksikköä noin 8 3/4 prosenttiin aiemmasta noin 9 prosentin tavoitetasosta. </w:t>
      </w:r>
      <w:r>
        <w:rPr>
          <w:color w:val="5D9608"/>
        </w:rPr>
        <w:t xml:space="preserve">Korkoa</w:t>
      </w:r>
      <w:r>
        <w:rPr>
          <w:color w:val="DE98FD"/>
        </w:rPr>
        <w:t xml:space="preserve">, </w:t>
      </w:r>
      <w:r>
        <w:rPr>
          <w:color w:val="5D9608"/>
        </w:rPr>
        <w:t xml:space="preserve">jonka </w:t>
      </w:r>
      <w:r>
        <w:rPr>
          <w:color w:val="98A088"/>
        </w:rPr>
        <w:t xml:space="preserve">pankit </w:t>
      </w:r>
      <w:r>
        <w:rPr>
          <w:color w:val="5D9608"/>
        </w:rPr>
        <w:t xml:space="preserve">veloittavat toisiltaan yön yli -lainoista, pidetään </w:t>
      </w:r>
      <w:r>
        <w:t xml:space="preserve">ensimmäisenä signaalina muutoksista </w:t>
      </w:r>
      <w:r>
        <w:rPr>
          <w:color w:val="4AFEFA"/>
        </w:rPr>
        <w:t xml:space="preserve">Yhdysvaltain keskuspankin </w:t>
      </w:r>
      <w:r>
        <w:t xml:space="preserve">politiikassa</w:t>
      </w:r>
      <w:r>
        <w:t xml:space="preserve">. Se </w:t>
      </w:r>
      <w:r>
        <w:t xml:space="preserve">päätyi </w:t>
      </w:r>
      <w:r>
        <w:rPr>
          <w:color w:val="310106"/>
        </w:rPr>
        <w:t xml:space="preserve">eilen </w:t>
      </w:r>
      <w:r>
        <w:t xml:space="preserve">noin 8 11/16 prosenttiin, mutta </w:t>
      </w:r>
      <w:r>
        <w:t xml:space="preserve">oli </w:t>
      </w:r>
      <w:r>
        <w:rPr>
          <w:color w:val="4F584E"/>
        </w:rPr>
        <w:t xml:space="preserve">maanantaina </w:t>
      </w:r>
      <w:r>
        <w:t xml:space="preserve">hyvin alhaalla 8 1/2 prosentissa. Kolmenkymmenen vuoden pitkäaikaiset valtion joukkolainat laskivat yli 1/2 prosenttiyksikköä eli yli 5 dollaria jokaista 1 000 dollarin nimellisarvoa kohden, ja niiden tuotto nousi yli 8 prosentin ensimmäistä kertaa sitten torstain. Myös sijoitusluokan yrityslainojen, kunnallisten joukkolainojen ja asuntolainojen tuotto laski. </w:t>
      </w:r>
      <w:r>
        <w:rPr>
          <w:color w:val="248AD0"/>
        </w:rPr>
        <w:t xml:space="preserve">Useimmat roskalainat </w:t>
      </w:r>
      <w:r>
        <w:t xml:space="preserve">päättyivät kuitenkin ennallaan hieman korkeammalla tasolla institutionaalisten sijoittajien jahdattua edullisia tarjouksia avajaisissa. Jotkin niin sanotut korkealaatuiset subprime-emissiot, kuten </w:t>
      </w:r>
      <w:r>
        <w:rPr>
          <w:color w:val="5C5300"/>
        </w:rPr>
        <w:t xml:space="preserve">R. H. Macy &amp; Co:n </w:t>
      </w:r>
      <w:r>
        <w:t xml:space="preserve">14 1/2 %:n subordinated notes</w:t>
      </w:r>
      <w:r>
        <w:t xml:space="preserve">, vahvistuivat. </w:t>
      </w:r>
      <w:r>
        <w:rPr>
          <w:color w:val="5C5300"/>
        </w:rPr>
        <w:t xml:space="preserve">Macy'sin </w:t>
      </w:r>
      <w:r>
        <w:t xml:space="preserve">joukkovelkakirjalainan liikkeeseenlasku </w:t>
      </w:r>
      <w:r>
        <w:t xml:space="preserve">päättyi noin yhden pykälän korkeammalla 97 euron tarjoushinnalla. </w:t>
      </w:r>
      <w:r>
        <w:rPr>
          <w:color w:val="847D81"/>
        </w:rPr>
        <w:t xml:space="preserve">TVA:</w:t>
      </w:r>
      <w:r>
        <w:rPr>
          <w:color w:val="9F6551"/>
        </w:rPr>
        <w:t xml:space="preserve">n </w:t>
      </w:r>
      <w:r>
        <w:rPr>
          <w:color w:val="01190F"/>
        </w:rPr>
        <w:t xml:space="preserve">julkinen velkaantuminen </w:t>
      </w:r>
      <w:r>
        <w:t xml:space="preserve">oli </w:t>
      </w:r>
      <w:r>
        <w:t xml:space="preserve">ensimmäinen 15 vuoteen. Sijoittajien voimakas kysyntä </w:t>
      </w:r>
      <w:r>
        <w:t xml:space="preserve">sai </w:t>
      </w:r>
      <w:r>
        <w:rPr>
          <w:color w:val="9F6551"/>
        </w:rPr>
        <w:t xml:space="preserve">sen </w:t>
      </w:r>
      <w:r>
        <w:t xml:space="preserve">kasvattamaan </w:t>
      </w:r>
      <w:r>
        <w:rPr>
          <w:color w:val="01190F"/>
        </w:rPr>
        <w:t xml:space="preserve">liikkeeseenlaskun </w:t>
      </w:r>
      <w:r>
        <w:t xml:space="preserve">kokoa </w:t>
      </w:r>
      <w:r>
        <w:t xml:space="preserve">3 miljardista dollarista. Kauppiaat sanoivat, että </w:t>
      </w:r>
      <w:r>
        <w:rPr>
          <w:color w:val="9F6551"/>
        </w:rPr>
        <w:t xml:space="preserve">TVA:n </w:t>
      </w:r>
      <w:r>
        <w:t xml:space="preserve">joukkovelkakirjalainojen hinnoittelun hidastuminen </w:t>
      </w:r>
      <w:r>
        <w:t xml:space="preserve">aiheutti paineita myös valtion pitkäaikaisille joukkovelkakirjalainoille. "</w:t>
      </w:r>
      <w:r>
        <w:rPr>
          <w:color w:val="932C70"/>
        </w:rPr>
        <w:t xml:space="preserve">TVA:n </w:t>
      </w:r>
      <w:r>
        <w:rPr>
          <w:color w:val="BCFEC6"/>
        </w:rPr>
        <w:t xml:space="preserve">joukkovelkakirjojen merkitsijät </w:t>
      </w:r>
      <w:r>
        <w:t xml:space="preserve">ovat vähentäneet </w:t>
      </w:r>
      <w:r>
        <w:t xml:space="preserve">markkinariskiä myymällä valtiolainoja kattaakseen ainakin osan </w:t>
      </w:r>
      <w:r>
        <w:t xml:space="preserve">(TVA:n joukkovelkakirjojen) omistuksistaan", sanoi James R. Capra, Shearson Lehman Government Securities Inc:n vanhempi varatoimitusjohtaja. </w:t>
      </w:r>
      <w:r>
        <w:rPr>
          <w:color w:val="B5AFC4"/>
        </w:rPr>
        <w:t xml:space="preserve">TVA:n joukkovelkakirjalainat </w:t>
      </w:r>
      <w:r>
        <w:t xml:space="preserve">myös "</w:t>
      </w:r>
      <w:r>
        <w:t xml:space="preserve">muistuttivat </w:t>
      </w:r>
      <w:r>
        <w:rPr>
          <w:color w:val="118B8A"/>
        </w:rPr>
        <w:t xml:space="preserve">markkinoita </w:t>
      </w:r>
      <w:r>
        <w:t xml:space="preserve">siitä, että uusia rahoituslähteitä tulee olemaan vielä enemmän", sanoi Lawrence N. Leuzzi, S.G. Warburg Securities &amp; Co:n vanhempi toimitusjohtaja. </w:t>
      </w:r>
      <w:r>
        <w:rPr>
          <w:color w:val="AE7AA1"/>
        </w:rPr>
        <w:t xml:space="preserve">Valtiovarainministeriö </w:t>
      </w:r>
      <w:r>
        <w:t xml:space="preserve">ilmoittaa </w:t>
      </w:r>
      <w:r>
        <w:rPr>
          <w:color w:val="AE7AA1"/>
        </w:rPr>
        <w:t xml:space="preserve">tänään </w:t>
      </w:r>
      <w:r>
        <w:t xml:space="preserve">seuraavan kaksivuotisen valtion joukkovelkakirjalainan </w:t>
      </w:r>
      <w:r>
        <w:t xml:space="preserve">myynnin suuruuden, ja </w:t>
      </w:r>
      <w:r>
        <w:rPr>
          <w:color w:val="58018B"/>
        </w:rPr>
        <w:t xml:space="preserve">Resolution Funding Corp. </w:t>
      </w:r>
      <w:r>
        <w:t xml:space="preserve">julkistaa yksityiskohtia </w:t>
      </w:r>
      <w:r>
        <w:t xml:space="preserve">ensimmäisestä joukkovelkakirjalainan liikkeeseenlaskusta. Jotkut kauppiaat arvioivat, että ensi viikolla myydään 9,75 miljardilla dollarilla uusia kaksivuotisia valtion joukkovelkakirjalainoja, ja he odottavat </w:t>
      </w:r>
      <w:r>
        <w:rPr>
          <w:color w:val="58018B"/>
        </w:rPr>
        <w:t xml:space="preserve">Refcorpin </w:t>
      </w:r>
      <w:r>
        <w:t xml:space="preserve">tarjoavan 4-6 miljardilla dollarilla pitkäaikaisia "pelastuslainoja". </w:t>
      </w:r>
      <w:r>
        <w:rPr>
          <w:color w:val="58018B"/>
        </w:rPr>
        <w:t xml:space="preserve">Refcorp </w:t>
      </w:r>
      <w:r>
        <w:t xml:space="preserve">perustettiin auttamaan liittovaltion säästö- ja lainayhdistyksille myönnettävän tuen rahoittamisessa. </w:t>
      </w:r>
      <w:r>
        <w:rPr>
          <w:color w:val="310106"/>
        </w:rPr>
        <w:t xml:space="preserve">Eilen</w:t>
      </w:r>
      <w:r>
        <w:t xml:space="preserve"> käynnistettiin </w:t>
      </w:r>
      <w:r>
        <w:t xml:space="preserve">toinenkin virastojen liikkeeseenlasku</w:t>
      </w:r>
      <w:r>
        <w:t xml:space="preserve">. </w:t>
      </w:r>
      <w:r>
        <w:rPr>
          <w:color w:val="C2A393"/>
        </w:rPr>
        <w:t xml:space="preserve">Federal Home Loan Bank Boardin rahoitusosasto </w:t>
      </w:r>
      <w:r>
        <w:t xml:space="preserve">kertoi hinnoittelevansa neljäosaista 2,27 miljardin dollarin joukkovelkakirjalainaa pankeille, joiden tuotto vaihtelee 8125 prosentista 8375 prosenttiin. </w:t>
      </w:r>
      <w:r>
        <w:t xml:space="preserve">Useiden talousraporttien julkistamisella </w:t>
      </w:r>
      <w:r>
        <w:t xml:space="preserve">ei ollut juurikaan vaikutusta </w:t>
      </w:r>
      <w:r>
        <w:rPr>
          <w:color w:val="118B8A"/>
        </w:rPr>
        <w:t xml:space="preserve">markkinoihin</w:t>
      </w:r>
      <w:r>
        <w:t xml:space="preserve">, mukaan lukien uutinen siitä, että </w:t>
      </w:r>
      <w:r>
        <w:rPr>
          <w:color w:val="0232FD"/>
        </w:rPr>
        <w:t xml:space="preserve">Yhdysvaltain</w:t>
      </w:r>
      <w:r>
        <w:t xml:space="preserve"> kauppavaje </w:t>
      </w:r>
      <w:r>
        <w:rPr>
          <w:color w:val="6A3A35"/>
        </w:rPr>
        <w:t xml:space="preserve">kasvoi</w:t>
      </w:r>
      <w:r>
        <w:t xml:space="preserve"> elokuussa </w:t>
      </w:r>
      <w:r>
        <w:rPr>
          <w:color w:val="6A3A35"/>
        </w:rPr>
        <w:t xml:space="preserve">yllättävään 10,77 miljardiin dollariin, kun </w:t>
      </w:r>
      <w:r>
        <w:t xml:space="preserve">se </w:t>
      </w:r>
      <w:r>
        <w:t xml:space="preserve">kesäkuussa oli tarkistettu 8,24 miljardiin dollariin. Elokuun alijäämän odotettiin kasvavan 9,1 miljardiin dollariin. Valtion arvopaperit 1/2 pisteen lasku ei vaikuttanut valtion arvopapereihin. Vertailukohtana oleva 30-vuotinen valtion joukkovelkakirjalaina sulkeutui 100 28/32:een eli 8,04 %:iin, kun se </w:t>
      </w:r>
      <w:r>
        <w:rPr>
          <w:color w:val="4F584E"/>
        </w:rPr>
        <w:t xml:space="preserve">maanantaina </w:t>
      </w:r>
      <w:r>
        <w:t xml:space="preserve">oli 101 19/32 eli 7,97 %</w:t>
      </w:r>
      <w:r>
        <w:t xml:space="preserve">. Viimeisin 10-vuotinen valtionlaina noteerattiin päätöskurssin aikaan 99 25/32:een eli 8,01 %:n tuottoon, kun se oli 100 1/32 ja 7,97 %:n tuotto. Lyhyet korot olivat korkeammat. Kolmen kuukauden lyhyiden valtionlainojen diskonttokorko nousi 7,52 %:iin, kun joukkovelkakirjalainojen vastaava tuotto oli 7,75 %. Kuuden kuukauden lyhyiden valtionlainojen korko nousi 7,53 %:iin, kun joukkovelkakirjalainojen vastaava tuotto oli 7,92 %. Yrityslainojen muut sijoitusluokan yrityslainojen liikkeeseenlaskut päätyivät 1/4-1/2 prosenttiyksikköä alemmas, kun taas useimmat subprime-luokan joukkovelkakirjalainat päätyivät ennalleen. </w:t>
      </w:r>
      <w:r>
        <w:rPr>
          <w:color w:val="847D81"/>
        </w:rPr>
        <w:t xml:space="preserve">TVA:n </w:t>
      </w:r>
      <w:r>
        <w:rPr>
          <w:color w:val="01190F"/>
        </w:rPr>
        <w:t xml:space="preserve">valtava </w:t>
      </w:r>
      <w:r>
        <w:rPr>
          <w:color w:val="01190F"/>
        </w:rPr>
        <w:t xml:space="preserve">4 miljardin dollarin </w:t>
      </w:r>
      <w:r>
        <w:rPr>
          <w:color w:val="01190F"/>
        </w:rPr>
        <w:t xml:space="preserve">anti </w:t>
      </w:r>
      <w:r>
        <w:t xml:space="preserve">hallitsi huomiota uusien liikkeeseenlaskujen markkinoilla. </w:t>
      </w:r>
      <w:r>
        <w:rPr>
          <w:color w:val="9F6551"/>
        </w:rPr>
        <w:t xml:space="preserve">TVA </w:t>
      </w:r>
      <w:r>
        <w:t xml:space="preserve">tarjosi 2 miljardin dollarin arvosta 30 vuoden joukkovelkakirjalainoja, joiden tuotto oli 9,06 prosenttia, 1 miljardin dollarin arvosta 10 vuoden joukkovelkakirjalainoja, joiden tuotto oli 8,42 prosenttia, ja 1 miljardin dollarin arvosta 5 vuoden joukkovelkakirjalainoja, joiden tuotto oli 8,33 prosenttia. </w:t>
      </w:r>
      <w:r>
        <w:rPr>
          <w:color w:val="9F6551"/>
        </w:rPr>
        <w:t xml:space="preserve">TVA, </w:t>
      </w:r>
      <w:r>
        <w:rPr>
          <w:color w:val="BA6801"/>
        </w:rPr>
        <w:t xml:space="preserve">joka </w:t>
      </w:r>
      <w:r>
        <w:rPr>
          <w:color w:val="9F6551"/>
        </w:rPr>
        <w:t xml:space="preserve">ylläpitää yhtä </w:t>
      </w:r>
      <w:r>
        <w:rPr>
          <w:color w:val="168E5C"/>
        </w:rPr>
        <w:t xml:space="preserve">maan </w:t>
      </w:r>
      <w:r>
        <w:rPr>
          <w:color w:val="9F6551"/>
        </w:rPr>
        <w:t xml:space="preserve">suurimmista sähkövoimajärjestelmistä, on Yhdysvaltain </w:t>
      </w:r>
      <w:r>
        <w:t xml:space="preserve">hallituksen kokonaan omistama yhtiö. Eilinen joukkovelkakirjojen myynti oli osa 6,7 miljardin dollarin jälleenrahoitussuunnitelmaa, jolla </w:t>
      </w:r>
      <w:r>
        <w:rPr>
          <w:color w:val="014347"/>
        </w:rPr>
        <w:t xml:space="preserve">TVA:n </w:t>
      </w:r>
      <w:r>
        <w:rPr>
          <w:color w:val="16C0D0"/>
        </w:rPr>
        <w:t xml:space="preserve">korkeakorkoiset lainat </w:t>
      </w:r>
      <w:r>
        <w:t xml:space="preserve">maksetaan pois </w:t>
      </w:r>
      <w:r>
        <w:rPr>
          <w:color w:val="82785D"/>
        </w:rPr>
        <w:t xml:space="preserve">valtiovarainministeriön </w:t>
      </w:r>
      <w:r>
        <w:rPr>
          <w:color w:val="233809"/>
        </w:rPr>
        <w:t xml:space="preserve">alaisuudessa </w:t>
      </w:r>
      <w:r>
        <w:rPr>
          <w:color w:val="42083B"/>
        </w:rPr>
        <w:t xml:space="preserve">toimivalta </w:t>
      </w:r>
      <w:r>
        <w:rPr>
          <w:color w:val="233809"/>
        </w:rPr>
        <w:t xml:space="preserve">Federal Financing Bankilta</w:t>
      </w:r>
      <w:r>
        <w:t xml:space="preserve">. </w:t>
      </w:r>
      <w:r>
        <w:t xml:space="preserve">Samaan aikaan Lockheed Corp. hinnoitteli 300 miljoonan dollarin joukkovelkakirjalainan, jonka tuotto oli 9,39 %. Mortgage Lien Certificates Mortgage Lien Certificates -johdannaismarkkinat elpyivät </w:t>
      </w:r>
      <w:r>
        <w:rPr>
          <w:color w:val="023087"/>
        </w:rPr>
        <w:t xml:space="preserve">lyhyen tauon jälkeen, </w:t>
      </w:r>
      <w:r>
        <w:rPr>
          <w:color w:val="B7DAD2"/>
        </w:rPr>
        <w:t xml:space="preserve">kun </w:t>
      </w:r>
      <w:r>
        <w:rPr>
          <w:color w:val="196956"/>
        </w:rPr>
        <w:t xml:space="preserve">kahta uutta REMIC-emissiota </w:t>
      </w:r>
      <w:r>
        <w:rPr>
          <w:color w:val="023087"/>
        </w:rPr>
        <w:t xml:space="preserve">tarjottiin </w:t>
      </w:r>
      <w:r>
        <w:rPr>
          <w:color w:val="196956"/>
        </w:rPr>
        <w:t xml:space="preserve">yhteensä 850 miljoonan </w:t>
      </w:r>
      <w:r>
        <w:rPr>
          <w:color w:val="196956"/>
        </w:rPr>
        <w:t xml:space="preserve">dollarin </w:t>
      </w:r>
      <w:r>
        <w:rPr>
          <w:color w:val="023087"/>
        </w:rPr>
        <w:t xml:space="preserve">arvosta </w:t>
      </w:r>
      <w:r>
        <w:rPr>
          <w:color w:val="023087"/>
        </w:rPr>
        <w:t xml:space="preserve">ja puhutaan </w:t>
      </w:r>
      <w:r>
        <w:rPr>
          <w:color w:val="8C41BB"/>
        </w:rPr>
        <w:t xml:space="preserve">kahdesta muusta liikkeeseenlaskusta, </w:t>
      </w:r>
      <w:r>
        <w:rPr>
          <w:color w:val="ECEDFE"/>
        </w:rPr>
        <w:t xml:space="preserve">jotka voitaisiin </w:t>
      </w:r>
      <w:r>
        <w:rPr>
          <w:color w:val="8C41BB"/>
        </w:rPr>
        <w:t xml:space="preserve">hinnoitella </w:t>
      </w:r>
      <w:r>
        <w:rPr>
          <w:color w:val="2B2D32"/>
        </w:rPr>
        <w:t xml:space="preserve">tänään</w:t>
      </w:r>
      <w:r>
        <w:t xml:space="preserve">. REMIC-markkinoiden (Real Estate Mortgage Investment Conduit) elpyminen heijasteli asuntolainamarkkinoiden suhteellista rauhoittumista kahden päivän epävakaan kaupankäynnin jälkeen. Kauppiaiden mukaan on vaikeaa </w:t>
      </w:r>
      <w:r>
        <w:t xml:space="preserve">jäsentää </w:t>
      </w:r>
      <w:r>
        <w:rPr>
          <w:color w:val="94C661"/>
        </w:rPr>
        <w:t xml:space="preserve">uusia REMIC-emissioita, </w:t>
      </w:r>
      <w:r>
        <w:t xml:space="preserve">kun hinnat muuttuvat niin paljon. </w:t>
      </w:r>
      <w:r>
        <w:rPr>
          <w:color w:val="94C661"/>
        </w:rPr>
        <w:t xml:space="preserve">Kaksi hinnoiteltua REMIC-emissiota </w:t>
      </w:r>
      <w:r>
        <w:t xml:space="preserve">ovat </w:t>
      </w:r>
      <w:r>
        <w:rPr>
          <w:color w:val="F8907D"/>
        </w:rPr>
        <w:t xml:space="preserve">500 miljoonan dollarin </w:t>
      </w:r>
      <w:r>
        <w:rPr>
          <w:color w:val="895E6B"/>
        </w:rPr>
        <w:t xml:space="preserve">Federal Home Loan Mortgage Corporationin </w:t>
      </w:r>
      <w:r>
        <w:rPr>
          <w:color w:val="F8907D"/>
        </w:rPr>
        <w:t xml:space="preserve">liikkeeseenlasku, jonka on </w:t>
      </w:r>
      <w:r>
        <w:rPr>
          <w:color w:val="F8907D"/>
        </w:rPr>
        <w:t xml:space="preserve">merkinnyt Salomon Brothers Inc., ja </w:t>
      </w:r>
      <w:r>
        <w:rPr>
          <w:color w:val="F8907D"/>
        </w:rPr>
        <w:t xml:space="preserve">350 miljoonan dollarin </w:t>
      </w:r>
      <w:r>
        <w:rPr>
          <w:color w:val="788E95"/>
        </w:rPr>
        <w:t xml:space="preserve">Federal National Mortgage Associationin </w:t>
      </w:r>
      <w:r>
        <w:rPr>
          <w:color w:val="F8907D"/>
        </w:rPr>
        <w:t xml:space="preserve">liikkeeseenlasku, </w:t>
      </w:r>
      <w:r>
        <w:rPr>
          <w:color w:val="F8907D"/>
        </w:rPr>
        <w:t xml:space="preserve">jonka on merkinnyt Greenwich Capital Markets</w:t>
      </w:r>
      <w:r>
        <w:t xml:space="preserve">. </w:t>
      </w:r>
      <w:r>
        <w:rPr>
          <w:color w:val="F8907D"/>
        </w:rPr>
        <w:t xml:space="preserve">REMIC-emissiot </w:t>
      </w:r>
      <w:r>
        <w:t xml:space="preserve">tukivat </w:t>
      </w:r>
      <w:r>
        <w:rPr>
          <w:color w:val="576094"/>
        </w:rPr>
        <w:t xml:space="preserve">Freddie Macin </w:t>
      </w:r>
      <w:r>
        <w:rPr>
          <w:color w:val="FB6AB8"/>
        </w:rPr>
        <w:t xml:space="preserve">ja </w:t>
      </w:r>
      <w:r>
        <w:rPr>
          <w:color w:val="DB1474"/>
        </w:rPr>
        <w:t xml:space="preserve">Fannie Maen arvopapereiden </w:t>
      </w:r>
      <w:r>
        <w:rPr>
          <w:color w:val="FB6AB8"/>
        </w:rPr>
        <w:t xml:space="preserve">hintoja, </w:t>
      </w:r>
      <w:r>
        <w:rPr>
          <w:color w:val="8489AE"/>
        </w:rPr>
        <w:t xml:space="preserve">jotka </w:t>
      </w:r>
      <w:r>
        <w:rPr>
          <w:color w:val="FB6AB8"/>
        </w:rPr>
        <w:t xml:space="preserve">pitivät paremmin pintansa kuin </w:t>
      </w:r>
      <w:r>
        <w:rPr>
          <w:color w:val="860E04"/>
        </w:rPr>
        <w:t xml:space="preserve">Government National Mortgage Associationin </w:t>
      </w:r>
      <w:r>
        <w:rPr>
          <w:color w:val="FB6AB8"/>
        </w:rPr>
        <w:t xml:space="preserve">arvopaperit iltapäivän myynnin aikana</w:t>
      </w:r>
      <w:r>
        <w:t xml:space="preserve">. </w:t>
      </w:r>
      <w:r>
        <w:t xml:space="preserve">Yhdeksän prosentin </w:t>
      </w:r>
      <w:r>
        <w:rPr>
          <w:color w:val="FBC206"/>
        </w:rPr>
        <w:t xml:space="preserve">Ginnie Mae -arvopaperit </w:t>
      </w:r>
      <w:r>
        <w:t xml:space="preserve">marraskuun toimitukseen päättyivät 7/32 alempana 97 29/32, 9 1/2 prosentin joukkovelkakirjalainat 6/32 alempana 99 31/32 ja 10 prosentin arvopaperit 5/32 alempana 101 29/32. Yhdeksän prosentin </w:t>
      </w:r>
      <w:r>
        <w:rPr>
          <w:color w:val="6EAB9B"/>
        </w:rPr>
        <w:t xml:space="preserve">Freddie Mac -arvopaperit </w:t>
      </w:r>
      <w:r>
        <w:t xml:space="preserve">laskivat 3/32 ja olivat 97 5/32. </w:t>
      </w:r>
      <w:r>
        <w:rPr>
          <w:color w:val="FBC206"/>
        </w:rPr>
        <w:t xml:space="preserve">Ginnie Maen </w:t>
      </w:r>
      <w:r>
        <w:t xml:space="preserve">yhdeksänprosenttisen liikkeeseenlaskun </w:t>
      </w:r>
      <w:r>
        <w:t xml:space="preserve">tuotto oli 9,43 prosenttia sen ennustetun 12 vuoden keskimääräisen juoksuajan aikana, kun ero 10 vuoden valtion joukkovelkakirjalainaan oli 1,42 prosenttiyksikköä. Kunnalliset joukkolainat Kun </w:t>
      </w:r>
      <w:r>
        <w:rPr>
          <w:color w:val="FEFB0A"/>
        </w:rPr>
        <w:t xml:space="preserve">osakemarkkinoiden </w:t>
      </w:r>
      <w:r>
        <w:t xml:space="preserve">heilahtelut jatkoivat joukkovelkakirjalainojen kurimusta</w:t>
      </w:r>
      <w:r>
        <w:t xml:space="preserve">, kunta-alalla vallitsi sekaannus lyhyen aikavälin korkotrendistä. </w:t>
      </w:r>
      <w:r>
        <w:rPr>
          <w:color w:val="F2CDFE"/>
        </w:rPr>
        <w:t xml:space="preserve">Pitkän aikavälin verovapaat dollarilainat </w:t>
      </w:r>
      <w:r>
        <w:t xml:space="preserve">pysyivät enimmäkseen ennallaan 3/8 pistettä alempana </w:t>
      </w:r>
      <w:r>
        <w:rPr>
          <w:color w:val="310106"/>
        </w:rPr>
        <w:t xml:space="preserve">ostettuaan korkeilla koroilla ja myytyään matalilla koroilla, </w:t>
      </w:r>
      <w:r>
        <w:rPr>
          <w:color w:val="645341"/>
        </w:rPr>
        <w:t xml:space="preserve">kun </w:t>
      </w:r>
      <w:r>
        <w:rPr>
          <w:color w:val="310106"/>
        </w:rPr>
        <w:t xml:space="preserve">joukkovelkakirjat käänsivät selkänsä osakkeille maltillisessa kauppiaiden johtamassa kaupankäynnissä</w:t>
      </w:r>
      <w:r>
        <w:t xml:space="preserve">. </w:t>
      </w:r>
      <w:r>
        <w:t xml:space="preserve">Ennakkoon korvattavien kunnallisten joukkovelkakirjalainojen hintoja hillitsi uutinen, jonka </w:t>
      </w:r>
      <w:r>
        <w:t xml:space="preserve">mukaan </w:t>
      </w:r>
      <w:r>
        <w:rPr>
          <w:color w:val="760035"/>
        </w:rPr>
        <w:t xml:space="preserve">Chemical Securities Inc. </w:t>
      </w:r>
      <w:r>
        <w:t xml:space="preserve">ottaa </w:t>
      </w:r>
      <w:r>
        <w:rPr>
          <w:color w:val="D4C67A"/>
        </w:rPr>
        <w:t xml:space="preserve">tänään </w:t>
      </w:r>
      <w:r>
        <w:t xml:space="preserve">vastaan tarjouksia asiakkaiden edustajana </w:t>
      </w:r>
      <w:r>
        <w:rPr>
          <w:color w:val="647A41"/>
        </w:rPr>
        <w:t xml:space="preserve">kahdesta suuresta joukkovelkakirjaluettelosta</w:t>
      </w:r>
      <w:r>
        <w:rPr>
          <w:color w:val="496E76"/>
        </w:rPr>
        <w:t xml:space="preserve">, </w:t>
      </w:r>
      <w:r>
        <w:rPr>
          <w:color w:val="647A41"/>
        </w:rPr>
        <w:t xml:space="preserve">joihin sisältyy monia samankaltaisia kysymyksiä</w:t>
      </w:r>
      <w:r>
        <w:t xml:space="preserve">. </w:t>
      </w:r>
      <w:r>
        <w:rPr>
          <w:color w:val="647A41"/>
        </w:rPr>
        <w:t xml:space="preserve">Luetteloiden </w:t>
      </w:r>
      <w:r>
        <w:t xml:space="preserve">loppusumma on 654,5 miljoonaa dollaria. Ennakkoon takaisin maksettavat joukkovelkakirjalainat maksetaan aikaisimpana eräpäivänä käyttäen muiden joukkovelkakirjalainojen ehdollisia tuottosopimuksia. Tällä välin on hinnoiteltu useita muita kysymyksiä. </w:t>
      </w:r>
      <w:r>
        <w:rPr>
          <w:color w:val="E3F894"/>
        </w:rPr>
        <w:t xml:space="preserve">PaineWebber Inc:n johtamat vakuutuksenantajat </w:t>
      </w:r>
      <w:r>
        <w:t xml:space="preserve">ovat alustavasti hinnoitelleet 144,4 miljoonan dollarin suuruiset Kalifornian terveydenhuoltolaitosten rahoitusviranomaisen (California Health Facilities Financing Authority) tulolainat Kaiser Permanente -yhtiölle. Alustava jälleenmyyntituotto oli 6,25 prosenttia vuonna 1993 ja 7227 prosenttia vuonna 2018. </w:t>
      </w:r>
      <w:r>
        <w:rPr>
          <w:color w:val="F9D7CD"/>
        </w:rPr>
        <w:t xml:space="preserve">Connecticutin osavaltio </w:t>
      </w:r>
      <w:r>
        <w:t xml:space="preserve">tarjosi osana College Savings Plan </w:t>
      </w:r>
      <w:r>
        <w:rPr>
          <w:color w:val="F9D7CD"/>
        </w:rPr>
        <w:t xml:space="preserve">-ohjelmaansa </w:t>
      </w:r>
      <w:r>
        <w:rPr>
          <w:color w:val="876128"/>
        </w:rPr>
        <w:t xml:space="preserve">yleisten velvoitteiden joukkovelkakirjalainoja, joiden tuotto oli 6,25 prosenttia </w:t>
      </w:r>
      <w:r>
        <w:rPr>
          <w:color w:val="A1A711"/>
        </w:rPr>
        <w:t xml:space="preserve">vuonna 1994 </w:t>
      </w:r>
      <w:r>
        <w:rPr>
          <w:color w:val="876128"/>
        </w:rPr>
        <w:t xml:space="preserve">ja 6,90 prosenttia vuosina 2006, 2007 ja 2009</w:t>
      </w:r>
      <w:r>
        <w:t xml:space="preserve">. </w:t>
      </w:r>
      <w:r>
        <w:rPr>
          <w:color w:val="760035"/>
        </w:rPr>
        <w:t xml:space="preserve">Chemical Securities Group </w:t>
      </w:r>
      <w:r>
        <w:t xml:space="preserve">osti 100 miljoonan dollarin suuruisen, 1. marraskuuta 1990 erääntyvän Oregon General Obligation Veterans Tax Bonds -lainan. 6 3/4 %:n joukkovelkakirjalainojen tuotto oli 6,25 %. Ulkomaiset joukkovelkakirjalainat Länsi-Saksan valtionlainojen hinnat heilahtivat villisti vuoristoratamatkalla, kun </w:t>
      </w:r>
      <w:r>
        <w:rPr>
          <w:color w:val="FD0F31"/>
        </w:rPr>
        <w:t xml:space="preserve">Yhdysvaltain osakemarkkinoiden </w:t>
      </w:r>
      <w:r>
        <w:rPr>
          <w:color w:val="01FB92"/>
        </w:rPr>
        <w:t xml:space="preserve">voitot</w:t>
      </w:r>
      <w:r>
        <w:t xml:space="preserve"> kaatuivat </w:t>
      </w:r>
      <w:r>
        <w:rPr>
          <w:color w:val="4F584E"/>
        </w:rPr>
        <w:t xml:space="preserve">maanantaina </w:t>
      </w:r>
      <w:r>
        <w:t xml:space="preserve">ja saivat sitten vauhtia Yhdysvaltain </w:t>
      </w:r>
      <w:r>
        <w:rPr>
          <w:color w:val="120104"/>
        </w:rPr>
        <w:t xml:space="preserve">odotettua syvemmästä </w:t>
      </w:r>
      <w:r>
        <w:rPr>
          <w:color w:val="BE8485"/>
        </w:rPr>
        <w:t xml:space="preserve">kauppataseen alijäämästä </w:t>
      </w:r>
      <w:r>
        <w:t xml:space="preserve">ja laskevista Yhdysvaltain osakekursseista. Länsi-Saksan lokakuussa 1999 erääntyvä 7 %:n joukkovelkakirjalaina laski </w:t>
      </w:r>
      <w:r>
        <w:rPr>
          <w:color w:val="310106"/>
        </w:rPr>
        <w:t xml:space="preserve">viime yönä 0,10 prosenttiyksikköä </w:t>
      </w:r>
      <w:r>
        <w:t xml:space="preserve">99,95:een, mikä on 0,10 prosenttiyksikköä vähemmän kuin </w:t>
      </w:r>
      <w:r>
        <w:rPr>
          <w:color w:val="4F584E"/>
        </w:rPr>
        <w:t xml:space="preserve">maanantain 7</w:t>
      </w:r>
      <w:r>
        <w:t xml:space="preserve">,01 %:n tuotto. 6 3/4 %:n joukkovelkakirjalaina, joka erääntyy huhtikuussa </w:t>
      </w:r>
      <w:r>
        <w:rPr>
          <w:color w:val="D48958"/>
        </w:rPr>
        <w:t xml:space="preserve">1994, nousi </w:t>
      </w:r>
      <w:r>
        <w:t xml:space="preserve">0,10 prosenttiyksikköä 97:ään.85, tuotto 7,31 %. Yhdistyneen kuningaskunnan valtion joukkovelkakirjalainat nousivat yllättäen osakemarkkinoiden uudessa epävakaisuudessa. 11 3/4 %:n pitkäaikainen valtion joukkovelkakirjalaina, jonka eräpäivä on 2003/2007, nousi 23/32 112 10/32:een, tuotto 10,03 %. Japanin joukkovelkakirjalainat päättyivät kuitenkin heikommin. 4,6 prosentin viitelaina nro 111, joka erääntyy vuonna 1998, päätyi 96 pisteeseen eli 0,15 prosenttiyksikköä alemmas, ja sen tuotto oli 5,27 prosenttia.</w:t>
      </w:r>
    </w:p>
    <w:p>
      <w:r>
        <w:rPr>
          <w:b/>
        </w:rPr>
        <w:t xml:space="preserve">Asiakirjan numero 1746</w:t>
      </w:r>
    </w:p>
    <w:p>
      <w:r>
        <w:rPr>
          <w:b/>
        </w:rPr>
        <w:t xml:space="preserve">Asiakirjan tunniste: wsj2044-001</w:t>
      </w:r>
    </w:p>
    <w:p>
      <w:r>
        <w:rPr>
          <w:color w:val="04640D"/>
        </w:rPr>
        <w:t xml:space="preserve">Parlamentin edustajainhuoneen </w:t>
      </w:r>
      <w:r>
        <w:rPr>
          <w:color w:val="FEFB0A"/>
        </w:rPr>
        <w:t xml:space="preserve">ja </w:t>
      </w:r>
      <w:r>
        <w:rPr>
          <w:color w:val="FB5514"/>
        </w:rPr>
        <w:t xml:space="preserve">senaatin </w:t>
      </w:r>
      <w:r>
        <w:rPr>
          <w:color w:val="310106"/>
        </w:rPr>
        <w:t xml:space="preserve">yhteinen istunto </w:t>
      </w:r>
      <w:r>
        <w:t xml:space="preserve">hyväksyi </w:t>
      </w:r>
      <w:r>
        <w:rPr>
          <w:color w:val="FEB8C8"/>
        </w:rPr>
        <w:t xml:space="preserve">noin 67 miljardin </w:t>
      </w:r>
      <w:r>
        <w:rPr>
          <w:color w:val="FEB8C8"/>
        </w:rPr>
        <w:t xml:space="preserve">dollarin suuruisen </w:t>
      </w:r>
      <w:r>
        <w:rPr>
          <w:color w:val="0BC582"/>
        </w:rPr>
        <w:t xml:space="preserve">budjettivuoden 1990 </w:t>
      </w:r>
      <w:r>
        <w:rPr>
          <w:color w:val="00587F"/>
        </w:rPr>
        <w:t xml:space="preserve">menoarvion</w:t>
      </w:r>
      <w:r>
        <w:rPr>
          <w:color w:val="9E8317"/>
        </w:rPr>
        <w:t xml:space="preserve">, joka </w:t>
      </w:r>
      <w:r>
        <w:rPr>
          <w:color w:val="01190F"/>
        </w:rPr>
        <w:t xml:space="preserve">sisältää 28 prosentin lisäyksen avaruustutkimukseen ja -kehitykseen sekä kauaskantoisia säännöksiä liittovaltion asuntolainamarkkinoista</w:t>
      </w:r>
      <w:r>
        <w:t xml:space="preserve">. </w:t>
      </w:r>
      <w:r>
        <w:rPr>
          <w:color w:val="58018B"/>
        </w:rPr>
        <w:t xml:space="preserve">Federal Housing Administrationin </w:t>
      </w:r>
      <w:r>
        <w:rPr>
          <w:color w:val="847D81"/>
        </w:rPr>
        <w:t xml:space="preserve">vakuuttamien asuntolainojen nykyinen enimmäismäärä </w:t>
      </w:r>
      <w:r>
        <w:t xml:space="preserve">nostetaan 124 875 dollariin. Lisäksi </w:t>
      </w:r>
      <w:r>
        <w:rPr>
          <w:color w:val="B70639"/>
        </w:rPr>
        <w:t xml:space="preserve">lakiehdotuksessa </w:t>
      </w:r>
      <w:r>
        <w:t xml:space="preserve">annetaan </w:t>
      </w:r>
      <w:r>
        <w:rPr>
          <w:color w:val="703B01"/>
        </w:rPr>
        <w:t xml:space="preserve">Bushin </w:t>
      </w:r>
      <w:r>
        <w:rPr>
          <w:color w:val="F7F1DF"/>
        </w:rPr>
        <w:t xml:space="preserve">hallinnolle </w:t>
      </w:r>
      <w:r>
        <w:t xml:space="preserve">valtuudet helpottaa liittovaltion tukemien lainojen jälleenrahoitusta pieni- ja keskituloisille asunnonomistajille. </w:t>
      </w:r>
      <w:r>
        <w:rPr>
          <w:color w:val="118B8A"/>
        </w:rPr>
        <w:t xml:space="preserve">Toinen säännös, joka koskee niin sanottua Mortgage 235 -lainaa</w:t>
      </w:r>
      <w:r>
        <w:t xml:space="preserve">, on saanut osakseen voimakasta vastustusta investointipankkien edustajilta, joita edustaa Government Securities Association. </w:t>
      </w:r>
      <w:r>
        <w:rPr>
          <w:color w:val="4AFEFA"/>
        </w:rPr>
        <w:t xml:space="preserve">Ryhmä vaikutusvaltaisia entisiä senaatin avustajia, jotka olivat vastuussa Wall Streetin Salomon Brothersista</w:t>
      </w:r>
      <w:r>
        <w:t xml:space="preserve">, </w:t>
      </w:r>
      <w:r>
        <w:t xml:space="preserve">saapui Capitoliumiin turhaan yrittäen </w:t>
      </w:r>
      <w:r>
        <w:t xml:space="preserve">poistaa säännöksen. Senaatin neuvottelijat äänestivät 11-2 Mortgage 235 -rahoitussuunnitelman säilyttämisen puolesta, ja vastustus kukistui </w:t>
      </w:r>
      <w:r>
        <w:rPr>
          <w:color w:val="FCB164"/>
        </w:rPr>
        <w:t xml:space="preserve">liberaalien ja konservatiivien </w:t>
      </w:r>
      <w:r>
        <w:t xml:space="preserve">epätavallisella liitolla vahvoista liittolaisista huolimatta</w:t>
      </w:r>
      <w:r>
        <w:t xml:space="preserve">. </w:t>
      </w:r>
      <w:r>
        <w:rPr>
          <w:color w:val="796EE6"/>
        </w:rPr>
        <w:t xml:space="preserve">Hallitus </w:t>
      </w:r>
      <w:r>
        <w:rPr>
          <w:color w:val="000D2C"/>
        </w:rPr>
        <w:t xml:space="preserve">tukee tällä hetkellä </w:t>
      </w:r>
      <w:r>
        <w:rPr>
          <w:color w:val="53495F"/>
        </w:rPr>
        <w:t xml:space="preserve">noin 23 000:ta yli 11 prosentin lainaa </w:t>
      </w:r>
      <w:r>
        <w:rPr>
          <w:color w:val="000D2C"/>
        </w:rPr>
        <w:t xml:space="preserve">235-ohjelmasta, ja niin </w:t>
      </w:r>
      <w:r>
        <w:t xml:space="preserve">tuhoisa </w:t>
      </w:r>
      <w:r>
        <w:t xml:space="preserve">kuin se </w:t>
      </w:r>
      <w:r>
        <w:rPr>
          <w:color w:val="000D2C"/>
        </w:rPr>
        <w:t xml:space="preserve">onkin </w:t>
      </w:r>
      <w:r>
        <w:t xml:space="preserve">yksityisille sijoittajille, jälleenrahoituksen odotetaan tuottavan </w:t>
      </w:r>
      <w:r>
        <w:rPr>
          <w:color w:val="61FC03"/>
        </w:rPr>
        <w:t xml:space="preserve">vähintään 15 miljoonan dollarin säästöt </w:t>
      </w:r>
      <w:r>
        <w:rPr>
          <w:color w:val="F95475"/>
        </w:rPr>
        <w:t xml:space="preserve">verovuonna 1990</w:t>
      </w:r>
      <w:r>
        <w:t xml:space="preserve">. </w:t>
      </w:r>
      <w:r>
        <w:rPr>
          <w:color w:val="5D9608"/>
        </w:rPr>
        <w:t xml:space="preserve">Puolustajat, jotka </w:t>
      </w:r>
      <w:r>
        <w:rPr>
          <w:color w:val="5D9608"/>
        </w:rPr>
        <w:t xml:space="preserve">haluavat korvata menot muualla, </w:t>
      </w:r>
      <w:r>
        <w:t xml:space="preserve">vartioivat </w:t>
      </w:r>
      <w:r>
        <w:rPr>
          <w:color w:val="61FC03"/>
        </w:rPr>
        <w:t xml:space="preserve">tätä summaa </w:t>
      </w:r>
      <w:r>
        <w:t xml:space="preserve">mustasukkaisesti, </w:t>
      </w:r>
      <w:r>
        <w:t xml:space="preserve">ja </w:t>
      </w:r>
      <w:r>
        <w:rPr>
          <w:color w:val="98A088"/>
        </w:rPr>
        <w:t xml:space="preserve">konservatiivinen senaattori Phil Gramm </w:t>
      </w:r>
      <w:r>
        <w:t xml:space="preserve">on pitänyt </w:t>
      </w:r>
      <w:r>
        <w:rPr>
          <w:color w:val="4F584E"/>
        </w:rPr>
        <w:t xml:space="preserve">taistelua </w:t>
      </w:r>
      <w:r>
        <w:t xml:space="preserve">populistisena kannanottona rahanahneja etuja vastaan. "Me olemme täällä palvelijoita, mutta emme asuntoluottoyhtiöiden vaan veronmaksajien palvelijoita", </w:t>
      </w:r>
      <w:r>
        <w:rPr>
          <w:color w:val="98A088"/>
        </w:rPr>
        <w:t xml:space="preserve">tämä teksasilainen republikaani </w:t>
      </w:r>
      <w:r>
        <w:t xml:space="preserve">sanoi</w:t>
      </w:r>
      <w:r>
        <w:t xml:space="preserve">. </w:t>
      </w:r>
      <w:r>
        <w:rPr>
          <w:color w:val="4F584E"/>
        </w:rPr>
        <w:t xml:space="preserve">Toimenpide </w:t>
      </w:r>
      <w:r>
        <w:t xml:space="preserve">toteutettiin sen jälkeen, kun </w:t>
      </w:r>
      <w:r>
        <w:rPr>
          <w:color w:val="248AD0"/>
        </w:rPr>
        <w:t xml:space="preserve">kongressi oli </w:t>
      </w:r>
      <w:r>
        <w:t xml:space="preserve">saanut </w:t>
      </w:r>
      <w:r>
        <w:t xml:space="preserve">lopullisen hyväksynnän </w:t>
      </w:r>
      <w:r>
        <w:rPr>
          <w:color w:val="5C5300"/>
        </w:rPr>
        <w:t xml:space="preserve">9 miljoonalle </w:t>
      </w:r>
      <w:r>
        <w:rPr>
          <w:color w:val="5C5300"/>
        </w:rPr>
        <w:t xml:space="preserve">dollarille, jolla autetaan Nicaraguassa helmikuussa pidettäviä vaaleja</w:t>
      </w:r>
      <w:r>
        <w:t xml:space="preserve">. </w:t>
      </w:r>
      <w:r>
        <w:t xml:space="preserve">Rahapaketti kulkee kansallisen demokratiarahaston (National Endowment for Democracy) kautta, mutta </w:t>
      </w:r>
      <w:r>
        <w:rPr>
          <w:color w:val="9F6551"/>
        </w:rPr>
        <w:t xml:space="preserve">lainsäädäntö on </w:t>
      </w:r>
      <w:r>
        <w:t xml:space="preserve">kirjoitettu niin epämääräisesti, että se on herättänyt kysymyksiä </w:t>
      </w:r>
      <w:r>
        <w:rPr>
          <w:color w:val="5C5300"/>
        </w:rPr>
        <w:t xml:space="preserve">rahojen </w:t>
      </w:r>
      <w:r>
        <w:t xml:space="preserve">todellisesta tarkoituksesta ja lopullisesta määränpäästä</w:t>
      </w:r>
      <w:r>
        <w:t xml:space="preserve">. </w:t>
      </w:r>
      <w:r>
        <w:rPr>
          <w:color w:val="BCFEC6"/>
        </w:rPr>
        <w:t xml:space="preserve">Senaatti </w:t>
      </w:r>
      <w:r>
        <w:t xml:space="preserve">kieltäytyi perjantai-iltana keskeyttämästä ja rajoittamasta keskustelua, mutta kahden puolueen johdolla </w:t>
      </w:r>
      <w:r>
        <w:t xml:space="preserve">selkeä enemmistö muodostui </w:t>
      </w:r>
      <w:r>
        <w:rPr>
          <w:color w:val="932C70"/>
        </w:rPr>
        <w:t xml:space="preserve">eilen </w:t>
      </w:r>
      <w:r>
        <w:t xml:space="preserve">ja sivuutti </w:t>
      </w:r>
      <w:r>
        <w:rPr>
          <w:color w:val="2B1B04"/>
        </w:rPr>
        <w:t xml:space="preserve">tarkistukset</w:t>
      </w:r>
      <w:r>
        <w:rPr>
          <w:color w:val="B5AFC4"/>
        </w:rPr>
        <w:t xml:space="preserve">, joilla pyrittiin </w:t>
      </w:r>
      <w:r>
        <w:rPr>
          <w:color w:val="2B1B04"/>
        </w:rPr>
        <w:t xml:space="preserve">pienentämään </w:t>
      </w:r>
      <w:r>
        <w:rPr>
          <w:color w:val="D4C67A"/>
        </w:rPr>
        <w:t xml:space="preserve">kokonaispakettia </w:t>
      </w:r>
      <w:r>
        <w:rPr>
          <w:color w:val="2B1B04"/>
        </w:rPr>
        <w:t xml:space="preserve">tai siirtämään </w:t>
      </w:r>
      <w:r>
        <w:rPr>
          <w:color w:val="D4C67A"/>
        </w:rPr>
        <w:t xml:space="preserve">se </w:t>
      </w:r>
      <w:r>
        <w:rPr>
          <w:color w:val="2B1B04"/>
        </w:rPr>
        <w:t xml:space="preserve">pois suorasta tuesta poliittisille puolueille</w:t>
      </w:r>
      <w:r>
        <w:t xml:space="preserve">. Lopullista hyväksymistä - nimenhuutoäänestyksessä äänin 64-35 - ei koskaan kyseenalaistettu, mutta vastustukseen osallistui epätavallinen joukko senaattoreita, mukaan lukien republikaanit Jess Helms ja Warren Rudman sekä demokraatit Bill Bradley ja John Glenn. </w:t>
      </w:r>
      <w:r>
        <w:rPr>
          <w:color w:val="5C5300"/>
        </w:rPr>
        <w:t xml:space="preserve">Rahat </w:t>
      </w:r>
      <w:r>
        <w:t xml:space="preserve">käytetään äänestäjien rekisteröintiin ja vaalivalvontaan, mutta </w:t>
      </w:r>
      <w:r>
        <w:rPr>
          <w:color w:val="AE7AA1"/>
        </w:rPr>
        <w:t xml:space="preserve">yli puolet niistä menee todennäköisesti </w:t>
      </w:r>
      <w:r>
        <w:rPr>
          <w:color w:val="C2A393"/>
        </w:rPr>
        <w:t xml:space="preserve">Union Nacional Opositora -puolueelle</w:t>
      </w:r>
      <w:r>
        <w:t xml:space="preserve">. </w:t>
      </w:r>
      <w:r>
        <w:t xml:space="preserve">Kriitikot ovat varoittaneet, että </w:t>
      </w:r>
      <w:r>
        <w:rPr>
          <w:color w:val="AE7AA1"/>
        </w:rPr>
        <w:t xml:space="preserve">tällaiset käteissuoritukset </w:t>
      </w:r>
      <w:r>
        <w:t xml:space="preserve">voivat vain </w:t>
      </w:r>
      <w:r>
        <w:t xml:space="preserve">heikentää </w:t>
      </w:r>
      <w:r>
        <w:rPr>
          <w:color w:val="0232FD"/>
        </w:rPr>
        <w:t xml:space="preserve">oppositiopuolueen </w:t>
      </w:r>
      <w:r>
        <w:t xml:space="preserve">asemaa, ja ironista kyllä, Nicaraguan lain mukaan suurin osa </w:t>
      </w:r>
      <w:r>
        <w:rPr>
          <w:color w:val="0232FD"/>
        </w:rPr>
        <w:t xml:space="preserve">oppositiopuolueen </w:t>
      </w:r>
      <w:r>
        <w:t xml:space="preserve">varoista on </w:t>
      </w:r>
      <w:r>
        <w:t xml:space="preserve">jaettava hallituksen korkeimman vaalilautakunnan kanssa. Eilen käydyissä määrärahaneuvotteluissa </w:t>
      </w:r>
      <w:r>
        <w:rPr>
          <w:color w:val="6A3A35"/>
        </w:rPr>
        <w:t xml:space="preserve">67 miljardia dollaria </w:t>
      </w:r>
      <w:r>
        <w:t xml:space="preserve">on </w:t>
      </w:r>
      <w:r>
        <w:t xml:space="preserve">toiseksi suurin vuotuisista menoarvioista, ja se sisältää hajanaisen kokoelman menoja tieteeseen, asumiseen, veteraaneihin ja ympäristöön. Päätös korottaa </w:t>
      </w:r>
      <w:r>
        <w:rPr>
          <w:color w:val="58018B"/>
        </w:rPr>
        <w:t xml:space="preserve">Federal Housing Administrationin </w:t>
      </w:r>
      <w:r>
        <w:rPr>
          <w:color w:val="847D81"/>
        </w:rPr>
        <w:t xml:space="preserve">asuntolainojen enimmäismäärää </w:t>
      </w:r>
      <w:r>
        <w:t xml:space="preserve">kohtaa yhä </w:t>
      </w:r>
      <w:r>
        <w:t xml:space="preserve">voimakasta vastustusta </w:t>
      </w:r>
      <w:r>
        <w:rPr>
          <w:color w:val="BA6801"/>
        </w:rPr>
        <w:t xml:space="preserve">edustajainhuoneessa. </w:t>
      </w:r>
      <w:r>
        <w:t xml:space="preserve">Sitä ohjaavat kuitenkin </w:t>
      </w:r>
      <w:r>
        <w:rPr>
          <w:color w:val="168E5C"/>
        </w:rPr>
        <w:t xml:space="preserve">samat finanssipoliittiset paineet, jotka </w:t>
      </w:r>
      <w:r>
        <w:rPr>
          <w:color w:val="16C0D0"/>
        </w:rPr>
        <w:t xml:space="preserve">pakottivat </w:t>
      </w:r>
      <w:r>
        <w:rPr>
          <w:color w:val="C62100"/>
        </w:rPr>
        <w:t xml:space="preserve">lainsäätäjät turvautumaan </w:t>
      </w:r>
      <w:r>
        <w:rPr>
          <w:color w:val="168E5C"/>
        </w:rPr>
        <w:t xml:space="preserve">erilaisiin kirjanpitomenetelmiin </w:t>
      </w:r>
      <w:r>
        <w:t xml:space="preserve">manipuloidakseen </w:t>
      </w:r>
      <w:r>
        <w:rPr>
          <w:color w:val="014347"/>
        </w:rPr>
        <w:t xml:space="preserve">jopa miljardin dollarin menoja</w:t>
      </w:r>
      <w:r>
        <w:rPr>
          <w:color w:val="233809"/>
        </w:rPr>
        <w:t xml:space="preserve">, jotka </w:t>
      </w:r>
      <w:r>
        <w:rPr>
          <w:color w:val="014347"/>
        </w:rPr>
        <w:t xml:space="preserve">muutoin olisivat aiheuttaneet </w:t>
      </w:r>
      <w:r>
        <w:rPr>
          <w:color w:val="42083B"/>
        </w:rPr>
        <w:t xml:space="preserve">budjetin </w:t>
      </w:r>
      <w:r>
        <w:rPr>
          <w:color w:val="014347"/>
        </w:rPr>
        <w:t xml:space="preserve">ylityksiä</w:t>
      </w:r>
      <w:r>
        <w:t xml:space="preserve">. </w:t>
      </w:r>
      <w:r>
        <w:rPr>
          <w:color w:val="6A3A35"/>
        </w:rPr>
        <w:t xml:space="preserve">Nämä kustannukset </w:t>
      </w:r>
      <w:r>
        <w:t xml:space="preserve">vaikeuttavat varainhoitovuoden 1991 talousarviota, ja </w:t>
      </w:r>
      <w:r>
        <w:rPr>
          <w:color w:val="6A3A35"/>
        </w:rPr>
        <w:t xml:space="preserve">tämä määrä </w:t>
      </w:r>
      <w:r>
        <w:t xml:space="preserve">sitoo </w:t>
      </w:r>
      <w:r>
        <w:rPr>
          <w:color w:val="248AD0"/>
        </w:rPr>
        <w:t xml:space="preserve">kongressia </w:t>
      </w:r>
      <w:r>
        <w:t xml:space="preserve">edelleen </w:t>
      </w:r>
      <w:r>
        <w:t xml:space="preserve">useisiin kalliisiin hankkeisiin</w:t>
      </w:r>
      <w:r>
        <w:rPr>
          <w:color w:val="82785D"/>
        </w:rPr>
        <w:t xml:space="preserve">, mukaan lukien </w:t>
      </w:r>
      <w:r>
        <w:rPr>
          <w:color w:val="023087"/>
        </w:rPr>
        <w:t xml:space="preserve">avaruusaseman </w:t>
      </w:r>
      <w:r>
        <w:rPr>
          <w:color w:val="82785D"/>
        </w:rPr>
        <w:t xml:space="preserve">rakentamisen alkurahoitus</w:t>
      </w:r>
      <w:r>
        <w:t xml:space="preserve">. </w:t>
      </w:r>
      <w:r>
        <w:rPr>
          <w:color w:val="B7DAD2"/>
        </w:rPr>
        <w:t xml:space="preserve">Asemalle </w:t>
      </w:r>
      <w:r>
        <w:t xml:space="preserve">on luvattu 1,8 miljardia dollaria NASAn tutkimus- ja kehitystyöhön varatuista 5,36 miljardista dollarista, ja </w:t>
      </w:r>
      <w:r>
        <w:rPr>
          <w:color w:val="BCFEC6"/>
        </w:rPr>
        <w:t xml:space="preserve">senaatin </w:t>
      </w:r>
      <w:r>
        <w:t xml:space="preserve">leikkaama </w:t>
      </w:r>
      <w:r>
        <w:t xml:space="preserve">suurnopeussukkula </w:t>
      </w:r>
      <w:r>
        <w:t xml:space="preserve">voisi saada jopa 60 miljoonaa dollaria uusia tai siirrettyjä varoja. Vastaavasti </w:t>
      </w:r>
      <w:r>
        <w:rPr>
          <w:color w:val="BA6801"/>
        </w:rPr>
        <w:t xml:space="preserve">edustajainhuone </w:t>
      </w:r>
      <w:r>
        <w:t xml:space="preserve">hyväksyi 62 miljoonan dollarin uudelleen kohdentamisen </w:t>
      </w:r>
      <w:r>
        <w:rPr>
          <w:color w:val="196956"/>
        </w:rPr>
        <w:t xml:space="preserve">General Electric Co:n </w:t>
      </w:r>
      <w:r>
        <w:rPr>
          <w:color w:val="196956"/>
        </w:rPr>
        <w:t xml:space="preserve">kehittyneellä viestintätekniikalla varustetun satelliitin </w:t>
      </w:r>
      <w:r>
        <w:t xml:space="preserve">lisätyöhön</w:t>
      </w:r>
      <w:r>
        <w:t xml:space="preserve">. </w:t>
      </w:r>
      <w:r>
        <w:t xml:space="preserve">Vaikka </w:t>
      </w:r>
      <w:r>
        <w:rPr>
          <w:color w:val="310106"/>
        </w:rPr>
        <w:t xml:space="preserve">istunnossa </w:t>
      </w:r>
      <w:r>
        <w:t xml:space="preserve">asetettiin lakisääteinen 1,6 miljardin dollarin yläraja automaattiselle avaruusluotaimelle, 30 miljoonaa dollaria osoitettiin CRAF-Cassini-operaation käynnistämiseen, joka on Voyager-avaruusaluksen seuraaja. Tärkeimmistä kotimaisista virastoista </w:t>
      </w:r>
      <w:r>
        <w:rPr>
          <w:color w:val="ECEDFE"/>
        </w:rPr>
        <w:t xml:space="preserve">ympäristönsuojeluvirasto</w:t>
      </w:r>
      <w:r>
        <w:t xml:space="preserve"> saa </w:t>
      </w:r>
      <w:r>
        <w:t xml:space="preserve">merkittävän lisäyksen, joka ylittää selvästi </w:t>
      </w:r>
      <w:r>
        <w:rPr>
          <w:color w:val="F7F1DF"/>
        </w:rPr>
        <w:t xml:space="preserve">hallinnon </w:t>
      </w:r>
      <w:r>
        <w:t xml:space="preserve">pyytämät määrät</w:t>
      </w:r>
      <w:r>
        <w:t xml:space="preserve">, ja saastumisen valvontaan ja rajoittamiseen tarkoitetut määrärahat kasvavat 14 prosenttia noin 829,9 miljoonaan dollariin. Noin 1,57 miljardia dollaria on varattu erityisesti kansalliselle tiedesäätiölle, ja yli 9,2 miljardia dollaria on varattu liittovaltion tukemaan asuntotuotantoon asunto- ja kaupunkikehitysministeriössä, mukaan luettuna lisääntyneet ponnistelut köyhimpiä perheitä palvelevien julkisten asumisyksiköiden parantamiseksi. </w:t>
      </w:r>
      <w:r>
        <w:rPr>
          <w:color w:val="E115C0"/>
        </w:rPr>
        <w:t xml:space="preserve">Massiivisesta </w:t>
      </w:r>
      <w:r>
        <w:rPr>
          <w:color w:val="2B2D32"/>
        </w:rPr>
        <w:t xml:space="preserve">talousarvioehdotuksesta on </w:t>
      </w:r>
      <w:r>
        <w:t xml:space="preserve">epätavallisesti tullut </w:t>
      </w:r>
      <w:r>
        <w:rPr>
          <w:color w:val="94C661"/>
        </w:rPr>
        <w:t xml:space="preserve">lainsäätäjille</w:t>
      </w:r>
      <w:r>
        <w:t xml:space="preserve"> väline</w:t>
      </w:r>
      <w:r>
        <w:t xml:space="preserve">, jolla he voivat osoittaa resursseja </w:t>
      </w:r>
      <w:r>
        <w:t xml:space="preserve">kotiosavaltioidensa </w:t>
      </w:r>
      <w:r>
        <w:t xml:space="preserve">hankkeisiin. Vaikka </w:t>
      </w:r>
      <w:r>
        <w:t xml:space="preserve">vastaavia käytäntöjä on aiemmin paheksuttu, </w:t>
      </w:r>
      <w:r>
        <w:rPr>
          <w:color w:val="310106"/>
        </w:rPr>
        <w:t xml:space="preserve">istunnon </w:t>
      </w:r>
      <w:r>
        <w:t xml:space="preserve">hyväksyntä on </w:t>
      </w:r>
      <w:r>
        <w:t xml:space="preserve">vuorattu veteraanisairaaloille, ympäristöhankkeille ja tietyille yhteisöille varatuille kaupungin avustuksille. </w:t>
      </w:r>
      <w:r>
        <w:rPr>
          <w:color w:val="932C70"/>
        </w:rPr>
        <w:t xml:space="preserve">Eilisen </w:t>
      </w:r>
      <w:r>
        <w:t xml:space="preserve">räikein tapaus </w:t>
      </w:r>
      <w:r>
        <w:t xml:space="preserve">lienee </w:t>
      </w:r>
      <w:r>
        <w:rPr>
          <w:color w:val="F8907D"/>
        </w:rPr>
        <w:t xml:space="preserve">paikallisten yhteisöjen kehittämisrahastot</w:t>
      </w:r>
      <w:r>
        <w:rPr>
          <w:color w:val="895E6B"/>
        </w:rPr>
        <w:t xml:space="preserve">, joita varten </w:t>
      </w:r>
      <w:r>
        <w:rPr>
          <w:color w:val="788E95"/>
        </w:rPr>
        <w:t xml:space="preserve">molemmat kamarit olivat </w:t>
      </w:r>
      <w:r>
        <w:rPr>
          <w:color w:val="F8907D"/>
        </w:rPr>
        <w:t xml:space="preserve">aiemmin hyväksyneet itsenäisesti yhteensä 27 hanketta 20 miljoonan </w:t>
      </w:r>
      <w:r>
        <w:rPr>
          <w:color w:val="F8907D"/>
        </w:rPr>
        <w:t xml:space="preserve">dollarin arvosta, </w:t>
      </w:r>
      <w:r>
        <w:t xml:space="preserve">ja </w:t>
      </w:r>
      <w:r>
        <w:rPr>
          <w:color w:val="310106"/>
        </w:rPr>
        <w:t xml:space="preserve">yhteisessä istunnossa </w:t>
      </w:r>
      <w:r>
        <w:t xml:space="preserve">lisättiin vielä 15 </w:t>
      </w:r>
      <w:r>
        <w:rPr>
          <w:color w:val="F8907D"/>
        </w:rPr>
        <w:t xml:space="preserve">hanketta </w:t>
      </w:r>
      <w:r>
        <w:t xml:space="preserve">8 miljoonan dollarin arvosta, jotta </w:t>
      </w:r>
      <w:r>
        <w:rPr>
          <w:color w:val="576094"/>
        </w:rPr>
        <w:t xml:space="preserve">edustajainhuoneen </w:t>
      </w:r>
      <w:r>
        <w:rPr>
          <w:color w:val="248AD0"/>
        </w:rPr>
        <w:t xml:space="preserve">ja </w:t>
      </w:r>
      <w:r>
        <w:rPr>
          <w:color w:val="DB1474"/>
        </w:rPr>
        <w:t xml:space="preserve">senaatin </w:t>
      </w:r>
      <w:r>
        <w:rPr>
          <w:color w:val="FB6AB8"/>
        </w:rPr>
        <w:t xml:space="preserve">välinen </w:t>
      </w:r>
      <w:r>
        <w:t xml:space="preserve">"tasapaino" säilyisi näyttävästi</w:t>
      </w:r>
      <w:r>
        <w:t xml:space="preserve">. </w:t>
      </w:r>
      <w:r>
        <w:t xml:space="preserve">Eilinen </w:t>
      </w:r>
      <w:r>
        <w:rPr>
          <w:color w:val="310106"/>
        </w:rPr>
        <w:t xml:space="preserve">yhteisistunnon </w:t>
      </w:r>
      <w:r>
        <w:t xml:space="preserve">sopimus </w:t>
      </w:r>
      <w:r>
        <w:t xml:space="preserve">on </w:t>
      </w:r>
      <w:r>
        <w:rPr>
          <w:color w:val="8489AE"/>
        </w:rPr>
        <w:t xml:space="preserve">toiseksi suurin </w:t>
      </w:r>
      <w:r>
        <w:rPr>
          <w:color w:val="8489AE"/>
        </w:rPr>
        <w:t xml:space="preserve">tällä viikolla neuvotteluissa </w:t>
      </w:r>
      <w:r>
        <w:rPr>
          <w:color w:val="860E04"/>
        </w:rPr>
        <w:t xml:space="preserve">syntynyt </w:t>
      </w:r>
      <w:r>
        <w:rPr>
          <w:color w:val="8489AE"/>
        </w:rPr>
        <w:t xml:space="preserve">talousarvio, sillä </w:t>
      </w:r>
      <w:r>
        <w:t xml:space="preserve">maanantai-iltana hyväksyttiin </w:t>
      </w:r>
      <w:r>
        <w:rPr>
          <w:color w:val="FBC206"/>
        </w:rPr>
        <w:t xml:space="preserve">liikennebudjetti, </w:t>
      </w:r>
      <w:r>
        <w:rPr>
          <w:color w:val="6EAB9B"/>
        </w:rPr>
        <w:t xml:space="preserve">joka </w:t>
      </w:r>
      <w:r>
        <w:rPr>
          <w:color w:val="FBC206"/>
        </w:rPr>
        <w:t xml:space="preserve">sisältää yleisen tupakointikiellon useimmilla kotimaanlennoilla</w:t>
      </w:r>
      <w:r>
        <w:t xml:space="preserve">. Poikkeuksena ovat Havaijille ja Alaskaan suuntautuvat yli 6 tuntia kestävät lennot, mutta tupakkateollisuuden eilisten arvioiden mukaan kielto koskee kaikkia muita kuin noin 30 lentoa. Lisäksi </w:t>
      </w:r>
      <w:r>
        <w:rPr>
          <w:color w:val="BCFEC6"/>
        </w:rPr>
        <w:t xml:space="preserve">senaatille on </w:t>
      </w:r>
      <w:r>
        <w:t xml:space="preserve">lähetetty </w:t>
      </w:r>
      <w:r>
        <w:rPr>
          <w:color w:val="BA6801"/>
        </w:rPr>
        <w:t xml:space="preserve">edustajainhuoneen</w:t>
      </w:r>
      <w:r>
        <w:t xml:space="preserve"> kolmannen istunnon raportti</w:t>
      </w:r>
      <w:r>
        <w:t xml:space="preserve">, joka sisältää 18,4 miljardin dollarin valtiovarainministeriön ja postilaitoksen talousarvioehdotuksen, joka hyväksyttiin eilen nimenhuutoäänestyksessä 383-30. Viikkoja kestäneiden viivästysten jälkeen </w:t>
      </w:r>
      <w:r>
        <w:rPr>
          <w:color w:val="F2CDFE"/>
        </w:rPr>
        <w:t xml:space="preserve">määrärahaprosessi </w:t>
      </w:r>
      <w:r>
        <w:t xml:space="preserve">on </w:t>
      </w:r>
      <w:r>
        <w:t xml:space="preserve">siis </w:t>
      </w:r>
      <w:r>
        <w:t xml:space="preserve">vihdoin saamassa jonkinlaisen lopullisen muodon. Puolustus ja ulkomaanapu ovat </w:t>
      </w:r>
      <w:r>
        <w:rPr>
          <w:color w:val="647A41"/>
        </w:rPr>
        <w:t xml:space="preserve">hallituksen näkökul</w:t>
      </w:r>
      <w:r>
        <w:rPr>
          <w:color w:val="645341"/>
        </w:rPr>
        <w:t xml:space="preserve">masta </w:t>
      </w:r>
      <w:r>
        <w:rPr>
          <w:color w:val="645341"/>
        </w:rPr>
        <w:t xml:space="preserve">kaksi kriittisintä </w:t>
      </w:r>
      <w:r>
        <w:rPr>
          <w:color w:val="645341"/>
        </w:rPr>
        <w:t xml:space="preserve">jäljellä olevaa </w:t>
      </w:r>
      <w:r>
        <w:rPr>
          <w:color w:val="645341"/>
        </w:rPr>
        <w:t xml:space="preserve">alaa</w:t>
      </w:r>
      <w:r>
        <w:t xml:space="preserve">. Kotimaisista ohjelmista vakavin uhka on Valkoisen talon vastustus aborttia koskevia tarkistuksia vastaan, jotka on liitetty erillisiin talousarvioesityksiin, joilla rahoitetaan Columbian piirikuntaa ja terveys- ja sosiaalipalveluministeriötä. Sama ongelma uhkaa myös ulkomaanavusta käytävää keskustelua, ja </w:t>
      </w:r>
      <w:r>
        <w:rPr>
          <w:color w:val="496E76"/>
        </w:rPr>
        <w:t xml:space="preserve">presidentti Bush </w:t>
      </w:r>
      <w:r>
        <w:rPr>
          <w:color w:val="E3F894"/>
        </w:rPr>
        <w:t xml:space="preserve">uhkaa myös veto-oikeudellaan kieltää </w:t>
      </w:r>
      <w:r>
        <w:rPr>
          <w:color w:val="F9D7CD"/>
        </w:rPr>
        <w:t xml:space="preserve">kaikki sopimukset</w:t>
      </w:r>
      <w:r>
        <w:rPr>
          <w:color w:val="876128"/>
        </w:rPr>
        <w:t xml:space="preserve">, joissa </w:t>
      </w:r>
      <w:r>
        <w:rPr>
          <w:color w:val="F9D7CD"/>
        </w:rPr>
        <w:t xml:space="preserve">säilytetään </w:t>
      </w:r>
      <w:r>
        <w:rPr>
          <w:color w:val="01FB92"/>
        </w:rPr>
        <w:t xml:space="preserve">senaatin hyväksymät</w:t>
      </w:r>
      <w:r>
        <w:rPr>
          <w:color w:val="A1A711"/>
        </w:rPr>
        <w:t xml:space="preserve"> määräykset</w:t>
      </w:r>
      <w:r>
        <w:rPr>
          <w:color w:val="FD0F31"/>
        </w:rPr>
        <w:t xml:space="preserve">, joilla </w:t>
      </w:r>
      <w:r>
        <w:rPr>
          <w:color w:val="A1A711"/>
        </w:rPr>
        <w:t xml:space="preserve">palautetaan Yhdysvaltojen tuki YK:n väestörahastolle</w:t>
      </w:r>
      <w:r>
        <w:t xml:space="preserve">. </w:t>
      </w:r>
      <w:r>
        <w:rPr>
          <w:color w:val="C660FB"/>
        </w:rPr>
        <w:t xml:space="preserve">Edustaja David Obey, </w:t>
      </w:r>
      <w:r>
        <w:rPr>
          <w:color w:val="120104"/>
        </w:rPr>
        <w:t xml:space="preserve">edustajainhuoneen ulkoisten operaatioiden </w:t>
      </w:r>
      <w:r>
        <w:rPr>
          <w:color w:val="120104"/>
        </w:rPr>
        <w:t xml:space="preserve">alivaliokunnan puheenjohtaja, </w:t>
      </w:r>
      <w:r>
        <w:t xml:space="preserve">varoitti </w:t>
      </w:r>
      <w:r>
        <w:rPr>
          <w:color w:val="BE8485"/>
        </w:rPr>
        <w:t xml:space="preserve">presidentti Bushia </w:t>
      </w:r>
      <w:r>
        <w:t xml:space="preserve">kirvelevässä kirjeessä</w:t>
      </w:r>
      <w:r>
        <w:t xml:space="preserve">, että </w:t>
      </w:r>
      <w:r>
        <w:rPr>
          <w:color w:val="496E76"/>
        </w:rPr>
        <w:t xml:space="preserve">hänen </w:t>
      </w:r>
      <w:r>
        <w:rPr>
          <w:color w:val="E3F894"/>
        </w:rPr>
        <w:t xml:space="preserve">"uhkavaatimuksensa</w:t>
      </w:r>
      <w:r>
        <w:rPr>
          <w:color w:val="E3F894"/>
        </w:rPr>
        <w:t xml:space="preserve">" </w:t>
      </w:r>
      <w:r>
        <w:t xml:space="preserve">saattaa heikentää pyrkimyksiä mukautua </w:t>
      </w:r>
      <w:r>
        <w:rPr>
          <w:color w:val="F7F1DF"/>
        </w:rPr>
        <w:t xml:space="preserve">hallintoon </w:t>
      </w:r>
      <w:r>
        <w:t xml:space="preserve">muissa asioissa. "</w:t>
      </w:r>
      <w:r>
        <w:t xml:space="preserve">Uskon, että </w:t>
      </w:r>
      <w:r>
        <w:rPr>
          <w:color w:val="E3F894"/>
        </w:rPr>
        <w:t xml:space="preserve">uhkavaatimuksenne </w:t>
      </w:r>
      <w:r>
        <w:rPr>
          <w:color w:val="E3F894"/>
        </w:rPr>
        <w:t xml:space="preserve">vuoksi</w:t>
      </w:r>
      <w:r>
        <w:t xml:space="preserve">", </w:t>
      </w:r>
      <w:r>
        <w:rPr>
          <w:color w:val="C660FB"/>
        </w:rPr>
        <w:t xml:space="preserve">tämä wisconsinilainen demokraatti </w:t>
      </w:r>
      <w:r>
        <w:t xml:space="preserve">kirjoittaa, </w:t>
      </w:r>
      <w:r>
        <w:t xml:space="preserve">"ei ole enää mitään syytä harkita </w:t>
      </w:r>
      <w:r>
        <w:rPr>
          <w:color w:val="F7F1DF"/>
        </w:rPr>
        <w:t xml:space="preserve">hallinnon </w:t>
      </w:r>
      <w:r>
        <w:t xml:space="preserve">kantaa </w:t>
      </w:r>
      <w:r>
        <w:rPr>
          <w:color w:val="D48958"/>
        </w:rPr>
        <w:t xml:space="preserve">muihin istuntokysymyksiin, </w:t>
      </w:r>
      <w:r>
        <w:t xml:space="preserve">koska riippumatta </w:t>
      </w:r>
      <w:r>
        <w:rPr>
          <w:color w:val="D48958"/>
        </w:rPr>
        <w:t xml:space="preserve">niiden </w:t>
      </w:r>
      <w:r>
        <w:t xml:space="preserve">ratkaisusta teillä </w:t>
      </w:r>
      <w:r>
        <w:t xml:space="preserve">näyttää olevan aikomus käyttää veto-oikeutta </w:t>
      </w:r>
      <w:r>
        <w:rPr>
          <w:color w:val="2B2D32"/>
        </w:rPr>
        <w:t xml:space="preserve">talousarvioesitykseen.</w:t>
      </w:r>
    </w:p>
    <w:p>
      <w:r>
        <w:rPr>
          <w:b/>
        </w:rPr>
        <w:t xml:space="preserve">Asiakirjan numero 1747</w:t>
      </w:r>
    </w:p>
    <w:p>
      <w:r>
        <w:rPr>
          <w:b/>
        </w:rPr>
        <w:t xml:space="preserve">Asiakirjan tunniste: wsj2045-001</w:t>
      </w:r>
    </w:p>
    <w:p>
      <w:r>
        <w:rPr>
          <w:color w:val="310106"/>
        </w:rPr>
        <w:t xml:space="preserve">Markkinat </w:t>
      </w:r>
      <w:r>
        <w:t xml:space="preserve">saavat sen yleensä selville</w:t>
      </w:r>
      <w:r>
        <w:t xml:space="preserve">, koska ne joko nousevat tai laskevat. </w:t>
      </w:r>
      <w:r>
        <w:rPr>
          <w:color w:val="04640D"/>
        </w:rPr>
        <w:t xml:space="preserve">Kulta, joka </w:t>
      </w:r>
      <w:r>
        <w:rPr>
          <w:color w:val="04640D"/>
        </w:rPr>
        <w:t xml:space="preserve">ei ole noussut tai laskenut merkittävästi pitkään aikaan</w:t>
      </w:r>
      <w:r>
        <w:t xml:space="preserve">, </w:t>
      </w:r>
      <w:r>
        <w:rPr>
          <w:color w:val="E115C0"/>
        </w:rPr>
        <w:t xml:space="preserve">saavutti </w:t>
      </w:r>
      <w:r>
        <w:rPr>
          <w:color w:val="FB5514"/>
        </w:rPr>
        <w:t xml:space="preserve">eilen </w:t>
      </w:r>
      <w:r>
        <w:rPr>
          <w:color w:val="00587F"/>
        </w:rPr>
        <w:t xml:space="preserve">ehkä </w:t>
      </w:r>
      <w:r>
        <w:rPr>
          <w:color w:val="E115C0"/>
        </w:rPr>
        <w:t xml:space="preserve">uuden välinpitämättömyyden tason</w:t>
      </w:r>
      <w:r>
        <w:t xml:space="preserve">: houkuttelevimmat futuurisopimukset sulkeutuivat muuttumattomina huolimatta sekä </w:t>
      </w:r>
      <w:r>
        <w:rPr>
          <w:color w:val="0BC582"/>
        </w:rPr>
        <w:t xml:space="preserve">dollarin </w:t>
      </w:r>
      <w:r>
        <w:t xml:space="preserve">että </w:t>
      </w:r>
      <w:r>
        <w:rPr>
          <w:color w:val="FEB8C8"/>
        </w:rPr>
        <w:t xml:space="preserve">osakemarkkinoiden </w:t>
      </w:r>
      <w:r>
        <w:t xml:space="preserve">hermostuneista vaihteluista</w:t>
      </w:r>
      <w:r>
        <w:t xml:space="preserve">. </w:t>
      </w:r>
      <w:r>
        <w:t xml:space="preserve">Joulukuun, helmikuun ja huhtikuun kultakauppojen sovitut hinnat olivat verrattavissa </w:t>
      </w:r>
      <w:r>
        <w:rPr>
          <w:color w:val="9E8317"/>
        </w:rPr>
        <w:t xml:space="preserve">maanantain lopullisiin hintoihin</w:t>
      </w:r>
      <w:r>
        <w:t xml:space="preserve">. </w:t>
      </w:r>
      <w:r>
        <w:rPr>
          <w:color w:val="847D81"/>
        </w:rPr>
        <w:t xml:space="preserve">Joulukuun </w:t>
      </w:r>
      <w:r>
        <w:rPr>
          <w:color w:val="58018B"/>
        </w:rPr>
        <w:t xml:space="preserve">1989</w:t>
      </w:r>
      <w:r>
        <w:rPr>
          <w:color w:val="01190F"/>
        </w:rPr>
        <w:t xml:space="preserve"> kauppa</w:t>
      </w:r>
      <w:r>
        <w:rPr>
          <w:color w:val="01190F"/>
        </w:rPr>
        <w:t xml:space="preserve">, </w:t>
      </w:r>
      <w:r>
        <w:rPr>
          <w:color w:val="B70639"/>
        </w:rPr>
        <w:t xml:space="preserve">jolla </w:t>
      </w:r>
      <w:r>
        <w:rPr>
          <w:color w:val="01190F"/>
        </w:rPr>
        <w:t xml:space="preserve">on suurin kaupankäyntivolyymi, </w:t>
      </w:r>
      <w:r>
        <w:t xml:space="preserve">päättyi 371,20 dollariin unssilta. Muina kuukausina ilmoitettiin 10-20 sentin noususta unssilta. </w:t>
      </w:r>
      <w:r>
        <w:rPr>
          <w:color w:val="703B01"/>
        </w:rPr>
        <w:t xml:space="preserve">New Yorkissa toimivan PaineWebberin analyytikko Bernard Savaik sanoi, että </w:t>
      </w:r>
      <w:r>
        <w:rPr>
          <w:color w:val="118B8A"/>
        </w:rPr>
        <w:t xml:space="preserve">osakemarkkinoiden </w:t>
      </w:r>
      <w:r>
        <w:rPr>
          <w:color w:val="F7F1DF"/>
        </w:rPr>
        <w:t xml:space="preserve">kyky </w:t>
      </w:r>
      <w:r>
        <w:rPr>
          <w:color w:val="F7F1DF"/>
        </w:rPr>
        <w:t xml:space="preserve">toipua </w:t>
      </w:r>
      <w:r>
        <w:rPr>
          <w:color w:val="4AFEFA"/>
        </w:rPr>
        <w:t xml:space="preserve">perjantain laskusta </w:t>
      </w:r>
      <w:r>
        <w:t xml:space="preserve">- </w:t>
      </w:r>
      <w:r>
        <w:rPr>
          <w:color w:val="F7F1DF"/>
        </w:rPr>
        <w:t xml:space="preserve">mikä </w:t>
      </w:r>
      <w:r>
        <w:t xml:space="preserve">viittasi siihen, ettei talouskaan laske - oli poistanut jalometallien, erityisesti kullan, hintojen jäykkyyttä. </w:t>
      </w:r>
      <w:r>
        <w:t xml:space="preserve">Kulta liikkui </w:t>
      </w:r>
      <w:r>
        <w:rPr>
          <w:color w:val="FB5514"/>
        </w:rPr>
        <w:t xml:space="preserve">eilen </w:t>
      </w:r>
      <w:r>
        <w:t xml:space="preserve">kapealla vaihteluvälillä. </w:t>
      </w:r>
      <w:r>
        <w:rPr>
          <w:color w:val="FCB164"/>
        </w:rPr>
        <w:t xml:space="preserve">Kulta </w:t>
      </w:r>
      <w:r>
        <w:t xml:space="preserve">yritti </w:t>
      </w:r>
      <w:r>
        <w:t xml:space="preserve">toipua </w:t>
      </w:r>
      <w:r>
        <w:rPr>
          <w:color w:val="796EE6"/>
        </w:rPr>
        <w:t xml:space="preserve">maanantaina, </w:t>
      </w:r>
      <w:r>
        <w:t xml:space="preserve">mutta se joutui </w:t>
      </w:r>
      <w:r>
        <w:rPr>
          <w:color w:val="000D2C"/>
        </w:rPr>
        <w:t xml:space="preserve">samaan tilanteeseen, joka </w:t>
      </w:r>
      <w:r>
        <w:rPr>
          <w:color w:val="53495F"/>
        </w:rPr>
        <w:t xml:space="preserve">on </w:t>
      </w:r>
      <w:r>
        <w:rPr>
          <w:color w:val="000D2C"/>
        </w:rPr>
        <w:t xml:space="preserve">vallannut kullan hinnan jo yli vuoden ajan</w:t>
      </w:r>
      <w:r>
        <w:t xml:space="preserve">: </w:t>
      </w:r>
      <w:r>
        <w:rPr>
          <w:color w:val="F95475"/>
        </w:rPr>
        <w:t xml:space="preserve">kullan tuottajien </w:t>
      </w:r>
      <w:r>
        <w:t xml:space="preserve">kaupat </w:t>
      </w:r>
      <w:r>
        <w:rPr>
          <w:color w:val="61FC03"/>
        </w:rPr>
        <w:t xml:space="preserve">pitääkseen </w:t>
      </w:r>
      <w:r>
        <w:rPr>
          <w:color w:val="F95475"/>
        </w:rPr>
        <w:t xml:space="preserve">kullan </w:t>
      </w:r>
      <w:r>
        <w:rPr>
          <w:color w:val="F95475"/>
        </w:rPr>
        <w:t xml:space="preserve">hinnan </w:t>
      </w:r>
      <w:r>
        <w:rPr>
          <w:color w:val="F95475"/>
        </w:rPr>
        <w:t xml:space="preserve">mahdollisimman korkeana</w:t>
      </w:r>
      <w:r>
        <w:t xml:space="preserve">. "</w:t>
      </w:r>
      <w:r>
        <w:rPr>
          <w:color w:val="DE98FD"/>
        </w:rPr>
        <w:t xml:space="preserve">Joulukuun </w:t>
      </w:r>
      <w:r>
        <w:rPr>
          <w:color w:val="5D9608"/>
        </w:rPr>
        <w:t xml:space="preserve">toimituskullan hinta </w:t>
      </w:r>
      <w:r>
        <w:t xml:space="preserve">liikkuu </w:t>
      </w:r>
      <w:r>
        <w:rPr>
          <w:color w:val="98A088"/>
        </w:rPr>
        <w:t xml:space="preserve">365 ja 375 dollarin (unssin) välillä, ja sillä on </w:t>
      </w:r>
      <w:r>
        <w:t xml:space="preserve">vaikeuksia rikkoa </w:t>
      </w:r>
      <w:r>
        <w:rPr>
          <w:color w:val="98A088"/>
        </w:rPr>
        <w:t xml:space="preserve">tätä rajaa", </w:t>
      </w:r>
      <w:r>
        <w:rPr>
          <w:color w:val="703B01"/>
        </w:rPr>
        <w:t xml:space="preserve">Savaiko </w:t>
      </w:r>
      <w:r>
        <w:t xml:space="preserve">sanoi</w:t>
      </w:r>
      <w:r>
        <w:t xml:space="preserve">. "</w:t>
      </w:r>
      <w:r>
        <w:t xml:space="preserve">Tuottajat pitävät </w:t>
      </w:r>
      <w:r>
        <w:rPr>
          <w:color w:val="98A088"/>
        </w:rPr>
        <w:t xml:space="preserve">tätä aluetta </w:t>
      </w:r>
      <w:r>
        <w:t xml:space="preserve">nyt </w:t>
      </w:r>
      <w:r>
        <w:t xml:space="preserve">hyvänä kullan myynnin kannalta." </w:t>
      </w:r>
      <w:r>
        <w:rPr>
          <w:color w:val="703B01"/>
        </w:rPr>
        <w:t xml:space="preserve">Savaiko </w:t>
      </w:r>
      <w:r>
        <w:t xml:space="preserve">totesi myös, että </w:t>
      </w:r>
      <w:r>
        <w:rPr>
          <w:color w:val="4F584E"/>
        </w:rPr>
        <w:t xml:space="preserve">turvallisuutta etsivät </w:t>
      </w:r>
      <w:r>
        <w:rPr>
          <w:color w:val="4F584E"/>
        </w:rPr>
        <w:t xml:space="preserve">osakemarkkinoiden sijoittajat </w:t>
      </w:r>
      <w:r>
        <w:t xml:space="preserve">ostavat mieluummin joukkovelkakirjoja kuin jalometalleja, koska "olemme menossa kohti </w:t>
      </w:r>
      <w:r>
        <w:rPr>
          <w:color w:val="5C5300"/>
        </w:rPr>
        <w:t xml:space="preserve">inflaatiotaloutta, </w:t>
      </w:r>
      <w:r>
        <w:rPr>
          <w:color w:val="9F6551"/>
        </w:rPr>
        <w:t xml:space="preserve">mikä </w:t>
      </w:r>
      <w:r>
        <w:rPr>
          <w:color w:val="5C5300"/>
        </w:rPr>
        <w:t xml:space="preserve">ei tee kullasta ja jalometalleista houkuttelevia</w:t>
      </w:r>
      <w:r>
        <w:t xml:space="preserve">". </w:t>
      </w:r>
      <w:r>
        <w:rPr>
          <w:color w:val="932C70"/>
        </w:rPr>
        <w:t xml:space="preserve">Torontossa sijaitsevan jalometallien konsultointiyrityksen APMS Canada </w:t>
      </w:r>
      <w:r>
        <w:rPr>
          <w:color w:val="BCFEC6"/>
        </w:rPr>
        <w:t xml:space="preserve">puheenjohtajan </w:t>
      </w:r>
      <w:r>
        <w:rPr>
          <w:color w:val="BCFEC6"/>
        </w:rPr>
        <w:t xml:space="preserve">Jeffrey Nicholsin </w:t>
      </w:r>
      <w:r>
        <w:t xml:space="preserve">mukaan </w:t>
      </w:r>
      <w:r>
        <w:rPr>
          <w:color w:val="B5AFC4"/>
        </w:rPr>
        <w:t xml:space="preserve">kultakauppiailla </w:t>
      </w:r>
      <w:r>
        <w:t xml:space="preserve">on vain vähän kannustimia </w:t>
      </w:r>
      <w:r>
        <w:t xml:space="preserve">ostaa metallia. "Sijoittajat </w:t>
      </w:r>
      <w:r>
        <w:rPr>
          <w:color w:val="AE7AA1"/>
        </w:rPr>
        <w:t xml:space="preserve">Yhdysvalloissa </w:t>
      </w:r>
      <w:r>
        <w:t xml:space="preserve">ja Euroopassa ovat tyytyväisiä (</w:t>
      </w:r>
      <w:r>
        <w:rPr>
          <w:color w:val="C2A393"/>
        </w:rPr>
        <w:t xml:space="preserve">Yhdysvaltain keskuspankin) </w:t>
      </w:r>
      <w:r>
        <w:t xml:space="preserve">toimiin, </w:t>
      </w:r>
      <w:r>
        <w:t xml:space="preserve">kun otetaan huomioon halukkuus tarjota rahoitusjärjestelmälle </w:t>
      </w:r>
      <w:r>
        <w:rPr>
          <w:color w:val="0232FD"/>
        </w:rPr>
        <w:t xml:space="preserve">likviditeettiä, </w:t>
      </w:r>
      <w:r>
        <w:rPr>
          <w:color w:val="6A3A35"/>
        </w:rPr>
        <w:t xml:space="preserve">mikä </w:t>
      </w:r>
      <w:r>
        <w:rPr>
          <w:color w:val="0232FD"/>
        </w:rPr>
        <w:t xml:space="preserve">auttoi </w:t>
      </w:r>
      <w:r>
        <w:rPr>
          <w:color w:val="BA6801"/>
        </w:rPr>
        <w:t xml:space="preserve">osakemarkkinoita </w:t>
      </w:r>
      <w:r>
        <w:rPr>
          <w:color w:val="0232FD"/>
        </w:rPr>
        <w:t xml:space="preserve">maanantain käänteessä</w:t>
      </w:r>
      <w:r>
        <w:t xml:space="preserve">", hän sanoi. Hänen mukaansa länsimaiden </w:t>
      </w:r>
      <w:r>
        <w:rPr>
          <w:color w:val="168E5C"/>
        </w:rPr>
        <w:t xml:space="preserve">sijoittajat </w:t>
      </w:r>
      <w:r>
        <w:t xml:space="preserve">eivät ole kovin </w:t>
      </w:r>
      <w:r>
        <w:t xml:space="preserve">kiinnostuneita ostamaan kultaa. "Heillä on yhä mielessä </w:t>
      </w:r>
      <w:r>
        <w:rPr>
          <w:color w:val="16C0D0"/>
        </w:rPr>
        <w:t xml:space="preserve">lokakuu 1987</w:t>
      </w:r>
      <w:r>
        <w:rPr>
          <w:color w:val="C62100"/>
        </w:rPr>
        <w:t xml:space="preserve">, jolloin </w:t>
      </w:r>
      <w:r>
        <w:rPr>
          <w:color w:val="014347"/>
        </w:rPr>
        <w:t xml:space="preserve">he ostivat kultaa </w:t>
      </w:r>
      <w:r>
        <w:rPr>
          <w:color w:val="233809"/>
        </w:rPr>
        <w:t xml:space="preserve">pörssiromahduksen</w:t>
      </w:r>
      <w:r>
        <w:rPr>
          <w:color w:val="014347"/>
        </w:rPr>
        <w:t xml:space="preserve"> jälkeen </w:t>
      </w:r>
      <w:r>
        <w:rPr>
          <w:color w:val="014347"/>
        </w:rPr>
        <w:t xml:space="preserve">ja menettivät lopulta rahaa, kun kullan hinta laski", </w:t>
      </w:r>
      <w:r>
        <w:rPr>
          <w:color w:val="BCFEC6"/>
        </w:rPr>
        <w:t xml:space="preserve">Nichols </w:t>
      </w:r>
      <w:r>
        <w:t xml:space="preserve">sanoi</w:t>
      </w:r>
      <w:r>
        <w:t xml:space="preserve">. </w:t>
      </w:r>
      <w:r>
        <w:t xml:space="preserve">"</w:t>
      </w:r>
      <w:r>
        <w:rPr>
          <w:color w:val="42083B"/>
        </w:rPr>
        <w:t xml:space="preserve">Se </w:t>
      </w:r>
      <w:r>
        <w:t xml:space="preserve">on </w:t>
      </w:r>
      <w:r>
        <w:rPr>
          <w:color w:val="82785D"/>
        </w:rPr>
        <w:t xml:space="preserve">kokemus, jota </w:t>
      </w:r>
      <w:r>
        <w:rPr>
          <w:color w:val="82785D"/>
        </w:rPr>
        <w:t xml:space="preserve">he eivät halua toistaa.</w:t>
      </w:r>
      <w:r>
        <w:t xml:space="preserve">" </w:t>
      </w:r>
      <w:r>
        <w:t xml:space="preserve">Hän sanoi, että tällä hetkellä kultakauppiaat eivät ole huolissaan inflaatiosta, ja mitä </w:t>
      </w:r>
      <w:r>
        <w:rPr>
          <w:color w:val="0BC582"/>
        </w:rPr>
        <w:t xml:space="preserve">dollariin tulee</w:t>
      </w:r>
      <w:r>
        <w:t xml:space="preserve">, "kullan yhteys </w:t>
      </w:r>
      <w:r>
        <w:rPr>
          <w:color w:val="0BC582"/>
        </w:rPr>
        <w:t xml:space="preserve">valuuttaan </w:t>
      </w:r>
      <w:r>
        <w:t xml:space="preserve">on viime aikoina heikentynyt, joten </w:t>
      </w:r>
      <w:r>
        <w:rPr>
          <w:color w:val="0BC582"/>
        </w:rPr>
        <w:t xml:space="preserve">valuutan </w:t>
      </w:r>
      <w:r>
        <w:t xml:space="preserve">laskulla </w:t>
      </w:r>
      <w:r>
        <w:t xml:space="preserve">ei ole suurta vaikutusta kultaan". </w:t>
      </w:r>
      <w:r>
        <w:rPr>
          <w:color w:val="B7DAD2"/>
        </w:rPr>
        <w:t xml:space="preserve">Dinsa Mehta, </w:t>
      </w:r>
      <w:r>
        <w:t xml:space="preserve">Chase Manhattan Bankin </w:t>
      </w:r>
      <w:r>
        <w:rPr>
          <w:color w:val="B7DAD2"/>
        </w:rPr>
        <w:t xml:space="preserve">kultaharkkukauppias, </w:t>
      </w:r>
      <w:r>
        <w:t xml:space="preserve">sanoi: "</w:t>
      </w:r>
      <w:r>
        <w:t xml:space="preserve">Joillakin sijoittajilla ei ole juurikaan kannustimia myydä kultaa, koska </w:t>
      </w:r>
      <w:r>
        <w:rPr>
          <w:color w:val="FEB8C8"/>
        </w:rPr>
        <w:t xml:space="preserve">osakemarkkinat </w:t>
      </w:r>
      <w:r>
        <w:t xml:space="preserve">voivat laskea ja </w:t>
      </w:r>
      <w:r>
        <w:rPr>
          <w:color w:val="196956"/>
        </w:rPr>
        <w:t xml:space="preserve">kulta </w:t>
      </w:r>
      <w:r>
        <w:t xml:space="preserve">voi säilyttää osan </w:t>
      </w:r>
      <w:r>
        <w:t xml:space="preserve">"lentää turvaan" -ominaisuuksistaan. </w:t>
      </w:r>
      <w:r>
        <w:rPr>
          <w:color w:val="8C41BB"/>
        </w:rPr>
        <w:t xml:space="preserve">Kullan ostamiseen ei ole juurikaan kannustimia, koska </w:t>
      </w:r>
      <w:r>
        <w:rPr>
          <w:color w:val="ECEDFE"/>
        </w:rPr>
        <w:t xml:space="preserve">jos </w:t>
      </w:r>
      <w:r>
        <w:rPr>
          <w:color w:val="2B2D32"/>
        </w:rPr>
        <w:t xml:space="preserve">osakemarkkinat </w:t>
      </w:r>
      <w:r>
        <w:rPr>
          <w:color w:val="ECEDFE"/>
        </w:rPr>
        <w:t xml:space="preserve">nousevat, </w:t>
      </w:r>
      <w:r>
        <w:rPr>
          <w:color w:val="ECEDFE"/>
        </w:rPr>
        <w:t xml:space="preserve">se</w:t>
      </w:r>
      <w:r>
        <w:rPr>
          <w:color w:val="8C41BB"/>
        </w:rPr>
        <w:t xml:space="preserve"> voi olla </w:t>
      </w:r>
      <w:r>
        <w:rPr>
          <w:color w:val="8C41BB"/>
        </w:rPr>
        <w:t xml:space="preserve">väärä hälytys</w:t>
      </w:r>
      <w:r>
        <w:t xml:space="preserve">. </w:t>
      </w:r>
      <w:r>
        <w:rPr>
          <w:color w:val="8C41BB"/>
        </w:rPr>
        <w:t xml:space="preserve">Se </w:t>
      </w:r>
      <w:r>
        <w:t xml:space="preserve">pitää kultakauppiaat kahleissa." </w:t>
      </w:r>
      <w:r>
        <w:rPr>
          <w:color w:val="B7DAD2"/>
        </w:rPr>
        <w:t xml:space="preserve">Mehta </w:t>
      </w:r>
      <w:r>
        <w:t xml:space="preserve">sanoi, että </w:t>
      </w:r>
      <w:r>
        <w:t xml:space="preserve">eilisen tapahtumien silmiinpistävin piirre on se, että </w:t>
      </w:r>
      <w:r>
        <w:rPr>
          <w:color w:val="94C661"/>
        </w:rPr>
        <w:t xml:space="preserve">noin 370 dollarin hinta unssilta oli </w:t>
      </w:r>
      <w:r>
        <w:rPr>
          <w:color w:val="94C661"/>
        </w:rPr>
        <w:t xml:space="preserve">tarpeeksi houkutteleva </w:t>
      </w:r>
      <w:r>
        <w:rPr>
          <w:color w:val="F8907D"/>
        </w:rPr>
        <w:t xml:space="preserve">kullan tuottajille ympäri maailmaa </w:t>
      </w:r>
      <w:r>
        <w:rPr>
          <w:color w:val="94C661"/>
        </w:rPr>
        <w:t xml:space="preserve">myydäkseen kultaa aggressiivisesti</w:t>
      </w:r>
      <w:r>
        <w:t xml:space="preserve">. </w:t>
      </w:r>
      <w:r>
        <w:t xml:space="preserve">"En tiedä, mitä </w:t>
      </w:r>
      <w:r>
        <w:rPr>
          <w:color w:val="94C661"/>
        </w:rPr>
        <w:t xml:space="preserve">se </w:t>
      </w:r>
      <w:r>
        <w:t xml:space="preserve">tarkoittaa pitkällä aikavälillä, mutta lyhyellä aikavälillä näyttää siltä, että kullan tuottajat ovat kiitollisia </w:t>
      </w:r>
      <w:r>
        <w:rPr>
          <w:color w:val="788E95"/>
        </w:rPr>
        <w:t xml:space="preserve">siitä</w:t>
      </w:r>
      <w:r>
        <w:rPr>
          <w:color w:val="895E6B"/>
        </w:rPr>
        <w:t xml:space="preserve"> noin 10 dollarista, jonka </w:t>
      </w:r>
      <w:r>
        <w:rPr>
          <w:color w:val="895E6B"/>
        </w:rPr>
        <w:t xml:space="preserve">kulta on noussut viimeisen viikon aikana", </w:t>
      </w:r>
      <w:r>
        <w:t xml:space="preserve">hän sanoi. Hän totesi, että aiemmin </w:t>
      </w:r>
      <w:r>
        <w:rPr>
          <w:color w:val="FB6AB8"/>
        </w:rPr>
        <w:t xml:space="preserve">kullan tuottajilla </w:t>
      </w:r>
      <w:r>
        <w:t xml:space="preserve">oli tapana </w:t>
      </w:r>
      <w:r>
        <w:rPr>
          <w:color w:val="576094"/>
        </w:rPr>
        <w:t xml:space="preserve">vetäytyä nousevasta kultakaupasta ja </w:t>
      </w:r>
      <w:r>
        <w:rPr>
          <w:color w:val="576094"/>
        </w:rPr>
        <w:t xml:space="preserve">antaa </w:t>
      </w:r>
      <w:r>
        <w:rPr>
          <w:color w:val="8489AE"/>
        </w:rPr>
        <w:t xml:space="preserve">kullan hinnan </w:t>
      </w:r>
      <w:r>
        <w:rPr>
          <w:color w:val="576094"/>
        </w:rPr>
        <w:t xml:space="preserve">nousta mahdollisimman paljon ennen myyntiä</w:t>
      </w:r>
      <w:r>
        <w:t xml:space="preserve">. </w:t>
      </w:r>
      <w:r>
        <w:rPr>
          <w:color w:val="B7DAD2"/>
        </w:rPr>
        <w:t xml:space="preserve">Mehta </w:t>
      </w:r>
      <w:r>
        <w:t xml:space="preserve">huomautti, että </w:t>
      </w:r>
      <w:r>
        <w:rPr>
          <w:color w:val="860E04"/>
        </w:rPr>
        <w:t xml:space="preserve">Yhdysvaltojen kauppataseen alijäämällä, </w:t>
      </w:r>
      <w:r>
        <w:rPr>
          <w:color w:val="FBC206"/>
        </w:rPr>
        <w:t xml:space="preserve">joka </w:t>
      </w:r>
      <w:r>
        <w:rPr>
          <w:color w:val="860E04"/>
        </w:rPr>
        <w:t xml:space="preserve">eilisen raportin mukaan kasvoi jyrkästi elokuussa</w:t>
      </w:r>
      <w:r>
        <w:t xml:space="preserve">, oli yhä vähemmän vaikutusta kultamarkkinoihin. "</w:t>
      </w:r>
      <w:r>
        <w:rPr>
          <w:color w:val="0BC582"/>
        </w:rPr>
        <w:t xml:space="preserve">Dollari </w:t>
      </w:r>
      <w:r>
        <w:t xml:space="preserve">ei ole reagoinut siihen kovinkaan paljon, joten kulta ei myöskään ole reagoinut", hän sanoi. Muilla hyödykemarkkinoilla </w:t>
      </w:r>
      <w:r>
        <w:rPr>
          <w:color w:val="FB5514"/>
        </w:rPr>
        <w:t xml:space="preserve">eilen</w:t>
      </w:r>
      <w:r>
        <w:t xml:space="preserve">: ENERGIA: Raakaöljyn hinta nousi hieman vaisussa kaupankäynnissä, kun </w:t>
      </w:r>
      <w:r>
        <w:rPr>
          <w:color w:val="6EAB9B"/>
        </w:rPr>
        <w:t xml:space="preserve">kauppiaat </w:t>
      </w:r>
      <w:r>
        <w:t xml:space="preserve">yrittivät arvioida </w:t>
      </w:r>
      <w:r>
        <w:rPr>
          <w:color w:val="FEB8C8"/>
        </w:rPr>
        <w:t xml:space="preserve">osakemarkkinoiden </w:t>
      </w:r>
      <w:r>
        <w:t xml:space="preserve">käyttäytymistä</w:t>
      </w:r>
      <w:r>
        <w:t xml:space="preserve">. </w:t>
      </w:r>
      <w:r>
        <w:rPr>
          <w:color w:val="F2CDFE"/>
        </w:rPr>
        <w:t xml:space="preserve">Osakeindeksien perjantaisen laskun jälkeen </w:t>
      </w:r>
      <w:r>
        <w:t xml:space="preserve">kaikilla markkinoilla toimivat ovat olleet varovaisia. Kun kauppiaat ovat vakuuttuneita siitä, että </w:t>
      </w:r>
      <w:r>
        <w:rPr>
          <w:color w:val="FEB8C8"/>
        </w:rPr>
        <w:t xml:space="preserve">osakemarkkinat ovat </w:t>
      </w:r>
      <w:r>
        <w:t xml:space="preserve">vakiintuneet, öljyn hinnan odotetaan nousevan, koska kysynnän ja tarjonnan perustekijöistä on jälleen tullut tärkeä teema. </w:t>
      </w:r>
      <w:r>
        <w:rPr>
          <w:color w:val="645341"/>
        </w:rPr>
        <w:t xml:space="preserve">Marraskuun toimitusten raakaöljy </w:t>
      </w:r>
      <w:r>
        <w:t xml:space="preserve">päätyi 16 senttiä korkeammalle 20,75 dollariin tynnyriltä. Myös lämmitysöljyn hinta nousi. Marraskuun bensiinin hinta laski jonkin verran. SOKERI: Tulevaisuuden hinnat nousivat, koska </w:t>
      </w:r>
      <w:r>
        <w:rPr>
          <w:color w:val="647A41"/>
        </w:rPr>
        <w:t xml:space="preserve">Kuuba </w:t>
      </w:r>
      <w:r>
        <w:rPr>
          <w:color w:val="760035"/>
        </w:rPr>
        <w:t xml:space="preserve">saattaa yrittää viivyttää joitakin sokerikuljetuksia</w:t>
      </w:r>
      <w:r>
        <w:t xml:space="preserve">. Maaliskuun sopimus nousi 0,14 senttiä paunalta 14,11 senttiin. </w:t>
      </w:r>
      <w:r>
        <w:rPr>
          <w:color w:val="496E76"/>
        </w:rPr>
        <w:t xml:space="preserve">Erään analyytikon mukaan </w:t>
      </w:r>
      <w:r>
        <w:rPr>
          <w:color w:val="E3F894"/>
        </w:rPr>
        <w:t xml:space="preserve">Kuuba </w:t>
      </w:r>
      <w:r>
        <w:t xml:space="preserve">ei pysty täyttämään kaikkia toimitussitoumuksiaan, ja se on pyytänyt </w:t>
      </w:r>
      <w:r>
        <w:rPr>
          <w:color w:val="F9D7CD"/>
        </w:rPr>
        <w:t xml:space="preserve">Japania </w:t>
      </w:r>
      <w:r>
        <w:t xml:space="preserve">suostumaan siihen, että </w:t>
      </w:r>
      <w:r>
        <w:rPr>
          <w:color w:val="876128"/>
        </w:rPr>
        <w:t xml:space="preserve">tämän vuoden </w:t>
      </w:r>
      <w:r>
        <w:t xml:space="preserve">lopulle suunniteltuja toimituksia lykätään </w:t>
      </w:r>
      <w:r>
        <w:t xml:space="preserve">ensi vuoden alkuun. "</w:t>
      </w:r>
      <w:r>
        <w:rPr>
          <w:color w:val="F9D7CD"/>
        </w:rPr>
        <w:t xml:space="preserve">Japania </w:t>
      </w:r>
      <w:r>
        <w:t xml:space="preserve">pidetään </w:t>
      </w:r>
      <w:r>
        <w:rPr>
          <w:color w:val="A1A711"/>
        </w:rPr>
        <w:t xml:space="preserve">terveenä maana, joka </w:t>
      </w:r>
      <w:r>
        <w:rPr>
          <w:color w:val="01FB92"/>
        </w:rPr>
        <w:t xml:space="preserve">voi </w:t>
      </w:r>
      <w:r>
        <w:rPr>
          <w:color w:val="A1A711"/>
        </w:rPr>
        <w:t xml:space="preserve">kääntyä muualle maailmanmarkkinoille ja ostaa sokeria", </w:t>
      </w:r>
      <w:r>
        <w:rPr>
          <w:color w:val="496E76"/>
        </w:rPr>
        <w:t xml:space="preserve">analyytikko </w:t>
      </w:r>
      <w:r>
        <w:t xml:space="preserve">sanoi</w:t>
      </w:r>
      <w:r>
        <w:t xml:space="preserve">. </w:t>
      </w:r>
      <w:r>
        <w:rPr>
          <w:color w:val="496E76"/>
        </w:rPr>
        <w:t xml:space="preserve">Analyytikon </w:t>
      </w:r>
      <w:r>
        <w:t xml:space="preserve">mukaan juuri </w:t>
      </w:r>
      <w:r>
        <w:rPr>
          <w:color w:val="FD0F31"/>
        </w:rPr>
        <w:t xml:space="preserve">tämä </w:t>
      </w:r>
      <w:r>
        <w:rPr>
          <w:color w:val="BE8485"/>
        </w:rPr>
        <w:t xml:space="preserve">kysyntävaihtoehto </w:t>
      </w:r>
      <w:r>
        <w:rPr>
          <w:color w:val="FD0F31"/>
        </w:rPr>
        <w:t xml:space="preserve">auttoi hintojen nousuun</w:t>
      </w:r>
      <w:r>
        <w:t xml:space="preserve">. </w:t>
      </w:r>
      <w:r>
        <w:rPr>
          <w:color w:val="C660FB"/>
        </w:rPr>
        <w:t xml:space="preserve">Toinen analyytikko </w:t>
      </w:r>
      <w:r>
        <w:t xml:space="preserve">huomautti, että </w:t>
      </w:r>
      <w:r>
        <w:rPr>
          <w:color w:val="E3F894"/>
        </w:rPr>
        <w:t xml:space="preserve">Kuuba on </w:t>
      </w:r>
      <w:r>
        <w:t xml:space="preserve">viime vuosina myöhästynyt toimituksista. "</w:t>
      </w:r>
      <w:r>
        <w:t xml:space="preserve">Markkina-ammattilaisille </w:t>
      </w:r>
      <w:r>
        <w:rPr>
          <w:color w:val="760035"/>
        </w:rPr>
        <w:t xml:space="preserve">se </w:t>
      </w:r>
      <w:r>
        <w:t xml:space="preserve">ei tullut suurena yllätyksenä. </w:t>
      </w:r>
      <w:r>
        <w:rPr>
          <w:color w:val="120104"/>
        </w:rPr>
        <w:t xml:space="preserve">Maaliskuun futuurit </w:t>
      </w:r>
      <w:r>
        <w:t xml:space="preserve">kävivät kauppaa jopa 14,24 sentillä, mutta eivät pystyneet pitämään nousua yllä", hän sanoi. NAUDAT JA LIHA: Nautojen, sikojen ja sianlihan hinnat nousivat futuurisopimuksissa, kun karjakauppiaat karistivat pelot siitä, </w:t>
      </w:r>
      <w:r>
        <w:rPr>
          <w:color w:val="D48958"/>
        </w:rPr>
        <w:t xml:space="preserve">että </w:t>
      </w:r>
      <w:r>
        <w:rPr>
          <w:color w:val="05AEE8"/>
        </w:rPr>
        <w:t xml:space="preserve">perjantain </w:t>
      </w:r>
      <w:r>
        <w:rPr>
          <w:color w:val="C3C1BE"/>
        </w:rPr>
        <w:t xml:space="preserve">pörssin </w:t>
      </w:r>
      <w:r>
        <w:rPr>
          <w:color w:val="05AEE8"/>
        </w:rPr>
        <w:t xml:space="preserve">romahdus </w:t>
      </w:r>
      <w:r>
        <w:rPr>
          <w:color w:val="D48958"/>
        </w:rPr>
        <w:t xml:space="preserve">jäädyttäisi asiakkaiden ostot</w:t>
      </w:r>
      <w:r>
        <w:t xml:space="preserve">, mikä </w:t>
      </w:r>
      <w:r>
        <w:t xml:space="preserve">haittaisi naudan- ja sianlihan vähittäismyyntiä </w:t>
      </w:r>
      <w:r>
        <w:rPr>
          <w:color w:val="D48958"/>
        </w:rPr>
        <w:t xml:space="preserve">entisestään. </w:t>
      </w:r>
      <w:r>
        <w:t xml:space="preserve">Useimpien nautafutuurisopimusten hinnat </w:t>
      </w:r>
      <w:r>
        <w:t xml:space="preserve">laskivat jyrkästi </w:t>
      </w:r>
      <w:r>
        <w:rPr>
          <w:color w:val="796EE6"/>
        </w:rPr>
        <w:t xml:space="preserve">maanantaina. </w:t>
      </w:r>
      <w:r>
        <w:t xml:space="preserve">Naudan tulevia hintoja </w:t>
      </w:r>
      <w:r>
        <w:t xml:space="preserve">nostivat </w:t>
      </w:r>
      <w:r>
        <w:rPr>
          <w:color w:val="FB5514"/>
        </w:rPr>
        <w:t xml:space="preserve">eilen myös </w:t>
      </w:r>
      <w:r>
        <w:t xml:space="preserve">merkit siitä, että </w:t>
      </w:r>
      <w:r>
        <w:rPr>
          <w:color w:val="9F98F8"/>
        </w:rPr>
        <w:t xml:space="preserve">valintamyymäläketjut </w:t>
      </w:r>
      <w:r>
        <w:t xml:space="preserve">aikovat lisätä naudanlihaan liittyviä tarjouksia. SOIJAPAPU JA SOIJAJAUHO: Useimpien tulevien soija- ja soijajauhosopimusten hinnat nousivat huhujen vuoksi, joiden mukaan Neuvostoliitto on kiinnostunut ostamaan 250 000 tonnia soijapapuja ja jopa 400 000 tonnia jauhoa </w:t>
      </w:r>
      <w:r>
        <w:rPr>
          <w:color w:val="AE7AA1"/>
        </w:rPr>
        <w:t xml:space="preserve">Yhdysvalloista </w:t>
      </w:r>
      <w:r>
        <w:t xml:space="preserve">tai Etelä-Amerikasta. Kauppiaat reagoivat erityisen herkästi uutisiin Yhdysvaltojen mahdollisista soijapapujen myynneistä, koska Yhdysvaltojen vienti on ollut pysähdyksissä. Syyskuun 1. päivän jälkeen amerikkalaisia soijapapuja on myyty ulkomaille noin 13 miljoonaa puskuria vähemmän kuin viime vuoden vastaavana aikana. Maissin tulevat hinnat nousivat hieman, kun taas vehnän hinnat pysyivät epävarmoina.</w:t>
      </w:r>
    </w:p>
    <w:p>
      <w:r>
        <w:rPr>
          <w:b/>
        </w:rPr>
        <w:t xml:space="preserve">Asiakirjan numero 1748</w:t>
      </w:r>
    </w:p>
    <w:p>
      <w:r>
        <w:rPr>
          <w:b/>
        </w:rPr>
        <w:t xml:space="preserve">Asiakirjan tunniste: wsj2046-001</w:t>
      </w:r>
    </w:p>
    <w:p>
      <w:r>
        <w:rPr>
          <w:color w:val="310106"/>
        </w:rPr>
        <w:t xml:space="preserve">Koska Moody's Investors Service Inc. on </w:t>
      </w:r>
      <w:r>
        <w:rPr>
          <w:color w:val="04640D"/>
        </w:rPr>
        <w:t xml:space="preserve">huolissaan </w:t>
      </w:r>
      <w:r>
        <w:rPr>
          <w:color w:val="FEFB0A"/>
        </w:rPr>
        <w:t xml:space="preserve">Ryderiin kohdistuvan </w:t>
      </w:r>
      <w:r>
        <w:rPr>
          <w:color w:val="310106"/>
        </w:rPr>
        <w:t xml:space="preserve">kilpailun lisääntyvästä paineesta, se </w:t>
      </w:r>
      <w:r>
        <w:t xml:space="preserve">on aloittanut </w:t>
      </w:r>
      <w:r>
        <w:rPr>
          <w:color w:val="E115C0"/>
        </w:rPr>
        <w:t xml:space="preserve">yhtiön </w:t>
      </w:r>
      <w:r>
        <w:rPr>
          <w:color w:val="FB5514"/>
        </w:rPr>
        <w:t xml:space="preserve">noin 2,8 miljardin </w:t>
      </w:r>
      <w:r>
        <w:rPr>
          <w:color w:val="FB5514"/>
        </w:rPr>
        <w:t xml:space="preserve">dollarin </w:t>
      </w:r>
      <w:r>
        <w:rPr>
          <w:color w:val="FB5514"/>
        </w:rPr>
        <w:t xml:space="preserve">osakeluokituksen</w:t>
      </w:r>
      <w:r>
        <w:t xml:space="preserve"> tarkistuksen, </w:t>
      </w:r>
      <w:r>
        <w:t xml:space="preserve">johon saattaa liittyä luokituksen alentaminen. Tarkistetut luokitukset kattavat </w:t>
      </w:r>
      <w:r>
        <w:rPr>
          <w:color w:val="0BC582"/>
        </w:rPr>
        <w:t xml:space="preserve">Ryderin </w:t>
      </w:r>
      <w:r>
        <w:rPr>
          <w:color w:val="00587F"/>
        </w:rPr>
        <w:t xml:space="preserve">A-1-luokitellut </w:t>
      </w:r>
      <w:r>
        <w:rPr>
          <w:color w:val="00587F"/>
        </w:rPr>
        <w:t xml:space="preserve">vakuudelliset joukkovelkakirjalainat</w:t>
      </w:r>
      <w:r>
        <w:t xml:space="preserve">, </w:t>
      </w:r>
      <w:r>
        <w:rPr>
          <w:color w:val="FEB8C8"/>
        </w:rPr>
        <w:t xml:space="preserve">A-2-luokitellut etuoikeutetut joukkovelkakirjalainat ja joukkovelkakirjalainat</w:t>
      </w:r>
      <w:r>
        <w:t xml:space="preserve">, </w:t>
      </w:r>
      <w:r>
        <w:rPr>
          <w:color w:val="9E8317"/>
        </w:rPr>
        <w:t xml:space="preserve">A-2-luokitellut etuoikeutetut kantaosakkeet </w:t>
      </w:r>
      <w:r>
        <w:t xml:space="preserve">ja </w:t>
      </w:r>
      <w:r>
        <w:rPr>
          <w:color w:val="01190F"/>
        </w:rPr>
        <w:t xml:space="preserve">Prime-1-luokitellut yritystodistukset</w:t>
      </w:r>
      <w:r>
        <w:t xml:space="preserve">. </w:t>
      </w:r>
      <w:r>
        <w:rPr>
          <w:color w:val="310106"/>
        </w:rPr>
        <w:t xml:space="preserve">Moody'sin </w:t>
      </w:r>
      <w:r>
        <w:t xml:space="preserve">mukaan se </w:t>
      </w:r>
      <w:r>
        <w:rPr>
          <w:color w:val="310106"/>
        </w:rPr>
        <w:t xml:space="preserve">uskoo, että </w:t>
      </w:r>
      <w:r>
        <w:rPr>
          <w:color w:val="847D81"/>
        </w:rPr>
        <w:t xml:space="preserve">Ryderin </w:t>
      </w:r>
      <w:r>
        <w:t xml:space="preserve">johdon strategia, jonka mukaan se reagoi </w:t>
      </w:r>
      <w:r>
        <w:t xml:space="preserve">suuriin haasteisiin tietyillä suurilla markkinoilla, voi jatkua. </w:t>
      </w:r>
      <w:r>
        <w:rPr>
          <w:color w:val="310106"/>
        </w:rPr>
        <w:t xml:space="preserve">Luokituslaitos </w:t>
      </w:r>
      <w:r>
        <w:t xml:space="preserve">sanoi keskittyvänsä ensisijaisesti </w:t>
      </w:r>
      <w:r>
        <w:rPr>
          <w:color w:val="847D81"/>
        </w:rPr>
        <w:t xml:space="preserve">kuljetuspalveluyrityksen </w:t>
      </w:r>
      <w:r>
        <w:t xml:space="preserve">pyrkimyksiin </w:t>
      </w:r>
      <w:r>
        <w:t xml:space="preserve">hallita kustannuksia, parantaa marginaaleja ja lisätä kilpailukykyä </w:t>
      </w:r>
      <w:r>
        <w:t xml:space="preserve">ydinliiketoiminnassaan eli autojen leasing- ja vuokraustoiminnassa.</w:t>
      </w:r>
    </w:p>
    <w:p>
      <w:r>
        <w:rPr>
          <w:b/>
        </w:rPr>
        <w:t xml:space="preserve">Asiakirjan numero 1749</w:t>
      </w:r>
    </w:p>
    <w:p>
      <w:r>
        <w:rPr>
          <w:b/>
        </w:rPr>
        <w:t xml:space="preserve">Asiakirjan tunniste: wsj2047-001</w:t>
      </w:r>
    </w:p>
    <w:p>
      <w:r>
        <w:rPr>
          <w:color w:val="04640D"/>
        </w:rPr>
        <w:t xml:space="preserve">Eteläisen Afrikan </w:t>
      </w:r>
      <w:r>
        <w:rPr>
          <w:color w:val="310106"/>
        </w:rPr>
        <w:t xml:space="preserve">kansat </w:t>
      </w:r>
      <w:r>
        <w:t xml:space="preserve">tietävät </w:t>
      </w:r>
      <w:r>
        <w:t xml:space="preserve">paljon </w:t>
      </w:r>
      <w:r>
        <w:rPr>
          <w:color w:val="FEFB0A"/>
        </w:rPr>
        <w:t xml:space="preserve">norsujen kasvatuksesta</w:t>
      </w:r>
      <w:r>
        <w:t xml:space="preserve">; </w:t>
      </w:r>
      <w:r>
        <w:rPr>
          <w:color w:val="310106"/>
        </w:rPr>
        <w:t xml:space="preserve">niiden </w:t>
      </w:r>
      <w:r>
        <w:t xml:space="preserve">laumat kukoistavat. </w:t>
      </w:r>
      <w:r>
        <w:rPr>
          <w:color w:val="FB5514"/>
        </w:rPr>
        <w:t xml:space="preserve">Euroopan ja Pohjois-Amerikan maat </w:t>
      </w:r>
      <w:r>
        <w:t xml:space="preserve">ovat kuitenkin päättäneet, että ne </w:t>
      </w:r>
      <w:r>
        <w:t xml:space="preserve">tietävät paremmin. Tällä viikolla Lausannessa pidetyssä Yhdistyneiden Kansakuntien konferenssissa asetettiin </w:t>
      </w:r>
      <w:r>
        <w:rPr>
          <w:color w:val="E115C0"/>
        </w:rPr>
        <w:t xml:space="preserve">maailmanlaajuinen </w:t>
      </w:r>
      <w:r>
        <w:t xml:space="preserve">norsunluun </w:t>
      </w:r>
      <w:r>
        <w:rPr>
          <w:color w:val="E115C0"/>
        </w:rPr>
        <w:t xml:space="preserve">kielto</w:t>
      </w:r>
      <w:r>
        <w:rPr>
          <w:color w:val="00587F"/>
        </w:rPr>
        <w:t xml:space="preserve">, jolla pyrittiin </w:t>
      </w:r>
      <w:r>
        <w:rPr>
          <w:color w:val="0BC582"/>
        </w:rPr>
        <w:t xml:space="preserve">muuttamaan paikallista politiikkaa</w:t>
      </w:r>
      <w:r>
        <w:t xml:space="preserve">. </w:t>
      </w:r>
      <w:r>
        <w:t xml:space="preserve">Eräs </w:t>
      </w:r>
      <w:r>
        <w:rPr>
          <w:color w:val="FEB8C8"/>
        </w:rPr>
        <w:t xml:space="preserve">Zimbabwen edustaja </w:t>
      </w:r>
      <w:r>
        <w:t xml:space="preserve">vastusti, että </w:t>
      </w:r>
      <w:r>
        <w:rPr>
          <w:color w:val="9E8317"/>
        </w:rPr>
        <w:t xml:space="preserve">kielto </w:t>
      </w:r>
      <w:r>
        <w:t xml:space="preserve">"takaisi norsujen sukupuuttoon kuolemisen". </w:t>
      </w:r>
      <w:r>
        <w:rPr>
          <w:color w:val="01190F"/>
        </w:rPr>
        <w:t xml:space="preserve">Lailliset karjankasvattajat</w:t>
      </w:r>
      <w:r>
        <w:rPr>
          <w:color w:val="847D81"/>
        </w:rPr>
        <w:t xml:space="preserve">, joiden </w:t>
      </w:r>
      <w:r>
        <w:rPr>
          <w:color w:val="01190F"/>
        </w:rPr>
        <w:t xml:space="preserve">etujen mukaista on karjojen säilyttäminen, menettäisivät </w:t>
      </w:r>
      <w:r>
        <w:t xml:space="preserve">liiketoimintansa. Salametsästäjät hallitsisivat laitonta kauppaa. </w:t>
      </w:r>
      <w:r>
        <w:rPr>
          <w:color w:val="58018B"/>
        </w:rPr>
        <w:t xml:space="preserve">Monet edustajat </w:t>
      </w:r>
      <w:r>
        <w:t xml:space="preserve">olivat valmiita tukemaan </w:t>
      </w:r>
      <w:r>
        <w:rPr>
          <w:color w:val="B70639"/>
        </w:rPr>
        <w:t xml:space="preserve">kompromissia, mutta </w:t>
      </w:r>
      <w:r>
        <w:t xml:space="preserve">Yhdysvaltain edustaja Constance Harriman ja muut </w:t>
      </w:r>
      <w:r>
        <w:t xml:space="preserve">hylkäsivät </w:t>
      </w:r>
      <w:r>
        <w:rPr>
          <w:color w:val="B70639"/>
        </w:rPr>
        <w:t xml:space="preserve">sen.</w:t>
      </w:r>
      <w:r>
        <w:t xml:space="preserve"> Ensimmäisen maailman vihreät halusivat moraalinäytelmän, eivät neuvotteluja. Onneksi </w:t>
      </w:r>
      <w:r>
        <w:rPr>
          <w:color w:val="F7F1DF"/>
        </w:rPr>
        <w:t xml:space="preserve">eteläisen Afrikan </w:t>
      </w:r>
      <w:r>
        <w:rPr>
          <w:color w:val="703B01"/>
        </w:rPr>
        <w:t xml:space="preserve">kansat </w:t>
      </w:r>
      <w:r>
        <w:t xml:space="preserve">eivät luopuneet kokonaan suvereniteetistaan. </w:t>
      </w:r>
      <w:r>
        <w:rPr>
          <w:color w:val="118B8A"/>
        </w:rPr>
        <w:t xml:space="preserve">Viisi maata </w:t>
      </w:r>
      <w:r>
        <w:t xml:space="preserve">ilmoitti, </w:t>
      </w:r>
      <w:r>
        <w:t xml:space="preserve">etteivät ne aio kunnioittaa </w:t>
      </w:r>
      <w:r>
        <w:rPr>
          <w:color w:val="4AFEFA"/>
        </w:rPr>
        <w:t xml:space="preserve">ratkaisua</w:t>
      </w:r>
      <w:r>
        <w:rPr>
          <w:color w:val="FCB164"/>
        </w:rPr>
        <w:t xml:space="preserve">, jota </w:t>
      </w:r>
      <w:r>
        <w:rPr>
          <w:color w:val="4AFEFA"/>
        </w:rPr>
        <w:t xml:space="preserve">eräs </w:t>
      </w:r>
      <w:r>
        <w:rPr>
          <w:color w:val="796EE6"/>
        </w:rPr>
        <w:t xml:space="preserve">zimbabwelainen edustaja kutsui </w:t>
      </w:r>
      <w:r>
        <w:rPr>
          <w:color w:val="4AFEFA"/>
        </w:rPr>
        <w:t xml:space="preserve">pilkallisesti "made in Switzerland" -ratkaisuksi.</w:t>
      </w:r>
      <w:r>
        <w:t xml:space="preserve"> Itse asiassa he näyttivät hieman kiukkuisilta. </w:t>
      </w:r>
      <w:r>
        <w:rPr>
          <w:color w:val="000D2C"/>
        </w:rPr>
        <w:t xml:space="preserve">Zimbabwen villieläinministeriön johtaja kuvaili </w:t>
      </w:r>
      <w:r>
        <w:rPr>
          <w:color w:val="53495F"/>
        </w:rPr>
        <w:t xml:space="preserve">amerikkalaisia luonnonsuojelijoita </w:t>
      </w:r>
      <w:r>
        <w:rPr>
          <w:color w:val="F95475"/>
        </w:rPr>
        <w:t xml:space="preserve">"lihaviksi kaupunkilaisiksi</w:t>
      </w:r>
      <w:r>
        <w:rPr>
          <w:color w:val="61FC03"/>
        </w:rPr>
        <w:t xml:space="preserve">, </w:t>
      </w:r>
      <w:r>
        <w:rPr>
          <w:color w:val="F95475"/>
        </w:rPr>
        <w:t xml:space="preserve">joilla ei ole aavistustakaan Afrikasta</w:t>
      </w:r>
      <w:r>
        <w:t xml:space="preserve">". </w:t>
      </w:r>
      <w:r>
        <w:t xml:space="preserve">Mutta </w:t>
      </w:r>
      <w:r>
        <w:rPr>
          <w:color w:val="000D2C"/>
        </w:rPr>
        <w:t xml:space="preserve">se </w:t>
      </w:r>
      <w:r>
        <w:t xml:space="preserve">ei ole reilua; </w:t>
      </w:r>
      <w:r>
        <w:rPr>
          <w:color w:val="5D9608"/>
        </w:rPr>
        <w:t xml:space="preserve">he </w:t>
      </w:r>
      <w:r>
        <w:t xml:space="preserve">eivät ole kaikki lihavia.</w:t>
      </w:r>
    </w:p>
    <w:p>
      <w:r>
        <w:rPr>
          <w:b/>
        </w:rPr>
        <w:t xml:space="preserve">Asiakirjan numero 1750</w:t>
      </w:r>
    </w:p>
    <w:p>
      <w:r>
        <w:rPr>
          <w:b/>
        </w:rPr>
        <w:t xml:space="preserve">Asiakirjan tunniste: wsj2048-001</w:t>
      </w:r>
    </w:p>
    <w:p>
      <w:r>
        <w:rPr>
          <w:color w:val="310106"/>
        </w:rPr>
        <w:t xml:space="preserve">HUGA-toimisto </w:t>
      </w:r>
      <w:r>
        <w:t xml:space="preserve">laatii </w:t>
      </w:r>
      <w:r>
        <w:rPr>
          <w:color w:val="04640D"/>
        </w:rPr>
        <w:t xml:space="preserve">Etelä-Carolinassa</w:t>
      </w:r>
      <w:r>
        <w:t xml:space="preserve"> pienyritysten tukihakemuksia</w:t>
      </w:r>
      <w:r>
        <w:t xml:space="preserve">. </w:t>
      </w:r>
      <w:r>
        <w:rPr>
          <w:color w:val="FEFB0A"/>
        </w:rPr>
        <w:t xml:space="preserve">Small Business Administration (SBA) </w:t>
      </w:r>
      <w:r>
        <w:t xml:space="preserve">sai yli 5 000 virallista lainahakemusta </w:t>
      </w:r>
      <w:r>
        <w:rPr>
          <w:color w:val="310106"/>
        </w:rPr>
        <w:t xml:space="preserve">hurrikaanin aiheuttaman </w:t>
      </w:r>
      <w:r>
        <w:t xml:space="preserve">katastrofin jälkeen</w:t>
      </w:r>
      <w:r>
        <w:t xml:space="preserve">. Verrattuna </w:t>
      </w:r>
      <w:r>
        <w:t xml:space="preserve">yritysten omistajien 25 prosentin osuuteen useimpien katastrofien jälkeen, noin 45 prosenttia </w:t>
      </w:r>
      <w:r>
        <w:rPr>
          <w:color w:val="FB5514"/>
        </w:rPr>
        <w:t xml:space="preserve">SBA:n tukilainahakemuksista, jotka </w:t>
      </w:r>
      <w:r>
        <w:rPr>
          <w:color w:val="E115C0"/>
        </w:rPr>
        <w:t xml:space="preserve">ovat </w:t>
      </w:r>
      <w:r>
        <w:rPr>
          <w:color w:val="FB5514"/>
        </w:rPr>
        <w:t xml:space="preserve">saatavilla myös </w:t>
      </w:r>
      <w:r>
        <w:rPr>
          <w:color w:val="00587F"/>
        </w:rPr>
        <w:t xml:space="preserve">asunnonomistajille</w:t>
      </w:r>
      <w:r>
        <w:t xml:space="preserve">, </w:t>
      </w:r>
      <w:r>
        <w:t xml:space="preserve">tulee </w:t>
      </w:r>
      <w:r>
        <w:rPr>
          <w:color w:val="0BC582"/>
        </w:rPr>
        <w:t xml:space="preserve">pienyrityksiltä</w:t>
      </w:r>
      <w:r>
        <w:t xml:space="preserve">. SBA arvioi </w:t>
      </w:r>
      <w:r>
        <w:t xml:space="preserve">myöntävänsä noin miljardi dollaria lainoja </w:t>
      </w:r>
      <w:r>
        <w:rPr>
          <w:color w:val="310106"/>
        </w:rPr>
        <w:t xml:space="preserve">hurrikaani Hugon seurauksena.</w:t>
      </w:r>
      <w:r>
        <w:t xml:space="preserve"> Katastrofirahastoa täytetään lainojen takaisinmaksuilla. </w:t>
      </w:r>
      <w:r>
        <w:rPr>
          <w:color w:val="310106"/>
        </w:rPr>
        <w:t xml:space="preserve">Hugo-hurrikaani </w:t>
      </w:r>
      <w:r>
        <w:t xml:space="preserve">koetteli </w:t>
      </w:r>
      <w:r>
        <w:t xml:space="preserve">eniten </w:t>
      </w:r>
      <w:r>
        <w:t xml:space="preserve">matkailualaan sidoksissa olevia pieniä vähittäiskauppiaita sekä maatalous- ja äyriäisviljelyalan yrityksiä. </w:t>
      </w:r>
      <w:r>
        <w:t xml:space="preserve">Valtion kehityskomitea on perustanut </w:t>
      </w:r>
      <w:r>
        <w:rPr>
          <w:color w:val="FEB8C8"/>
        </w:rPr>
        <w:t xml:space="preserve">Hugo-vihjelinjan</w:t>
      </w:r>
      <w:r>
        <w:t xml:space="preserve">, josta saa yritysten välistä apua. Kun NBC:n sääankkuri ilmoitti </w:t>
      </w:r>
      <w:r>
        <w:rPr>
          <w:color w:val="FEB8C8"/>
        </w:rPr>
        <w:t xml:space="preserve">vihjelinjan </w:t>
      </w:r>
      <w:r>
        <w:t xml:space="preserve">numeron</w:t>
      </w:r>
      <w:r>
        <w:t xml:space="preserve">, </w:t>
      </w:r>
      <w:r>
        <w:rPr>
          <w:color w:val="FEB8C8"/>
        </w:rPr>
        <w:t xml:space="preserve">linjalle </w:t>
      </w:r>
      <w:r>
        <w:t xml:space="preserve">tuli kymmenentuhatta puhelua. Viime viikolla Yhdysvaltain </w:t>
      </w:r>
      <w:r>
        <w:rPr>
          <w:color w:val="9E8317"/>
        </w:rPr>
        <w:t xml:space="preserve">kauppakamari </w:t>
      </w:r>
      <w:r>
        <w:t xml:space="preserve">alkoi käyttää </w:t>
      </w:r>
      <w:r>
        <w:t xml:space="preserve">kansallista televisio-ohjelmaansa etsiäkseen apua, kuten laitteita, yritysten omistajille. </w:t>
      </w:r>
      <w:r>
        <w:rPr>
          <w:color w:val="01190F"/>
        </w:rPr>
        <w:t xml:space="preserve">Paikalliset pankkiirit ja kirjanpitäjät auttavat </w:t>
      </w:r>
      <w:r>
        <w:rPr>
          <w:color w:val="847D81"/>
        </w:rPr>
        <w:t xml:space="preserve">hakijoita </w:t>
      </w:r>
      <w:r>
        <w:rPr>
          <w:color w:val="01190F"/>
        </w:rPr>
        <w:t xml:space="preserve">lomakkeiden täyttämisessä</w:t>
      </w:r>
      <w:r>
        <w:t xml:space="preserve">. "</w:t>
      </w:r>
      <w:r>
        <w:rPr>
          <w:color w:val="01190F"/>
        </w:rPr>
        <w:t xml:space="preserve">Se </w:t>
      </w:r>
      <w:r>
        <w:t xml:space="preserve">auttaa </w:t>
      </w:r>
      <w:r>
        <w:t xml:space="preserve">meitä, </w:t>
      </w:r>
      <w:r>
        <w:t xml:space="preserve">ja </w:t>
      </w:r>
      <w:r>
        <w:rPr>
          <w:color w:val="58018B"/>
        </w:rPr>
        <w:t xml:space="preserve">ihmiset voivat paremmin</w:t>
      </w:r>
      <w:r>
        <w:t xml:space="preserve">, kun he puhuvat </w:t>
      </w:r>
      <w:r>
        <w:rPr>
          <w:color w:val="B70639"/>
        </w:rPr>
        <w:t xml:space="preserve">jonkun kanssa, joka </w:t>
      </w:r>
      <w:r>
        <w:rPr>
          <w:color w:val="703B01"/>
        </w:rPr>
        <w:t xml:space="preserve">on </w:t>
      </w:r>
      <w:r>
        <w:rPr>
          <w:color w:val="B70639"/>
        </w:rPr>
        <w:t xml:space="preserve">kokenut samat tapahtumat</w:t>
      </w:r>
      <w:r>
        <w:t xml:space="preserve">", SBA:n johtajat sanovat. </w:t>
      </w:r>
      <w:r>
        <w:rPr>
          <w:color w:val="F7F1DF"/>
        </w:rPr>
        <w:t xml:space="preserve">VAMMAISUUSETUUDET </w:t>
      </w:r>
      <w:r>
        <w:t xml:space="preserve">ovat edelleen </w:t>
      </w:r>
      <w:r>
        <w:rPr>
          <w:color w:val="118B8A"/>
        </w:rPr>
        <w:t xml:space="preserve">merkittävä </w:t>
      </w:r>
      <w:r>
        <w:rPr>
          <w:color w:val="4AFEFA"/>
        </w:rPr>
        <w:t xml:space="preserve">lobbauskohde, </w:t>
      </w:r>
      <w:r>
        <w:t xml:space="preserve">vaikka </w:t>
      </w:r>
      <w:r>
        <w:rPr>
          <w:color w:val="FCB164"/>
        </w:rPr>
        <w:t xml:space="preserve">89 artikla </w:t>
      </w:r>
      <w:r>
        <w:t xml:space="preserve">päättyykin. </w:t>
      </w:r>
      <w:r>
        <w:rPr>
          <w:color w:val="796EE6"/>
        </w:rPr>
        <w:t xml:space="preserve">Senaatti </w:t>
      </w:r>
      <w:r>
        <w:t xml:space="preserve">poisti </w:t>
      </w:r>
      <w:r>
        <w:rPr>
          <w:color w:val="FCB164"/>
        </w:rPr>
        <w:t xml:space="preserve">89 artiklan </w:t>
      </w:r>
      <w:r>
        <w:t xml:space="preserve">kumoamisen </w:t>
      </w:r>
      <w:r>
        <w:t xml:space="preserve">alijäämän vähentämistä koskevasta talousarviostaan, mutta sen odotetaan silti </w:t>
      </w:r>
      <w:r>
        <w:t xml:space="preserve">äänestävän edustajainhuoneen tavoin </w:t>
      </w:r>
      <w:r>
        <w:rPr>
          <w:color w:val="FCB164"/>
        </w:rPr>
        <w:t xml:space="preserve">lain </w:t>
      </w:r>
      <w:r>
        <w:t xml:space="preserve">kumoamisesta, </w:t>
      </w:r>
      <w:r>
        <w:rPr>
          <w:color w:val="FCB164"/>
        </w:rPr>
        <w:t xml:space="preserve">joka </w:t>
      </w:r>
      <w:r>
        <w:rPr>
          <w:color w:val="FCB164"/>
        </w:rPr>
        <w:t xml:space="preserve">pakottaa </w:t>
      </w:r>
      <w:r>
        <w:rPr>
          <w:color w:val="53495F"/>
        </w:rPr>
        <w:t xml:space="preserve">yritykset </w:t>
      </w:r>
      <w:r>
        <w:rPr>
          <w:color w:val="FCB164"/>
        </w:rPr>
        <w:t xml:space="preserve">tarjoamaan </w:t>
      </w:r>
      <w:r>
        <w:rPr>
          <w:color w:val="F95475"/>
        </w:rPr>
        <w:t xml:space="preserve">vertailukelpoisia sairauspäivärahaetuuksia </w:t>
      </w:r>
      <w:r>
        <w:rPr>
          <w:color w:val="FCB164"/>
        </w:rPr>
        <w:t xml:space="preserve">sekä työntekijöille että johtajille</w:t>
      </w:r>
      <w:r>
        <w:t xml:space="preserve">. </w:t>
      </w:r>
      <w:r>
        <w:t xml:space="preserve">Muiden terveyteen liittyvien kysymysten lobbauksen yhteydessä </w:t>
      </w:r>
      <w:r>
        <w:rPr>
          <w:color w:val="61FC03"/>
        </w:rPr>
        <w:t xml:space="preserve">National Federation of Independent Companies </w:t>
      </w:r>
      <w:r>
        <w:t xml:space="preserve">painostaa </w:t>
      </w:r>
      <w:r>
        <w:rPr>
          <w:color w:val="5D9608"/>
        </w:rPr>
        <w:t xml:space="preserve">lainsäädäntöelintä </w:t>
      </w:r>
      <w:r>
        <w:t xml:space="preserve">lisäämään </w:t>
      </w:r>
      <w:r>
        <w:rPr>
          <w:color w:val="DE98FD"/>
        </w:rPr>
        <w:t xml:space="preserve">freelancereiden </w:t>
      </w:r>
      <w:r>
        <w:t xml:space="preserve">sairausvakuutuksen </w:t>
      </w:r>
      <w:r>
        <w:t xml:space="preserve">verovähennystä nykyisestä </w:t>
      </w:r>
      <w:r>
        <w:t xml:space="preserve">25 prosentista 100 prosenttiin. </w:t>
      </w:r>
      <w:r>
        <w:rPr>
          <w:color w:val="61FC03"/>
        </w:rPr>
        <w:t xml:space="preserve">Ryhmä </w:t>
      </w:r>
      <w:r>
        <w:t xml:space="preserve">kehottaa </w:t>
      </w:r>
      <w:r>
        <w:rPr>
          <w:color w:val="98A088"/>
        </w:rPr>
        <w:t xml:space="preserve">liittovaltion hallitusta </w:t>
      </w:r>
      <w:r>
        <w:t xml:space="preserve">estämään </w:t>
      </w:r>
      <w:r>
        <w:rPr>
          <w:color w:val="4F584E"/>
        </w:rPr>
        <w:t xml:space="preserve">osavaltioiden sääntöjä </w:t>
      </w:r>
      <w:r>
        <w:t xml:space="preserve">määrittelemästä, mitä työntekijöiden sairausvakuutuksen on katettava. </w:t>
      </w:r>
      <w:r>
        <w:rPr>
          <w:color w:val="248AD0"/>
        </w:rPr>
        <w:t xml:space="preserve">Pienyritysryhmät </w:t>
      </w:r>
      <w:r>
        <w:t xml:space="preserve">taistelevat myös </w:t>
      </w:r>
      <w:r>
        <w:rPr>
          <w:color w:val="5C5300"/>
        </w:rPr>
        <w:t xml:space="preserve">sairauslomalain säännöstä vastaan, </w:t>
      </w:r>
      <w:r>
        <w:rPr>
          <w:color w:val="9F6551"/>
        </w:rPr>
        <w:t xml:space="preserve">jolla </w:t>
      </w:r>
      <w:r>
        <w:rPr>
          <w:color w:val="5C5300"/>
        </w:rPr>
        <w:t xml:space="preserve">äitiyslomaa pidennettäisiin</w:t>
      </w:r>
      <w:r>
        <w:t xml:space="preserve">. </w:t>
      </w:r>
      <w:r>
        <w:t xml:space="preserve">He vastustavat edelleen </w:t>
      </w:r>
      <w:r>
        <w:rPr>
          <w:color w:val="BCFEC6"/>
        </w:rPr>
        <w:t xml:space="preserve">senaattori Edward Kennedyn (</w:t>
      </w:r>
      <w:r>
        <w:rPr>
          <w:color w:val="932C70"/>
        </w:rPr>
        <w:t xml:space="preserve">Massachusettsin demokraatti</w:t>
      </w:r>
      <w:r>
        <w:t xml:space="preserve">) ehdottamaa sairausvakuutuslakiehdotusta, joka on liian kallis, </w:t>
      </w:r>
      <w:r>
        <w:t xml:space="preserve">vaikka </w:t>
      </w:r>
      <w:r>
        <w:rPr>
          <w:color w:val="BCFEC6"/>
        </w:rPr>
        <w:t xml:space="preserve">hän </w:t>
      </w:r>
      <w:r>
        <w:t xml:space="preserve">ehdotti, että pienyritykset otettaisiin mukaan vain vähitellen. On myös huolestuttavaa, että </w:t>
      </w:r>
      <w:r>
        <w:rPr>
          <w:color w:val="2B1B04"/>
        </w:rPr>
        <w:t xml:space="preserve">pitkäaikaista terveydenhuoltoa </w:t>
      </w:r>
      <w:r>
        <w:t xml:space="preserve">tutkiva {Pepper-komissio} </w:t>
      </w:r>
      <w:r>
        <w:t xml:space="preserve">ajaa lainsäätäjiä jälleen kohti työnantajan maksamia ratkaisuja. </w:t>
      </w:r>
      <w:r>
        <w:rPr>
          <w:color w:val="D4C67A"/>
        </w:rPr>
        <w:t xml:space="preserve">89 artiklan </w:t>
      </w:r>
      <w:r>
        <w:rPr>
          <w:color w:val="B5AFC4"/>
        </w:rPr>
        <w:t xml:space="preserve">voitto </w:t>
      </w:r>
      <w:r>
        <w:t xml:space="preserve">voisi haitata sitä, että </w:t>
      </w:r>
      <w:r>
        <w:rPr>
          <w:color w:val="AE7AA1"/>
        </w:rPr>
        <w:t xml:space="preserve">lainsäätäjien olisi </w:t>
      </w:r>
      <w:r>
        <w:t xml:space="preserve">vaikeampi vastustaa </w:t>
      </w:r>
      <w:r>
        <w:t xml:space="preserve">muita terveydenhuoltoa koskevia ehdotuksia. "Kun </w:t>
      </w:r>
      <w:r>
        <w:rPr>
          <w:color w:val="FCB164"/>
        </w:rPr>
        <w:t xml:space="preserve">89 artikla </w:t>
      </w:r>
      <w:r>
        <w:t xml:space="preserve">kumotaan, </w:t>
      </w:r>
      <w:r>
        <w:t xml:space="preserve">emme voi enää sanoa, että se estää yrityksiä tarjoamasta terveydenhuoltosuunnitelmia", sanoo </w:t>
      </w:r>
      <w:r>
        <w:rPr>
          <w:color w:val="9E8317"/>
        </w:rPr>
        <w:t xml:space="preserve">kauppakamarin </w:t>
      </w:r>
      <w:r>
        <w:t xml:space="preserve">pienyritysten puolestapuhuja Christine Russell</w:t>
      </w:r>
      <w:r>
        <w:t xml:space="preserve">. </w:t>
      </w:r>
      <w:r>
        <w:t xml:space="preserve">ESIPUHE: </w:t>
      </w:r>
      <w:r>
        <w:rPr>
          <w:color w:val="C2A393"/>
        </w:rPr>
        <w:t xml:space="preserve">Senaattori Lloyd Bentsen (</w:t>
      </w:r>
      <w:r>
        <w:rPr>
          <w:color w:val="0232FD"/>
        </w:rPr>
        <w:t xml:space="preserve">Texasin demokraatti) </w:t>
      </w:r>
      <w:r>
        <w:t xml:space="preserve">oli raivoissaan, kun yksityinen keskustelu </w:t>
      </w:r>
      <w:r>
        <w:rPr>
          <w:color w:val="BA6801"/>
        </w:rPr>
        <w:t xml:space="preserve">itsenäisten yritysten kansallisen liiton (National Federation of Independent Business) </w:t>
      </w:r>
      <w:r>
        <w:rPr>
          <w:color w:val="6A3A35"/>
        </w:rPr>
        <w:t xml:space="preserve">lobbaajan John Motleyn kanssa </w:t>
      </w:r>
      <w:r>
        <w:t xml:space="preserve">johti </w:t>
      </w:r>
      <w:r>
        <w:rPr>
          <w:color w:val="168E5C"/>
        </w:rPr>
        <w:t xml:space="preserve">lehdistötiedotteeseen, </w:t>
      </w:r>
      <w:r>
        <w:rPr>
          <w:color w:val="168E5C"/>
        </w:rPr>
        <w:t xml:space="preserve">jossa sanottiin</w:t>
      </w:r>
      <w:r>
        <w:rPr>
          <w:color w:val="C62100"/>
        </w:rPr>
        <w:t xml:space="preserve">, että </w:t>
      </w:r>
      <w:r>
        <w:rPr>
          <w:color w:val="014347"/>
        </w:rPr>
        <w:t xml:space="preserve">senaatin talouskomitean puheenjohtaja </w:t>
      </w:r>
      <w:r>
        <w:rPr>
          <w:color w:val="C62100"/>
        </w:rPr>
        <w:t xml:space="preserve">suosittelisi </w:t>
      </w:r>
      <w:r>
        <w:rPr>
          <w:color w:val="233809"/>
        </w:rPr>
        <w:t xml:space="preserve">pykälän 89 </w:t>
      </w:r>
      <w:r>
        <w:rPr>
          <w:color w:val="C62100"/>
        </w:rPr>
        <w:t xml:space="preserve">kumoamista</w:t>
      </w:r>
      <w:r>
        <w:t xml:space="preserve">. Vaikka tiedote osoittautui lopulta todeksi, se julkaistiin ilman </w:t>
      </w:r>
      <w:r>
        <w:rPr>
          <w:color w:val="C2A393"/>
        </w:rPr>
        <w:t xml:space="preserve">senaattorin </w:t>
      </w:r>
      <w:r>
        <w:t xml:space="preserve">hyväksyntää. "Puhuin itseni vapaaksi", </w:t>
      </w:r>
      <w:r>
        <w:rPr>
          <w:color w:val="6A3A35"/>
        </w:rPr>
        <w:t xml:space="preserve">Motley </w:t>
      </w:r>
      <w:r>
        <w:t xml:space="preserve">sanoo </w:t>
      </w:r>
      <w:r>
        <w:t xml:space="preserve">katuvasti. "</w:t>
      </w:r>
      <w:r>
        <w:rPr>
          <w:color w:val="82785D"/>
        </w:rPr>
        <w:t xml:space="preserve">Se </w:t>
      </w:r>
      <w:r>
        <w:t xml:space="preserve">oli </w:t>
      </w:r>
      <w:r>
        <w:t xml:space="preserve">virhe ajoituksessa." </w:t>
      </w:r>
      <w:r>
        <w:t xml:space="preserve">VANKILAT: </w:t>
      </w:r>
      <w:r>
        <w:rPr>
          <w:color w:val="023087"/>
        </w:rPr>
        <w:t xml:space="preserve">Senaattori Strom Thurmond (</w:t>
      </w:r>
      <w:r>
        <w:rPr>
          <w:color w:val="196956"/>
        </w:rPr>
        <w:t xml:space="preserve">Etelä-Carolinan </w:t>
      </w:r>
      <w:r>
        <w:rPr>
          <w:color w:val="B7DAD2"/>
        </w:rPr>
        <w:t xml:space="preserve">republikaani) </w:t>
      </w:r>
      <w:r>
        <w:t xml:space="preserve">sanoo, että </w:t>
      </w:r>
      <w:r>
        <w:rPr>
          <w:color w:val="8C41BB"/>
        </w:rPr>
        <w:t xml:space="preserve">vireillä oleva lakiesitys </w:t>
      </w:r>
      <w:r>
        <w:t xml:space="preserve">lopettaa liittovaltion vankilajärjestelmän suosimisen huonekalujen ja muiden vankien valmistamien tavaroiden myynnissä valtion virastoille. Pienet urakoitsijat haluavat, että </w:t>
      </w:r>
      <w:r>
        <w:rPr>
          <w:color w:val="ECEDFE"/>
        </w:rPr>
        <w:t xml:space="preserve">vankilat </w:t>
      </w:r>
      <w:r>
        <w:t xml:space="preserve">eivät enää ole </w:t>
      </w:r>
      <w:r>
        <w:rPr>
          <w:color w:val="2B2D32"/>
        </w:rPr>
        <w:t xml:space="preserve">ensisijainen painopistealue, </w:t>
      </w:r>
      <w:r>
        <w:t xml:space="preserve">varsinkin kun vankiloiden tuotanto kasvaa vankien määrän kasvaessa. Viime vuonna Pentagonin vankilamyynti oli 336 miljoonaa dollaria. </w:t>
      </w:r>
      <w:r>
        <w:rPr>
          <w:color w:val="94C661"/>
        </w:rPr>
        <w:t xml:space="preserve">JOKI </w:t>
      </w:r>
      <w:r>
        <w:t xml:space="preserve">TAISTELEE parempien mahdollisuuksien puolesta päästä työskentelemään autojen päästöjärjestelmien parissa. Joitakin itsenäisiä autokorjaamoja edustavat ryhmät ovat liittyneet </w:t>
      </w:r>
      <w:r>
        <w:rPr>
          <w:color w:val="F8907D"/>
        </w:rPr>
        <w:t xml:space="preserve">ympäristönsuojelulakia koskevaan </w:t>
      </w:r>
      <w:r>
        <w:rPr>
          <w:color w:val="F8907D"/>
        </w:rPr>
        <w:t xml:space="preserve">kompromissiin, jonka </w:t>
      </w:r>
      <w:r>
        <w:rPr>
          <w:color w:val="F8907D"/>
        </w:rPr>
        <w:t xml:space="preserve">ympäristöaktivistit ja </w:t>
      </w:r>
      <w:r>
        <w:rPr>
          <w:color w:val="FB6AB8"/>
        </w:rPr>
        <w:t xml:space="preserve">kalifornialainen </w:t>
      </w:r>
      <w:r>
        <w:rPr>
          <w:color w:val="788E95"/>
        </w:rPr>
        <w:t xml:space="preserve">edustaja Henry Waxman (</w:t>
      </w:r>
      <w:r>
        <w:rPr>
          <w:color w:val="FB6AB8"/>
        </w:rPr>
        <w:t xml:space="preserve">demokraatti) </w:t>
      </w:r>
      <w:r>
        <w:rPr>
          <w:color w:val="895E6B"/>
        </w:rPr>
        <w:t xml:space="preserve">ovat </w:t>
      </w:r>
      <w:r>
        <w:rPr>
          <w:color w:val="F8907D"/>
        </w:rPr>
        <w:t xml:space="preserve">löytäneet</w:t>
      </w:r>
      <w:r>
        <w:t xml:space="preserve">. </w:t>
      </w:r>
      <w:r>
        <w:rPr>
          <w:color w:val="F8907D"/>
        </w:rPr>
        <w:t xml:space="preserve">Ehdotuksen </w:t>
      </w:r>
      <w:r>
        <w:t xml:space="preserve">mukaan autojen tärkeimpien päästöjärjestelmien osien takuuaikaa pidennettäisiin viidestä vuodesta tai 50 000 kilometristä kahdeksaan vuoteen tai 80 000 kilometriin. Pienten osien takuu lyhenisi kuitenkin kahteen vuoteen tai 24 000 kilometriin. </w:t>
      </w:r>
      <w:r>
        <w:rPr>
          <w:color w:val="576094"/>
        </w:rPr>
        <w:t xml:space="preserve">Korjaamot </w:t>
      </w:r>
      <w:r>
        <w:t xml:space="preserve">sanovat hyötyvänsä siitä, että autojen omistajat harvemmin palaisivat jälleenmyyjille kahden vuoden kuluttua helpompien korjausten vuoksi. Korjaamot eivät kuitenkaan ole yhtenäisiä. </w:t>
      </w:r>
      <w:r>
        <w:rPr>
          <w:color w:val="DB1474"/>
        </w:rPr>
        <w:t xml:space="preserve">Korjaamot, joita edustavat autokorjaamoalan järjestö Automotive Repair Industry Association ja moottoriajoneuvojen valmistajien järjestö Motor Vehicle Manufacturers Association, vastustavat </w:t>
      </w:r>
      <w:r>
        <w:t xml:space="preserve">takuun pituuden mielivaltaista pidentämistä. He sanovat, että mitä pidempi takuu on, sitä pidempään asiakkaat palaavat automaattisesti </w:t>
      </w:r>
      <w:r>
        <w:rPr>
          <w:color w:val="8489AE"/>
        </w:rPr>
        <w:t xml:space="preserve">uusien autojen jälleenmyyjiin, </w:t>
      </w:r>
      <w:r>
        <w:rPr>
          <w:color w:val="860E04"/>
        </w:rPr>
        <w:t xml:space="preserve">jotka </w:t>
      </w:r>
      <w:r>
        <w:rPr>
          <w:color w:val="8489AE"/>
        </w:rPr>
        <w:t xml:space="preserve">saavat </w:t>
      </w:r>
      <w:r>
        <w:rPr>
          <w:color w:val="FBC206"/>
        </w:rPr>
        <w:t xml:space="preserve">takuun ulkopuolisia töitä</w:t>
      </w:r>
      <w:r>
        <w:rPr>
          <w:color w:val="6EAB9B"/>
        </w:rPr>
        <w:t xml:space="preserve">, jotka muutoin saatettaisiin </w:t>
      </w:r>
      <w:r>
        <w:rPr>
          <w:color w:val="FBC206"/>
        </w:rPr>
        <w:t xml:space="preserve">tehdä korjaamoilla</w:t>
      </w:r>
      <w:r>
        <w:t xml:space="preserve">. Edustajainhuoneen energiakomitea käsittelee asiaa myöhemmin tässä kuussa. </w:t>
      </w:r>
      <w:r>
        <w:rPr>
          <w:color w:val="F2CDFE"/>
        </w:rPr>
        <w:t xml:space="preserve">Stan Hathcock, atlantalainen korjaamon omistaja, </w:t>
      </w:r>
      <w:r>
        <w:rPr>
          <w:color w:val="645341"/>
        </w:rPr>
        <w:t xml:space="preserve">joka vastustaa </w:t>
      </w:r>
      <w:r>
        <w:rPr>
          <w:color w:val="F2CDFE"/>
        </w:rPr>
        <w:t xml:space="preserve">pidempää takuuta, </w:t>
      </w:r>
      <w:r>
        <w:t xml:space="preserve">arvioi, että nykyinen ehdotus </w:t>
      </w:r>
      <w:r>
        <w:t xml:space="preserve">maksaa </w:t>
      </w:r>
      <w:r>
        <w:rPr>
          <w:color w:val="F2CDFE"/>
        </w:rPr>
        <w:t xml:space="preserve">hänelle jopa </w:t>
      </w:r>
      <w:r>
        <w:t xml:space="preserve">15 000 dollaria vuodessa menetettynä liiketoimintana. INDEPENDENT: Newyorkilaisen rekrytointiyrityksen Foster McKay Groupin tutkimuksen mukaan </w:t>
      </w:r>
      <w:r>
        <w:rPr>
          <w:color w:val="760035"/>
        </w:rPr>
        <w:t xml:space="preserve">noin 70 prosenttia </w:t>
      </w:r>
      <w:r>
        <w:rPr>
          <w:color w:val="496E76"/>
        </w:rPr>
        <w:t xml:space="preserve">vastavalmistuneista </w:t>
      </w:r>
      <w:r>
        <w:rPr>
          <w:color w:val="647A41"/>
        </w:rPr>
        <w:t xml:space="preserve">MBA-tutkinnon </w:t>
      </w:r>
      <w:r>
        <w:rPr>
          <w:color w:val="647A41"/>
        </w:rPr>
        <w:t xml:space="preserve">suorittaneista </w:t>
      </w:r>
      <w:r>
        <w:t xml:space="preserve">sanoo, että he haluaisivat mieluummin työskennellä pienessä yrityksessä tai omistaa pienen yrityksen, mutta </w:t>
      </w:r>
      <w:r>
        <w:rPr>
          <w:color w:val="E3F894"/>
        </w:rPr>
        <w:t xml:space="preserve">suurin osa heistä saa työpaikan </w:t>
      </w:r>
      <w:r>
        <w:t xml:space="preserve">suuryrityksissä.... Cardinal Scientific Inc., Waldorf, Maryland, hakee Small Business Innovation Research -apurahaa "suuttimen" valmistamiseksi </w:t>
      </w:r>
      <w:r>
        <w:rPr>
          <w:color w:val="876128"/>
        </w:rPr>
        <w:t xml:space="preserve">armeijan massakasteluyksikköön</w:t>
      </w:r>
      <w:r>
        <w:t xml:space="preserve">.</w:t>
      </w:r>
    </w:p>
    <w:p>
      <w:r>
        <w:rPr>
          <w:b/>
        </w:rPr>
        <w:t xml:space="preserve">Asiakirjan numero 1751</w:t>
      </w:r>
    </w:p>
    <w:p>
      <w:r>
        <w:rPr>
          <w:b/>
        </w:rPr>
        <w:t xml:space="preserve">Asiakirjan tunniste: wsj2049-001</w:t>
      </w:r>
    </w:p>
    <w:p>
      <w:r>
        <w:rPr>
          <w:color w:val="310106"/>
        </w:rPr>
        <w:t xml:space="preserve">Banc One Corp. </w:t>
      </w:r>
      <w:r>
        <w:t xml:space="preserve">ilmoitti, että </w:t>
      </w:r>
      <w:r>
        <w:rPr>
          <w:color w:val="04640D"/>
        </w:rPr>
        <w:t xml:space="preserve">Frank E. McKinney </w:t>
      </w:r>
      <w:r>
        <w:t xml:space="preserve">aikoo luopua </w:t>
      </w:r>
      <w:r>
        <w:rPr>
          <w:color w:val="FB5514"/>
        </w:rPr>
        <w:t xml:space="preserve">pankkiholdingyhtiön </w:t>
      </w:r>
      <w:r>
        <w:rPr>
          <w:color w:val="FEFB0A"/>
        </w:rPr>
        <w:t xml:space="preserve">johtajan tehtävästä </w:t>
      </w:r>
      <w:r>
        <w:t xml:space="preserve">12. tammikuuta</w:t>
      </w:r>
      <w:r>
        <w:t xml:space="preserve">. </w:t>
      </w:r>
      <w:r>
        <w:rPr>
          <w:color w:val="310106"/>
        </w:rPr>
        <w:t xml:space="preserve">Banc One </w:t>
      </w:r>
      <w:r>
        <w:t xml:space="preserve">sanoi, että </w:t>
      </w:r>
      <w:r>
        <w:t xml:space="preserve">John B. </w:t>
      </w:r>
      <w:r>
        <w:rPr>
          <w:color w:val="00587F"/>
        </w:rPr>
        <w:t xml:space="preserve">McKinneyn siirtymistä </w:t>
      </w:r>
      <w:r>
        <w:rPr>
          <w:color w:val="FEFB0A"/>
        </w:rPr>
        <w:t xml:space="preserve">pääjohtajaksi </w:t>
      </w:r>
      <w:r>
        <w:rPr>
          <w:color w:val="00587F"/>
        </w:rPr>
        <w:t xml:space="preserve">McKinneyn </w:t>
      </w:r>
      <w:r>
        <w:rPr>
          <w:color w:val="E115C0"/>
        </w:rPr>
        <w:t xml:space="preserve">lähdön jälkeen </w:t>
      </w:r>
      <w:r>
        <w:t xml:space="preserve">harkitaan. </w:t>
      </w:r>
      <w:r>
        <w:t xml:space="preserve">McCoy, </w:t>
      </w:r>
      <w:r>
        <w:rPr>
          <w:color w:val="310106"/>
        </w:rPr>
        <w:t xml:space="preserve">yhtiön </w:t>
      </w:r>
      <w:r>
        <w:t xml:space="preserve">puheenjohtaja ja toimitusjohtaja</w:t>
      </w:r>
      <w:r>
        <w:t xml:space="preserve">. </w:t>
      </w:r>
      <w:r>
        <w:rPr>
          <w:color w:val="04640D"/>
        </w:rPr>
        <w:t xml:space="preserve">McKinney, 50, </w:t>
      </w:r>
      <w:r>
        <w:t xml:space="preserve">oli </w:t>
      </w:r>
      <w:r>
        <w:rPr>
          <w:color w:val="0BC582"/>
        </w:rPr>
        <w:t xml:space="preserve">Indianapolisissa toimivan American Fletcher Corp:n </w:t>
      </w:r>
      <w:r>
        <w:t xml:space="preserve">hallituksen puheenjohtaja ja toimitusjohtaja, </w:t>
      </w:r>
      <w:r>
        <w:rPr>
          <w:color w:val="FEB8C8"/>
        </w:rPr>
        <w:t xml:space="preserve">kun </w:t>
      </w:r>
      <w:r>
        <w:rPr>
          <w:color w:val="01190F"/>
        </w:rPr>
        <w:t xml:space="preserve">pankkiholdingyhtiö </w:t>
      </w:r>
      <w:r>
        <w:rPr>
          <w:color w:val="FEB8C8"/>
        </w:rPr>
        <w:t xml:space="preserve">sulautettiin </w:t>
      </w:r>
      <w:r>
        <w:rPr>
          <w:color w:val="847D81"/>
        </w:rPr>
        <w:t xml:space="preserve">Banc Oneen</w:t>
      </w:r>
      <w:r>
        <w:rPr>
          <w:color w:val="FEB8C8"/>
        </w:rPr>
        <w:t xml:space="preserve"> tammikuussa 1987</w:t>
      </w:r>
      <w:r>
        <w:t xml:space="preserve">. </w:t>
      </w:r>
      <w:r>
        <w:rPr>
          <w:color w:val="310106"/>
        </w:rPr>
        <w:t xml:space="preserve">Yhtiön </w:t>
      </w:r>
      <w:r>
        <w:t xml:space="preserve">mukaan </w:t>
      </w:r>
      <w:r>
        <w:rPr>
          <w:color w:val="04640D"/>
        </w:rPr>
        <w:t xml:space="preserve">McKinney </w:t>
      </w:r>
      <w:r>
        <w:t xml:space="preserve">aikoo luopua tehtävästään, koska </w:t>
      </w:r>
      <w:r>
        <w:rPr>
          <w:color w:val="0BC582"/>
        </w:rPr>
        <w:t xml:space="preserve">American Fletcherin </w:t>
      </w:r>
      <w:r>
        <w:t xml:space="preserve">integrointiprosessi </w:t>
      </w:r>
      <w:r>
        <w:rPr>
          <w:color w:val="310106"/>
        </w:rPr>
        <w:t xml:space="preserve">Banc Oneen </w:t>
      </w:r>
      <w:r>
        <w:t xml:space="preserve">"katsotaan päättyneeksi". </w:t>
      </w:r>
      <w:r>
        <w:rPr>
          <w:color w:val="04640D"/>
        </w:rPr>
        <w:t xml:space="preserve">McKinney </w:t>
      </w:r>
      <w:r>
        <w:t xml:space="preserve">jatkaa </w:t>
      </w:r>
      <w:r>
        <w:rPr>
          <w:color w:val="B70639"/>
        </w:rPr>
        <w:t xml:space="preserve">American Fletcher Corp:n </w:t>
      </w:r>
      <w:r>
        <w:rPr>
          <w:color w:val="58018B"/>
        </w:rPr>
        <w:t xml:space="preserve">seuraajan Banc One Indiana Corp:n </w:t>
      </w:r>
      <w:r>
        <w:t xml:space="preserve">hallituksen puheenjohtajana ja johtokunnan puheenjohtajana. </w:t>
      </w:r>
      <w:r>
        <w:t xml:space="preserve">mutta ei enää osallistu aktiivisesti </w:t>
      </w:r>
      <w:r>
        <w:rPr>
          <w:color w:val="58018B"/>
        </w:rPr>
        <w:t xml:space="preserve">yrityksen </w:t>
      </w:r>
      <w:r>
        <w:t xml:space="preserve">päivittäiseen johtamiseen</w:t>
      </w:r>
      <w:r>
        <w:t xml:space="preserve">. Hän </w:t>
      </w:r>
      <w:r>
        <w:t xml:space="preserve">jatkaa </w:t>
      </w:r>
      <w:r>
        <w:rPr>
          <w:color w:val="310106"/>
        </w:rPr>
        <w:t xml:space="preserve">Banc Onen </w:t>
      </w:r>
      <w:r>
        <w:t xml:space="preserve">hallituksessa.</w:t>
      </w:r>
    </w:p>
    <w:p>
      <w:r>
        <w:rPr>
          <w:b/>
        </w:rPr>
        <w:t xml:space="preserve">Asiakirjan numero 1752</w:t>
      </w:r>
    </w:p>
    <w:p>
      <w:r>
        <w:rPr>
          <w:b/>
        </w:rPr>
        <w:t xml:space="preserve">Asiakirjan tunniste: wsj2050-001</w:t>
      </w:r>
    </w:p>
    <w:p>
      <w:r>
        <w:rPr>
          <w:color w:val="310106"/>
        </w:rPr>
        <w:t xml:space="preserve">Valtiovarainministeriö </w:t>
      </w:r>
      <w:r>
        <w:t xml:space="preserve">aikoo </w:t>
      </w:r>
      <w:r>
        <w:rPr>
          <w:color w:val="04640D"/>
        </w:rPr>
        <w:t xml:space="preserve">maanantaina </w:t>
      </w:r>
      <w:r>
        <w:t xml:space="preserve">kerätä 1,55 miljardia dollaria uutta rahaa </w:t>
      </w:r>
      <w:r>
        <w:rPr>
          <w:color w:val="04640D"/>
        </w:rPr>
        <w:t xml:space="preserve">myymällä noin 15,6 miljardin dollarin arvosta lyhytaikaisia valtion joukkovelkakirjalainoja </w:t>
      </w:r>
      <w:r>
        <w:t xml:space="preserve">14,1 miljardin dollarin erääntyvien joukkovelkakirjalainojen maksamiseksi. </w:t>
      </w:r>
      <w:r>
        <w:rPr>
          <w:color w:val="04640D"/>
        </w:rPr>
        <w:t xml:space="preserve">Liikkeeseenlasku </w:t>
      </w:r>
      <w:r>
        <w:t xml:space="preserve">jaetaan tasan 13 viikon ja 26 viikon lyhytaikaisiin valtion joukkovelkakirjalainoihin</w:t>
      </w:r>
      <w:r>
        <w:t xml:space="preserve">,</w:t>
      </w:r>
      <w:r>
        <w:t xml:space="preserve"> jotka erääntyvät 25. tammikuuta </w:t>
      </w:r>
      <w:r>
        <w:rPr>
          <w:color w:val="FEFB0A"/>
        </w:rPr>
        <w:t xml:space="preserve">1990 ja 26</w:t>
      </w:r>
      <w:r>
        <w:t xml:space="preserve">. huhtikuuta </w:t>
      </w:r>
      <w:r>
        <w:rPr>
          <w:color w:val="FEFB0A"/>
        </w:rPr>
        <w:t xml:space="preserve">1990. </w:t>
      </w:r>
      <w:r>
        <w:t xml:space="preserve">Julkiset tarjoukset </w:t>
      </w:r>
      <w:r>
        <w:rPr>
          <w:color w:val="FB5514"/>
        </w:rPr>
        <w:t xml:space="preserve">joukkovelkakirjalainoista, </w:t>
      </w:r>
      <w:r>
        <w:rPr>
          <w:color w:val="E115C0"/>
        </w:rPr>
        <w:t xml:space="preserve">jotka ovat </w:t>
      </w:r>
      <w:r>
        <w:rPr>
          <w:color w:val="FB5514"/>
        </w:rPr>
        <w:t xml:space="preserve">saatavilla vähintään 10 000 dollarin nimellisarvoisina, </w:t>
      </w:r>
      <w:r>
        <w:t xml:space="preserve">on toimitettava </w:t>
      </w:r>
      <w:r>
        <w:rPr>
          <w:color w:val="00587F"/>
        </w:rPr>
        <w:t xml:space="preserve">kello</w:t>
      </w:r>
      <w:r>
        <w:t xml:space="preserve"> 13.00 mennessä itäistä kesäaikaa </w:t>
      </w:r>
      <w:r>
        <w:rPr>
          <w:color w:val="310106"/>
        </w:rPr>
        <w:t xml:space="preserve">valtiovarainministeriöön</w:t>
      </w:r>
      <w:r>
        <w:t xml:space="preserve">, </w:t>
      </w:r>
      <w:r>
        <w:rPr>
          <w:color w:val="0BC582"/>
        </w:rPr>
        <w:t xml:space="preserve">keskuspankkiin </w:t>
      </w:r>
      <w:r>
        <w:t xml:space="preserve">tai </w:t>
      </w:r>
      <w:r>
        <w:rPr>
          <w:color w:val="FEB8C8"/>
        </w:rPr>
        <w:t xml:space="preserve">niiden </w:t>
      </w:r>
      <w:r>
        <w:t xml:space="preserve">toimistoihin.</w:t>
      </w:r>
    </w:p>
    <w:p>
      <w:r>
        <w:rPr>
          <w:b/>
        </w:rPr>
        <w:t xml:space="preserve">Asiakirjan numero 1753</w:t>
      </w:r>
    </w:p>
    <w:p>
      <w:r>
        <w:rPr>
          <w:b/>
        </w:rPr>
        <w:t xml:space="preserve">Asiakirjan tunniste: wsj2051-001</w:t>
      </w:r>
    </w:p>
    <w:p>
      <w:r>
        <w:rPr>
          <w:color w:val="310106"/>
        </w:rPr>
        <w:t xml:space="preserve">Moody's Investors Service Inc. </w:t>
      </w:r>
      <w:r>
        <w:t xml:space="preserve">ilmoitti alentaneensa noin </w:t>
      </w:r>
      <w:r>
        <w:t xml:space="preserve">650 miljoonan </w:t>
      </w:r>
      <w:r>
        <w:t xml:space="preserve">dollarin </w:t>
      </w:r>
      <w:r>
        <w:rPr>
          <w:color w:val="04640D"/>
        </w:rPr>
        <w:t xml:space="preserve">Beatrice Co:n </w:t>
      </w:r>
      <w:r>
        <w:t xml:space="preserve">velkojen luokitusta </w:t>
      </w:r>
      <w:r>
        <w:t xml:space="preserve">vedoten </w:t>
      </w:r>
      <w:r>
        <w:rPr>
          <w:color w:val="FB5514"/>
        </w:rPr>
        <w:t xml:space="preserve">chicagolaisen elintarvikeyhtiön lähestyvään </w:t>
      </w:r>
      <w:r>
        <w:rPr>
          <w:color w:val="FEFB0A"/>
        </w:rPr>
        <w:t xml:space="preserve">ehdotettuun pääomapohjan vahvistamiseen</w:t>
      </w:r>
      <w:r>
        <w:t xml:space="preserve">. </w:t>
      </w:r>
      <w:r>
        <w:rPr>
          <w:color w:val="310106"/>
        </w:rPr>
        <w:t xml:space="preserve">Luottoluokituslaitos </w:t>
      </w:r>
      <w:r>
        <w:t xml:space="preserve">ilmoitti alentaneensa </w:t>
      </w:r>
      <w:r>
        <w:rPr>
          <w:color w:val="04640D"/>
        </w:rPr>
        <w:t xml:space="preserve">Beatricen </w:t>
      </w:r>
      <w:r>
        <w:t xml:space="preserve">joukkovelkakirjalainojen</w:t>
      </w:r>
      <w:r>
        <w:t xml:space="preserve">, Euronotes-obligaatioiden ja eräiden teollisuuden tulolainojen luottoluokituksen tasolle single-B-1 tasolta Ba-3 ja </w:t>
      </w:r>
      <w:r>
        <w:rPr>
          <w:color w:val="04640D"/>
        </w:rPr>
        <w:t xml:space="preserve">yhtiön </w:t>
      </w:r>
      <w:r>
        <w:t xml:space="preserve">huonommassa etuoikeusasemassa olevien </w:t>
      </w:r>
      <w:r>
        <w:rPr>
          <w:color w:val="04640D"/>
        </w:rPr>
        <w:t xml:space="preserve">joukkovelkakirjalainojen tasolle </w:t>
      </w:r>
      <w:r>
        <w:t xml:space="preserve">single-B-3 tasolta single-B-2. </w:t>
      </w:r>
      <w:r>
        <w:rPr>
          <w:color w:val="310106"/>
        </w:rPr>
        <w:t xml:space="preserve">Moody'sin </w:t>
      </w:r>
      <w:r>
        <w:t xml:space="preserve">mukaan </w:t>
      </w:r>
      <w:r>
        <w:rPr>
          <w:color w:val="FEFB0A"/>
        </w:rPr>
        <w:t xml:space="preserve">ehdotettu pääomapohjan vahvistaminen </w:t>
      </w:r>
      <w:r>
        <w:t xml:space="preserve">voi "rajoittaa </w:t>
      </w:r>
      <w:r>
        <w:rPr>
          <w:color w:val="04640D"/>
        </w:rPr>
        <w:t xml:space="preserve">yhtiön</w:t>
      </w:r>
      <w:r>
        <w:t xml:space="preserve"> kykyä </w:t>
      </w:r>
      <w:r>
        <w:t xml:space="preserve">hyödyntää </w:t>
      </w:r>
      <w:r>
        <w:t xml:space="preserve">tulospotentiaaliaan" ja että uuden etuoikeutetun osakesarjan osingonmaksut voivat puristaa "ydinliiketoiminnan pääomaa". </w:t>
      </w:r>
      <w:r>
        <w:rPr>
          <w:color w:val="04640D"/>
        </w:rPr>
        <w:t xml:space="preserve">Beatricen </w:t>
      </w:r>
      <w:r>
        <w:t xml:space="preserve">tiedottaja </w:t>
      </w:r>
      <w:r>
        <w:t xml:space="preserve">ei vastannut </w:t>
      </w:r>
      <w:r>
        <w:t xml:space="preserve">puheluihin, joissa pyydettiin kommenttia. </w:t>
      </w:r>
      <w:r>
        <w:rPr>
          <w:color w:val="04640D"/>
        </w:rPr>
        <w:t xml:space="preserve">Beatrice, </w:t>
      </w:r>
      <w:r>
        <w:rPr>
          <w:color w:val="E115C0"/>
        </w:rPr>
        <w:t xml:space="preserve">joka </w:t>
      </w:r>
      <w:r>
        <w:rPr>
          <w:color w:val="04640D"/>
        </w:rPr>
        <w:t xml:space="preserve">yksityistettiin 8,2 miljardin dollarin suuruisella erityisostolla vuonna 1986</w:t>
      </w:r>
      <w:r>
        <w:t xml:space="preserve">, sanoi viime kuussa, että se voisi jälleen ottaa lainaa maksaakseen sijoittajille 983 miljoonaa dollaria etuoikeutettuja osakkeita ja velkakirjoja.</w:t>
      </w:r>
    </w:p>
    <w:p>
      <w:r>
        <w:rPr>
          <w:b/>
        </w:rPr>
        <w:t xml:space="preserve">Asiakirjan numero 1754</w:t>
      </w:r>
    </w:p>
    <w:p>
      <w:r>
        <w:rPr>
          <w:b/>
        </w:rPr>
        <w:t xml:space="preserve">Asiakirjan tunniste: wsj2052-001</w:t>
      </w:r>
    </w:p>
    <w:p>
      <w:r>
        <w:t xml:space="preserve">Kun </w:t>
      </w:r>
      <w:r>
        <w:rPr>
          <w:color w:val="310106"/>
        </w:rPr>
        <w:t xml:space="preserve">neuvostoliittolaiset </w:t>
      </w:r>
      <w:r>
        <w:t xml:space="preserve">ilmoittivat </w:t>
      </w:r>
      <w:r>
        <w:rPr>
          <w:color w:val="FEFB0A"/>
        </w:rPr>
        <w:t xml:space="preserve">viimeisen sotilaansa </w:t>
      </w:r>
      <w:r>
        <w:t xml:space="preserve">lähteneen </w:t>
      </w:r>
      <w:r>
        <w:rPr>
          <w:color w:val="E115C0"/>
        </w:rPr>
        <w:t xml:space="preserve">Afganistanista </w:t>
      </w:r>
      <w:r>
        <w:rPr>
          <w:color w:val="FB5514"/>
        </w:rPr>
        <w:t xml:space="preserve">helmikuussa</w:t>
      </w:r>
      <w:r>
        <w:t xml:space="preserve">, epäilevät äänet melkein peittyivät kansainväliseen euforiaan. </w:t>
      </w:r>
      <w:r>
        <w:rPr>
          <w:color w:val="E115C0"/>
        </w:rPr>
        <w:t xml:space="preserve">Se</w:t>
      </w:r>
      <w:r>
        <w:t xml:space="preserve"> oli </w:t>
      </w:r>
      <w:r>
        <w:t xml:space="preserve">"Neuvosto-Vietnam". </w:t>
      </w:r>
      <w:r>
        <w:rPr>
          <w:color w:val="00587F"/>
        </w:rPr>
        <w:t xml:space="preserve">Kabulin hallinto </w:t>
      </w:r>
      <w:r>
        <w:t xml:space="preserve">kaatuisi. Miljoonat pakolaiset ryntäisivät kotiin. </w:t>
      </w:r>
      <w:r>
        <w:rPr>
          <w:color w:val="FEB8C8"/>
        </w:rPr>
        <w:t xml:space="preserve">Kabuliin </w:t>
      </w:r>
      <w:r>
        <w:t xml:space="preserve">tulisi </w:t>
      </w:r>
      <w:r>
        <w:rPr>
          <w:color w:val="0BC582"/>
        </w:rPr>
        <w:t xml:space="preserve">vastarintaliikkeen hallitus</w:t>
      </w:r>
      <w:r>
        <w:t xml:space="preserve">. Ne, jotka hyväksyivät tämän illuusion, ovat nyt hämmentyneitä. Kahdeksan kuukautta sen jälkeen, kun </w:t>
      </w:r>
      <w:r>
        <w:rPr>
          <w:color w:val="FEFB0A"/>
        </w:rPr>
        <w:t xml:space="preserve">kenraali Boris Gromov </w:t>
      </w:r>
      <w:r>
        <w:t xml:space="preserve">ylitti sillan Neuvostoliiton puolelle, </w:t>
      </w:r>
      <w:r>
        <w:rPr>
          <w:color w:val="00587F"/>
        </w:rPr>
        <w:t xml:space="preserve">Neuvostoliiton johtama hallinto </w:t>
      </w:r>
      <w:r>
        <w:rPr>
          <w:color w:val="FEB8C8"/>
        </w:rPr>
        <w:t xml:space="preserve">Kabulissa </w:t>
      </w:r>
      <w:r>
        <w:t xml:space="preserve">pitää pintansa, </w:t>
      </w:r>
      <w:r>
        <w:rPr>
          <w:color w:val="9E8317"/>
        </w:rPr>
        <w:t xml:space="preserve">pakolaiset </w:t>
      </w:r>
      <w:r>
        <w:t xml:space="preserve">ovat edelleen </w:t>
      </w:r>
      <w:r>
        <w:t xml:space="preserve">leireissään, ja </w:t>
      </w:r>
      <w:r>
        <w:rPr>
          <w:color w:val="01190F"/>
        </w:rPr>
        <w:t xml:space="preserve">Afganistanin vapauden paluu </w:t>
      </w:r>
      <w:r>
        <w:t xml:space="preserve">näyttää yhtä kaukaiselta kuin ennenkin. Ei </w:t>
      </w:r>
      <w:r>
        <w:t xml:space="preserve">kuitenkaan koskaan ollut mitään toivoa siitä, että </w:t>
      </w:r>
      <w:r>
        <w:rPr>
          <w:color w:val="0BC582"/>
        </w:rPr>
        <w:t xml:space="preserve">Afganistanin vastarintaliike </w:t>
      </w:r>
      <w:r>
        <w:t xml:space="preserve">kaataisi </w:t>
      </w:r>
      <w:r>
        <w:rPr>
          <w:color w:val="00587F"/>
        </w:rPr>
        <w:t xml:space="preserve">Kabulin hallinnon </w:t>
      </w:r>
      <w:r>
        <w:t xml:space="preserve">helposti ja nopeasti. </w:t>
      </w:r>
      <w:r>
        <w:rPr>
          <w:color w:val="847D81"/>
        </w:rPr>
        <w:t xml:space="preserve">Neuvostoliiton johtajat </w:t>
      </w:r>
      <w:r>
        <w:t xml:space="preserve">ilmoittivat </w:t>
      </w:r>
      <w:r>
        <w:rPr>
          <w:color w:val="58018B"/>
        </w:rPr>
        <w:t xml:space="preserve">tukevansa </w:t>
      </w:r>
      <w:r>
        <w:rPr>
          <w:color w:val="703B01"/>
        </w:rPr>
        <w:t xml:space="preserve">Kabulin asiakkaitaan </w:t>
      </w:r>
      <w:r>
        <w:rPr>
          <w:color w:val="58018B"/>
        </w:rPr>
        <w:t xml:space="preserve">kaikin tarvittavin keinoin </w:t>
      </w:r>
      <w:r>
        <w:t xml:space="preserve">- ja </w:t>
      </w:r>
      <w:r>
        <w:t xml:space="preserve">niin he </w:t>
      </w:r>
      <w:r>
        <w:t xml:space="preserve">tekivätkin. Yhdysvallat sanoi </w:t>
      </w:r>
      <w:r>
        <w:rPr>
          <w:color w:val="F7F1DF"/>
        </w:rPr>
        <w:t xml:space="preserve">tukevansa </w:t>
      </w:r>
      <w:r>
        <w:rPr>
          <w:color w:val="118B8A"/>
        </w:rPr>
        <w:t xml:space="preserve">vastarintaa </w:t>
      </w:r>
      <w:r>
        <w:rPr>
          <w:color w:val="F7F1DF"/>
        </w:rPr>
        <w:t xml:space="preserve">täysimääräisesti </w:t>
      </w:r>
      <w:r>
        <w:t xml:space="preserve">- mutta ei </w:t>
      </w:r>
      <w:r>
        <w:rPr>
          <w:color w:val="F7F1DF"/>
        </w:rPr>
        <w:t xml:space="preserve">tukenutkaan</w:t>
      </w:r>
      <w:r>
        <w:t xml:space="preserve">. </w:t>
      </w:r>
      <w:r>
        <w:rPr>
          <w:color w:val="4AFEFA"/>
        </w:rPr>
        <w:t xml:space="preserve">YK:n helmikuussa 1987 tekemä </w:t>
      </w:r>
      <w:r>
        <w:rPr>
          <w:color w:val="4AFEFA"/>
        </w:rPr>
        <w:t xml:space="preserve">"</w:t>
      </w:r>
      <w:r>
        <w:rPr>
          <w:color w:val="FCB164"/>
        </w:rPr>
        <w:t xml:space="preserve">Afganistania </w:t>
      </w:r>
      <w:r>
        <w:rPr>
          <w:color w:val="4AFEFA"/>
        </w:rPr>
        <w:t xml:space="preserve">koskeva</w:t>
      </w:r>
      <w:r>
        <w:rPr>
          <w:color w:val="4AFEFA"/>
        </w:rPr>
        <w:t xml:space="preserve">"</w:t>
      </w:r>
      <w:r>
        <w:rPr>
          <w:color w:val="4AFEFA"/>
        </w:rPr>
        <w:t xml:space="preserve"> sopimus </w:t>
      </w:r>
      <w:r>
        <w:t xml:space="preserve">antoi </w:t>
      </w:r>
      <w:r>
        <w:rPr>
          <w:color w:val="310106"/>
        </w:rPr>
        <w:t xml:space="preserve">Neuvostoliitolle </w:t>
      </w:r>
      <w:r>
        <w:rPr>
          <w:color w:val="796EE6"/>
        </w:rPr>
        <w:t xml:space="preserve">kaiken, mitä </w:t>
      </w:r>
      <w:r>
        <w:rPr>
          <w:color w:val="000D2C"/>
        </w:rPr>
        <w:t xml:space="preserve">se tarvitsi </w:t>
      </w:r>
      <w:r>
        <w:rPr>
          <w:color w:val="796EE6"/>
        </w:rPr>
        <w:t xml:space="preserve">vakiinnuttaakseen pysyvän hallinnan</w:t>
      </w:r>
      <w:r>
        <w:t xml:space="preserve">. </w:t>
      </w:r>
      <w:r>
        <w:rPr>
          <w:color w:val="4AFEFA"/>
        </w:rPr>
        <w:t xml:space="preserve">Geneven sopimuksen </w:t>
      </w:r>
      <w:r>
        <w:t xml:space="preserve">ehtojen </w:t>
      </w:r>
      <w:r>
        <w:t xml:space="preserve">mukaan </w:t>
      </w:r>
      <w:r>
        <w:rPr>
          <w:color w:val="310106"/>
        </w:rPr>
        <w:t xml:space="preserve">Moskova </w:t>
      </w:r>
      <w:r>
        <w:t xml:space="preserve">saattoi vapaasti </w:t>
      </w:r>
      <w:r>
        <w:t xml:space="preserve">antaa kaikenlaista apua </w:t>
      </w:r>
      <w:r>
        <w:rPr>
          <w:color w:val="00587F"/>
        </w:rPr>
        <w:t xml:space="preserve">asiakkailleen </w:t>
      </w:r>
      <w:r>
        <w:rPr>
          <w:color w:val="F95475"/>
        </w:rPr>
        <w:t xml:space="preserve">Afganistanissa </w:t>
      </w:r>
      <w:r>
        <w:t xml:space="preserve">- mukaan lukien Neuvostoliiton maajoukkojen paluu - ja </w:t>
      </w:r>
      <w:r>
        <w:rPr>
          <w:color w:val="61FC03"/>
        </w:rPr>
        <w:t xml:space="preserve">Yhdysvallat ja Pakistan </w:t>
      </w:r>
      <w:r>
        <w:t xml:space="preserve">joutuivat lopettamaan tukensa. Ainoa haudattu Neuvostoliiton koira on viime hetken lisäys Yhdysvaltojen yksipuoliseen varoitukseen, jonka mukaan Yhdysvaltojen </w:t>
      </w:r>
      <w:r>
        <w:rPr>
          <w:color w:val="F7F1DF"/>
        </w:rPr>
        <w:t xml:space="preserve">tuki </w:t>
      </w:r>
      <w:r>
        <w:rPr>
          <w:color w:val="118B8A"/>
        </w:rPr>
        <w:t xml:space="preserve">vastarintaliikkeelle </w:t>
      </w:r>
      <w:r>
        <w:t xml:space="preserve">jatkuisi niin kauan kuin </w:t>
      </w:r>
      <w:r>
        <w:rPr>
          <w:color w:val="58018B"/>
        </w:rPr>
        <w:t xml:space="preserve">Neuvostoliiton tuki </w:t>
      </w:r>
      <w:r>
        <w:rPr>
          <w:color w:val="703B01"/>
        </w:rPr>
        <w:t xml:space="preserve">Kabulille </w:t>
      </w:r>
      <w:r>
        <w:t xml:space="preserve">jatkuisi</w:t>
      </w:r>
      <w:r>
        <w:t xml:space="preserve">. </w:t>
      </w:r>
      <w:r>
        <w:t xml:space="preserve">Heti </w:t>
      </w:r>
      <w:r>
        <w:rPr>
          <w:color w:val="4AFEFA"/>
        </w:rPr>
        <w:t xml:space="preserve">sopimuksen</w:t>
      </w:r>
      <w:r>
        <w:t xml:space="preserve"> allekirjoittamisen jälkeen Yhdysvaltojen </w:t>
      </w:r>
      <w:r>
        <w:rPr>
          <w:color w:val="5D9608"/>
        </w:rPr>
        <w:t xml:space="preserve">viranomaiset </w:t>
      </w:r>
      <w:r>
        <w:t xml:space="preserve">vähensivät kuitenkin jyrkästi </w:t>
      </w:r>
      <w:r>
        <w:rPr>
          <w:color w:val="F7F1DF"/>
        </w:rPr>
        <w:t xml:space="preserve">tukea. </w:t>
      </w:r>
      <w:r>
        <w:rPr>
          <w:color w:val="DE98FD"/>
        </w:rPr>
        <w:t xml:space="preserve">Helmikuussa 1989, kun </w:t>
      </w:r>
      <w:r>
        <w:rPr>
          <w:color w:val="4F584E"/>
        </w:rPr>
        <w:t xml:space="preserve">Neuvostoliitto </w:t>
      </w:r>
      <w:r>
        <w:rPr>
          <w:color w:val="DE98FD"/>
        </w:rPr>
        <w:t xml:space="preserve">ilmoitti </w:t>
      </w:r>
      <w:r>
        <w:rPr>
          <w:color w:val="DE98FD"/>
        </w:rPr>
        <w:t xml:space="preserve">lopettaneensa </w:t>
      </w:r>
      <w:r>
        <w:rPr>
          <w:color w:val="5C5300"/>
        </w:rPr>
        <w:t xml:space="preserve">vetäytymisen</w:t>
      </w:r>
      <w:r>
        <w:rPr>
          <w:color w:val="9F6551"/>
        </w:rPr>
        <w:t xml:space="preserve">, Yhdysvallat </w:t>
      </w:r>
      <w:r>
        <w:rPr>
          <w:color w:val="9F6551"/>
        </w:rPr>
        <w:t xml:space="preserve">vähensi </w:t>
      </w:r>
      <w:r>
        <w:rPr>
          <w:color w:val="BCFEC6"/>
        </w:rPr>
        <w:t xml:space="preserve">sitä </w:t>
      </w:r>
      <w:r>
        <w:rPr>
          <w:color w:val="9F6551"/>
        </w:rPr>
        <w:t xml:space="preserve">entisestään</w:t>
      </w:r>
      <w:r>
        <w:t xml:space="preserve">. </w:t>
      </w:r>
      <w:r>
        <w:rPr>
          <w:color w:val="310106"/>
        </w:rPr>
        <w:t xml:space="preserve">Neuvostoliittolaiset </w:t>
      </w:r>
      <w:r>
        <w:t xml:space="preserve">eivät</w:t>
      </w:r>
      <w:r>
        <w:t xml:space="preserve">. </w:t>
      </w:r>
      <w:r>
        <w:rPr>
          <w:color w:val="FEFB0A"/>
        </w:rPr>
        <w:t xml:space="preserve">Kenraali Gromov </w:t>
      </w:r>
      <w:r>
        <w:t xml:space="preserve">itse totesi, että </w:t>
      </w:r>
      <w:r>
        <w:rPr>
          <w:color w:val="932C70"/>
        </w:rPr>
        <w:t xml:space="preserve">neuvostojoukot </w:t>
      </w:r>
      <w:r>
        <w:t xml:space="preserve">odottivat </w:t>
      </w:r>
      <w:r>
        <w:t xml:space="preserve">jättävänsä </w:t>
      </w:r>
      <w:r>
        <w:rPr>
          <w:color w:val="00587F"/>
        </w:rPr>
        <w:t xml:space="preserve">Kabulin hallinnolle </w:t>
      </w:r>
      <w:r>
        <w:t xml:space="preserve">yli miljardin dollarin arvosta sotatarvikkeita ja aseita. </w:t>
      </w:r>
      <w:r>
        <w:rPr>
          <w:color w:val="2B1B04"/>
        </w:rPr>
        <w:t xml:space="preserve">Joukkojen vetäytymisen jälkeen </w:t>
      </w:r>
      <w:r>
        <w:rPr>
          <w:color w:val="D4C67A"/>
        </w:rPr>
        <w:t xml:space="preserve">Moskova </w:t>
      </w:r>
      <w:r>
        <w:rPr>
          <w:color w:val="B5AFC4"/>
        </w:rPr>
        <w:t xml:space="preserve">on pumpannut lisää 200-300 miljoonaa dollaria kuukaudessa, mikä on </w:t>
      </w:r>
      <w:r>
        <w:rPr>
          <w:color w:val="AE7AA1"/>
        </w:rPr>
        <w:t xml:space="preserve">helmikuun jälkeen yli </w:t>
      </w:r>
      <w:r>
        <w:rPr>
          <w:color w:val="C2A393"/>
        </w:rPr>
        <w:t xml:space="preserve">2 miljardia </w:t>
      </w:r>
      <w:r>
        <w:rPr>
          <w:color w:val="C2A393"/>
        </w:rPr>
        <w:t xml:space="preserve">dollaria</w:t>
      </w:r>
      <w:r>
        <w:rPr>
          <w:color w:val="B5AFC4"/>
        </w:rPr>
        <w:t xml:space="preserve">, </w:t>
      </w:r>
      <w:r>
        <w:rPr>
          <w:color w:val="C2A393"/>
        </w:rPr>
        <w:t xml:space="preserve">mikä vastaa </w:t>
      </w:r>
      <w:r>
        <w:rPr>
          <w:color w:val="B5AFC4"/>
        </w:rPr>
        <w:t xml:space="preserve">Yhdysvaltojen </w:t>
      </w:r>
      <w:r>
        <w:rPr>
          <w:color w:val="0232FD"/>
        </w:rPr>
        <w:t xml:space="preserve">vastarintaliikkeelle </w:t>
      </w:r>
      <w:r>
        <w:rPr>
          <w:color w:val="B5AFC4"/>
        </w:rPr>
        <w:t xml:space="preserve">yhdeksän vuoden aikana </w:t>
      </w:r>
      <w:r>
        <w:rPr>
          <w:color w:val="B5AFC4"/>
        </w:rPr>
        <w:t xml:space="preserve">antamaa kokonaistukea</w:t>
      </w:r>
      <w:r>
        <w:t xml:space="preserve">. </w:t>
      </w:r>
      <w:r>
        <w:t xml:space="preserve">Siihen kuuluu myös se, mitä apulaisulkoministeri Juri Vorontsov kutsuu viehättävästi "uusiksi rauhanomaisiksi pitkän kantaman aseiksi", mukaan lukien yli 800 SCUD-ohjusta. </w:t>
      </w:r>
      <w:r>
        <w:t xml:space="preserve">Esimerkiksi </w:t>
      </w:r>
      <w:r>
        <w:rPr>
          <w:color w:val="6A3A35"/>
        </w:rPr>
        <w:t xml:space="preserve">toukokuun </w:t>
      </w:r>
      <w:r>
        <w:t xml:space="preserve">alkuun mennessä </w:t>
      </w:r>
      <w:r>
        <w:rPr>
          <w:color w:val="310106"/>
        </w:rPr>
        <w:t xml:space="preserve">Moskova </w:t>
      </w:r>
      <w:r>
        <w:t xml:space="preserve">oli toimittanut 1 000 kuorma-autoa, noin 100 panssarivaunua, tykkejä ja satoja </w:t>
      </w:r>
      <w:r>
        <w:t xml:space="preserve">taisteluajoneuvojaan. Myöhemmin </w:t>
      </w:r>
      <w:r>
        <w:rPr>
          <w:color w:val="6A3A35"/>
        </w:rPr>
        <w:t xml:space="preserve">samassa kuussa </w:t>
      </w:r>
      <w:r>
        <w:t xml:space="preserve">se lisäsi kokonaisen panssariprikaatin, johon kuului 120 T-72-panssarivaunua ja yli 40 korkealuokkaista BMP-jalkaväen taisteluajoneuvoa. Syyskuuhun mennessä </w:t>
      </w:r>
      <w:r>
        <w:rPr>
          <w:color w:val="BA6801"/>
        </w:rPr>
        <w:t xml:space="preserve">Kandahariin </w:t>
      </w:r>
      <w:r>
        <w:t xml:space="preserve">saapui </w:t>
      </w:r>
      <w:r>
        <w:t xml:space="preserve">uusi vahvistettu moottoroitu prikaati, jossa oli 300 taisteluajoneuvoa, 1 000 kuorma-autoa ja 10 000 neuvostoliittolaisten kouluttamaa afgaanisotilasta. Viime viikkojen aikana </w:t>
      </w:r>
      <w:r>
        <w:rPr>
          <w:color w:val="310106"/>
        </w:rPr>
        <w:t xml:space="preserve">Moskova </w:t>
      </w:r>
      <w:r>
        <w:t xml:space="preserve">on lisännyt FROG-7B-ohjuksia, An-12-pommikoneiden versioita, MiG-23BN-korkeushyökkäyslentokoneita, </w:t>
      </w:r>
      <w:r>
        <w:rPr>
          <w:color w:val="168E5C"/>
        </w:rPr>
        <w:t xml:space="preserve">MiG-29-koneita</w:t>
      </w:r>
      <w:r>
        <w:rPr>
          <w:color w:val="16C0D0"/>
        </w:rPr>
        <w:t xml:space="preserve">, jotka </w:t>
      </w:r>
      <w:r>
        <w:rPr>
          <w:color w:val="168E5C"/>
        </w:rPr>
        <w:t xml:space="preserve">voivat olla nopeampia kuin Pakistanin yhdysvaltalaisvalmisteiset F-16:t, </w:t>
      </w:r>
      <w:r>
        <w:t xml:space="preserve">ja </w:t>
      </w:r>
      <w:r>
        <w:rPr>
          <w:color w:val="C62100"/>
        </w:rPr>
        <w:t xml:space="preserve">Sukhoi SU-27 -hävittäjiä</w:t>
      </w:r>
      <w:r>
        <w:rPr>
          <w:color w:val="014347"/>
        </w:rPr>
        <w:t xml:space="preserve">, jotka </w:t>
      </w:r>
      <w:r>
        <w:rPr>
          <w:color w:val="C62100"/>
        </w:rPr>
        <w:t xml:space="preserve">voivat olla nopeampia kuin MiG-29:t</w:t>
      </w:r>
      <w:r>
        <w:t xml:space="preserve">. </w:t>
      </w:r>
      <w:r>
        <w:rPr>
          <w:color w:val="310106"/>
        </w:rPr>
        <w:t xml:space="preserve">Moskova </w:t>
      </w:r>
      <w:r>
        <w:t xml:space="preserve">sanoo, että kaikkea tätä tarvitaan </w:t>
      </w:r>
      <w:r>
        <w:rPr>
          <w:color w:val="00587F"/>
        </w:rPr>
        <w:t xml:space="preserve">Kabulin hallinnon </w:t>
      </w:r>
      <w:r>
        <w:t xml:space="preserve">suojelemiseksi </w:t>
      </w:r>
      <w:r>
        <w:rPr>
          <w:color w:val="0BC582"/>
        </w:rPr>
        <w:t xml:space="preserve">sissivastarinnalta</w:t>
      </w:r>
      <w:r>
        <w:t xml:space="preserve">. </w:t>
      </w:r>
      <w:r>
        <w:t xml:space="preserve">On yleisesti tiedossa, että </w:t>
      </w:r>
      <w:r>
        <w:rPr>
          <w:color w:val="233809"/>
        </w:rPr>
        <w:t xml:space="preserve">Afganistanin jalkaväki on </w:t>
      </w:r>
      <w:r>
        <w:t xml:space="preserve">täynnä vastahakoisia asevelvollisia. </w:t>
      </w:r>
      <w:r>
        <w:rPr>
          <w:color w:val="233809"/>
        </w:rPr>
        <w:t xml:space="preserve">Kyseessä </w:t>
      </w:r>
      <w:r>
        <w:t xml:space="preserve">ei kuitenkaan ole koko Afganistanin armeija, eikä </w:t>
      </w:r>
      <w:r>
        <w:rPr>
          <w:color w:val="233809"/>
        </w:rPr>
        <w:t xml:space="preserve">se</w:t>
      </w:r>
      <w:r>
        <w:t xml:space="preserve"> ole </w:t>
      </w:r>
      <w:r>
        <w:t xml:space="preserve">enää </w:t>
      </w:r>
      <w:r>
        <w:rPr>
          <w:color w:val="00587F"/>
        </w:rPr>
        <w:t xml:space="preserve">Kabulin</w:t>
      </w:r>
      <w:r>
        <w:t xml:space="preserve"> ainoa asevoima</w:t>
      </w:r>
      <w:r>
        <w:t xml:space="preserve">. Neuvostoliitossa ja muissa itäblokin maissa on koulutettu ja ideologisoitu kokonaisia yksiköitä; noin 30 000-40 000 tällaista sotilasta on palannut takaisin. Lisäksi </w:t>
      </w:r>
      <w:r>
        <w:rPr>
          <w:color w:val="00587F"/>
        </w:rPr>
        <w:t xml:space="preserve">hallinto </w:t>
      </w:r>
      <w:r>
        <w:t xml:space="preserve">on perustanut </w:t>
      </w:r>
      <w:r>
        <w:rPr>
          <w:color w:val="42083B"/>
        </w:rPr>
        <w:t xml:space="preserve">hyvin palkatut puolisotilaalliset joukot, joita on yhteensä yli 100 000 miestä, mukaan lukien 35 000 neuvostokoulutettua sotilasta </w:t>
      </w:r>
      <w:r>
        <w:rPr>
          <w:color w:val="82785D"/>
        </w:rPr>
        <w:t xml:space="preserve">sisäministeriössä (KHAD/WAD), </w:t>
      </w:r>
      <w:r>
        <w:rPr>
          <w:color w:val="023087"/>
        </w:rPr>
        <w:t xml:space="preserve">jota </w:t>
      </w:r>
      <w:r>
        <w:rPr>
          <w:color w:val="82785D"/>
        </w:rPr>
        <w:t xml:space="preserve">johtaa edelleen 1 500 neuvostoliittolaista KGB:n upseeria</w:t>
      </w:r>
      <w:r>
        <w:t xml:space="preserve">. </w:t>
      </w:r>
      <w:r>
        <w:t xml:space="preserve">Vaikka </w:t>
      </w:r>
      <w:r>
        <w:rPr>
          <w:color w:val="42083B"/>
        </w:rPr>
        <w:t xml:space="preserve">kaikki nämä joukot eivät olekaan </w:t>
      </w:r>
      <w:r>
        <w:t xml:space="preserve">uskollisia </w:t>
      </w:r>
      <w:r>
        <w:rPr>
          <w:color w:val="00587F"/>
        </w:rPr>
        <w:t xml:space="preserve">hallinnolle</w:t>
      </w:r>
      <w:r>
        <w:t xml:space="preserve">, ne ovat nyt </w:t>
      </w:r>
      <w:r>
        <w:t xml:space="preserve">riippuvaisia </w:t>
      </w:r>
      <w:r>
        <w:rPr>
          <w:color w:val="00587F"/>
        </w:rPr>
        <w:t xml:space="preserve">siitä. </w:t>
      </w:r>
      <w:r>
        <w:rPr>
          <w:color w:val="B7DAD2"/>
        </w:rPr>
        <w:t xml:space="preserve">Tuhansia afgaanilapsia </w:t>
      </w:r>
      <w:r>
        <w:t xml:space="preserve">on viety </w:t>
      </w:r>
      <w:r>
        <w:rPr>
          <w:color w:val="310106"/>
        </w:rPr>
        <w:t xml:space="preserve">Neuvostoliittoon, jossa </w:t>
      </w:r>
      <w:r>
        <w:rPr>
          <w:color w:val="196956"/>
        </w:rPr>
        <w:t xml:space="preserve">heitä </w:t>
      </w:r>
      <w:r>
        <w:rPr>
          <w:color w:val="310106"/>
        </w:rPr>
        <w:t xml:space="preserve">pidetään panttivankeina </w:t>
      </w:r>
      <w:r>
        <w:rPr>
          <w:color w:val="310106"/>
        </w:rPr>
        <w:t xml:space="preserve">perheidensä </w:t>
      </w:r>
      <w:r>
        <w:rPr>
          <w:color w:val="310106"/>
        </w:rPr>
        <w:t xml:space="preserve">käyttäytymisen vuoksi</w:t>
      </w:r>
      <w:r>
        <w:t xml:space="preserve">. </w:t>
      </w:r>
      <w:r>
        <w:t xml:space="preserve">Intian sotilasneuvonantajat ovat auttaneet </w:t>
      </w:r>
      <w:r>
        <w:rPr>
          <w:color w:val="00587F"/>
        </w:rPr>
        <w:t xml:space="preserve">Kabulin hallintoa </w:t>
      </w:r>
      <w:r>
        <w:t xml:space="preserve">vuodesta 1981 lähtien</w:t>
      </w:r>
      <w:r>
        <w:t xml:space="preserve">. </w:t>
      </w:r>
      <w:r>
        <w:rPr>
          <w:color w:val="310106"/>
        </w:rPr>
        <w:t xml:space="preserve">Moskovassa</w:t>
      </w:r>
      <w:r>
        <w:t xml:space="preserve">, </w:t>
      </w:r>
      <w:r>
        <w:rPr>
          <w:color w:val="00587F"/>
        </w:rPr>
        <w:t xml:space="preserve">Kabulissa </w:t>
      </w:r>
      <w:r>
        <w:t xml:space="preserve">ja New Delhissä allekirjoitettiin </w:t>
      </w:r>
      <w:r>
        <w:rPr>
          <w:color w:val="ECEDFE"/>
        </w:rPr>
        <w:t xml:space="preserve">vetäytymisen </w:t>
      </w:r>
      <w:r>
        <w:t xml:space="preserve">valmistelemiseksi </w:t>
      </w:r>
      <w:r>
        <w:rPr>
          <w:color w:val="2B2D32"/>
        </w:rPr>
        <w:t xml:space="preserve">kaksi sopimusta</w:t>
      </w:r>
      <w:r>
        <w:rPr>
          <w:color w:val="94C661"/>
        </w:rPr>
        <w:t xml:space="preserve">, joiden mukaan </w:t>
      </w:r>
      <w:r>
        <w:rPr>
          <w:color w:val="2B2D32"/>
        </w:rPr>
        <w:t xml:space="preserve">useat sadat uudet intialaiset siviiliasiantuntijat korvaavat osan näkyvämmästä neuvostoliittolaisesta sotilashenkilöstöstä</w:t>
      </w:r>
      <w:r>
        <w:t xml:space="preserve">. </w:t>
      </w:r>
      <w:r>
        <w:t xml:space="preserve">Kuuban sotilashenkilöstö </w:t>
      </w:r>
      <w:r>
        <w:t xml:space="preserve">on toiminut </w:t>
      </w:r>
      <w:r>
        <w:rPr>
          <w:color w:val="E115C0"/>
        </w:rPr>
        <w:t xml:space="preserve">Afganistanissa </w:t>
      </w:r>
      <w:r>
        <w:t xml:space="preserve">vuodesta 1979 </w:t>
      </w:r>
      <w:r>
        <w:t xml:space="preserve">lähtien. </w:t>
      </w:r>
      <w:r>
        <w:rPr>
          <w:color w:val="310106"/>
        </w:rPr>
        <w:t xml:space="preserve">Neuvostoliitto teki </w:t>
      </w:r>
      <w:r>
        <w:t xml:space="preserve">sopimuksen </w:t>
      </w:r>
      <w:r>
        <w:rPr>
          <w:color w:val="895E6B"/>
        </w:rPr>
        <w:t xml:space="preserve">Iranin kanssa</w:t>
      </w:r>
      <w:r>
        <w:t xml:space="preserve">: </w:t>
      </w:r>
      <w:r>
        <w:rPr>
          <w:color w:val="788E95"/>
        </w:rPr>
        <w:t xml:space="preserve">Iranin</w:t>
      </w:r>
      <w:r>
        <w:t xml:space="preserve"> tuleva rooli </w:t>
      </w:r>
      <w:r>
        <w:rPr>
          <w:color w:val="E115C0"/>
        </w:rPr>
        <w:t xml:space="preserve">Afganistanissa </w:t>
      </w:r>
      <w:r>
        <w:t xml:space="preserve">vastineeksi Iranin tuesta Neuvostoliiton politiikalle. </w:t>
      </w:r>
      <w:r>
        <w:rPr>
          <w:color w:val="F8907D"/>
        </w:rPr>
        <w:t xml:space="preserve">Sopimusta </w:t>
      </w:r>
      <w:r>
        <w:t xml:space="preserve">symbolisoi shiialaisen sulttaani Ali Keshtmandin paluu Afganistanin pääministeriksi. Lisäksi </w:t>
      </w:r>
      <w:r>
        <w:rPr>
          <w:color w:val="ECEDFE"/>
        </w:rPr>
        <w:t xml:space="preserve">neuvostojoukkojen väitetystä vetäytymisestä esitettiin </w:t>
      </w:r>
      <w:r>
        <w:t xml:space="preserve">vakavia kysymyksiä</w:t>
      </w:r>
      <w:r>
        <w:t xml:space="preserve">. </w:t>
      </w:r>
      <w:r>
        <w:rPr>
          <w:color w:val="FB6AB8"/>
        </w:rPr>
        <w:t xml:space="preserve">Ennen </w:t>
      </w:r>
      <w:r>
        <w:t xml:space="preserve">murhaansa </w:t>
      </w:r>
      <w:r>
        <w:rPr>
          <w:color w:val="576094"/>
        </w:rPr>
        <w:t xml:space="preserve">vuonna 1988 </w:t>
      </w:r>
      <w:r>
        <w:rPr>
          <w:color w:val="FB6AB8"/>
        </w:rPr>
        <w:t xml:space="preserve">Pakistanin presidentti Zia </w:t>
      </w:r>
      <w:r>
        <w:t xml:space="preserve">väitti toistuvasti</w:t>
      </w:r>
      <w:r>
        <w:rPr>
          <w:color w:val="DB1474"/>
        </w:rPr>
        <w:t xml:space="preserve">, että </w:t>
      </w:r>
      <w:r>
        <w:rPr>
          <w:color w:val="8489AE"/>
        </w:rPr>
        <w:t xml:space="preserve">Afganistaniin </w:t>
      </w:r>
      <w:r>
        <w:rPr>
          <w:color w:val="DB1474"/>
        </w:rPr>
        <w:t xml:space="preserve">oli lähetetty uusia neuvostojoukkoja juuri kun muita jouduttiin todistettavasti vetämään pois</w:t>
      </w:r>
      <w:r>
        <w:t xml:space="preserve">. </w:t>
      </w:r>
      <w:r>
        <w:rPr>
          <w:color w:val="860E04"/>
        </w:rPr>
        <w:t xml:space="preserve">Edustaja Bill McCollum (</w:t>
      </w:r>
      <w:r>
        <w:rPr>
          <w:color w:val="FBC206"/>
        </w:rPr>
        <w:t xml:space="preserve">Floridan republikaani) </w:t>
      </w:r>
      <w:r>
        <w:t xml:space="preserve">raportoi, että </w:t>
      </w:r>
      <w:r>
        <w:rPr>
          <w:color w:val="DB1474"/>
        </w:rPr>
        <w:t xml:space="preserve">tähän </w:t>
      </w:r>
      <w:r>
        <w:t xml:space="preserve">joukkoon kuului 20 000-30 000 </w:t>
      </w:r>
      <w:r>
        <w:rPr>
          <w:color w:val="6EAB9B"/>
        </w:rPr>
        <w:t xml:space="preserve">Keski-Aasiasta kotoisin olevaa neuvostoliittolaista rajavartijaa, jotka eivät etnisesti eronneet afganistanilaisista ja </w:t>
      </w:r>
      <w:r>
        <w:rPr>
          <w:color w:val="6EAB9B"/>
        </w:rPr>
        <w:t xml:space="preserve">joilla oli merkitsemättömät univormut</w:t>
      </w:r>
      <w:r>
        <w:t xml:space="preserve">. </w:t>
      </w:r>
      <w:r>
        <w:rPr>
          <w:color w:val="00587F"/>
        </w:rPr>
        <w:t xml:space="preserve">Kabulin hallinto </w:t>
      </w:r>
      <w:r>
        <w:t xml:space="preserve">on kuitenkin onnistunut yhä paremmin </w:t>
      </w:r>
      <w:r>
        <w:rPr>
          <w:color w:val="645341"/>
        </w:rPr>
        <w:t xml:space="preserve">esittämään </w:t>
      </w:r>
      <w:r>
        <w:rPr>
          <w:color w:val="760035"/>
        </w:rPr>
        <w:t xml:space="preserve">vastarintaliikkeen </w:t>
      </w:r>
      <w:r>
        <w:rPr>
          <w:color w:val="645341"/>
        </w:rPr>
        <w:t xml:space="preserve">verenhimoisena fanaatikkona</w:t>
      </w:r>
      <w:r>
        <w:t xml:space="preserve">. </w:t>
      </w:r>
      <w:r>
        <w:rPr>
          <w:color w:val="645341"/>
        </w:rPr>
        <w:t xml:space="preserve">Heidän </w:t>
      </w:r>
      <w:r>
        <w:t xml:space="preserve">tukenaan on vuosien ajan ollut </w:t>
      </w:r>
      <w:r>
        <w:rPr>
          <w:color w:val="647A41"/>
        </w:rPr>
        <w:t xml:space="preserve">Yhdysvaltojen, Euroopan, Pakistanin ja Saudi-Arabian tuki kaikkein äärimmäisimmille ryhmittymille - radikaaleille islamilaisille fanaatikoille</w:t>
      </w:r>
      <w:r>
        <w:rPr>
          <w:color w:val="496E76"/>
        </w:rPr>
        <w:t xml:space="preserve">, joiden </w:t>
      </w:r>
      <w:r>
        <w:rPr>
          <w:color w:val="E3F894"/>
        </w:rPr>
        <w:t xml:space="preserve">johtajia </w:t>
      </w:r>
      <w:r>
        <w:rPr>
          <w:color w:val="496E76"/>
        </w:rPr>
        <w:t xml:space="preserve">afganistanilaiset vihaavat</w:t>
      </w:r>
      <w:r>
        <w:t xml:space="preserve">. </w:t>
      </w:r>
      <w:r>
        <w:rPr>
          <w:color w:val="647A41"/>
        </w:rPr>
        <w:t xml:space="preserve">Tämä voimakas ulkoinen tuki pahimmille </w:t>
      </w:r>
      <w:r>
        <w:t xml:space="preserve">on heikentänyt parempia, maltillisia johtajia. Esimerkiksi </w:t>
      </w:r>
      <w:r>
        <w:rPr>
          <w:color w:val="876128"/>
        </w:rPr>
        <w:t xml:space="preserve">viime sy</w:t>
      </w:r>
      <w:r>
        <w:rPr>
          <w:color w:val="F9D7CD"/>
        </w:rPr>
        <w:t xml:space="preserve">ksynä </w:t>
      </w:r>
      <w:r>
        <w:rPr>
          <w:color w:val="01FB92"/>
        </w:rPr>
        <w:t xml:space="preserve">Kandaharin </w:t>
      </w:r>
      <w:r>
        <w:rPr>
          <w:color w:val="A1A711"/>
        </w:rPr>
        <w:t xml:space="preserve">hallituksen varuskunta </w:t>
      </w:r>
      <w:r>
        <w:rPr>
          <w:color w:val="F9D7CD"/>
        </w:rPr>
        <w:t xml:space="preserve">oli </w:t>
      </w:r>
      <w:r>
        <w:rPr>
          <w:color w:val="F9D7CD"/>
        </w:rPr>
        <w:t xml:space="preserve">valmis luovuttamaan </w:t>
      </w:r>
      <w:r>
        <w:rPr>
          <w:color w:val="FD0F31"/>
        </w:rPr>
        <w:t xml:space="preserve">kaupungin </w:t>
      </w:r>
      <w:r>
        <w:rPr>
          <w:color w:val="F9D7CD"/>
        </w:rPr>
        <w:t xml:space="preserve">maltillisille vastarintataistelijoille</w:t>
      </w:r>
      <w:r>
        <w:t xml:space="preserve">. </w:t>
      </w:r>
      <w:r>
        <w:t xml:space="preserve">Viime hetkellä Pakistanin johto lähetti kuitenkin </w:t>
      </w:r>
      <w:r>
        <w:rPr>
          <w:color w:val="BE8485"/>
        </w:rPr>
        <w:t xml:space="preserve">Gulbuddin Hekhmatyarin, joka oli ehkä ääriryhmistä vihatuin ja pelätyin</w:t>
      </w:r>
      <w:r>
        <w:t xml:space="preserve">, vaatimaan, </w:t>
      </w:r>
      <w:r>
        <w:t xml:space="preserve">että </w:t>
      </w:r>
      <w:r>
        <w:rPr>
          <w:color w:val="120104"/>
        </w:rPr>
        <w:t xml:space="preserve">hänen </w:t>
      </w:r>
      <w:r>
        <w:rPr>
          <w:color w:val="D48958"/>
        </w:rPr>
        <w:t xml:space="preserve">joukkonsa </w:t>
      </w:r>
      <w:r>
        <w:rPr>
          <w:color w:val="C660FB"/>
        </w:rPr>
        <w:t xml:space="preserve">antautuvat</w:t>
      </w:r>
      <w:r>
        <w:t xml:space="preserve">. </w:t>
      </w:r>
      <w:r>
        <w:rPr>
          <w:color w:val="F9D7CD"/>
        </w:rPr>
        <w:t xml:space="preserve">Sopimus </w:t>
      </w:r>
      <w:r>
        <w:t xml:space="preserve">kariutui, ja </w:t>
      </w:r>
      <w:r>
        <w:rPr>
          <w:color w:val="BA6801"/>
        </w:rPr>
        <w:t xml:space="preserve">Kandahar on </w:t>
      </w:r>
      <w:r>
        <w:t xml:space="preserve">edelleen merkittävä hallinnon tukikohta. </w:t>
      </w:r>
      <w:r>
        <w:rPr>
          <w:color w:val="0BC582"/>
        </w:rPr>
        <w:t xml:space="preserve">Vastarintaliikkeeltä </w:t>
      </w:r>
      <w:r>
        <w:t xml:space="preserve">puuttuu ilmavoimien, panssariajoneuvojen ja asiantuntijoiden lisäksi usein myös sellaisia välttämättömiä tarvikkeita kuin karttoja, miinanpaljastimia ja jopa talvihanskoja. </w:t>
      </w:r>
      <w:r>
        <w:rPr>
          <w:color w:val="05AEE8"/>
        </w:rPr>
        <w:t xml:space="preserve">Kokeneet vastarintaliikkeen komentajat </w:t>
      </w:r>
      <w:r>
        <w:t xml:space="preserve">halusivat </w:t>
      </w:r>
      <w:r>
        <w:t xml:space="preserve">käyttää </w:t>
      </w:r>
      <w:r>
        <w:rPr>
          <w:color w:val="C3C1BE"/>
        </w:rPr>
        <w:t xml:space="preserve">sissitoimintaa ja piiritystaktiikkaa </w:t>
      </w:r>
      <w:r>
        <w:t xml:space="preserve">iskiäkseen </w:t>
      </w:r>
      <w:r>
        <w:rPr>
          <w:color w:val="00587F"/>
        </w:rPr>
        <w:t xml:space="preserve">hallintoon</w:t>
      </w:r>
      <w:r>
        <w:t xml:space="preserve">. </w:t>
      </w:r>
      <w:r>
        <w:rPr>
          <w:color w:val="C3C1BE"/>
        </w:rPr>
        <w:t xml:space="preserve">Sen sijaan </w:t>
      </w:r>
      <w:r>
        <w:rPr>
          <w:color w:val="9F98F8"/>
        </w:rPr>
        <w:t xml:space="preserve">Pakistanin ISI, joka oli </w:t>
      </w:r>
      <w:r>
        <w:rPr>
          <w:color w:val="1167D9"/>
        </w:rPr>
        <w:t xml:space="preserve">heidän </w:t>
      </w:r>
      <w:r>
        <w:rPr>
          <w:color w:val="9F98F8"/>
        </w:rPr>
        <w:t xml:space="preserve">tukensa </w:t>
      </w:r>
      <w:r>
        <w:rPr>
          <w:color w:val="9F98F8"/>
        </w:rPr>
        <w:t xml:space="preserve">lähde, </w:t>
      </w:r>
      <w:r>
        <w:t xml:space="preserve">patisti heitä hyökkäämään Jalalabadiin. Kuolonuhrien määrä oli yli 25 prosenttia; toimittajat kertovat, että he kohtasivat miinakenttiä ilman miinanpaljastimia. Yllätys ei ole se, että </w:t>
      </w:r>
      <w:r>
        <w:rPr>
          <w:color w:val="0BC582"/>
        </w:rPr>
        <w:t xml:space="preserve">vastarintaliike </w:t>
      </w:r>
      <w:r>
        <w:t xml:space="preserve">ei ole onnistunut </w:t>
      </w:r>
      <w:r>
        <w:t xml:space="preserve">kaatamaan </w:t>
      </w:r>
      <w:r>
        <w:rPr>
          <w:color w:val="00587F"/>
        </w:rPr>
        <w:t xml:space="preserve">Kabulin hallintoa, </w:t>
      </w:r>
      <w:r>
        <w:t xml:space="preserve">vaan se, että se jatkaa olemassaoloaan ja taisteluaan. </w:t>
      </w:r>
      <w:r>
        <w:rPr>
          <w:color w:val="576094"/>
        </w:rPr>
        <w:t xml:space="preserve">Viime kesänä </w:t>
      </w:r>
      <w:r>
        <w:t xml:space="preserve">vastauksena kongressin kritiikkiin </w:t>
      </w:r>
      <w:r>
        <w:rPr>
          <w:color w:val="D19012"/>
        </w:rPr>
        <w:t xml:space="preserve">ulkoministeriö ja CIA </w:t>
      </w:r>
      <w:r>
        <w:t xml:space="preserve">ilmoittivat aloittaneensa uudelleen </w:t>
      </w:r>
      <w:r>
        <w:rPr>
          <w:color w:val="F7F1DF"/>
        </w:rPr>
        <w:t xml:space="preserve">sotilaallisen avun antamisen </w:t>
      </w:r>
      <w:r>
        <w:rPr>
          <w:color w:val="118B8A"/>
        </w:rPr>
        <w:t xml:space="preserve">vastarintaliikkeelle </w:t>
      </w:r>
      <w:r>
        <w:t xml:space="preserve">kuukausia </w:t>
      </w:r>
      <w:r>
        <w:t xml:space="preserve">sen </w:t>
      </w:r>
      <w:r>
        <w:t xml:space="preserve">jälkeen, kun </w:t>
      </w:r>
      <w:r>
        <w:t xml:space="preserve">se oli keskeytetty; ei ole kuitenkaan selvää, kuinka paljon apua lähetettiin tai milloin </w:t>
      </w:r>
      <w:r>
        <w:rPr>
          <w:color w:val="F7F1DF"/>
        </w:rPr>
        <w:t xml:space="preserve">se </w:t>
      </w:r>
      <w:r>
        <w:t xml:space="preserve">saapuu. </w:t>
      </w:r>
      <w:r>
        <w:rPr>
          <w:color w:val="0BC582"/>
        </w:rPr>
        <w:t xml:space="preserve">Vastarintaliike </w:t>
      </w:r>
      <w:r>
        <w:t xml:space="preserve">oli kuukausien ajan </w:t>
      </w:r>
      <w:r>
        <w:t xml:space="preserve">puolustuskyvytön </w:t>
      </w:r>
      <w:r>
        <w:rPr>
          <w:color w:val="0BC582"/>
        </w:rPr>
        <w:t xml:space="preserve">ilmaiskuja vastaan. </w:t>
      </w:r>
      <w:r>
        <w:t xml:space="preserve">Toistaiseksi ei ole merkkejä siitä, että </w:t>
      </w:r>
      <w:r>
        <w:rPr>
          <w:color w:val="0BC582"/>
        </w:rPr>
        <w:t xml:space="preserve">heille </w:t>
      </w:r>
      <w:r>
        <w:t xml:space="preserve">olisi jälleen toimitettu Stinger-ohjuksia tai muita ilmatorjunta-aseita. Yhdysvaltain </w:t>
      </w:r>
      <w:r>
        <w:rPr>
          <w:color w:val="B7D802"/>
        </w:rPr>
        <w:t xml:space="preserve">virkamiehet </w:t>
      </w:r>
      <w:r>
        <w:rPr>
          <w:color w:val="826392"/>
        </w:rPr>
        <w:t xml:space="preserve">ovat tietenkin ilmoittaneet lehdistölle, että </w:t>
      </w:r>
      <w:r>
        <w:rPr>
          <w:color w:val="5E7A6A"/>
        </w:rPr>
        <w:t xml:space="preserve">avun </w:t>
      </w:r>
      <w:r>
        <w:rPr>
          <w:color w:val="826392"/>
        </w:rPr>
        <w:t xml:space="preserve">jatkaminen </w:t>
      </w:r>
      <w:r>
        <w:rPr>
          <w:color w:val="826392"/>
        </w:rPr>
        <w:t xml:space="preserve">riippuu siitä, millaisia saavutuksia </w:t>
      </w:r>
      <w:r>
        <w:rPr>
          <w:color w:val="B29869"/>
        </w:rPr>
        <w:t xml:space="preserve">heikentynyt vastarinta </w:t>
      </w:r>
      <w:r>
        <w:rPr>
          <w:color w:val="826392"/>
        </w:rPr>
        <w:t xml:space="preserve">saa aikaan tämän vuoden loppuun mennessä</w:t>
      </w:r>
      <w:r>
        <w:t xml:space="preserve">. </w:t>
      </w:r>
      <w:r>
        <w:rPr>
          <w:color w:val="310106"/>
        </w:rPr>
        <w:t xml:space="preserve">Moskova </w:t>
      </w:r>
      <w:r>
        <w:t xml:space="preserve">ja </w:t>
      </w:r>
      <w:r>
        <w:rPr>
          <w:color w:val="00587F"/>
        </w:rPr>
        <w:t xml:space="preserve">Kabul ovat </w:t>
      </w:r>
      <w:r>
        <w:t xml:space="preserve">varmasti </w:t>
      </w:r>
      <w:r>
        <w:t xml:space="preserve">pitäneet </w:t>
      </w:r>
      <w:r>
        <w:rPr>
          <w:color w:val="826392"/>
        </w:rPr>
        <w:t xml:space="preserve">tätä tietoa </w:t>
      </w:r>
      <w:r>
        <w:t xml:space="preserve">hyödyllisenä. Yhdysvaltojen politiikka on vuosikymmenien ajan ollut hajanaista ja perustunut huonoihin arvioihin sekä byrokraattisen ja poliittisen kentän suojeluun. Mikään muiden neuvottelema ratkaisu ei voi pakottaa </w:t>
      </w:r>
      <w:r>
        <w:rPr>
          <w:color w:val="1D0051"/>
        </w:rPr>
        <w:t xml:space="preserve">Afganistanin kansaa </w:t>
      </w:r>
      <w:r>
        <w:t xml:space="preserve">luopumaan </w:t>
      </w:r>
      <w:r>
        <w:t xml:space="preserve">ponnisteluistaan. </w:t>
      </w:r>
      <w:r>
        <w:rPr>
          <w:color w:val="F7F1DF"/>
        </w:rPr>
        <w:t xml:space="preserve">Yhdysvaltain sotilaallisen avun </w:t>
      </w:r>
      <w:r>
        <w:t xml:space="preserve">lopettaminen </w:t>
      </w:r>
      <w:r>
        <w:t xml:space="preserve">vain jättää heidät kuolemaan tarpeettomasti. Yhdysvaltojen uuden, realistisen politiikan luominen on jo kauan sitten ollut ajankohtaista. Klass, joka on toimittanut ja kirjoittanut yhdessä kirjan "Afghanistan: the Great Game Revisited", johtaa Freedom Housen </w:t>
      </w:r>
      <w:r>
        <w:rPr>
          <w:color w:val="E115C0"/>
        </w:rPr>
        <w:t xml:space="preserve">Afganistania </w:t>
      </w:r>
      <w:r>
        <w:t xml:space="preserve">ja Lounais-Aasiaa </w:t>
      </w:r>
      <w:r>
        <w:rPr>
          <w:color w:val="E115C0"/>
        </w:rPr>
        <w:t xml:space="preserve">koskevaa</w:t>
      </w:r>
      <w:r>
        <w:t xml:space="preserve"> ohjelmaa.</w:t>
      </w:r>
    </w:p>
    <w:p>
      <w:r>
        <w:rPr>
          <w:b/>
        </w:rPr>
        <w:t xml:space="preserve">Asiakirjan numero 1755</w:t>
      </w:r>
    </w:p>
    <w:p>
      <w:r>
        <w:rPr>
          <w:b/>
        </w:rPr>
        <w:t xml:space="preserve">Asiakirjan tunniste: wsj2053-001</w:t>
      </w:r>
    </w:p>
    <w:p>
      <w:r>
        <w:t xml:space="preserve">Mikään ei liikuttanut </w:t>
      </w:r>
      <w:r>
        <w:rPr>
          <w:color w:val="04640D"/>
        </w:rPr>
        <w:t xml:space="preserve">Ronald Reaganin </w:t>
      </w:r>
      <w:r>
        <w:rPr>
          <w:color w:val="310106"/>
        </w:rPr>
        <w:t xml:space="preserve">ja </w:t>
      </w:r>
      <w:r>
        <w:rPr>
          <w:color w:val="04640D"/>
        </w:rPr>
        <w:t xml:space="preserve">hänen </w:t>
      </w:r>
      <w:r>
        <w:rPr>
          <w:color w:val="310106"/>
        </w:rPr>
        <w:t xml:space="preserve">opetuslastensa </w:t>
      </w:r>
      <w:r>
        <w:rPr>
          <w:color w:val="310106"/>
        </w:rPr>
        <w:t xml:space="preserve">sieluja </w:t>
      </w:r>
      <w:r>
        <w:t xml:space="preserve">niin paljon kuin </w:t>
      </w:r>
      <w:r>
        <w:rPr>
          <w:color w:val="FEFB0A"/>
        </w:rPr>
        <w:t xml:space="preserve">kampanja </w:t>
      </w:r>
      <w:r>
        <w:rPr>
          <w:color w:val="FB5514"/>
        </w:rPr>
        <w:t xml:space="preserve">Nicaraguan contras-joukkojen </w:t>
      </w:r>
      <w:r>
        <w:rPr>
          <w:color w:val="FEFB0A"/>
        </w:rPr>
        <w:t xml:space="preserve">auttamiseksi </w:t>
      </w:r>
      <w:r>
        <w:rPr>
          <w:color w:val="FEFB0A"/>
        </w:rPr>
        <w:t xml:space="preserve">tai </w:t>
      </w:r>
      <w:r>
        <w:rPr>
          <w:color w:val="E115C0"/>
        </w:rPr>
        <w:t xml:space="preserve">unelma avaruuspohjaisen puolustuskilven rakentamisesta Neuvostoliiton ydinohjusten riisumiseksi aseista</w:t>
      </w:r>
      <w:r>
        <w:t xml:space="preserve">. </w:t>
      </w:r>
      <w:r>
        <w:rPr>
          <w:color w:val="0BC582"/>
        </w:rPr>
        <w:t xml:space="preserve">Reaganin </w:t>
      </w:r>
      <w:r>
        <w:rPr>
          <w:color w:val="00587F"/>
        </w:rPr>
        <w:t xml:space="preserve">suosikkijälkeläisen, presidentti Bushin </w:t>
      </w:r>
      <w:r>
        <w:rPr>
          <w:color w:val="00587F"/>
        </w:rPr>
        <w:t xml:space="preserve">aikana </w:t>
      </w:r>
      <w:r>
        <w:rPr>
          <w:color w:val="FEFB0A"/>
        </w:rPr>
        <w:t xml:space="preserve">nämä kaksi arvostettua kansallisen turvallisuuden tavoitetta ovat </w:t>
      </w:r>
      <w:r>
        <w:t xml:space="preserve">kuitenkin </w:t>
      </w:r>
      <w:r>
        <w:t xml:space="preserve">jääneet uupumaan. Kummallista kyllä, ei kuulu juuri muuta kuin vinkumista, vaikka Reaganautit aikoinaan lietsoivat tulta </w:t>
      </w:r>
      <w:r>
        <w:rPr>
          <w:color w:val="FB5514"/>
        </w:rPr>
        <w:t xml:space="preserve">kontrien </w:t>
      </w:r>
      <w:r>
        <w:rPr>
          <w:color w:val="FEFB0A"/>
        </w:rPr>
        <w:t xml:space="preserve">ja </w:t>
      </w:r>
      <w:r>
        <w:rPr>
          <w:color w:val="E115C0"/>
        </w:rPr>
        <w:t xml:space="preserve">strategisen puolustusaloitteen (SDI) </w:t>
      </w:r>
      <w:r>
        <w:t xml:space="preserve">tueksi</w:t>
      </w:r>
      <w:r>
        <w:t xml:space="preserve">. "</w:t>
      </w:r>
      <w:r>
        <w:rPr>
          <w:color w:val="FEFB0A"/>
        </w:rPr>
        <w:t xml:space="preserve">Ohjelmat </w:t>
      </w:r>
      <w:r>
        <w:t xml:space="preserve">kärsivät niveltulehduksesta", sanoo </w:t>
      </w:r>
      <w:r>
        <w:rPr>
          <w:color w:val="FEB8C8"/>
        </w:rPr>
        <w:t xml:space="preserve">edustaja Henry Hyde, konservatiivinen republikaani Illinoisista</w:t>
      </w:r>
      <w:r>
        <w:t xml:space="preserve">. </w:t>
      </w:r>
      <w:r>
        <w:t xml:space="preserve">Silti hän sanoo: "Katsokaa </w:t>
      </w:r>
      <w:r>
        <w:rPr>
          <w:color w:val="9E8317"/>
        </w:rPr>
        <w:t xml:space="preserve">ympärillenne</w:t>
      </w:r>
      <w:r>
        <w:t xml:space="preserve">... </w:t>
      </w:r>
      <w:r>
        <w:t xml:space="preserve">ja kysyä</w:t>
      </w:r>
      <w:r>
        <w:rPr>
          <w:color w:val="9E8317"/>
        </w:rPr>
        <w:t xml:space="preserve">, </w:t>
      </w:r>
      <w:r>
        <w:t xml:space="preserve">kuka on pomo? Kuka tuo veden?"" Ei ole yllättävää, että </w:t>
      </w:r>
      <w:r>
        <w:rPr>
          <w:color w:val="00587F"/>
        </w:rPr>
        <w:t xml:space="preserve">presidentti Bush </w:t>
      </w:r>
      <w:r>
        <w:t xml:space="preserve">ei ole johtanut kampanjaa </w:t>
      </w:r>
      <w:r>
        <w:rPr>
          <w:color w:val="FB5514"/>
        </w:rPr>
        <w:t xml:space="preserve">Contras-joukkojen </w:t>
      </w:r>
      <w:r>
        <w:rPr>
          <w:color w:val="FEFB0A"/>
        </w:rPr>
        <w:t xml:space="preserve">tai SDI:n </w:t>
      </w:r>
      <w:r>
        <w:t xml:space="preserve">esiin nostamiseksi</w:t>
      </w:r>
      <w:r>
        <w:t xml:space="preserve">. </w:t>
      </w:r>
      <w:r>
        <w:t xml:space="preserve">Vaikka </w:t>
      </w:r>
      <w:r>
        <w:rPr>
          <w:color w:val="00587F"/>
        </w:rPr>
        <w:t xml:space="preserve">Bush</w:t>
      </w:r>
      <w:r>
        <w:t xml:space="preserve"> tukee virallisesti </w:t>
      </w:r>
      <w:r>
        <w:rPr>
          <w:color w:val="FEFB0A"/>
        </w:rPr>
        <w:t xml:space="preserve">molempia ohjelmia</w:t>
      </w:r>
      <w:r>
        <w:t xml:space="preserve">, hän </w:t>
      </w:r>
      <w:r>
        <w:t xml:space="preserve">ei ole kummankaan asian intohimoinen puolestapuhuja</w:t>
      </w:r>
      <w:r>
        <w:t xml:space="preserve">, kuten </w:t>
      </w:r>
      <w:r>
        <w:rPr>
          <w:color w:val="01190F"/>
        </w:rPr>
        <w:t xml:space="preserve">Reagan </w:t>
      </w:r>
      <w:r>
        <w:t xml:space="preserve">oli. </w:t>
      </w:r>
      <w:r>
        <w:t xml:space="preserve">Yllättävää on se, että </w:t>
      </w:r>
      <w:r>
        <w:rPr>
          <w:color w:val="847D81"/>
        </w:rPr>
        <w:t xml:space="preserve">konservatiivit eivät enää närkästy siitä, että </w:t>
      </w:r>
      <w:r>
        <w:rPr>
          <w:color w:val="58018B"/>
        </w:rPr>
        <w:t xml:space="preserve">Bushin </w:t>
      </w:r>
      <w:r>
        <w:rPr>
          <w:color w:val="B70639"/>
        </w:rPr>
        <w:t xml:space="preserve">hallinto </w:t>
      </w:r>
      <w:r>
        <w:rPr>
          <w:color w:val="847D81"/>
        </w:rPr>
        <w:t xml:space="preserve">on antanut </w:t>
      </w:r>
      <w:r>
        <w:rPr>
          <w:color w:val="703B01"/>
        </w:rPr>
        <w:t xml:space="preserve">ohjelmien </w:t>
      </w:r>
      <w:r>
        <w:rPr>
          <w:color w:val="847D81"/>
        </w:rPr>
        <w:t xml:space="preserve">liukua alaspäin kansallisten prioriteettien listalla</w:t>
      </w:r>
      <w:r>
        <w:t xml:space="preserve">. </w:t>
      </w:r>
      <w:r>
        <w:t xml:space="preserve">Erilaisten tekijöiden yhdistelmä - joidenkin konservatiivien väsymys, Neuvostoliiton vaaran väheneminen ja huoli muista asioista - selittää luultavasti </w:t>
      </w:r>
      <w:r>
        <w:rPr>
          <w:color w:val="847D81"/>
        </w:rPr>
        <w:t xml:space="preserve">oudon rauhallisuuden</w:t>
      </w:r>
      <w:r>
        <w:t xml:space="preserve">. </w:t>
      </w:r>
      <w:r>
        <w:t xml:space="preserve">Mutta ennen kaikkea </w:t>
      </w:r>
      <w:r>
        <w:rPr>
          <w:color w:val="F7F1DF"/>
        </w:rPr>
        <w:t xml:space="preserve">konservatiiviset republikaanit</w:t>
      </w:r>
      <w:r>
        <w:rPr>
          <w:color w:val="118B8A"/>
        </w:rPr>
        <w:t xml:space="preserve">, jotka </w:t>
      </w:r>
      <w:r>
        <w:rPr>
          <w:color w:val="F7F1DF"/>
        </w:rPr>
        <w:t xml:space="preserve">ajoivat </w:t>
      </w:r>
      <w:r>
        <w:rPr>
          <w:color w:val="4AFEFA"/>
        </w:rPr>
        <w:t xml:space="preserve">sekä Contras-operaatiota </w:t>
      </w:r>
      <w:r>
        <w:rPr>
          <w:color w:val="FCB164"/>
        </w:rPr>
        <w:t xml:space="preserve">että SDI:tä</w:t>
      </w:r>
      <w:r>
        <w:t xml:space="preserve">, ovat haluttomia hyökkäämään </w:t>
      </w:r>
      <w:r>
        <w:rPr>
          <w:color w:val="00587F"/>
        </w:rPr>
        <w:t xml:space="preserve">republikaanipresidenttiä </w:t>
      </w:r>
      <w:r>
        <w:t xml:space="preserve">vastaan </w:t>
      </w:r>
      <w:r>
        <w:t xml:space="preserve">siitä, että hän ei ole tehnyt enemmän - vaikkakin haluttomuus saattaa olla vähenemässä. "</w:t>
      </w:r>
      <w:r>
        <w:rPr>
          <w:color w:val="796EE6"/>
        </w:rPr>
        <w:t xml:space="preserve">Haluamme valittaa, </w:t>
      </w:r>
      <w:r>
        <w:rPr>
          <w:color w:val="000D2C"/>
        </w:rPr>
        <w:t xml:space="preserve">haluamme </w:t>
      </w:r>
      <w:r>
        <w:rPr>
          <w:color w:val="000D2C"/>
        </w:rPr>
        <w:t xml:space="preserve">sanoa siitä jotain, </w:t>
      </w:r>
      <w:r>
        <w:rPr>
          <w:color w:val="796EE6"/>
        </w:rPr>
        <w:t xml:space="preserve">ja aiomme tehdä </w:t>
      </w:r>
      <w:r>
        <w:rPr>
          <w:color w:val="000D2C"/>
        </w:rPr>
        <w:t xml:space="preserve">sen, </w:t>
      </w:r>
      <w:r>
        <w:rPr>
          <w:color w:val="F95475"/>
        </w:rPr>
        <w:t xml:space="preserve">koska </w:t>
      </w:r>
      <w:r>
        <w:rPr>
          <w:color w:val="796EE6"/>
        </w:rPr>
        <w:t xml:space="preserve">tilanne </w:t>
      </w:r>
      <w:r>
        <w:rPr>
          <w:color w:val="796EE6"/>
        </w:rPr>
        <w:t xml:space="preserve">pahenee</w:t>
      </w:r>
      <w:r>
        <w:t xml:space="preserve">", sanoo </w:t>
      </w:r>
      <w:r>
        <w:rPr>
          <w:color w:val="61FC03"/>
        </w:rPr>
        <w:t xml:space="preserve">edustaja Dan Burton, Indianan republikaani, </w:t>
      </w:r>
      <w:r>
        <w:rPr>
          <w:color w:val="5D9608"/>
        </w:rPr>
        <w:t xml:space="preserve">joka </w:t>
      </w:r>
      <w:r>
        <w:rPr>
          <w:color w:val="61FC03"/>
        </w:rPr>
        <w:t xml:space="preserve">on vankkumaton </w:t>
      </w:r>
      <w:r>
        <w:rPr>
          <w:color w:val="DE98FD"/>
        </w:rPr>
        <w:t xml:space="preserve">Contran kannattaja</w:t>
      </w:r>
      <w:r>
        <w:t xml:space="preserve">. </w:t>
      </w:r>
      <w:r>
        <w:t xml:space="preserve">"Mutta se </w:t>
      </w:r>
      <w:r>
        <w:rPr>
          <w:color w:val="796EE6"/>
        </w:rPr>
        <w:t xml:space="preserve">on </w:t>
      </w:r>
      <w:r>
        <w:t xml:space="preserve">kuin </w:t>
      </w:r>
      <w:r>
        <w:rPr>
          <w:color w:val="98A088"/>
        </w:rPr>
        <w:t xml:space="preserve">potkaisi </w:t>
      </w:r>
      <w:r>
        <w:rPr>
          <w:color w:val="4F584E"/>
        </w:rPr>
        <w:t xml:space="preserve">omaa isäänsä</w:t>
      </w:r>
      <w:r>
        <w:t xml:space="preserve">. </w:t>
      </w:r>
      <w:r>
        <w:t xml:space="preserve">Et halua </w:t>
      </w:r>
      <w:r>
        <w:t xml:space="preserve">tehdä </w:t>
      </w:r>
      <w:r>
        <w:rPr>
          <w:color w:val="98A088"/>
        </w:rPr>
        <w:t xml:space="preserve">sitä, koska </w:t>
      </w:r>
      <w:r>
        <w:rPr>
          <w:color w:val="248AD0"/>
        </w:rPr>
        <w:t xml:space="preserve">hän </w:t>
      </w:r>
      <w:r>
        <w:t xml:space="preserve">on </w:t>
      </w:r>
      <w:r>
        <w:t xml:space="preserve">isäsi." </w:t>
      </w:r>
      <w:r>
        <w:rPr>
          <w:color w:val="61FC03"/>
        </w:rPr>
        <w:t xml:space="preserve">Burton </w:t>
      </w:r>
      <w:r>
        <w:t xml:space="preserve">sanoo, että </w:t>
      </w:r>
      <w:r>
        <w:rPr>
          <w:color w:val="9F6551"/>
        </w:rPr>
        <w:t xml:space="preserve">konservatiivien </w:t>
      </w:r>
      <w:r>
        <w:t xml:space="preserve">tyytymättömyys </w:t>
      </w:r>
      <w:r>
        <w:rPr>
          <w:color w:val="00587F"/>
        </w:rPr>
        <w:t xml:space="preserve">Bushin </w:t>
      </w:r>
      <w:r>
        <w:t xml:space="preserve">varovaiseen suhtautumiseen Panaman viimeisimpään epäonnistuneeseen vallankaappaukseen </w:t>
      </w:r>
      <w:r>
        <w:t xml:space="preserve">saa heidät halukkaammiksi puhumaan. </w:t>
      </w:r>
      <w:r>
        <w:rPr>
          <w:color w:val="00587F"/>
        </w:rPr>
        <w:t xml:space="preserve">Presidentti Bush </w:t>
      </w:r>
      <w:r>
        <w:t xml:space="preserve">tai </w:t>
      </w:r>
      <w:r>
        <w:rPr>
          <w:color w:val="BCFEC6"/>
        </w:rPr>
        <w:t xml:space="preserve">kongressi </w:t>
      </w:r>
      <w:r>
        <w:t xml:space="preserve">ei tietenkään </w:t>
      </w:r>
      <w:r>
        <w:t xml:space="preserve">ole luopunut </w:t>
      </w:r>
      <w:r>
        <w:rPr>
          <w:color w:val="FB5514"/>
        </w:rPr>
        <w:t xml:space="preserve">Contras- </w:t>
      </w:r>
      <w:r>
        <w:rPr>
          <w:color w:val="FEFB0A"/>
        </w:rPr>
        <w:t xml:space="preserve">tai SDI-ohjelmasta</w:t>
      </w:r>
      <w:r>
        <w:t xml:space="preserve">. </w:t>
      </w:r>
      <w:r>
        <w:rPr>
          <w:color w:val="00587F"/>
        </w:rPr>
        <w:t xml:space="preserve">Bush </w:t>
      </w:r>
      <w:r>
        <w:t xml:space="preserve">on kyseenalaistanut </w:t>
      </w:r>
      <w:r>
        <w:rPr>
          <w:color w:val="932C70"/>
        </w:rPr>
        <w:t xml:space="preserve">kongressin johtajien kanssa tehdyn sopimuksen, jonka mukaan </w:t>
      </w:r>
      <w:r>
        <w:rPr>
          <w:color w:val="2B1B04"/>
        </w:rPr>
        <w:t xml:space="preserve">Contras-joukoille </w:t>
      </w:r>
      <w:r>
        <w:rPr>
          <w:color w:val="932C70"/>
        </w:rPr>
        <w:t xml:space="preserve">annetaan ei-tappavaa apua siihen </w:t>
      </w:r>
      <w:r>
        <w:rPr>
          <w:color w:val="B5AFC4"/>
        </w:rPr>
        <w:t xml:space="preserve">asti, </w:t>
      </w:r>
      <w:r>
        <w:rPr>
          <w:color w:val="D4C67A"/>
        </w:rPr>
        <w:t xml:space="preserve">kunnes </w:t>
      </w:r>
      <w:r>
        <w:rPr>
          <w:color w:val="B5AFC4"/>
        </w:rPr>
        <w:t xml:space="preserve">Nicaraguassa pidetään </w:t>
      </w:r>
      <w:r>
        <w:rPr>
          <w:color w:val="AE7AA1"/>
        </w:rPr>
        <w:t xml:space="preserve">kansalliset vaalit </w:t>
      </w:r>
      <w:r>
        <w:rPr>
          <w:color w:val="C2A393"/>
        </w:rPr>
        <w:t xml:space="preserve">ensi helmikuussa</w:t>
      </w:r>
      <w:r>
        <w:t xml:space="preserve">. </w:t>
      </w:r>
      <w:r>
        <w:rPr>
          <w:color w:val="0232FD"/>
        </w:rPr>
        <w:t xml:space="preserve">Hallinto </w:t>
      </w:r>
      <w:r>
        <w:t xml:space="preserve">on kuitenkin luopunut kaikista ponnisteluista </w:t>
      </w:r>
      <w:r>
        <w:t xml:space="preserve">sotilaallisen avun </w:t>
      </w:r>
      <w:r>
        <w:t xml:space="preserve">saamiseksi </w:t>
      </w:r>
      <w:r>
        <w:rPr>
          <w:color w:val="6A3A35"/>
        </w:rPr>
        <w:t xml:space="preserve">kapinallisille. </w:t>
      </w:r>
      <w:r>
        <w:rPr>
          <w:color w:val="BA6801"/>
        </w:rPr>
        <w:t xml:space="preserve">Hallinnon </w:t>
      </w:r>
      <w:r>
        <w:rPr>
          <w:color w:val="168E5C"/>
        </w:rPr>
        <w:t xml:space="preserve">ja kongressin välinen </w:t>
      </w:r>
      <w:r>
        <w:rPr>
          <w:color w:val="932C70"/>
        </w:rPr>
        <w:t xml:space="preserve">sopimus </w:t>
      </w:r>
      <w:r>
        <w:t xml:space="preserve">antaa </w:t>
      </w:r>
      <w:r>
        <w:rPr>
          <w:color w:val="16C0D0"/>
        </w:rPr>
        <w:t xml:space="preserve">useille kongressin valiokunnille </w:t>
      </w:r>
      <w:r>
        <w:t xml:space="preserve">oikeuden </w:t>
      </w:r>
      <w:r>
        <w:t xml:space="preserve">pysäyttää jopa humanitaarisen avun ensi kuussa, vaikka </w:t>
      </w:r>
      <w:r>
        <w:rPr>
          <w:color w:val="16C0D0"/>
        </w:rPr>
        <w:t xml:space="preserve">valiokunnat </w:t>
      </w:r>
      <w:r>
        <w:t xml:space="preserve">todennäköisesti antavat </w:t>
      </w:r>
      <w:r>
        <w:rPr>
          <w:color w:val="C62100"/>
        </w:rPr>
        <w:t xml:space="preserve">avun </w:t>
      </w:r>
      <w:r>
        <w:t xml:space="preserve">jatkua </w:t>
      </w:r>
      <w:r>
        <w:rPr>
          <w:color w:val="014347"/>
        </w:rPr>
        <w:t xml:space="preserve">ensi helmikuuhun asti</w:t>
      </w:r>
      <w:r>
        <w:t xml:space="preserve">. </w:t>
      </w:r>
      <w:r>
        <w:t xml:space="preserve">Useimmat analyytikot ovat sitä mieltä, että on vähän toivoa siitä, että </w:t>
      </w:r>
      <w:r>
        <w:rPr>
          <w:color w:val="6A3A35"/>
        </w:rPr>
        <w:t xml:space="preserve">Contras-joukot </w:t>
      </w:r>
      <w:r>
        <w:t xml:space="preserve">olisivat merkittävä taistelujoukko ilman Yhdysvaltojen aseita, ja että </w:t>
      </w:r>
      <w:r>
        <w:rPr>
          <w:color w:val="233809"/>
        </w:rPr>
        <w:t xml:space="preserve">helmikuun vaalien jälkeen </w:t>
      </w:r>
      <w:r>
        <w:rPr>
          <w:color w:val="6A3A35"/>
        </w:rPr>
        <w:t xml:space="preserve">niiden </w:t>
      </w:r>
      <w:r>
        <w:t xml:space="preserve">tulevaisuus on parhaimmillaankin hämärä. Sen </w:t>
      </w:r>
      <w:r>
        <w:t xml:space="preserve">sijaan, että hän olisi keskittynyt </w:t>
      </w:r>
      <w:r>
        <w:rPr>
          <w:color w:val="6A3A35"/>
        </w:rPr>
        <w:t xml:space="preserve">contras-joukkoihin, </w:t>
      </w:r>
      <w:r>
        <w:rPr>
          <w:color w:val="00587F"/>
        </w:rPr>
        <w:t xml:space="preserve">Bush </w:t>
      </w:r>
      <w:r>
        <w:t xml:space="preserve">on siirtynyt </w:t>
      </w:r>
      <w:r>
        <w:t xml:space="preserve">kehottamaan </w:t>
      </w:r>
      <w:r>
        <w:rPr>
          <w:color w:val="BCFEC6"/>
        </w:rPr>
        <w:t xml:space="preserve">kongressia </w:t>
      </w:r>
      <w:r>
        <w:t xml:space="preserve">- viimeksi eilen </w:t>
      </w:r>
      <w:r>
        <w:rPr>
          <w:color w:val="42083B"/>
        </w:rPr>
        <w:t xml:space="preserve">Valkoisessa talossa järjestetyssä </w:t>
      </w:r>
      <w:r>
        <w:t xml:space="preserve">tilaisuudessa </w:t>
      </w:r>
      <w:r>
        <w:t xml:space="preserve">- hyväksymään Nicaraguan sandinistihallituksen poliittisten vastustajien kampanjarahoituksen. </w:t>
      </w:r>
      <w:r>
        <w:rPr>
          <w:color w:val="0232FD"/>
        </w:rPr>
        <w:t xml:space="preserve">Hallinto </w:t>
      </w:r>
      <w:r>
        <w:t xml:space="preserve">tukee edelleen </w:t>
      </w:r>
      <w:r>
        <w:rPr>
          <w:color w:val="82785D"/>
        </w:rPr>
        <w:t xml:space="preserve">SDI:tä eli Tähtien sotaa, </w:t>
      </w:r>
      <w:r>
        <w:t xml:space="preserve">ja äskettäin se yritti saada </w:t>
      </w:r>
      <w:r>
        <w:rPr>
          <w:color w:val="023087"/>
        </w:rPr>
        <w:t xml:space="preserve">senaatin </w:t>
      </w:r>
      <w:r>
        <w:t xml:space="preserve">elvyttämään </w:t>
      </w:r>
      <w:r>
        <w:rPr>
          <w:color w:val="B7DAD2"/>
        </w:rPr>
        <w:t xml:space="preserve">joitakin varoja, jotka </w:t>
      </w:r>
      <w:r>
        <w:rPr>
          <w:color w:val="196956"/>
        </w:rPr>
        <w:t xml:space="preserve">se </w:t>
      </w:r>
      <w:r>
        <w:rPr>
          <w:color w:val="B7DAD2"/>
        </w:rPr>
        <w:t xml:space="preserve">oli suunnitellut </w:t>
      </w:r>
      <w:r>
        <w:rPr>
          <w:color w:val="B7DAD2"/>
        </w:rPr>
        <w:t xml:space="preserve">vetävänsä pois </w:t>
      </w:r>
      <w:r>
        <w:rPr>
          <w:color w:val="8C41BB"/>
        </w:rPr>
        <w:t xml:space="preserve">ohjelmasta</w:t>
      </w:r>
      <w:r>
        <w:t xml:space="preserve">. </w:t>
      </w:r>
      <w:r>
        <w:t xml:space="preserve">Vasta viime viikolla </w:t>
      </w:r>
      <w:r>
        <w:rPr>
          <w:color w:val="ECEDFE"/>
        </w:rPr>
        <w:t xml:space="preserve">puolustusministeri Dick Cheney </w:t>
      </w:r>
      <w:r>
        <w:t xml:space="preserve">piti </w:t>
      </w:r>
      <w:r>
        <w:rPr>
          <w:color w:val="2B2D32"/>
        </w:rPr>
        <w:t xml:space="preserve">voimakkaan puheen</w:t>
      </w:r>
      <w:r>
        <w:rPr>
          <w:color w:val="94C661"/>
        </w:rPr>
        <w:t xml:space="preserve">, jossa </w:t>
      </w:r>
      <w:r>
        <w:rPr>
          <w:color w:val="2B2D32"/>
        </w:rPr>
        <w:t xml:space="preserve">hän luetteli "pakottavia syitä" </w:t>
      </w:r>
      <w:r>
        <w:rPr>
          <w:color w:val="F8907D"/>
        </w:rPr>
        <w:t xml:space="preserve">SDI-suunnitelman toteuttamiselle </w:t>
      </w:r>
      <w:r>
        <w:t xml:space="preserve">ja sanoi painostavansa </w:t>
      </w:r>
      <w:r>
        <w:rPr>
          <w:color w:val="00587F"/>
        </w:rPr>
        <w:t xml:space="preserve">presidentti Bushia </w:t>
      </w:r>
      <w:r>
        <w:t xml:space="preserve">veto-oikeudellaan vastustamaan </w:t>
      </w:r>
      <w:r>
        <w:rPr>
          <w:color w:val="895E6B"/>
        </w:rPr>
        <w:t xml:space="preserve">puolustusbudjettia, jossa </w:t>
      </w:r>
      <w:r>
        <w:rPr>
          <w:color w:val="788E95"/>
        </w:rPr>
        <w:t xml:space="preserve">ohjelman</w:t>
      </w:r>
      <w:r>
        <w:rPr>
          <w:color w:val="895E6B"/>
        </w:rPr>
        <w:t xml:space="preserve"> rahoitus on "riittämätön"</w:t>
      </w:r>
      <w:r>
        <w:t xml:space="preserve">. </w:t>
      </w:r>
      <w:r>
        <w:rPr>
          <w:color w:val="FB6AB8"/>
        </w:rPr>
        <w:t xml:space="preserve">Cheneyn </w:t>
      </w:r>
      <w:r>
        <w:rPr>
          <w:color w:val="2B2D32"/>
        </w:rPr>
        <w:t xml:space="preserve">kovat puheet </w:t>
      </w:r>
      <w:r>
        <w:t xml:space="preserve">saattoivat kuitenkin olla liian heikkoja ja liian myöhään SDI:n vahingoittumisen estämiseksi. Edustajainhuone on jo äänestänyt rahoituksen tiukasta rajoittamisesta, ja tämän seurauksena </w:t>
      </w:r>
      <w:r>
        <w:rPr>
          <w:color w:val="576094"/>
        </w:rPr>
        <w:t xml:space="preserve">puolestapuhujia </w:t>
      </w:r>
      <w:r>
        <w:t xml:space="preserve">painostetaan kovasti välttämään joitakin menoleikkauksia ensi vuonna. </w:t>
      </w:r>
      <w:r>
        <w:rPr>
          <w:color w:val="DB1474"/>
        </w:rPr>
        <w:t xml:space="preserve">Vaikka </w:t>
      </w:r>
      <w:r>
        <w:rPr>
          <w:color w:val="8489AE"/>
        </w:rPr>
        <w:t xml:space="preserve">puolustusministeri </w:t>
      </w:r>
      <w:r>
        <w:rPr>
          <w:color w:val="DB1474"/>
        </w:rPr>
        <w:t xml:space="preserve">puhuu ääneen, </w:t>
      </w:r>
      <w:r>
        <w:rPr>
          <w:color w:val="860E04"/>
        </w:rPr>
        <w:t xml:space="preserve">presidentti Bush </w:t>
      </w:r>
      <w:r>
        <w:rPr>
          <w:color w:val="DB1474"/>
        </w:rPr>
        <w:t xml:space="preserve">itse ei ole järjestänyt mitään näkyvää kampanjaa tuen keräämiseksi, kuten </w:t>
      </w:r>
      <w:r>
        <w:rPr>
          <w:color w:val="6EAB9B"/>
        </w:rPr>
        <w:t xml:space="preserve">presidentti Reagan </w:t>
      </w:r>
      <w:r>
        <w:rPr>
          <w:color w:val="DB1474"/>
        </w:rPr>
        <w:t xml:space="preserve">teki</w:t>
      </w:r>
      <w:r>
        <w:t xml:space="preserve">. </w:t>
      </w:r>
      <w:r>
        <w:rPr>
          <w:color w:val="0232FD"/>
        </w:rPr>
        <w:t xml:space="preserve">Hallinto </w:t>
      </w:r>
      <w:r>
        <w:t xml:space="preserve">myöntää myös</w:t>
      </w:r>
      <w:r>
        <w:t xml:space="preserve">, että se ei pyri </w:t>
      </w:r>
      <w:r>
        <w:rPr>
          <w:color w:val="01190F"/>
        </w:rPr>
        <w:t xml:space="preserve">Reaganin </w:t>
      </w:r>
      <w:r>
        <w:t xml:space="preserve">alkuperäiseen ehdotukseen </w:t>
      </w:r>
      <w:r>
        <w:rPr>
          <w:color w:val="F2CDFE"/>
        </w:rPr>
        <w:t xml:space="preserve">"läpäisemättömästä kilvestä", </w:t>
      </w:r>
      <w:r>
        <w:rPr>
          <w:color w:val="645341"/>
        </w:rPr>
        <w:t xml:space="preserve">joka </w:t>
      </w:r>
      <w:r>
        <w:rPr>
          <w:color w:val="F2CDFE"/>
        </w:rPr>
        <w:t xml:space="preserve">suojaisi </w:t>
      </w:r>
      <w:r>
        <w:rPr>
          <w:color w:val="760035"/>
        </w:rPr>
        <w:t xml:space="preserve">koko Yhdysvaltoja, </w:t>
      </w:r>
      <w:r>
        <w:t xml:space="preserve">vaan pikemminkin vaatimattomampaan versioon. SDI:n kannattajien kannalta vielä pahaenteisemmin </w:t>
      </w:r>
      <w:r>
        <w:rPr>
          <w:color w:val="647A41"/>
        </w:rPr>
        <w:t xml:space="preserve">Bushin </w:t>
      </w:r>
      <w:r>
        <w:rPr>
          <w:color w:val="0232FD"/>
        </w:rPr>
        <w:t xml:space="preserve">hallinto näyttää </w:t>
      </w:r>
      <w:r>
        <w:t xml:space="preserve">taktisesti hyväksyneen </w:t>
      </w:r>
      <w:r>
        <w:rPr>
          <w:color w:val="E3F894"/>
        </w:rPr>
        <w:t xml:space="preserve">Neuvostoliiton </w:t>
      </w:r>
      <w:r>
        <w:rPr>
          <w:color w:val="496E76"/>
        </w:rPr>
        <w:t xml:space="preserve">uuden </w:t>
      </w:r>
      <w:r>
        <w:rPr>
          <w:color w:val="496E76"/>
        </w:rPr>
        <w:t xml:space="preserve">asevalvontaehdotuksen, </w:t>
      </w:r>
      <w:r>
        <w:rPr>
          <w:color w:val="F9D7CD"/>
        </w:rPr>
        <w:t xml:space="preserve">joka </w:t>
      </w:r>
      <w:r>
        <w:rPr>
          <w:color w:val="496E76"/>
        </w:rPr>
        <w:t xml:space="preserve">merkitsee pitkän aikavälin ongelmia </w:t>
      </w:r>
      <w:r>
        <w:rPr>
          <w:color w:val="876128"/>
        </w:rPr>
        <w:t xml:space="preserve">Tähtien sodalle</w:t>
      </w:r>
      <w:r>
        <w:t xml:space="preserve">. </w:t>
      </w:r>
      <w:r>
        <w:rPr>
          <w:color w:val="A1A711"/>
        </w:rPr>
        <w:t xml:space="preserve">Neuvostoliitto </w:t>
      </w:r>
      <w:r>
        <w:t xml:space="preserve">on suostunut panemaan täytäntöön </w:t>
      </w:r>
      <w:r>
        <w:rPr>
          <w:color w:val="01FB92"/>
        </w:rPr>
        <w:t xml:space="preserve">sopimuksen, </w:t>
      </w:r>
      <w:r>
        <w:rPr>
          <w:color w:val="FD0F31"/>
        </w:rPr>
        <w:t xml:space="preserve">joka </w:t>
      </w:r>
      <w:r>
        <w:rPr>
          <w:color w:val="01FB92"/>
        </w:rPr>
        <w:t xml:space="preserve">rajoittaa strategisia aseita ilman avaruuspuolustusta koskevia rajoituksia</w:t>
      </w:r>
      <w:r>
        <w:t xml:space="preserve">. </w:t>
      </w:r>
      <w:r>
        <w:rPr>
          <w:color w:val="A1A711"/>
        </w:rPr>
        <w:t xml:space="preserve">Neuvostoliitto </w:t>
      </w:r>
      <w:r>
        <w:t xml:space="preserve">vakuuttaa kuitenkin myös, että </w:t>
      </w:r>
      <w:r>
        <w:rPr>
          <w:color w:val="A1A711"/>
        </w:rPr>
        <w:t xml:space="preserve">sillä on </w:t>
      </w:r>
      <w:r>
        <w:t xml:space="preserve">oikeus irtautua </w:t>
      </w:r>
      <w:r>
        <w:rPr>
          <w:color w:val="01FB92"/>
        </w:rPr>
        <w:t xml:space="preserve">strategisista aseista myöhemmin, </w:t>
      </w:r>
      <w:r>
        <w:t xml:space="preserve">jos Yhdysvallat </w:t>
      </w:r>
      <w:r>
        <w:rPr>
          <w:color w:val="BE8485"/>
        </w:rPr>
        <w:t xml:space="preserve">tekee kokeita tai ottaa käyttöön SDI-ohjuksia, jotka </w:t>
      </w:r>
      <w:r>
        <w:rPr>
          <w:color w:val="120104"/>
        </w:rPr>
        <w:t xml:space="preserve">Neuvostoliiton </w:t>
      </w:r>
      <w:r>
        <w:rPr>
          <w:color w:val="BE8485"/>
        </w:rPr>
        <w:t xml:space="preserve">mielestä </w:t>
      </w:r>
      <w:r>
        <w:rPr>
          <w:color w:val="BE8485"/>
        </w:rPr>
        <w:t xml:space="preserve">rikkovat voimassa olevia ohjustenvastaisia sopimuksia</w:t>
      </w:r>
      <w:r>
        <w:t xml:space="preserve">. Se </w:t>
      </w:r>
      <w:r>
        <w:t xml:space="preserve">auttaa </w:t>
      </w:r>
      <w:r>
        <w:rPr>
          <w:color w:val="BCFEC6"/>
        </w:rPr>
        <w:t xml:space="preserve">kongressia </w:t>
      </w:r>
      <w:r>
        <w:t xml:space="preserve">hyväksymään rahaa </w:t>
      </w:r>
      <w:r>
        <w:rPr>
          <w:color w:val="D48958"/>
        </w:rPr>
        <w:t xml:space="preserve">SDI-suunnitelmiin, </w:t>
      </w:r>
      <w:r>
        <w:t xml:space="preserve">jos lakimiehet pelkäävät, että </w:t>
      </w:r>
      <w:r>
        <w:rPr>
          <w:color w:val="D48958"/>
        </w:rPr>
        <w:t xml:space="preserve">nämä suunnitelmat </w:t>
      </w:r>
      <w:r>
        <w:t xml:space="preserve">voivat romuttaa </w:t>
      </w:r>
      <w:r>
        <w:rPr>
          <w:color w:val="01FB92"/>
        </w:rPr>
        <w:t xml:space="preserve">sopimuksen</w:t>
      </w:r>
      <w:r>
        <w:t xml:space="preserve">. </w:t>
      </w:r>
      <w:r>
        <w:t xml:space="preserve">Tämän seurauksena </w:t>
      </w:r>
      <w:r>
        <w:rPr>
          <w:color w:val="05AEE8"/>
        </w:rPr>
        <w:t xml:space="preserve">Frank Gaffney, entinen </w:t>
      </w:r>
      <w:r>
        <w:rPr>
          <w:color w:val="C3C1BE"/>
        </w:rPr>
        <w:t xml:space="preserve">Reaganin </w:t>
      </w:r>
      <w:r>
        <w:rPr>
          <w:color w:val="05AEE8"/>
        </w:rPr>
        <w:t xml:space="preserve">neuvonantaja Pentagonissa, </w:t>
      </w:r>
      <w:r>
        <w:rPr>
          <w:color w:val="9F98F8"/>
        </w:rPr>
        <w:t xml:space="preserve">joka </w:t>
      </w:r>
      <w:r>
        <w:rPr>
          <w:color w:val="05AEE8"/>
        </w:rPr>
        <w:t xml:space="preserve">nykyään johtaa Center for Security Policy -järjestöä, </w:t>
      </w:r>
      <w:r>
        <w:t xml:space="preserve">syyttää nyt, että "</w:t>
      </w:r>
      <w:r>
        <w:rPr>
          <w:color w:val="0232FD"/>
        </w:rPr>
        <w:t xml:space="preserve">hallinnon</w:t>
      </w:r>
      <w:r>
        <w:t xml:space="preserve"> uskomukset </w:t>
      </w:r>
      <w:r>
        <w:t xml:space="preserve">jatkuvista sitoumuksista </w:t>
      </w:r>
      <w:r>
        <w:rPr>
          <w:color w:val="82785D"/>
        </w:rPr>
        <w:t xml:space="preserve">SDI-ohjelman </w:t>
      </w:r>
      <w:r>
        <w:t xml:space="preserve">kehittämiseen ja käyttöönottoon ovat </w:t>
      </w:r>
      <w:r>
        <w:t xml:space="preserve">uskomattomuuden tuotetta". Tästä huolimatta </w:t>
      </w:r>
      <w:r>
        <w:rPr>
          <w:color w:val="1167D9"/>
        </w:rPr>
        <w:t xml:space="preserve">puolustajat </w:t>
      </w:r>
      <w:r>
        <w:t xml:space="preserve">saattavat kääntyä pois </w:t>
      </w:r>
      <w:r>
        <w:rPr>
          <w:color w:val="D19012"/>
        </w:rPr>
        <w:t xml:space="preserve">rummutuksesta </w:t>
      </w:r>
      <w:r>
        <w:t xml:space="preserve">hälyttyneinä </w:t>
      </w:r>
      <w:r>
        <w:t xml:space="preserve">ja aistia, </w:t>
      </w:r>
      <w:r>
        <w:rPr>
          <w:color w:val="B7D802"/>
        </w:rPr>
        <w:t xml:space="preserve">että poliittinen virta </w:t>
      </w:r>
      <w:r>
        <w:rPr>
          <w:color w:val="826392"/>
        </w:rPr>
        <w:t xml:space="preserve">kääntyy </w:t>
      </w:r>
      <w:r>
        <w:rPr>
          <w:color w:val="5E7A6A"/>
        </w:rPr>
        <w:t xml:space="preserve">Nicaraguan kapinallisten </w:t>
      </w:r>
      <w:r>
        <w:rPr>
          <w:color w:val="B7D802"/>
        </w:rPr>
        <w:t xml:space="preserve">aseistamista </w:t>
      </w:r>
      <w:r>
        <w:rPr>
          <w:color w:val="B7D802"/>
        </w:rPr>
        <w:t xml:space="preserve">tai SDI-menojen lisäämistä </w:t>
      </w:r>
      <w:r>
        <w:rPr>
          <w:color w:val="B7D802"/>
        </w:rPr>
        <w:t xml:space="preserve">vastaan </w:t>
      </w:r>
      <w:r>
        <w:t xml:space="preserve">- varsinkin kun yleisö näkee Mihail Gorbatshovin johtaman Neuvostoliiton vaaran vähenevän. Itse asiassa, kun kommunismi näyttää pääsevän yleisestä taantumasta, </w:t>
      </w:r>
      <w:r>
        <w:rPr>
          <w:color w:val="B29869"/>
        </w:rPr>
        <w:t xml:space="preserve">jotkut konservatiivit </w:t>
      </w:r>
      <w:r>
        <w:t xml:space="preserve">saattavat olla </w:t>
      </w:r>
      <w:r>
        <w:t xml:space="preserve">niin tyytyväisiä siihen, että </w:t>
      </w:r>
      <w:r>
        <w:rPr>
          <w:color w:val="B29869"/>
        </w:rPr>
        <w:t xml:space="preserve">heidän </w:t>
      </w:r>
      <w:r>
        <w:t xml:space="preserve">antikommunistinen filosofiansa on vallalla, että heillä ei ole tällä hetkellä tarpeeksi paloa ajaa </w:t>
      </w:r>
      <w:r>
        <w:rPr>
          <w:color w:val="FEFB0A"/>
        </w:rPr>
        <w:t xml:space="preserve">kiistanalaisia ohjelmia</w:t>
      </w:r>
      <w:r>
        <w:t xml:space="preserve">. </w:t>
      </w:r>
      <w:r>
        <w:t xml:space="preserve">"Johtopäätös on, että kaikkein eniten kärsineet meistä eivät pety niin paljon kommunismin romahduksen vuoksi", sanoo </w:t>
      </w:r>
      <w:r>
        <w:rPr>
          <w:color w:val="1D0051"/>
        </w:rPr>
        <w:t xml:space="preserve">Mitchell Daniels, entinen </w:t>
      </w:r>
      <w:r>
        <w:rPr>
          <w:color w:val="8BE7FC"/>
        </w:rPr>
        <w:t xml:space="preserve">Reaganin </w:t>
      </w:r>
      <w:r>
        <w:rPr>
          <w:color w:val="76E0C1"/>
        </w:rPr>
        <w:t xml:space="preserve">Valkoisen talon </w:t>
      </w:r>
      <w:r>
        <w:rPr>
          <w:color w:val="1D0051"/>
        </w:rPr>
        <w:t xml:space="preserve">neuvonantaja, </w:t>
      </w:r>
      <w:r>
        <w:rPr>
          <w:color w:val="1D0051"/>
        </w:rPr>
        <w:t xml:space="preserve">joka </w:t>
      </w:r>
      <w:r>
        <w:rPr>
          <w:color w:val="BACFA7"/>
        </w:rPr>
        <w:t xml:space="preserve">on </w:t>
      </w:r>
      <w:r>
        <w:rPr>
          <w:color w:val="1D0051"/>
        </w:rPr>
        <w:t xml:space="preserve">nykyään Houston Institute -instituutin puheenjohtaja</w:t>
      </w:r>
      <w:r>
        <w:t xml:space="preserve">. </w:t>
      </w:r>
      <w:r>
        <w:rPr>
          <w:color w:val="11BA09"/>
        </w:rPr>
        <w:t xml:space="preserve">Jotkut aktivistit </w:t>
      </w:r>
      <w:r>
        <w:t xml:space="preserve">yrittävät hyödyntää </w:t>
      </w:r>
      <w:r>
        <w:rPr>
          <w:color w:val="FEFB0A"/>
        </w:rPr>
        <w:t xml:space="preserve">molempia tapauksia</w:t>
      </w:r>
      <w:r>
        <w:t xml:space="preserve">. </w:t>
      </w:r>
      <w:r>
        <w:t xml:space="preserve">He sanovat kuitenkin, etteivät he voi saavuttaa tällaista edistystä, koska </w:t>
      </w:r>
      <w:r>
        <w:rPr>
          <w:color w:val="462C36"/>
        </w:rPr>
        <w:t xml:space="preserve">halukkaita johtajia </w:t>
      </w:r>
      <w:r>
        <w:t xml:space="preserve">puuttuu </w:t>
      </w:r>
      <w:r>
        <w:rPr>
          <w:color w:val="65407D"/>
        </w:rPr>
        <w:t xml:space="preserve">paikoissa, joissa </w:t>
      </w:r>
      <w:r>
        <w:rPr>
          <w:color w:val="491803"/>
        </w:rPr>
        <w:t xml:space="preserve">he </w:t>
      </w:r>
      <w:r>
        <w:rPr>
          <w:color w:val="65407D"/>
        </w:rPr>
        <w:t xml:space="preserve">voisivat kääntää suunnan</w:t>
      </w:r>
      <w:r>
        <w:t xml:space="preserve">. </w:t>
      </w:r>
      <w:r>
        <w:t xml:space="preserve">Konservatiivit huomauttavat, </w:t>
      </w:r>
      <w:r>
        <w:rPr>
          <w:color w:val="F5D2A8"/>
        </w:rPr>
        <w:t xml:space="preserve">että </w:t>
      </w:r>
      <w:r>
        <w:rPr>
          <w:color w:val="F5D2A8"/>
        </w:rPr>
        <w:t xml:space="preserve">yksi </w:t>
      </w:r>
      <w:r>
        <w:rPr>
          <w:color w:val="03422C"/>
        </w:rPr>
        <w:t xml:space="preserve">näiden ohjelmien </w:t>
      </w:r>
      <w:r>
        <w:rPr>
          <w:color w:val="F5D2A8"/>
        </w:rPr>
        <w:t xml:space="preserve">pitkäaikainen tukija </w:t>
      </w:r>
      <w:r>
        <w:rPr>
          <w:color w:val="72A46E"/>
        </w:rPr>
        <w:t xml:space="preserve">kongressissa</w:t>
      </w:r>
      <w:r>
        <w:rPr>
          <w:color w:val="F5D2A8"/>
        </w:rPr>
        <w:t xml:space="preserve">, georgialainen republikaaniministeri Newt Gingrich</w:t>
      </w:r>
      <w:r>
        <w:t xml:space="preserve">, on vihainen </w:t>
      </w:r>
      <w:r>
        <w:t xml:space="preserve">eettisiä </w:t>
      </w:r>
      <w:r>
        <w:t xml:space="preserve">kysymyksiä kohtaan. </w:t>
      </w:r>
      <w:r>
        <w:rPr>
          <w:color w:val="128EAC"/>
        </w:rPr>
        <w:t xml:space="preserve">Muilla konservatiivien kannattajilla, kuten Wyomingin republikaaniedustaja Malcolm Wallopilla, SDI:n pitkäaikaisella kannattajalla</w:t>
      </w:r>
      <w:r>
        <w:t xml:space="preserve">, ei ole </w:t>
      </w:r>
      <w:r>
        <w:rPr>
          <w:color w:val="B95C69"/>
        </w:rPr>
        <w:t xml:space="preserve">Bushin </w:t>
      </w:r>
      <w:r>
        <w:rPr>
          <w:color w:val="47545E"/>
        </w:rPr>
        <w:t xml:space="preserve">Valkoisessa talossa samanlaista </w:t>
      </w:r>
      <w:r>
        <w:rPr>
          <w:color w:val="47545E"/>
        </w:rPr>
        <w:t xml:space="preserve">vaikutusvaltaa kuin </w:t>
      </w:r>
      <w:r>
        <w:rPr>
          <w:color w:val="A14D12"/>
        </w:rPr>
        <w:t xml:space="preserve">heillä oli </w:t>
      </w:r>
      <w:r>
        <w:rPr>
          <w:color w:val="C4C8FA"/>
        </w:rPr>
        <w:t xml:space="preserve">presidentti Reaganin aikana</w:t>
      </w:r>
      <w:r>
        <w:t xml:space="preserve">. </w:t>
      </w:r>
      <w:r>
        <w:t xml:space="preserve">Mutta ennen kaikkea puolustajat sanovat, </w:t>
      </w:r>
      <w:r>
        <w:rPr>
          <w:color w:val="FEFB0A"/>
        </w:rPr>
        <w:t xml:space="preserve">etteivät </w:t>
      </w:r>
      <w:r>
        <w:rPr>
          <w:color w:val="FB5514"/>
        </w:rPr>
        <w:t xml:space="preserve">Contras-joukot </w:t>
      </w:r>
      <w:r>
        <w:rPr>
          <w:color w:val="FEFB0A"/>
        </w:rPr>
        <w:t xml:space="preserve">tai SDI </w:t>
      </w:r>
      <w:r>
        <w:t xml:space="preserve">voi päästä paljon pidemmälle ilman presidentin lisätukea. "Jotta </w:t>
      </w:r>
      <w:r>
        <w:rPr>
          <w:color w:val="372A55"/>
        </w:rPr>
        <w:t xml:space="preserve">minkä tahansa ohjelman purjeet </w:t>
      </w:r>
      <w:r>
        <w:t xml:space="preserve">saisivat </w:t>
      </w:r>
      <w:r>
        <w:t xml:space="preserve">tuulta </w:t>
      </w:r>
      <w:r>
        <w:rPr>
          <w:color w:val="372A55"/>
        </w:rPr>
        <w:t xml:space="preserve">purjeisiinsa, </w:t>
      </w:r>
      <w:r>
        <w:t xml:space="preserve">presidentin on puhallettava niihin", </w:t>
      </w:r>
      <w:r>
        <w:rPr>
          <w:color w:val="61FC03"/>
        </w:rPr>
        <w:t xml:space="preserve">edustaja Burton </w:t>
      </w:r>
      <w:r>
        <w:t xml:space="preserve">sanoo</w:t>
      </w:r>
      <w:r>
        <w:t xml:space="preserve">. </w:t>
      </w:r>
      <w:r>
        <w:t xml:space="preserve">Kaikki tämä on saanut </w:t>
      </w:r>
      <w:r>
        <w:rPr>
          <w:color w:val="FEB8C8"/>
        </w:rPr>
        <w:t xml:space="preserve">MP Hyden </w:t>
      </w:r>
      <w:r>
        <w:t xml:space="preserve">miettimään vaihtoehtoisia tapoja saada lisää innostusta. "Haluaisin nähdä, kannattaako hän sitä, että </w:t>
      </w:r>
      <w:r>
        <w:rPr>
          <w:color w:val="01190F"/>
        </w:rPr>
        <w:t xml:space="preserve">Reagan </w:t>
      </w:r>
      <w:r>
        <w:t xml:space="preserve">osallistuisi kampanjaan SDI:n innostuksen herättämiseksi", </w:t>
      </w:r>
      <w:r>
        <w:rPr>
          <w:color w:val="FEB8C8"/>
        </w:rPr>
        <w:t xml:space="preserve">kongressiedustaja </w:t>
      </w:r>
      <w:r>
        <w:t xml:space="preserve">sanoo</w:t>
      </w:r>
      <w:r>
        <w:t xml:space="preserve">.</w:t>
      </w:r>
    </w:p>
    <w:p>
      <w:r>
        <w:rPr>
          <w:b/>
        </w:rPr>
        <w:t xml:space="preserve">Asiakirjan numero 1756</w:t>
      </w:r>
    </w:p>
    <w:p>
      <w:r>
        <w:rPr>
          <w:b/>
        </w:rPr>
        <w:t xml:space="preserve">Asiakirjan tunniste: wsj2054-001</w:t>
      </w:r>
    </w:p>
    <w:p>
      <w:r>
        <w:t xml:space="preserve">Valitettavasti joudumme ilmoittamaan, että presidentti Bush hyväksyi maanantaina William </w:t>
      </w:r>
      <w:r>
        <w:rPr>
          <w:color w:val="310106"/>
        </w:rPr>
        <w:t xml:space="preserve">Allenin</w:t>
      </w:r>
      <w:r>
        <w:t xml:space="preserve"> eron </w:t>
      </w:r>
      <w:r>
        <w:rPr>
          <w:color w:val="FEFB0A"/>
        </w:rPr>
        <w:t xml:space="preserve">kansalaisoikeuskomission </w:t>
      </w:r>
      <w:r>
        <w:rPr>
          <w:color w:val="04640D"/>
        </w:rPr>
        <w:t xml:space="preserve">puheenjohtajan tehtävästä</w:t>
      </w:r>
      <w:r>
        <w:t xml:space="preserve">. </w:t>
      </w:r>
      <w:r>
        <w:rPr>
          <w:color w:val="310106"/>
        </w:rPr>
        <w:t xml:space="preserve">W. Allen, </w:t>
      </w:r>
      <w:r>
        <w:rPr>
          <w:color w:val="FB5514"/>
        </w:rPr>
        <w:t xml:space="preserve">jonka </w:t>
      </w:r>
      <w:r>
        <w:rPr>
          <w:color w:val="310106"/>
        </w:rPr>
        <w:t xml:space="preserve">presidentti Reagan nimitti, </w:t>
      </w:r>
      <w:r>
        <w:t xml:space="preserve">oli ymmärrettävästi häkeltynyt </w:t>
      </w:r>
      <w:r>
        <w:t xml:space="preserve">vihollistensa </w:t>
      </w:r>
      <w:r>
        <w:t xml:space="preserve">sissitaktiikasta. </w:t>
      </w:r>
      <w:r>
        <w:rPr>
          <w:color w:val="E115C0"/>
        </w:rPr>
        <w:t xml:space="preserve">Hänen </w:t>
      </w:r>
      <w:r>
        <w:rPr>
          <w:color w:val="00587F"/>
        </w:rPr>
        <w:t xml:space="preserve">viimeinen puheensa, jonka provokatiivinen otsikko oli "Mustat? Eläimiä? Homoseksuaalit? Mikä on vähemmistö</w:t>
      </w:r>
      <w:r>
        <w:t xml:space="preserve">?" </w:t>
      </w:r>
      <w:r>
        <w:t xml:space="preserve">aiheutti kohua, kun </w:t>
      </w:r>
      <w:r>
        <w:rPr>
          <w:color w:val="00587F"/>
        </w:rPr>
        <w:t xml:space="preserve">sen </w:t>
      </w:r>
      <w:r>
        <w:t xml:space="preserve">nimi vuoti julkisuuteen. </w:t>
      </w:r>
      <w:r>
        <w:rPr>
          <w:color w:val="FEB8C8"/>
        </w:rPr>
        <w:t xml:space="preserve">W. Allenin </w:t>
      </w:r>
      <w:r>
        <w:rPr>
          <w:color w:val="0BC582"/>
        </w:rPr>
        <w:t xml:space="preserve">komission </w:t>
      </w:r>
      <w:r>
        <w:t xml:space="preserve">jäsenet </w:t>
      </w:r>
      <w:r>
        <w:t xml:space="preserve">äänestivät </w:t>
      </w:r>
      <w:r>
        <w:rPr>
          <w:color w:val="00587F"/>
        </w:rPr>
        <w:t xml:space="preserve">pitämättömästä puheesta </w:t>
      </w:r>
      <w:r>
        <w:t xml:space="preserve">ja kutsuivat </w:t>
      </w:r>
      <w:r>
        <w:rPr>
          <w:color w:val="00587F"/>
        </w:rPr>
        <w:t xml:space="preserve">sitä </w:t>
      </w:r>
      <w:r>
        <w:t xml:space="preserve">"harkitsemattomaksi, mauttomaksi ja tarpeettoman kiihottavaksi". </w:t>
      </w:r>
      <w:r>
        <w:rPr>
          <w:color w:val="0BC582"/>
        </w:rPr>
        <w:t xml:space="preserve">Komission</w:t>
      </w:r>
      <w:r>
        <w:t xml:space="preserve"> jäsen </w:t>
      </w:r>
      <w:r>
        <w:t xml:space="preserve">Mary Francis Berry sanoi, </w:t>
      </w:r>
      <w:r>
        <w:t xml:space="preserve">että kyseessä on "jälleen yksi surullinen episodi </w:t>
      </w:r>
      <w:r>
        <w:rPr>
          <w:color w:val="847D81"/>
        </w:rPr>
        <w:t xml:space="preserve">puheenjohtajan </w:t>
      </w:r>
      <w:r>
        <w:rPr>
          <w:color w:val="9E8317"/>
        </w:rPr>
        <w:t xml:space="preserve">ohjaamattoman ohjuksen </w:t>
      </w:r>
      <w:r>
        <w:rPr>
          <w:color w:val="9E8317"/>
        </w:rPr>
        <w:t xml:space="preserve">tarinassa</w:t>
      </w:r>
      <w:r>
        <w:t xml:space="preserve">". </w:t>
      </w:r>
      <w:r>
        <w:rPr>
          <w:color w:val="58018B"/>
        </w:rPr>
        <w:t xml:space="preserve">Kalifornialainen </w:t>
      </w:r>
      <w:r>
        <w:t xml:space="preserve">demokraattien edustaja Don </w:t>
      </w:r>
      <w:r>
        <w:t xml:space="preserve">Edwards </w:t>
      </w:r>
      <w:r>
        <w:t xml:space="preserve">varoitti </w:t>
      </w:r>
      <w:r>
        <w:rPr>
          <w:color w:val="310106"/>
        </w:rPr>
        <w:t xml:space="preserve">Allenia, että </w:t>
      </w:r>
      <w:r>
        <w:rPr>
          <w:color w:val="00587F"/>
        </w:rPr>
        <w:t xml:space="preserve">puhe olisi </w:t>
      </w:r>
      <w:r>
        <w:t xml:space="preserve">"</w:t>
      </w:r>
      <w:r>
        <w:rPr>
          <w:color w:val="0BC582"/>
        </w:rPr>
        <w:t xml:space="preserve">komission</w:t>
      </w:r>
      <w:r>
        <w:t xml:space="preserve"> toimivallan ulkopuolella</w:t>
      </w:r>
      <w:r>
        <w:t xml:space="preserve">". Lambda Legal Defense Fund -järjestön puheenjohtaja Thomas Stoddard kutsui </w:t>
      </w:r>
      <w:r>
        <w:rPr>
          <w:color w:val="00587F"/>
        </w:rPr>
        <w:t xml:space="preserve">puhetta </w:t>
      </w:r>
      <w:r>
        <w:t xml:space="preserve">"suoraan sanottuna järkyttäväksi". </w:t>
      </w:r>
      <w:r>
        <w:rPr>
          <w:color w:val="B70639"/>
        </w:rPr>
        <w:t xml:space="preserve">Me </w:t>
      </w:r>
      <w:r>
        <w:t xml:space="preserve">todella luimme </w:t>
      </w:r>
      <w:r>
        <w:rPr>
          <w:color w:val="00587F"/>
        </w:rPr>
        <w:t xml:space="preserve">puheen</w:t>
      </w:r>
      <w:r>
        <w:t xml:space="preserve">. </w:t>
      </w:r>
      <w:r>
        <w:rPr>
          <w:color w:val="310106"/>
        </w:rPr>
        <w:t xml:space="preserve">W. Allen </w:t>
      </w:r>
      <w:r>
        <w:t xml:space="preserve">avasi </w:t>
      </w:r>
      <w:r>
        <w:rPr>
          <w:color w:val="00587F"/>
        </w:rPr>
        <w:t xml:space="preserve">sen </w:t>
      </w:r>
      <w:r>
        <w:t xml:space="preserve">varoituksella </w:t>
      </w:r>
      <w:r>
        <w:rPr>
          <w:color w:val="F7F1DF"/>
        </w:rPr>
        <w:t xml:space="preserve">isännilleen, kalifornialaiselle kirkollisryhmälle, </w:t>
      </w:r>
      <w:r>
        <w:rPr>
          <w:color w:val="118B8A"/>
        </w:rPr>
        <w:t xml:space="preserve">joka vastustaa </w:t>
      </w:r>
      <w:r>
        <w:rPr>
          <w:color w:val="F7F1DF"/>
        </w:rPr>
        <w:t xml:space="preserve">homojen oikeuksia</w:t>
      </w:r>
      <w:r>
        <w:t xml:space="preserve">. </w:t>
      </w:r>
      <w:r>
        <w:t xml:space="preserve">Hän sanoi, että </w:t>
      </w:r>
      <w:r>
        <w:rPr>
          <w:color w:val="4AFEFA"/>
        </w:rPr>
        <w:t xml:space="preserve">muut konferenssin osanottajat </w:t>
      </w:r>
      <w:r>
        <w:t xml:space="preserve">"eivät usko, että amerikkalaisten oikeudet pitäisi taata </w:t>
      </w:r>
      <w:r>
        <w:rPr>
          <w:color w:val="FCB164"/>
        </w:rPr>
        <w:t xml:space="preserve">homoseksuaalisille </w:t>
      </w:r>
      <w:r>
        <w:rPr>
          <w:color w:val="796EE6"/>
        </w:rPr>
        <w:t xml:space="preserve">kansalaisille</w:t>
      </w:r>
      <w:r>
        <w:t xml:space="preserve">", mutta "aion vakuuttaa </w:t>
      </w:r>
      <w:r>
        <w:rPr>
          <w:color w:val="4AFEFA"/>
        </w:rPr>
        <w:t xml:space="preserve">teidät </w:t>
      </w:r>
      <w:r>
        <w:t xml:space="preserve">muusta". </w:t>
      </w:r>
      <w:r>
        <w:rPr>
          <w:color w:val="53495F"/>
        </w:rPr>
        <w:t xml:space="preserve">Hän</w:t>
      </w:r>
      <w:r>
        <w:t xml:space="preserve"> muistutti yleisöä </w:t>
      </w:r>
      <w:r>
        <w:rPr>
          <w:color w:val="000D2C"/>
        </w:rPr>
        <w:t xml:space="preserve">kerran kuulemastaan </w:t>
      </w:r>
      <w:r>
        <w:t xml:space="preserve">"</w:t>
      </w:r>
      <w:r>
        <w:rPr>
          <w:color w:val="000D2C"/>
        </w:rPr>
        <w:t xml:space="preserve">oudosta ja sopimattomasta" vertauksesta, joka </w:t>
      </w:r>
      <w:r>
        <w:rPr>
          <w:color w:val="53495F"/>
        </w:rPr>
        <w:t xml:space="preserve">kuului seuraavasti: </w:t>
      </w:r>
      <w:r>
        <w:rPr>
          <w:color w:val="000D2C"/>
        </w:rPr>
        <w:t xml:space="preserve">"Nyt kun olemme vihdoin tunnustaneet, että amerikkalaisilla mustilla on oikeuksia, meidän on tehtävä sama myös eläimille</w:t>
      </w:r>
      <w:r>
        <w:t xml:space="preserve">". "</w:t>
      </w:r>
      <w:r>
        <w:rPr>
          <w:color w:val="310106"/>
        </w:rPr>
        <w:t xml:space="preserve">W. Allen </w:t>
      </w:r>
      <w:r>
        <w:t xml:space="preserve">vastusti </w:t>
      </w:r>
      <w:r>
        <w:rPr>
          <w:color w:val="000D2C"/>
        </w:rPr>
        <w:t xml:space="preserve">tätä analogiaa </w:t>
      </w:r>
      <w:r>
        <w:t xml:space="preserve">sanoen, että se näytti "rinnastavan neekerien aseman eläinten asemaan - pelkkänä hyväntahtoisuuden tai inhimillisyyden hankkeena". </w:t>
      </w:r>
      <w:r>
        <w:rPr>
          <w:color w:val="F95475"/>
        </w:rPr>
        <w:t xml:space="preserve">Tällaiset oikeudet</w:t>
      </w:r>
      <w:r>
        <w:rPr>
          <w:color w:val="61FC03"/>
        </w:rPr>
        <w:t xml:space="preserve">, olivatpa ne sitten mustille tai homoseksuaaleille, olivat hänen mukaansa "pelkkiä myönnytyksiä", ja ne voitaisiin hyvinkin peruuttaa</w:t>
      </w:r>
      <w:r>
        <w:t xml:space="preserve">. </w:t>
      </w:r>
      <w:r>
        <w:t xml:space="preserve">Hän totesi, että </w:t>
      </w:r>
      <w:r>
        <w:rPr>
          <w:color w:val="E115C0"/>
        </w:rPr>
        <w:t xml:space="preserve">hänen </w:t>
      </w:r>
      <w:r>
        <w:rPr>
          <w:color w:val="00587F"/>
        </w:rPr>
        <w:t xml:space="preserve">puheensa </w:t>
      </w:r>
      <w:r>
        <w:t xml:space="preserve">otsikko </w:t>
      </w:r>
      <w:r>
        <w:t xml:space="preserve">oli tarkoitettu osoittamaan </w:t>
      </w:r>
      <w:r>
        <w:rPr>
          <w:color w:val="310106"/>
        </w:rPr>
        <w:t xml:space="preserve">hänen </w:t>
      </w:r>
      <w:r>
        <w:t xml:space="preserve">näkemyksensä siitä, että amerikkalaisilla on oikeuksia yksilöinä eikä tiettyjen valittujen ryhmien jäseninä. </w:t>
      </w:r>
      <w:r>
        <w:rPr>
          <w:color w:val="E115C0"/>
        </w:rPr>
        <w:t xml:space="preserve">Hänen </w:t>
      </w:r>
      <w:r>
        <w:rPr>
          <w:color w:val="00587F"/>
        </w:rPr>
        <w:t xml:space="preserve">puheessaan </w:t>
      </w:r>
      <w:r>
        <w:t xml:space="preserve">kritisoitiin "typerää ajatusta yhteiskunnan suojelluista ryhmistä" vastakohtana yksilöiden tasa-arvolle tai, </w:t>
      </w:r>
      <w:r>
        <w:rPr>
          <w:color w:val="5D9608"/>
        </w:rPr>
        <w:t xml:space="preserve">kuten </w:t>
      </w:r>
      <w:r>
        <w:rPr>
          <w:color w:val="98A088"/>
        </w:rPr>
        <w:t xml:space="preserve">hän </w:t>
      </w:r>
      <w:r>
        <w:rPr>
          <w:color w:val="DE98FD"/>
        </w:rPr>
        <w:t xml:space="preserve">asian </w:t>
      </w:r>
      <w:r>
        <w:rPr>
          <w:color w:val="5D9608"/>
        </w:rPr>
        <w:t xml:space="preserve">ilmaisi, "amerikkalaisten yhteiselle kohtalolle</w:t>
      </w:r>
      <w:r>
        <w:t xml:space="preserve">". </w:t>
      </w:r>
      <w:r>
        <w:rPr>
          <w:color w:val="310106"/>
        </w:rPr>
        <w:t xml:space="preserve">Allenin </w:t>
      </w:r>
      <w:r>
        <w:t xml:space="preserve">mukaan </w:t>
      </w:r>
      <w:r>
        <w:rPr>
          <w:color w:val="5C5300"/>
        </w:rPr>
        <w:t xml:space="preserve">homoseksuaalien ja muiden </w:t>
      </w:r>
      <w:r>
        <w:rPr>
          <w:color w:val="248AD0"/>
        </w:rPr>
        <w:t xml:space="preserve">tulisi </w:t>
      </w:r>
      <w:r>
        <w:rPr>
          <w:color w:val="4F584E"/>
        </w:rPr>
        <w:t xml:space="preserve">erityiskohtelun lobbaamisen sijasta </w:t>
      </w:r>
      <w:r>
        <w:rPr>
          <w:color w:val="248AD0"/>
        </w:rPr>
        <w:t xml:space="preserve">pyrkiä </w:t>
      </w:r>
      <w:r>
        <w:rPr>
          <w:color w:val="5C5300"/>
        </w:rPr>
        <w:t xml:space="preserve">turvaamaan </w:t>
      </w:r>
      <w:r>
        <w:rPr>
          <w:color w:val="248AD0"/>
        </w:rPr>
        <w:t xml:space="preserve">tasa-arvoinen kohtelu lain nojalla eikä pyrkiä </w:t>
      </w:r>
      <w:r>
        <w:rPr>
          <w:color w:val="9F6551"/>
        </w:rPr>
        <w:t xml:space="preserve">erityisiin etuoikeuksiin</w:t>
      </w:r>
      <w:r>
        <w:rPr>
          <w:color w:val="BCFEC6"/>
        </w:rPr>
        <w:t xml:space="preserve">, jotka saattaisivat </w:t>
      </w:r>
      <w:r>
        <w:rPr>
          <w:color w:val="9F6551"/>
        </w:rPr>
        <w:t xml:space="preserve">herättää "kateellista kaunaa hallituksen myötävaikutuksella</w:t>
      </w:r>
      <w:r>
        <w:t xml:space="preserve">". </w:t>
      </w:r>
      <w:r>
        <w:rPr>
          <w:color w:val="932C70"/>
        </w:rPr>
        <w:t xml:space="preserve">Se </w:t>
      </w:r>
      <w:r>
        <w:t xml:space="preserve">tuskin kuulostaa homoseksuaalien vastaiselta litanialta. Mistä tässä on todella kyse? Kolme tärkeintä asiaa, jotka </w:t>
      </w:r>
      <w:r>
        <w:rPr>
          <w:color w:val="310106"/>
        </w:rPr>
        <w:t xml:space="preserve">W. Allenista </w:t>
      </w:r>
      <w:r>
        <w:t xml:space="preserve">on ymmärrettävä, </w:t>
      </w:r>
      <w:r>
        <w:t xml:space="preserve">ovat se, että </w:t>
      </w:r>
      <w:r>
        <w:rPr>
          <w:color w:val="2B1B04"/>
        </w:rPr>
        <w:t xml:space="preserve">hän on musta konservatiivinen älymystö, </w:t>
      </w:r>
      <w:r>
        <w:t xml:space="preserve">mikä </w:t>
      </w:r>
      <w:r>
        <w:rPr>
          <w:color w:val="2B1B04"/>
        </w:rPr>
        <w:t xml:space="preserve">on </w:t>
      </w:r>
      <w:r>
        <w:t xml:space="preserve">kolminkertainen uhka liberaalille instituutiolle. </w:t>
      </w:r>
      <w:r>
        <w:rPr>
          <w:color w:val="310106"/>
        </w:rPr>
        <w:t xml:space="preserve">W. Allen, </w:t>
      </w:r>
      <w:r>
        <w:rPr>
          <w:color w:val="FB5514"/>
        </w:rPr>
        <w:t xml:space="preserve">joka </w:t>
      </w:r>
      <w:r>
        <w:rPr>
          <w:color w:val="310106"/>
        </w:rPr>
        <w:t xml:space="preserve">opettaa julkishallintoa arvostetussa Harvey Mudd Collegessa </w:t>
      </w:r>
      <w:r>
        <w:rPr>
          <w:color w:val="B5AFC4"/>
        </w:rPr>
        <w:t xml:space="preserve">Kaliforniassa </w:t>
      </w:r>
      <w:r>
        <w:rPr>
          <w:color w:val="310106"/>
        </w:rPr>
        <w:t xml:space="preserve">ja </w:t>
      </w:r>
      <w:r>
        <w:rPr>
          <w:color w:val="FB5514"/>
        </w:rPr>
        <w:t xml:space="preserve">joka </w:t>
      </w:r>
      <w:r>
        <w:rPr>
          <w:color w:val="310106"/>
        </w:rPr>
        <w:t xml:space="preserve">pysyy </w:t>
      </w:r>
      <w:r>
        <w:rPr>
          <w:color w:val="D4C67A"/>
        </w:rPr>
        <w:t xml:space="preserve">komission </w:t>
      </w:r>
      <w:r>
        <w:rPr>
          <w:color w:val="310106"/>
        </w:rPr>
        <w:t xml:space="preserve">jäsenenä, </w:t>
      </w:r>
      <w:r>
        <w:t xml:space="preserve">on puolustanut vuosia näkemystä, jonka mukaan kansalaisoikeudet ovat yksilön oikeuksia. Viimeksi hän </w:t>
      </w:r>
      <w:r>
        <w:t xml:space="preserve">herätti keskustelua, kun hän uskalsi puolustaa </w:t>
      </w:r>
      <w:r>
        <w:rPr>
          <w:color w:val="AE7AA1"/>
        </w:rPr>
        <w:t xml:space="preserve">intiaanityttöä</w:t>
      </w:r>
      <w:r>
        <w:rPr>
          <w:color w:val="C2A393"/>
        </w:rPr>
        <w:t xml:space="preserve">, jonka </w:t>
      </w:r>
      <w:r>
        <w:rPr>
          <w:color w:val="AE7AA1"/>
        </w:rPr>
        <w:t xml:space="preserve">ei-intiaanivanhemmat olivat adoptoineet </w:t>
      </w:r>
      <w:r>
        <w:rPr>
          <w:color w:val="AE7AA1"/>
        </w:rPr>
        <w:t xml:space="preserve">reservaatista</w:t>
      </w:r>
      <w:r>
        <w:t xml:space="preserve">. </w:t>
      </w:r>
      <w:r>
        <w:rPr>
          <w:color w:val="310106"/>
        </w:rPr>
        <w:t xml:space="preserve">Allen kävi </w:t>
      </w:r>
      <w:r>
        <w:t xml:space="preserve">jälleen kerran nopeasti kimppuun </w:t>
      </w:r>
      <w:r>
        <w:rPr>
          <w:color w:val="0232FD"/>
        </w:rPr>
        <w:t xml:space="preserve">liberaalien tahojen kanssa</w:t>
      </w:r>
      <w:r>
        <w:rPr>
          <w:color w:val="6A3A35"/>
        </w:rPr>
        <w:t xml:space="preserve">, jotka </w:t>
      </w:r>
      <w:r>
        <w:rPr>
          <w:color w:val="0232FD"/>
        </w:rPr>
        <w:t xml:space="preserve">jotenkin nostivat epämääräisen käsitteen "intiaanien oikeudet" yksittäisten intiaanien oikeuksien yläpuolelle</w:t>
      </w:r>
      <w:r>
        <w:t xml:space="preserve">. </w:t>
      </w:r>
      <w:r>
        <w:rPr>
          <w:color w:val="310106"/>
        </w:rPr>
        <w:t xml:space="preserve">Allenin</w:t>
      </w:r>
      <w:r>
        <w:t xml:space="preserve"> näkemys, jonka mukaan </w:t>
      </w:r>
      <w:r>
        <w:t xml:space="preserve">"olemme kaikki tässä mukana yhdessä", ja ihmisoikeusryhmien jakava kansalaisoikeuslähestymistapa </w:t>
      </w:r>
      <w:r>
        <w:t xml:space="preserve">eroavat toisistaan </w:t>
      </w:r>
      <w:r>
        <w:rPr>
          <w:color w:val="BA6801"/>
        </w:rPr>
        <w:t xml:space="preserve">huomattavasti. </w:t>
      </w:r>
      <w:r>
        <w:rPr>
          <w:color w:val="BA6801"/>
        </w:rPr>
        <w:t xml:space="preserve">Tämä kuilu </w:t>
      </w:r>
      <w:r>
        <w:t xml:space="preserve">on itse asiassa niin suuri, että </w:t>
      </w:r>
      <w:r>
        <w:rPr>
          <w:color w:val="16C0D0"/>
        </w:rPr>
        <w:t xml:space="preserve">W. Allenin </w:t>
      </w:r>
      <w:r>
        <w:rPr>
          <w:color w:val="168E5C"/>
        </w:rPr>
        <w:t xml:space="preserve">arvostelijat </w:t>
      </w:r>
      <w:r>
        <w:t xml:space="preserve">kieltäytyvät osallistumasta keskusteluun. </w:t>
      </w:r>
      <w:r>
        <w:rPr>
          <w:color w:val="168E5C"/>
        </w:rPr>
        <w:t xml:space="preserve">Heidän </w:t>
      </w:r>
      <w:r>
        <w:t xml:space="preserve">pilkkaamisensa ei korvaa argumentteja. </w:t>
      </w:r>
      <w:r>
        <w:rPr>
          <w:color w:val="168E5C"/>
        </w:rPr>
        <w:t xml:space="preserve">Heidän </w:t>
      </w:r>
      <w:r>
        <w:t xml:space="preserve">pyrkimyksensä syrjäyttää </w:t>
      </w:r>
      <w:r>
        <w:rPr>
          <w:color w:val="310106"/>
        </w:rPr>
        <w:t xml:space="preserve">hänet </w:t>
      </w:r>
      <w:r>
        <w:t xml:space="preserve">Washingtonista ovat </w:t>
      </w:r>
      <w:r>
        <w:rPr>
          <w:color w:val="168E5C"/>
        </w:rPr>
        <w:t xml:space="preserve">heidän oman </w:t>
      </w:r>
      <w:r>
        <w:t xml:space="preserve">liikkeensä </w:t>
      </w:r>
      <w:r>
        <w:t xml:space="preserve">alkuperäisen tarkoituksen kieltämistä. </w:t>
      </w:r>
      <w:r>
        <w:t xml:space="preserve">Toivokaamme, että </w:t>
      </w:r>
      <w:r>
        <w:rPr>
          <w:color w:val="0BC582"/>
        </w:rPr>
        <w:t xml:space="preserve">kansalaisoikeuskomission </w:t>
      </w:r>
      <w:r>
        <w:t xml:space="preserve">seuraava puheenjohtaja </w:t>
      </w:r>
      <w:r>
        <w:t xml:space="preserve">on yhtä urhea kuin </w:t>
      </w:r>
      <w:r>
        <w:rPr>
          <w:color w:val="310106"/>
        </w:rPr>
        <w:t xml:space="preserve">W. Allen </w:t>
      </w:r>
      <w:r>
        <w:t xml:space="preserve">kansalaisoikeuksien tasa-arvon puolesta</w:t>
      </w:r>
      <w:r>
        <w:t xml:space="preserve">.</w:t>
      </w:r>
    </w:p>
    <w:p>
      <w:r>
        <w:rPr>
          <w:b/>
        </w:rPr>
        <w:t xml:space="preserve">Asiakirjan numero 1757</w:t>
      </w:r>
    </w:p>
    <w:p>
      <w:r>
        <w:rPr>
          <w:b/>
        </w:rPr>
        <w:t xml:space="preserve">Asiakirjan tunniste: wsj2055-001</w:t>
      </w:r>
    </w:p>
    <w:p>
      <w:r>
        <w:rPr>
          <w:color w:val="310106"/>
        </w:rPr>
        <w:t xml:space="preserve">Bearings Inc. </w:t>
      </w:r>
      <w:r>
        <w:t xml:space="preserve">ilmoitti, </w:t>
      </w:r>
      <w:r>
        <w:rPr>
          <w:color w:val="04640D"/>
        </w:rPr>
        <w:t xml:space="preserve">että </w:t>
      </w:r>
      <w:r>
        <w:rPr>
          <w:color w:val="FEFB0A"/>
        </w:rPr>
        <w:t xml:space="preserve">sen </w:t>
      </w:r>
      <w:r>
        <w:rPr>
          <w:color w:val="FB5514"/>
        </w:rPr>
        <w:t xml:space="preserve">puheenjohtaja John R . Cunin </w:t>
      </w:r>
      <w:r>
        <w:rPr>
          <w:color w:val="04640D"/>
        </w:rPr>
        <w:t xml:space="preserve">eroaa </w:t>
      </w:r>
      <w:r>
        <w:rPr>
          <w:color w:val="E115C0"/>
        </w:rPr>
        <w:t xml:space="preserve">yhtiön </w:t>
      </w:r>
      <w:r>
        <w:rPr>
          <w:color w:val="04640D"/>
        </w:rPr>
        <w:t xml:space="preserve">hallituksesta 2. tammikuuta alkaen</w:t>
      </w:r>
      <w:r>
        <w:t xml:space="preserve">. </w:t>
      </w:r>
      <w:r>
        <w:rPr>
          <w:color w:val="00587F"/>
        </w:rPr>
        <w:t xml:space="preserve">Toimitusjohtajasta George L. </w:t>
      </w:r>
      <w:r>
        <w:rPr>
          <w:color w:val="0BC582"/>
        </w:rPr>
        <w:t xml:space="preserve">LaMoresta </w:t>
      </w:r>
      <w:r>
        <w:rPr>
          <w:color w:val="0BC582"/>
        </w:rPr>
        <w:t xml:space="preserve">tulee </w:t>
      </w:r>
      <w:r>
        <w:rPr>
          <w:color w:val="01190F"/>
        </w:rPr>
        <w:t xml:space="preserve">puheenjohtaja ja toimitusjohtaja </w:t>
      </w:r>
      <w:r>
        <w:rPr>
          <w:color w:val="9E8317"/>
        </w:rPr>
        <w:t xml:space="preserve">Cuninin </w:t>
      </w:r>
      <w:r>
        <w:rPr>
          <w:color w:val="FEB8C8"/>
        </w:rPr>
        <w:t xml:space="preserve">eron jälkeen</w:t>
      </w:r>
      <w:r>
        <w:t xml:space="preserve">. </w:t>
      </w:r>
      <w:r>
        <w:rPr>
          <w:color w:val="847D81"/>
        </w:rPr>
        <w:t xml:space="preserve">John C. Dannemilleristä, varatoimitusjohtajasta ja operatiivisesta johtajasta, </w:t>
      </w:r>
      <w:r>
        <w:rPr>
          <w:color w:val="58018B"/>
        </w:rPr>
        <w:t xml:space="preserve">tulee </w:t>
      </w:r>
      <w:r>
        <w:rPr>
          <w:color w:val="B70639"/>
        </w:rPr>
        <w:t xml:space="preserve">toimitusjohtaja ja operatiivinen johtaja</w:t>
      </w:r>
      <w:r>
        <w:t xml:space="preserve">. </w:t>
      </w:r>
      <w:r>
        <w:rPr>
          <w:color w:val="703B01"/>
        </w:rPr>
        <w:t xml:space="preserve">Cunin, 50-vuotias, </w:t>
      </w:r>
      <w:r>
        <w:t xml:space="preserve">toimi </w:t>
      </w:r>
      <w:r>
        <w:rPr>
          <w:color w:val="310106"/>
        </w:rPr>
        <w:t xml:space="preserve">kuljetus- ja voimansiirtotuotteiden jakelijan toimitusjohtajana </w:t>
      </w:r>
      <w:r>
        <w:t xml:space="preserve">vuosina </w:t>
      </w:r>
      <w:r>
        <w:rPr>
          <w:color w:val="F7F1DF"/>
        </w:rPr>
        <w:t xml:space="preserve">1982-1988</w:t>
      </w:r>
      <w:r>
        <w:t xml:space="preserve">. Hän jatkaa johtajana. </w:t>
      </w:r>
      <w:r>
        <w:rPr>
          <w:color w:val="118B8A"/>
        </w:rPr>
        <w:t xml:space="preserve">Kuusikymmentäkolmikymppinen LaMore, </w:t>
      </w:r>
      <w:r>
        <w:rPr>
          <w:color w:val="4AFEFA"/>
        </w:rPr>
        <w:t xml:space="preserve">joka </w:t>
      </w:r>
      <w:r>
        <w:rPr>
          <w:color w:val="118B8A"/>
        </w:rPr>
        <w:t xml:space="preserve">on ollut </w:t>
      </w:r>
      <w:r>
        <w:rPr>
          <w:color w:val="FCB164"/>
        </w:rPr>
        <w:t xml:space="preserve">Bearingsin palveluksessa </w:t>
      </w:r>
      <w:r>
        <w:rPr>
          <w:color w:val="118B8A"/>
        </w:rPr>
        <w:t xml:space="preserve">48 vuotta, </w:t>
      </w:r>
      <w:r>
        <w:t xml:space="preserve">on toiminut toimitusjohtajana vuodesta 1983. </w:t>
      </w:r>
      <w:r>
        <w:rPr>
          <w:color w:val="796EE6"/>
        </w:rPr>
        <w:t xml:space="preserve">Dannemiller, 51-vuotias</w:t>
      </w:r>
      <w:r>
        <w:t xml:space="preserve">, tuli </w:t>
      </w:r>
      <w:r>
        <w:rPr>
          <w:color w:val="310106"/>
        </w:rPr>
        <w:t xml:space="preserve">Bearingsin </w:t>
      </w:r>
      <w:r>
        <w:t xml:space="preserve">palvelukseen </w:t>
      </w:r>
      <w:r>
        <w:t xml:space="preserve">elokuussa </w:t>
      </w:r>
      <w:r>
        <w:rPr>
          <w:color w:val="F7F1DF"/>
        </w:rPr>
        <w:t xml:space="preserve">1988 </w:t>
      </w:r>
      <w:r>
        <w:rPr>
          <w:color w:val="000D2C"/>
        </w:rPr>
        <w:t xml:space="preserve">Leaseway Transportation Corp:</w:t>
      </w:r>
      <w:r>
        <w:t xml:space="preserve">sta, </w:t>
      </w:r>
      <w:r>
        <w:rPr>
          <w:color w:val="000D2C"/>
        </w:rPr>
        <w:t xml:space="preserve">jossa </w:t>
      </w:r>
      <w:r>
        <w:rPr>
          <w:color w:val="53495F"/>
        </w:rPr>
        <w:t xml:space="preserve">hän </w:t>
      </w:r>
      <w:r>
        <w:rPr>
          <w:color w:val="000D2C"/>
        </w:rPr>
        <w:t xml:space="preserve">toimi toimitusjohtajana</w:t>
      </w:r>
      <w:r>
        <w:t xml:space="preserve">. Hän </w:t>
      </w:r>
      <w:r>
        <w:t xml:space="preserve">on ollut </w:t>
      </w:r>
      <w:r>
        <w:rPr>
          <w:color w:val="310106"/>
        </w:rPr>
        <w:t xml:space="preserve">Bearingsin</w:t>
      </w:r>
      <w:r>
        <w:t xml:space="preserve"> johtaja </w:t>
      </w:r>
      <w:r>
        <w:t xml:space="preserve">vuodesta 1985. Nimitykset ovat osa </w:t>
      </w:r>
      <w:r>
        <w:rPr>
          <w:color w:val="310106"/>
        </w:rPr>
        <w:t xml:space="preserve">yrityksen</w:t>
      </w:r>
      <w:r>
        <w:t xml:space="preserve"> suunniteltua ylennystä</w:t>
      </w:r>
      <w:r>
        <w:t xml:space="preserve">. </w:t>
      </w:r>
      <w:r>
        <w:rPr>
          <w:color w:val="F95475"/>
        </w:rPr>
        <w:t xml:space="preserve">Neuvostoliiton johtaja Mihail Gorbatshov </w:t>
      </w:r>
      <w:r>
        <w:t xml:space="preserve">avasi </w:t>
      </w:r>
      <w:r>
        <w:rPr>
          <w:color w:val="61FC03"/>
        </w:rPr>
        <w:t xml:space="preserve">suuren messutapahtuman </w:t>
      </w:r>
      <w:r>
        <w:t xml:space="preserve">Moskovassa </w:t>
      </w:r>
      <w:r>
        <w:t xml:space="preserve">ja vietti kaksi tuntia kiertäen joitakin 150 osastoa, jotka edustivat sellaisia maailmanluokan yrityksiä kuin </w:t>
      </w:r>
      <w:r>
        <w:rPr>
          <w:color w:val="5D9608"/>
        </w:rPr>
        <w:t xml:space="preserve">General Motors Corp. International </w:t>
      </w:r>
      <w:r>
        <w:rPr>
          <w:color w:val="DE98FD"/>
        </w:rPr>
        <w:t xml:space="preserve">Business Machines Corp. </w:t>
      </w:r>
      <w:r>
        <w:t xml:space="preserve">ja Johnson &amp; Johnson. Archer-Daniels-Midland Co:n osastolla </w:t>
      </w:r>
      <w:r>
        <w:t xml:space="preserve">komitean jäsen, rouva Nelson Rockefeller, tarjosi hänelle soijalihapullia. Hän ei ottanut suupalaa. </w:t>
      </w:r>
      <w:r>
        <w:rPr>
          <w:color w:val="98A088"/>
        </w:rPr>
        <w:t xml:space="preserve">Yhdysvaltojen ja Neuvostoliiton </w:t>
      </w:r>
      <w:r>
        <w:rPr>
          <w:color w:val="61FC03"/>
        </w:rPr>
        <w:t xml:space="preserve">kauppa- ja talousneuvoston näyttelyssä </w:t>
      </w:r>
      <w:r>
        <w:t xml:space="preserve">korostetaan </w:t>
      </w:r>
      <w:r>
        <w:rPr>
          <w:color w:val="4F584E"/>
        </w:rPr>
        <w:t xml:space="preserve">Yhdysvaltojen</w:t>
      </w:r>
      <w:r>
        <w:t xml:space="preserve"> kasvavaa kiinnostusta </w:t>
      </w:r>
      <w:r>
        <w:rPr>
          <w:color w:val="248AD0"/>
        </w:rPr>
        <w:t xml:space="preserve">maan </w:t>
      </w:r>
      <w:r>
        <w:t xml:space="preserve">markkinoita kohtaan, vaikka maiden </w:t>
      </w:r>
      <w:r>
        <w:rPr>
          <w:color w:val="5C5300"/>
        </w:rPr>
        <w:t xml:space="preserve">välinen </w:t>
      </w:r>
      <w:r>
        <w:t xml:space="preserve">kauppa on </w:t>
      </w:r>
      <w:r>
        <w:t xml:space="preserve">mitättömän pieni, 3 miljardia dollaria. </w:t>
      </w:r>
      <w:r>
        <w:rPr>
          <w:color w:val="9F6551"/>
        </w:rPr>
        <w:t xml:space="preserve">Neuvostoliiton presidentti </w:t>
      </w:r>
      <w:r>
        <w:rPr>
          <w:color w:val="BCFEC6"/>
        </w:rPr>
        <w:t xml:space="preserve">ja </w:t>
      </w:r>
      <w:r>
        <w:rPr>
          <w:color w:val="9F6551"/>
        </w:rPr>
        <w:t xml:space="preserve">hänen </w:t>
      </w:r>
      <w:r>
        <w:rPr>
          <w:color w:val="BCFEC6"/>
        </w:rPr>
        <w:t xml:space="preserve">pääministerinsä Nikolai Ryzhkov </w:t>
      </w:r>
      <w:r>
        <w:t xml:space="preserve">viettivät pisimmän ajan, 15 minuuttia, </w:t>
      </w:r>
      <w:r>
        <w:rPr>
          <w:color w:val="932C70"/>
        </w:rPr>
        <w:t xml:space="preserve">IBM:n osastolla, jossa </w:t>
      </w:r>
      <w:r>
        <w:rPr>
          <w:color w:val="932C70"/>
        </w:rPr>
        <w:t xml:space="preserve">heille annettiin matkamuistoksi tietokoneen sirulla varustettu avaimenperä</w:t>
      </w:r>
      <w:r>
        <w:t xml:space="preserve">. GM:n osastolla he tuskin vilkaisivat näyttävää Cadillacia, vaan puhuivat mieluummin yhteistyön mahdollisuuksista. Samaan aikaan Pekingissä </w:t>
      </w:r>
      <w:r>
        <w:rPr>
          <w:color w:val="B5AFC4"/>
        </w:rPr>
        <w:t xml:space="preserve">Kiina järjesti </w:t>
      </w:r>
      <w:r>
        <w:t xml:space="preserve">kansainvälisen lentonäyttelyn, mutta länsimaiden sotilasasioita koskeva kauppasaarto ja epävarmuus </w:t>
      </w:r>
      <w:r>
        <w:rPr>
          <w:color w:val="B5AFC4"/>
        </w:rPr>
        <w:t xml:space="preserve">maan </w:t>
      </w:r>
      <w:r>
        <w:t xml:space="preserve">vakaudesta </w:t>
      </w:r>
      <w:r>
        <w:t xml:space="preserve">estivät monia ulkomaisia näytteilleasettajia. Viranomaisten mukaan näytteilleasettajia oli </w:t>
      </w:r>
      <w:r>
        <w:rPr>
          <w:color w:val="D4C67A"/>
        </w:rPr>
        <w:t xml:space="preserve">91 yritystä 14 maasta, mukaan lukien Yhdysvalloista</w:t>
      </w:r>
      <w:r>
        <w:t xml:space="preserve">, </w:t>
      </w:r>
      <w:r>
        <w:t xml:space="preserve">kun edellisessä näyttelyssä </w:t>
      </w:r>
      <w:r>
        <w:rPr>
          <w:color w:val="AE7AA1"/>
        </w:rPr>
        <w:t xml:space="preserve">Japanin ilmastointilaitteiden valmistaja Daikin Industries Ltd. sai </w:t>
      </w:r>
      <w:r>
        <w:t xml:space="preserve">kahden miljoonan jenin (14 000 dollarin) sakon </w:t>
      </w:r>
      <w:r>
        <w:rPr>
          <w:color w:val="0232FD"/>
        </w:rPr>
        <w:t xml:space="preserve">sellaisen</w:t>
      </w:r>
      <w:r>
        <w:rPr>
          <w:color w:val="C2A393"/>
        </w:rPr>
        <w:t xml:space="preserve"> kemikaalin </w:t>
      </w:r>
      <w:r>
        <w:t xml:space="preserve">viennistä </w:t>
      </w:r>
      <w:r>
        <w:rPr>
          <w:color w:val="248AD0"/>
        </w:rPr>
        <w:t xml:space="preserve">Neuvostoliittoon, jota voitiin käyttää </w:t>
      </w:r>
      <w:r>
        <w:rPr>
          <w:color w:val="C2A393"/>
        </w:rPr>
        <w:t xml:space="preserve">ohjusten ohjausjärjestelmissä</w:t>
      </w:r>
      <w:r>
        <w:t xml:space="preserve">. </w:t>
      </w:r>
      <w:r>
        <w:rPr>
          <w:color w:val="AE7AA1"/>
        </w:rPr>
        <w:t xml:space="preserve">Daikinin </w:t>
      </w:r>
      <w:r>
        <w:t xml:space="preserve">vientiasiamies</w:t>
      </w:r>
      <w:r>
        <w:t xml:space="preserve">, joka toimi </w:t>
      </w:r>
      <w:r>
        <w:rPr>
          <w:color w:val="6A3A35"/>
        </w:rPr>
        <w:t xml:space="preserve">silloin, kun </w:t>
      </w:r>
      <w:r>
        <w:rPr>
          <w:color w:val="168E5C"/>
        </w:rPr>
        <w:t xml:space="preserve">erittäin puhdasta halohiilivetyä </w:t>
      </w:r>
      <w:r>
        <w:rPr>
          <w:color w:val="6A3A35"/>
        </w:rPr>
        <w:t xml:space="preserve">myytiin </w:t>
      </w:r>
      <w:r>
        <w:rPr>
          <w:color w:val="16C0D0"/>
        </w:rPr>
        <w:t xml:space="preserve">Neuvostoliitolle vuonna 1986, </w:t>
      </w:r>
      <w:r>
        <w:t xml:space="preserve">sai kymmenen kuukauden ehdollisen vankeusrangaistuksen. Tuomari Masaaki Yoneyama kertoi Osakan piirituomioistuimelle, että </w:t>
      </w:r>
      <w:r>
        <w:rPr>
          <w:color w:val="AE7AA1"/>
        </w:rPr>
        <w:t xml:space="preserve">Daikinin </w:t>
      </w:r>
      <w:r>
        <w:t xml:space="preserve">"vastuu" oli </w:t>
      </w:r>
      <w:r>
        <w:t xml:space="preserve">"suuri, koska laiton vienti on heikentänyt kansainvälistä luottamusta </w:t>
      </w:r>
      <w:r>
        <w:rPr>
          <w:color w:val="C62100"/>
        </w:rPr>
        <w:t xml:space="preserve">Japaniin</w:t>
      </w:r>
      <w:r>
        <w:t xml:space="preserve">". Liuoksen myyminen tiivistetyssä muodossa kommunistisiin maihin on kielletty Japanin laissa ja kansainvälisissä sopimuksissa. </w:t>
      </w:r>
      <w:r>
        <w:rPr>
          <w:color w:val="014347"/>
        </w:rPr>
        <w:t xml:space="preserve">Neuvostoliiton lainsäätäjä </w:t>
      </w:r>
      <w:r>
        <w:t xml:space="preserve">hylkäsi </w:t>
      </w:r>
      <w:r>
        <w:rPr>
          <w:color w:val="233809"/>
        </w:rPr>
        <w:t xml:space="preserve">hallituksen ehdotuksen taloushallinnon hajauttamisesta </w:t>
      </w:r>
      <w:r>
        <w:t xml:space="preserve">liian radikaalina. Leninskoje Zamja -päivälehti kertoi, että </w:t>
      </w:r>
      <w:r>
        <w:rPr>
          <w:color w:val="014347"/>
        </w:rPr>
        <w:t xml:space="preserve">komitea </w:t>
      </w:r>
      <w:r>
        <w:t xml:space="preserve">päätti, että </w:t>
      </w:r>
      <w:r>
        <w:rPr>
          <w:color w:val="248AD0"/>
        </w:rPr>
        <w:t xml:space="preserve">Moskovan </w:t>
      </w:r>
      <w:r>
        <w:t xml:space="preserve">aiemmin soveltama suunnitelma taloudellisen vallan jakamisesta </w:t>
      </w:r>
      <w:r>
        <w:rPr>
          <w:color w:val="248AD0"/>
        </w:rPr>
        <w:t xml:space="preserve">maan </w:t>
      </w:r>
      <w:r>
        <w:t xml:space="preserve">15 tasavallassa </w:t>
      </w:r>
      <w:r>
        <w:t xml:space="preserve">"ei vastaa Neuvostoliiton </w:t>
      </w:r>
      <w:r>
        <w:rPr>
          <w:color w:val="248AD0"/>
        </w:rPr>
        <w:t xml:space="preserve">federaatiossa tapahtuneita </w:t>
      </w:r>
      <w:r>
        <w:t xml:space="preserve">radikaaleja muutoksia</w:t>
      </w:r>
      <w:r>
        <w:t xml:space="preserve">". </w:t>
      </w:r>
      <w:r>
        <w:rPr>
          <w:color w:val="014347"/>
        </w:rPr>
        <w:t xml:space="preserve">Valiokunta </w:t>
      </w:r>
      <w:r>
        <w:t xml:space="preserve">antoi </w:t>
      </w:r>
      <w:r>
        <w:rPr>
          <w:color w:val="42083B"/>
        </w:rPr>
        <w:t xml:space="preserve">hallitukselle </w:t>
      </w:r>
      <w:r>
        <w:t xml:space="preserve">15. marraskuuta asti </w:t>
      </w:r>
      <w:r>
        <w:t xml:space="preserve">aikaa tarkistaa </w:t>
      </w:r>
      <w:r>
        <w:rPr>
          <w:color w:val="233809"/>
        </w:rPr>
        <w:t xml:space="preserve">ehdotusta. </w:t>
      </w:r>
      <w:r>
        <w:t xml:space="preserve">Siirto ilmentää </w:t>
      </w:r>
      <w:r>
        <w:rPr>
          <w:color w:val="014347"/>
        </w:rPr>
        <w:t xml:space="preserve">uudistetun korkeimman neuvoston </w:t>
      </w:r>
      <w:r>
        <w:t xml:space="preserve">kasvavaa luottamusta</w:t>
      </w:r>
      <w:r>
        <w:t xml:space="preserve">. </w:t>
      </w:r>
      <w:r>
        <w:rPr>
          <w:color w:val="82785D"/>
        </w:rPr>
        <w:t xml:space="preserve">Scott Paper Co. </w:t>
      </w:r>
      <w:r>
        <w:t xml:space="preserve">ilmoitti peruuttavansa suunnitellun 650 miljoonan dollarin metsitysprojektin Indonesiassa, koska se ei enää odottanut tarvitsevansa niin paljon eukalyptuspuuta kuin se oli alun perin ajatellut. </w:t>
      </w:r>
      <w:r>
        <w:t xml:space="preserve">Indonesian investointikamari hyväksyi </w:t>
      </w:r>
      <w:r>
        <w:rPr>
          <w:color w:val="023087"/>
        </w:rPr>
        <w:t xml:space="preserve">eukalyptustarhat ja sellutehtaat, </w:t>
      </w:r>
      <w:r>
        <w:rPr>
          <w:color w:val="B7DAD2"/>
        </w:rPr>
        <w:t xml:space="preserve">jotka olisivat </w:t>
      </w:r>
      <w:r>
        <w:rPr>
          <w:color w:val="023087"/>
        </w:rPr>
        <w:t xml:space="preserve">kattaneet noin 175 000 hehtaaria Irian Jayan alueella. </w:t>
      </w:r>
      <w:r>
        <w:t xml:space="preserve">Jotkut ympäristönsuojelijat ovat kuitenkin vastustaneet niitä uhkana </w:t>
      </w:r>
      <w:r>
        <w:rPr>
          <w:color w:val="196956"/>
        </w:rPr>
        <w:t xml:space="preserve">Irian Jayan sademetsille </w:t>
      </w:r>
      <w:r>
        <w:t xml:space="preserve">ja mahdollisena sosiaalisten levottomuuksien lähteenä </w:t>
      </w:r>
      <w:r>
        <w:rPr>
          <w:color w:val="8C41BB"/>
        </w:rPr>
        <w:t xml:space="preserve">joillekin </w:t>
      </w:r>
      <w:r>
        <w:rPr>
          <w:color w:val="2B2D32"/>
        </w:rPr>
        <w:t xml:space="preserve">niitä </w:t>
      </w:r>
      <w:r>
        <w:rPr>
          <w:color w:val="8C41BB"/>
        </w:rPr>
        <w:t xml:space="preserve">asuttaville </w:t>
      </w:r>
      <w:r>
        <w:rPr>
          <w:color w:val="8C41BB"/>
        </w:rPr>
        <w:t xml:space="preserve">primitiivisille heimoille</w:t>
      </w:r>
      <w:r>
        <w:t xml:space="preserve">. </w:t>
      </w:r>
      <w:r>
        <w:rPr>
          <w:color w:val="94C661"/>
        </w:rPr>
        <w:t xml:space="preserve">Japanilainen Yaohan Departmentstore Co. </w:t>
      </w:r>
      <w:r>
        <w:t xml:space="preserve">on siirtämässä </w:t>
      </w:r>
      <w:r>
        <w:t xml:space="preserve">kansainväliset toimintonsa ja </w:t>
      </w:r>
      <w:r>
        <w:rPr>
          <w:color w:val="F8907D"/>
        </w:rPr>
        <w:t xml:space="preserve">holdingyhtiönsä </w:t>
      </w:r>
      <w:r>
        <w:rPr>
          <w:color w:val="895E6B"/>
        </w:rPr>
        <w:t xml:space="preserve">Hongkongiin </w:t>
      </w:r>
      <w:r>
        <w:t xml:space="preserve">hyötyäkseen </w:t>
      </w:r>
      <w:r>
        <w:rPr>
          <w:color w:val="895E6B"/>
        </w:rPr>
        <w:t xml:space="preserve">Britannian siirtomaan </w:t>
      </w:r>
      <w:r>
        <w:t xml:space="preserve">taloudellisista eduista ja verorakenteesta</w:t>
      </w:r>
      <w:r>
        <w:t xml:space="preserve">. </w:t>
      </w:r>
      <w:r>
        <w:rPr>
          <w:color w:val="F8907D"/>
        </w:rPr>
        <w:t xml:space="preserve">Yaohan International Co., jolla on </w:t>
      </w:r>
      <w:r>
        <w:t xml:space="preserve">5,56 miljardin Hongkongin dollarin (712 miljoonan Yhdysvaltain dollarin) omaisuus, </w:t>
      </w:r>
      <w:r>
        <w:t xml:space="preserve">aikoo ostaa 10 Hongkongin huippuravintolaa. Se aikoo myös perustaa kansainväliset tukkumarkkinat yhteistyössä Singaporen hallituksen kanssa ensi toukokuussa ja avata tavaratalon Bangkokiin sekä ostoskeskuksia Malesiaan, Taiwaniin, Kanadaan, Chicagoon ja Seattleen joulukuuhun 1990 mennessä. </w:t>
      </w:r>
      <w:r>
        <w:rPr>
          <w:color w:val="94C661"/>
        </w:rPr>
        <w:t xml:space="preserve">Ketjulla </w:t>
      </w:r>
      <w:r>
        <w:t xml:space="preserve">on tällä hetkellä </w:t>
      </w:r>
      <w:r>
        <w:t xml:space="preserve">90 vähittäismyymälää </w:t>
      </w:r>
      <w:r>
        <w:rPr>
          <w:color w:val="C62100"/>
        </w:rPr>
        <w:t xml:space="preserve">Japanissa</w:t>
      </w:r>
      <w:r>
        <w:t xml:space="preserve">, seitsemän </w:t>
      </w:r>
      <w:r>
        <w:rPr>
          <w:color w:val="4F584E"/>
        </w:rPr>
        <w:t xml:space="preserve">Yhdysvalloissa</w:t>
      </w:r>
      <w:r>
        <w:t xml:space="preserve">, kolme </w:t>
      </w:r>
      <w:r>
        <w:rPr>
          <w:color w:val="895E6B"/>
        </w:rPr>
        <w:t xml:space="preserve">Hongkongissa </w:t>
      </w:r>
      <w:r>
        <w:t xml:space="preserve">ja kymmenkunta muuta </w:t>
      </w:r>
      <w:r>
        <w:t xml:space="preserve">myymälää eri puolilla maailmaa.</w:t>
      </w:r>
      <w:r>
        <w:t xml:space="preserve"> Suuret eurooppalaiset huutokauppatalot ovat yhä enemmän siirtymässä erikoismyyntiin. Christie's aloittaa pian dadaistisen ja symbolistisen taiteen huutokaupan, ja Sotheby's houkuttelee keräilijöitä sveitsiläisten, saksalaisten, espanjalaisten, australialaisten ja kanadalaisten taidemaalareiden huutokaupoilla. Brysselissä Hotel de Ventes Horta huutokauppasi pistooleja ja miekkoja sekä maalauksia ja koruja. </w:t>
      </w:r>
      <w:r>
        <w:rPr>
          <w:color w:val="788E95"/>
        </w:rPr>
        <w:t xml:space="preserve">Berliinin Villa Grisebach </w:t>
      </w:r>
      <w:r>
        <w:t xml:space="preserve">huutokauppaa 25. marraskuuta taideteoksia, joiden alustava hinta on alle 1 600 dollaria. </w:t>
      </w:r>
      <w:r>
        <w:rPr>
          <w:color w:val="788E95"/>
        </w:rPr>
        <w:t xml:space="preserve">Huutokauppatalo, joka tunnetaan </w:t>
      </w:r>
      <w:r>
        <w:rPr>
          <w:color w:val="788E95"/>
        </w:rPr>
        <w:t xml:space="preserve">1800- ja 1900-luvun suurimpien maalareiden teosten huutokaupoistaan</w:t>
      </w:r>
      <w:r>
        <w:t xml:space="preserve">, "palvelee </w:t>
      </w:r>
      <w:r>
        <w:rPr>
          <w:color w:val="576094"/>
        </w:rPr>
        <w:t xml:space="preserve">asiakkaita</w:t>
      </w:r>
      <w:r>
        <w:rPr>
          <w:color w:val="DB1474"/>
        </w:rPr>
        <w:t xml:space="preserve">, jotka </w:t>
      </w:r>
      <w:r>
        <w:rPr>
          <w:color w:val="576094"/>
        </w:rPr>
        <w:t xml:space="preserve">eivät halua myydä vain </w:t>
      </w:r>
      <w:r>
        <w:rPr>
          <w:color w:val="576094"/>
        </w:rPr>
        <w:t xml:space="preserve">upeita öljymaalauksiaan", </w:t>
      </w:r>
      <w:r>
        <w:t xml:space="preserve">sanoo Vivien Reuter </w:t>
      </w:r>
      <w:r>
        <w:rPr>
          <w:color w:val="788E95"/>
        </w:rPr>
        <w:t xml:space="preserve">Villa Grisebachista</w:t>
      </w:r>
      <w:r>
        <w:t xml:space="preserve">. </w:t>
      </w:r>
      <w:r>
        <w:rPr>
          <w:color w:val="8489AE"/>
        </w:rPr>
        <w:t xml:space="preserve">Antwerpenissä toimiva huutokaupanpitäjä Campo </w:t>
      </w:r>
      <w:r>
        <w:t xml:space="preserve">ei ole niinkään huolissaan markkinapuutteista kuin Belgian murskaavista veroista ja huutokauppamaksuista. "Kaiken pitäisi olla </w:t>
      </w:r>
      <w:r>
        <w:t xml:space="preserve">samanlaista </w:t>
      </w:r>
      <w:r>
        <w:rPr>
          <w:color w:val="860E04"/>
        </w:rPr>
        <w:t xml:space="preserve">eri maissa", </w:t>
      </w:r>
      <w:r>
        <w:t xml:space="preserve">sanoo </w:t>
      </w:r>
      <w:r>
        <w:rPr>
          <w:color w:val="FBC206"/>
        </w:rPr>
        <w:t xml:space="preserve">Stefan Campo </w:t>
      </w:r>
      <w:r>
        <w:rPr>
          <w:color w:val="6EAB9B"/>
        </w:rPr>
        <w:t xml:space="preserve">Camposta, </w:t>
      </w:r>
      <w:r>
        <w:rPr>
          <w:color w:val="F2CDFE"/>
        </w:rPr>
        <w:t xml:space="preserve">joka </w:t>
      </w:r>
      <w:r>
        <w:rPr>
          <w:color w:val="FBC206"/>
        </w:rPr>
        <w:t xml:space="preserve">pyytää </w:t>
      </w:r>
      <w:r>
        <w:rPr>
          <w:color w:val="FBC206"/>
        </w:rPr>
        <w:t xml:space="preserve">asiakkaitaan </w:t>
      </w:r>
      <w:r>
        <w:t xml:space="preserve">allekirjoittamaan protestivetoomuksen. "</w:t>
      </w:r>
      <w:r>
        <w:t xml:space="preserve">Silloin </w:t>
      </w:r>
      <w:r>
        <w:t xml:space="preserve">kilpailu on reilua." </w:t>
      </w:r>
      <w:r>
        <w:rPr>
          <w:color w:val="760035"/>
        </w:rPr>
        <w:t xml:space="preserve">Verovapaan myynnin </w:t>
      </w:r>
      <w:r>
        <w:t xml:space="preserve">lopettaminen </w:t>
      </w:r>
      <w:r>
        <w:t xml:space="preserve">Euroopan yhteisössä vuoden 1992 jälkeen saattaa vaarantaa yli 3 000 työpaikkaa, sanoo </w:t>
      </w:r>
      <w:r>
        <w:rPr>
          <w:color w:val="647A41"/>
        </w:rPr>
        <w:t xml:space="preserve">kansainvälinen verovapaan myynnin liitto</w:t>
      </w:r>
      <w:r>
        <w:t xml:space="preserve">. Sen </w:t>
      </w:r>
      <w:r>
        <w:t xml:space="preserve">sijaan, että </w:t>
      </w:r>
      <w:r>
        <w:rPr>
          <w:color w:val="760035"/>
        </w:rPr>
        <w:t xml:space="preserve">tällaiset hankinnat </w:t>
      </w:r>
      <w:r>
        <w:t xml:space="preserve">kiellettäisiin, </w:t>
      </w:r>
      <w:r>
        <w:rPr>
          <w:color w:val="647A41"/>
        </w:rPr>
        <w:t xml:space="preserve">liitto </w:t>
      </w:r>
      <w:r>
        <w:t xml:space="preserve">ehdottaa </w:t>
      </w:r>
      <w:r>
        <w:t xml:space="preserve">menettelyn muuttamista sen varmistamiseksi, että </w:t>
      </w:r>
      <w:r>
        <w:rPr>
          <w:color w:val="760035"/>
        </w:rPr>
        <w:t xml:space="preserve">etuutta </w:t>
      </w:r>
      <w:r>
        <w:t xml:space="preserve">ei käytetä väärin.... </w:t>
      </w:r>
      <w:r>
        <w:rPr>
          <w:color w:val="496E76"/>
        </w:rPr>
        <w:t xml:space="preserve">Brittiläiset ja argentiinalaiset diplomaatit </w:t>
      </w:r>
      <w:r>
        <w:rPr>
          <w:color w:val="E3F894"/>
        </w:rPr>
        <w:t xml:space="preserve">ovat aloittaneet Madridissa neuvottelut Falklandinsaarista vuonna 1982 käydyn sodan vahingoittamien suhteiden korjaamiseksi</w:t>
      </w:r>
      <w:r>
        <w:t xml:space="preserve">. </w:t>
      </w:r>
      <w:r>
        <w:t xml:space="preserve">Britannian edustaja ja YK:n valtuuskunnan johtaja Crispin Tickell kutsui </w:t>
      </w:r>
      <w:r>
        <w:rPr>
          <w:color w:val="E3F894"/>
        </w:rPr>
        <w:t xml:space="preserve">ensimmäistä kokousta </w:t>
      </w:r>
      <w:r>
        <w:t xml:space="preserve">"hyväksi, mielenkiintoiseksi ja asialliseksi".</w:t>
      </w:r>
    </w:p>
    <w:p>
      <w:r>
        <w:rPr>
          <w:b/>
        </w:rPr>
        <w:t xml:space="preserve">Asiakirjan numero 1758</w:t>
      </w:r>
    </w:p>
    <w:p>
      <w:r>
        <w:rPr>
          <w:b/>
        </w:rPr>
        <w:t xml:space="preserve">Asiakirjan tunniste: wsj2056-001</w:t>
      </w:r>
    </w:p>
    <w:p>
      <w:r>
        <w:rPr>
          <w:color w:val="310106"/>
        </w:rPr>
        <w:t xml:space="preserve">Polaroid Corp, </w:t>
      </w:r>
      <w:r>
        <w:rPr>
          <w:color w:val="04640D"/>
        </w:rPr>
        <w:t xml:space="preserve">joka </w:t>
      </w:r>
      <w:r>
        <w:rPr>
          <w:color w:val="310106"/>
        </w:rPr>
        <w:t xml:space="preserve">hyödyntää henkilöstövähennyksiä</w:t>
      </w:r>
      <w:r>
        <w:t xml:space="preserve">, raportoi </w:t>
      </w:r>
      <w:r>
        <w:rPr>
          <w:color w:val="FEFB0A"/>
        </w:rPr>
        <w:t xml:space="preserve">vahvan </w:t>
      </w:r>
      <w:r>
        <w:rPr>
          <w:color w:val="FB5514"/>
        </w:rPr>
        <w:t xml:space="preserve">kolmannen neljänneksen </w:t>
      </w:r>
      <w:r>
        <w:rPr>
          <w:color w:val="FEFB0A"/>
        </w:rPr>
        <w:t xml:space="preserve">liiketuloksen </w:t>
      </w:r>
      <w:r>
        <w:rPr>
          <w:color w:val="FEFB0A"/>
        </w:rPr>
        <w:t xml:space="preserve">ja nettotuloksen, joka oli </w:t>
      </w:r>
      <w:r>
        <w:t xml:space="preserve">etuoikeutettujen osakkeiden vaatimusten täyttämisen jälkeen </w:t>
      </w:r>
      <w:r>
        <w:rPr>
          <w:color w:val="E115C0"/>
        </w:rPr>
        <w:t xml:space="preserve">29,9 miljoonaa dollaria eli 40 senttiä osakkeelta</w:t>
      </w:r>
      <w:r>
        <w:t xml:space="preserve">. </w:t>
      </w:r>
      <w:r>
        <w:rPr>
          <w:color w:val="00587F"/>
        </w:rPr>
        <w:t xml:space="preserve">Analyytikot </w:t>
      </w:r>
      <w:r>
        <w:t xml:space="preserve">sanoivat, että </w:t>
      </w:r>
      <w:r>
        <w:rPr>
          <w:color w:val="0BC582"/>
        </w:rPr>
        <w:t xml:space="preserve">luvut </w:t>
      </w:r>
      <w:r>
        <w:t xml:space="preserve">ylittivät odotukset osittain suuren voittomarginaalin ja myös suotuisten valuuttakurssien ansiosta. </w:t>
      </w:r>
      <w:r>
        <w:t xml:space="preserve">Heidän mukaansa </w:t>
      </w:r>
      <w:r>
        <w:rPr>
          <w:color w:val="310106"/>
        </w:rPr>
        <w:t xml:space="preserve">yhtiön</w:t>
      </w:r>
      <w:r>
        <w:t xml:space="preserve"> tasainen tulos </w:t>
      </w:r>
      <w:r>
        <w:t xml:space="preserve">oli kuitenkin pettymys ja merkki siitä, että </w:t>
      </w:r>
      <w:r>
        <w:rPr>
          <w:color w:val="310106"/>
        </w:rPr>
        <w:t xml:space="preserve">Polaroidin </w:t>
      </w:r>
      <w:r>
        <w:t xml:space="preserve">uusien klassisten elokuvien myynti </w:t>
      </w:r>
      <w:r>
        <w:t xml:space="preserve">oli Yhdysvalloissa vähäistä. </w:t>
      </w:r>
      <w:r>
        <w:rPr>
          <w:color w:val="9E8317"/>
        </w:rPr>
        <w:t xml:space="preserve">Kolmannen vuosineljänneksen </w:t>
      </w:r>
      <w:r>
        <w:rPr>
          <w:color w:val="FEB8C8"/>
        </w:rPr>
        <w:t xml:space="preserve">liikevaihto </w:t>
      </w:r>
      <w:r>
        <w:rPr>
          <w:color w:val="FEB8C8"/>
        </w:rPr>
        <w:t xml:space="preserve">oli 437,7 miljoonaa dollaria</w:t>
      </w:r>
      <w:r>
        <w:t xml:space="preserve">, mikä on vain </w:t>
      </w:r>
      <w:r>
        <w:rPr>
          <w:color w:val="FEB8C8"/>
        </w:rPr>
        <w:t xml:space="preserve">vähän </w:t>
      </w:r>
      <w:r>
        <w:t xml:space="preserve">eroa viime vuoden 436,3 miljoonaan dollariin. </w:t>
      </w:r>
      <w:r>
        <w:t xml:space="preserve">Polaroidin </w:t>
      </w:r>
      <w:r>
        <w:rPr>
          <w:color w:val="847D81"/>
        </w:rPr>
        <w:t xml:space="preserve">kolmannen neljänneksen </w:t>
      </w:r>
      <w:r>
        <w:rPr>
          <w:color w:val="01190F"/>
        </w:rPr>
        <w:t xml:space="preserve">liikevoitto ennen korkoja </w:t>
      </w:r>
      <w:r>
        <w:t xml:space="preserve">ja </w:t>
      </w:r>
      <w:r>
        <w:rPr>
          <w:color w:val="01190F"/>
        </w:rPr>
        <w:t xml:space="preserve">veroja </w:t>
      </w:r>
      <w:r>
        <w:rPr>
          <w:color w:val="58018B"/>
        </w:rPr>
        <w:t xml:space="preserve">oli </w:t>
      </w:r>
      <w:r>
        <w:rPr>
          <w:color w:val="B70639"/>
        </w:rPr>
        <w:t xml:space="preserve">63,1 miljoonaa dollaria</w:t>
      </w:r>
      <w:r>
        <w:rPr>
          <w:color w:val="58018B"/>
        </w:rPr>
        <w:t xml:space="preserve">, mikä on </w:t>
      </w:r>
      <w:r>
        <w:rPr>
          <w:color w:val="58018B"/>
        </w:rPr>
        <w:t xml:space="preserve">yli kaksinkertainen viime vuoden 24 miljoonaan dollariin verrattuna</w:t>
      </w:r>
      <w:r>
        <w:t xml:space="preserve">. </w:t>
      </w:r>
      <w:r>
        <w:t xml:space="preserve">Henkilöstön vähentämis- ja muut uudelleenjärjestelykulut aiheuttivat </w:t>
      </w:r>
      <w:r>
        <w:rPr>
          <w:color w:val="F7F1DF"/>
        </w:rPr>
        <w:t xml:space="preserve">54,1 miljoonan dollarin </w:t>
      </w:r>
      <w:r>
        <w:t xml:space="preserve">nettotappion </w:t>
      </w:r>
      <w:r>
        <w:rPr>
          <w:color w:val="F7F1DF"/>
        </w:rPr>
        <w:t xml:space="preserve">eli </w:t>
      </w:r>
      <w:r>
        <w:t xml:space="preserve">77 senttiä osakkeelta vuoden </w:t>
      </w:r>
      <w:r>
        <w:rPr>
          <w:color w:val="703B01"/>
        </w:rPr>
        <w:t xml:space="preserve">1988 </w:t>
      </w:r>
      <w:r>
        <w:t xml:space="preserve">kolmannella neljänneksellä. </w:t>
      </w:r>
      <w:r>
        <w:t xml:space="preserve">"Olen hieman skeptinen </w:t>
      </w:r>
      <w:r>
        <w:rPr>
          <w:color w:val="310106"/>
        </w:rPr>
        <w:t xml:space="preserve">Polaroidin </w:t>
      </w:r>
      <w:r>
        <w:t xml:space="preserve">tuotteiden kysynnän suhteen"</w:t>
      </w:r>
      <w:r>
        <w:t xml:space="preserve">, sanoi </w:t>
      </w:r>
      <w:r>
        <w:rPr>
          <w:color w:val="118B8A"/>
        </w:rPr>
        <w:t xml:space="preserve">Michael Ellmann, Wertheim Schroder &amp; Co:n analyytikko. </w:t>
      </w:r>
      <w:r>
        <w:t xml:space="preserve">"Jos uskot, että ensi vuoden hyvä tulos riippuu liikevaihdon kasvusta, optimismia ei ole paljon." </w:t>
      </w:r>
      <w:r>
        <w:rPr>
          <w:color w:val="4AFEFA"/>
        </w:rPr>
        <w:t xml:space="preserve">Alex Henderson, Prudential-Bachen analyytikko</w:t>
      </w:r>
      <w:r>
        <w:t xml:space="preserve">, sanoi </w:t>
      </w:r>
      <w:r>
        <w:rPr>
          <w:color w:val="310106"/>
        </w:rPr>
        <w:t xml:space="preserve">Polaroidin </w:t>
      </w:r>
      <w:r>
        <w:t xml:space="preserve">virkamiesten </w:t>
      </w:r>
      <w:r>
        <w:t xml:space="preserve">kertoneen </w:t>
      </w:r>
      <w:r>
        <w:rPr>
          <w:color w:val="4AFEFA"/>
        </w:rPr>
        <w:t xml:space="preserve">hänelle </w:t>
      </w:r>
      <w:r>
        <w:t xml:space="preserve">eilen, että </w:t>
      </w:r>
      <w:r>
        <w:rPr>
          <w:color w:val="000D2C"/>
        </w:rPr>
        <w:t xml:space="preserve">yhtiön </w:t>
      </w:r>
      <w:r>
        <w:rPr>
          <w:color w:val="796EE6"/>
        </w:rPr>
        <w:t xml:space="preserve">uuden</w:t>
      </w:r>
      <w:r>
        <w:rPr>
          <w:color w:val="000D2C"/>
        </w:rPr>
        <w:t xml:space="preserve">, toisella vuosineljänneksellä markkinoille tuodun </w:t>
      </w:r>
      <w:r>
        <w:rPr>
          <w:color w:val="796EE6"/>
        </w:rPr>
        <w:t xml:space="preserve">klassikkoelokuvatuotteen </w:t>
      </w:r>
      <w:r>
        <w:rPr>
          <w:color w:val="FCB164"/>
        </w:rPr>
        <w:t xml:space="preserve">myynti </w:t>
      </w:r>
      <w:r>
        <w:rPr>
          <w:color w:val="FCB164"/>
        </w:rPr>
        <w:t xml:space="preserve">"tuotti pettymyksen</w:t>
      </w:r>
      <w:r>
        <w:t xml:space="preserve">"</w:t>
      </w:r>
      <w:r>
        <w:rPr>
          <w:color w:val="FCB164"/>
        </w:rPr>
        <w:t xml:space="preserve"> lupaavan alun jälkeen Yhdysvalloissa. </w:t>
      </w:r>
      <w:r>
        <w:rPr>
          <w:color w:val="F95475"/>
        </w:rPr>
        <w:t xml:space="preserve">Polaroidin </w:t>
      </w:r>
      <w:r>
        <w:rPr>
          <w:color w:val="53495F"/>
        </w:rPr>
        <w:t xml:space="preserve">tiedottaja Sam Yanes </w:t>
      </w:r>
      <w:r>
        <w:t xml:space="preserve">sanoi: "</w:t>
      </w:r>
      <w:r>
        <w:t xml:space="preserve">En ole tietoinen mistään </w:t>
      </w:r>
      <w:r>
        <w:rPr>
          <w:color w:val="FCB164"/>
        </w:rPr>
        <w:t xml:space="preserve">pettymyksestä</w:t>
      </w:r>
      <w:r>
        <w:t xml:space="preserve">", mutta lisäsi, että </w:t>
      </w:r>
      <w:r>
        <w:rPr>
          <w:color w:val="310106"/>
        </w:rPr>
        <w:t xml:space="preserve">yhtiö </w:t>
      </w:r>
      <w:r>
        <w:t xml:space="preserve">ei ollut pystynyt toimittamaan </w:t>
      </w:r>
      <w:r>
        <w:rPr>
          <w:color w:val="61FC03"/>
        </w:rPr>
        <w:t xml:space="preserve">tuotetta </w:t>
      </w:r>
      <w:r>
        <w:rPr>
          <w:color w:val="5D9608"/>
        </w:rPr>
        <w:t xml:space="preserve">joidenkin </w:t>
      </w:r>
      <w:r>
        <w:rPr>
          <w:color w:val="DE98FD"/>
        </w:rPr>
        <w:t xml:space="preserve">alennusmyymäläketjujen </w:t>
      </w:r>
      <w:r>
        <w:t xml:space="preserve">hyllyille, joiden </w:t>
      </w:r>
      <w:r>
        <w:rPr>
          <w:color w:val="98A088"/>
        </w:rPr>
        <w:t xml:space="preserve">se </w:t>
      </w:r>
      <w:r>
        <w:rPr>
          <w:color w:val="5D9608"/>
        </w:rPr>
        <w:t xml:space="preserve">oli olettanut </w:t>
      </w:r>
      <w:r>
        <w:rPr>
          <w:color w:val="5D9608"/>
        </w:rPr>
        <w:t xml:space="preserve">jo pitävän </w:t>
      </w:r>
      <w:r>
        <w:rPr>
          <w:color w:val="4F584E"/>
        </w:rPr>
        <w:t xml:space="preserve">sitä</w:t>
      </w:r>
      <w:r>
        <w:t xml:space="preserve">. </w:t>
      </w:r>
      <w:r>
        <w:rPr>
          <w:color w:val="53495F"/>
        </w:rPr>
        <w:t xml:space="preserve">Yanesin </w:t>
      </w:r>
      <w:r>
        <w:t xml:space="preserve">mukaan </w:t>
      </w:r>
      <w:r>
        <w:t xml:space="preserve">noin 15 000 vähittäismyyntipistettä, mukaan lukien apteekit ja supermarketit, tarjoaa </w:t>
      </w:r>
      <w:r>
        <w:rPr>
          <w:color w:val="61FC03"/>
        </w:rPr>
        <w:t xml:space="preserve">tällä </w:t>
      </w:r>
      <w:r>
        <w:t xml:space="preserve">hetkellä </w:t>
      </w:r>
      <w:r>
        <w:rPr>
          <w:color w:val="61FC03"/>
        </w:rPr>
        <w:t xml:space="preserve">tätä teatterielokuvaa (</w:t>
      </w:r>
      <w:r>
        <w:rPr>
          <w:color w:val="248AD0"/>
        </w:rPr>
        <w:t xml:space="preserve">One Film</w:t>
      </w:r>
      <w:r>
        <w:t xml:space="preserve">). </w:t>
      </w:r>
      <w:r>
        <w:t xml:space="preserve">Viimeisten yhdeksän kuukauden aikana </w:t>
      </w:r>
      <w:r>
        <w:rPr>
          <w:color w:val="310106"/>
        </w:rPr>
        <w:t xml:space="preserve">Polaroidin </w:t>
      </w:r>
      <w:r>
        <w:t xml:space="preserve">tulos oli </w:t>
      </w:r>
      <w:r>
        <w:rPr>
          <w:color w:val="5C5300"/>
        </w:rPr>
        <w:t xml:space="preserve">98,5 miljoonaa dollaria </w:t>
      </w:r>
      <w:r>
        <w:rPr>
          <w:color w:val="5C5300"/>
        </w:rPr>
        <w:t xml:space="preserve">eli </w:t>
      </w:r>
      <w:r>
        <w:t xml:space="preserve">1,27 dollaria osakkeelta. </w:t>
      </w:r>
      <w:r>
        <w:rPr>
          <w:color w:val="703B01"/>
        </w:rPr>
        <w:t xml:space="preserve">Viime vuonna </w:t>
      </w:r>
      <w:r>
        <w:rPr>
          <w:color w:val="310106"/>
        </w:rPr>
        <w:t xml:space="preserve">yhtiön </w:t>
      </w:r>
      <w:r>
        <w:t xml:space="preserve">yhdeksän kuukauden tappio oli </w:t>
      </w:r>
      <w:r>
        <w:rPr>
          <w:color w:val="9F6551"/>
        </w:rPr>
        <w:t xml:space="preserve">15,1 miljoonaa dollaria </w:t>
      </w:r>
      <w:r>
        <w:rPr>
          <w:color w:val="9F6551"/>
        </w:rPr>
        <w:t xml:space="preserve">eli </w:t>
      </w:r>
      <w:r>
        <w:t xml:space="preserve">23 senttiä osakkeelta. New Yorkin pörssin kaupankäynnissä </w:t>
      </w:r>
      <w:r>
        <w:rPr>
          <w:color w:val="310106"/>
        </w:rPr>
        <w:t xml:space="preserve">Polaroid </w:t>
      </w:r>
      <w:r>
        <w:t xml:space="preserve">sulkeutui </w:t>
      </w:r>
      <w:r>
        <w:rPr>
          <w:color w:val="BCFEC6"/>
        </w:rPr>
        <w:t xml:space="preserve">47 dollariin </w:t>
      </w:r>
      <w:r>
        <w:t xml:space="preserve">1 125 dollarin </w:t>
      </w:r>
      <w:r>
        <w:rPr>
          <w:color w:val="BCFEC6"/>
        </w:rPr>
        <w:t xml:space="preserve">nousussa.</w:t>
      </w:r>
    </w:p>
    <w:p>
      <w:r>
        <w:rPr>
          <w:b/>
        </w:rPr>
        <w:t xml:space="preserve">Asiakirjan numero 1759</w:t>
      </w:r>
    </w:p>
    <w:p>
      <w:r>
        <w:rPr>
          <w:b/>
        </w:rPr>
        <w:t xml:space="preserve">Asiakirjan tunniste: wsj2057-001</w:t>
      </w:r>
    </w:p>
    <w:p>
      <w:r>
        <w:rPr>
          <w:color w:val="310106"/>
        </w:rPr>
        <w:t xml:space="preserve">Miksi osakemarkkinat </w:t>
      </w:r>
      <w:r>
        <w:t xml:space="preserve">ovat </w:t>
      </w:r>
      <w:r>
        <w:t xml:space="preserve">yhtäkkiä niin epävakaat? </w:t>
      </w:r>
      <w:r>
        <w:rPr>
          <w:color w:val="04640D"/>
        </w:rPr>
        <w:t xml:space="preserve">Teollisuusosakkeiden Dow-Jones-indeksi tanssi </w:t>
      </w:r>
      <w:r>
        <w:rPr>
          <w:color w:val="FB5514"/>
        </w:rPr>
        <w:t xml:space="preserve">eilen </w:t>
      </w:r>
      <w:r>
        <w:rPr>
          <w:color w:val="FEFB0A"/>
        </w:rPr>
        <w:t xml:space="preserve">tavanomaista tanssiaan: se </w:t>
      </w:r>
      <w:r>
        <w:rPr>
          <w:color w:val="E115C0"/>
        </w:rPr>
        <w:t xml:space="preserve">laski aamulla 60,25 pistettä, </w:t>
      </w:r>
      <w:r>
        <w:rPr>
          <w:color w:val="FEFB0A"/>
        </w:rPr>
        <w:t xml:space="preserve">ja suurin osa </w:t>
      </w:r>
      <w:r>
        <w:rPr>
          <w:color w:val="E115C0"/>
        </w:rPr>
        <w:t xml:space="preserve">laskusta </w:t>
      </w:r>
      <w:r>
        <w:rPr>
          <w:color w:val="FEFB0A"/>
        </w:rPr>
        <w:t xml:space="preserve">tapahtui 25 minuutin kuluessa</w:t>
      </w:r>
      <w:r>
        <w:t xml:space="preserve">. Sen jälkeen se </w:t>
      </w:r>
      <w:r>
        <w:rPr>
          <w:color w:val="00587F"/>
        </w:rPr>
        <w:t xml:space="preserve">toipui ja päätyi vain 18,65 pistettä alemmas</w:t>
      </w:r>
      <w:r>
        <w:t xml:space="preserve">. </w:t>
      </w:r>
      <w:r>
        <w:rPr>
          <w:color w:val="0BC582"/>
        </w:rPr>
        <w:t xml:space="preserve">Nämä heilahdukset </w:t>
      </w:r>
      <w:r>
        <w:t xml:space="preserve">menettivät merkitystään </w:t>
      </w:r>
      <w:r>
        <w:rPr>
          <w:color w:val="9E8317"/>
        </w:rPr>
        <w:t xml:space="preserve">perjantain 190,58 pisteen pudotuksen </w:t>
      </w:r>
      <w:r>
        <w:t xml:space="preserve">ja </w:t>
      </w:r>
      <w:r>
        <w:rPr>
          <w:color w:val="01190F"/>
        </w:rPr>
        <w:t xml:space="preserve">maanantain 88,12 pisteen elpymisen </w:t>
      </w:r>
      <w:r>
        <w:rPr>
          <w:color w:val="FEB8C8"/>
        </w:rPr>
        <w:t xml:space="preserve">ohella</w:t>
      </w:r>
      <w:r>
        <w:t xml:space="preserve">. </w:t>
      </w:r>
      <w:r>
        <w:t xml:space="preserve">"Se </w:t>
      </w:r>
      <w:r>
        <w:rPr>
          <w:color w:val="58018B"/>
        </w:rPr>
        <w:t xml:space="preserve">on </w:t>
      </w:r>
      <w:r>
        <w:rPr>
          <w:color w:val="847D81"/>
        </w:rPr>
        <w:t xml:space="preserve">hullua - voit kirjata pois niin paljon arvoa tunnissa</w:t>
      </w:r>
      <w:r>
        <w:t xml:space="preserve">", sanoi Stanford Calderwood, Bostonissa toimivan Trinity Investment Management Corp:n puheenjohtaja. Ja </w:t>
      </w:r>
      <w:r>
        <w:rPr>
          <w:color w:val="847D81"/>
        </w:rPr>
        <w:t xml:space="preserve">se </w:t>
      </w:r>
      <w:r>
        <w:t xml:space="preserve">epäilemättä pysyy </w:t>
      </w:r>
      <w:r>
        <w:rPr>
          <w:color w:val="847D81"/>
        </w:rPr>
        <w:t xml:space="preserve">sellaisena. </w:t>
      </w:r>
      <w:r>
        <w:rPr>
          <w:color w:val="B70639"/>
        </w:rPr>
        <w:t xml:space="preserve">Merrill Lynch &amp; Co:n johtava kvantitatiivinen analyytikko Richard Bernstein </w:t>
      </w:r>
      <w:r>
        <w:t xml:space="preserve">sanoo: "Tunnen sisimmässäni, </w:t>
      </w:r>
      <w:r>
        <w:t xml:space="preserve">ettemme tule välttymään </w:t>
      </w:r>
      <w:r>
        <w:rPr>
          <w:color w:val="0BC582"/>
        </w:rPr>
        <w:t xml:space="preserve">näiltä heilahduksilta vielä </w:t>
      </w:r>
      <w:r>
        <w:t xml:space="preserve">pitkään aikaan." </w:t>
      </w:r>
      <w:r>
        <w:rPr>
          <w:color w:val="310106"/>
        </w:rPr>
        <w:t xml:space="preserve">Pörssin </w:t>
      </w:r>
      <w:r>
        <w:t xml:space="preserve">hyppyihin </w:t>
      </w:r>
      <w:r>
        <w:t xml:space="preserve">on </w:t>
      </w:r>
      <w:r>
        <w:rPr>
          <w:color w:val="703B01"/>
        </w:rPr>
        <w:t xml:space="preserve">monia syitä: uudet kaupankäyntimenetelmät, kuten futuurit ja osakeindeksioptiot, sekä tietokonepohjaiset strategiat, kuten ohjelmakauppa, ja myös yleisöpsykologia</w:t>
      </w:r>
      <w:r>
        <w:t xml:space="preserve">. </w:t>
      </w:r>
      <w:r>
        <w:t xml:space="preserve">Useimmilla </w:t>
      </w:r>
      <w:r>
        <w:rPr>
          <w:color w:val="703B01"/>
        </w:rPr>
        <w:t xml:space="preserve">niistä on kuitenkin </w:t>
      </w:r>
      <w:r>
        <w:t xml:space="preserve">yksi yhteinen piirre: likviditeetti eli kyky </w:t>
      </w:r>
      <w:r>
        <w:t xml:space="preserve">ostaa ja myydä </w:t>
      </w:r>
      <w:r>
        <w:t xml:space="preserve">nopeasti </w:t>
      </w:r>
      <w:r>
        <w:rPr>
          <w:color w:val="310106"/>
        </w:rPr>
        <w:t xml:space="preserve">osakemarkkinoilla. </w:t>
      </w:r>
      <w:r>
        <w:t xml:space="preserve">Hinnat nousevat ja laskevat niin nopeasti</w:t>
      </w:r>
      <w:r>
        <w:rPr>
          <w:color w:val="F7F1DF"/>
        </w:rPr>
        <w:t xml:space="preserve">, koska </w:t>
      </w:r>
      <w:r>
        <w:rPr>
          <w:color w:val="118B8A"/>
        </w:rPr>
        <w:t xml:space="preserve">sijoittajat </w:t>
      </w:r>
      <w:r>
        <w:rPr>
          <w:color w:val="F7F1DF"/>
        </w:rPr>
        <w:t xml:space="preserve">siirtävät osakkeita eteenpäin yhä nopeammin </w:t>
      </w:r>
      <w:r>
        <w:t xml:space="preserve">ja </w:t>
      </w:r>
      <w:r>
        <w:t xml:space="preserve">tekevät </w:t>
      </w:r>
      <w:r>
        <w:rPr>
          <w:color w:val="F7F1DF"/>
        </w:rPr>
        <w:t xml:space="preserve">tässä prosessissa </w:t>
      </w:r>
      <w:r>
        <w:t xml:space="preserve">yhä enemmän </w:t>
      </w:r>
      <w:r>
        <w:t xml:space="preserve">yhteistyötä. "Laitokset käyttäytyvät kuin petolauma", sanoo </w:t>
      </w:r>
      <w:r>
        <w:rPr>
          <w:color w:val="4AFEFA"/>
        </w:rPr>
        <w:t xml:space="preserve">Peter Anderson, </w:t>
      </w:r>
      <w:r>
        <w:rPr>
          <w:color w:val="FCB164"/>
        </w:rPr>
        <w:t xml:space="preserve">joka </w:t>
      </w:r>
      <w:r>
        <w:rPr>
          <w:color w:val="4AFEFA"/>
        </w:rPr>
        <w:t xml:space="preserve">johtaa IDS Financial Services Inc:n eläkerahastojen hallinnointiosastoa</w:t>
      </w:r>
      <w:r>
        <w:t xml:space="preserve">. "Seuraamme samoja indikaattoreita ja kuuntelemme samoja ennustajia. </w:t>
      </w:r>
      <w:r>
        <w:rPr>
          <w:color w:val="796EE6"/>
        </w:rPr>
        <w:t xml:space="preserve">Kuten heinäsirkat, meillä on tapana liikkua samaan suuntaan samaan aikaan.</w:t>
      </w:r>
      <w:r>
        <w:t xml:space="preserve">" </w:t>
      </w:r>
      <w:r>
        <w:rPr>
          <w:color w:val="796EE6"/>
        </w:rPr>
        <w:t xml:space="preserve">Tämä </w:t>
      </w:r>
      <w:r>
        <w:t xml:space="preserve">aiheuttaa luonnollisesti </w:t>
      </w:r>
      <w:r>
        <w:t xml:space="preserve">suuria kurssimuutoksia. </w:t>
      </w:r>
      <w:r>
        <w:rPr>
          <w:color w:val="000D2C"/>
        </w:rPr>
        <w:t xml:space="preserve">Laitokset - </w:t>
      </w:r>
      <w:r>
        <w:rPr>
          <w:color w:val="53495F"/>
        </w:rPr>
        <w:t xml:space="preserve">jotka vastaavat </w:t>
      </w:r>
      <w:r>
        <w:rPr>
          <w:color w:val="F95475"/>
        </w:rPr>
        <w:t xml:space="preserve">nykyään </w:t>
      </w:r>
      <w:r>
        <w:rPr>
          <w:color w:val="000D2C"/>
        </w:rPr>
        <w:t xml:space="preserve">merkittävästä osasta kaupankäyntiä </w:t>
      </w:r>
      <w:r>
        <w:t xml:space="preserve">- luottavat </w:t>
      </w:r>
      <w:r>
        <w:t xml:space="preserve">kykyynsä ostaa ja myydä suuria määriä osakkeita kerrallaan. Mutta kun he huomaavat</w:t>
      </w:r>
      <w:r>
        <w:rPr>
          <w:color w:val="61FC03"/>
        </w:rPr>
        <w:t xml:space="preserve">, että </w:t>
      </w:r>
      <w:r>
        <w:rPr>
          <w:color w:val="5D9608"/>
        </w:rPr>
        <w:t xml:space="preserve">osakemarkkinat </w:t>
      </w:r>
      <w:r>
        <w:rPr>
          <w:color w:val="61FC03"/>
        </w:rPr>
        <w:t xml:space="preserve">eivät aina ole niin likvidit kuin he olivat odottaneet</w:t>
      </w:r>
      <w:r>
        <w:t xml:space="preserve">, </w:t>
      </w:r>
      <w:r>
        <w:rPr>
          <w:color w:val="310106"/>
        </w:rPr>
        <w:t xml:space="preserve">osakemarkkinat </w:t>
      </w:r>
      <w:r>
        <w:t xml:space="preserve">hyppäävät. </w:t>
      </w:r>
      <w:r>
        <w:rPr>
          <w:color w:val="DE98FD"/>
        </w:rPr>
        <w:t xml:space="preserve">Maanantaina esimerkiksi </w:t>
      </w:r>
      <w:r>
        <w:t xml:space="preserve">Scudder, Stevens &amp; Clark -yhtiön johtaja Howard Ward totesi, että "turvallisia arvopapereita ei voitu ostaa noteerattuihin hintoihin ilman, että niitä ostettiin preemiolla". Ja kun monet yritykset joutuivat "maksamaan ylihintaa", </w:t>
      </w:r>
      <w:r>
        <w:rPr>
          <w:color w:val="98A088"/>
        </w:rPr>
        <w:t xml:space="preserve">maanantain äkillinen nousu </w:t>
      </w:r>
      <w:r>
        <w:t xml:space="preserve">oli </w:t>
      </w:r>
      <w:r>
        <w:t xml:space="preserve">maailmalla. </w:t>
      </w:r>
      <w:r>
        <w:t xml:space="preserve">Joidenkin mielestä </w:t>
      </w:r>
      <w:r>
        <w:rPr>
          <w:color w:val="4F584E"/>
        </w:rPr>
        <w:t xml:space="preserve">futuuri- ja optiokaupat </w:t>
      </w:r>
      <w:r>
        <w:t xml:space="preserve">voivat </w:t>
      </w:r>
      <w:r>
        <w:t xml:space="preserve">lisätä </w:t>
      </w:r>
      <w:r>
        <w:rPr>
          <w:color w:val="248AD0"/>
        </w:rPr>
        <w:t xml:space="preserve">markkinoiden </w:t>
      </w:r>
      <w:r>
        <w:t xml:space="preserve">epävakautta. </w:t>
      </w:r>
      <w:r>
        <w:rPr>
          <w:color w:val="5C5300"/>
        </w:rPr>
        <w:t xml:space="preserve">Sijoittajat </w:t>
      </w:r>
      <w:r>
        <w:t xml:space="preserve">uskovat, </w:t>
      </w:r>
      <w:r>
        <w:rPr>
          <w:color w:val="9F6551"/>
        </w:rPr>
        <w:t xml:space="preserve">että</w:t>
      </w:r>
      <w:r>
        <w:t xml:space="preserve"> he voivat luottaa </w:t>
      </w:r>
      <w:r>
        <w:rPr>
          <w:color w:val="BCFEC6"/>
        </w:rPr>
        <w:t xml:space="preserve">näihin arvopaperijohdannaisiin </w:t>
      </w:r>
      <w:r>
        <w:rPr>
          <w:color w:val="9F6551"/>
        </w:rPr>
        <w:t xml:space="preserve">päästäkseen </w:t>
      </w:r>
      <w:r>
        <w:rPr>
          <w:color w:val="932C70"/>
        </w:rPr>
        <w:t xml:space="preserve">pörssiin </w:t>
      </w:r>
      <w:r>
        <w:rPr>
          <w:color w:val="9F6551"/>
        </w:rPr>
        <w:t xml:space="preserve">ja pois </w:t>
      </w:r>
      <w:r>
        <w:rPr>
          <w:color w:val="932C70"/>
        </w:rPr>
        <w:t xml:space="preserve">pörssistä ilman, että he itse </w:t>
      </w:r>
      <w:r>
        <w:rPr>
          <w:color w:val="9F6551"/>
        </w:rPr>
        <w:t xml:space="preserve">myyvät osakkeita</w:t>
      </w:r>
      <w:r>
        <w:t xml:space="preserve">, </w:t>
      </w:r>
      <w:r>
        <w:rPr>
          <w:color w:val="9F6551"/>
        </w:rPr>
        <w:t xml:space="preserve">tämä on </w:t>
      </w:r>
      <w:r>
        <w:t xml:space="preserve">tapa pysyä likvidinä, vaikka omistaisitkin osakkeita. Tämä ja muut nykyaikaiset kaupankäyntimenetelmät "vauhdittavat dramaattisia muutoksia omaisuuserissä", sanoo George Douglas, Drexel Burnham Lambert Inc:n ensimmäinen varatoimitusjohtaja. "Kaikki perustuu ajatukseen, että mikä menee sisään helposti, menee myös ulos helposti" - ja näin ollen </w:t>
      </w:r>
      <w:r>
        <w:t xml:space="preserve">suuremmat volatiliteettivaiheet ovat </w:t>
      </w:r>
      <w:r>
        <w:t xml:space="preserve">osa </w:t>
      </w:r>
      <w:r>
        <w:rPr>
          <w:color w:val="310106"/>
        </w:rPr>
        <w:t xml:space="preserve">osakemarkkinoita.</w:t>
      </w:r>
      <w:r>
        <w:t xml:space="preserve"> Eräs uusi sijoitustyyli, jota kutsutaan "asset allocationiksi", muuttaa salkun tasapainottamista osakkeiden, joukkovelkakirjojen ja käteisen välillä aina, kun tietokonemallit ilmoittavat jonkin tyypin olevan houkuttelevampi. Esimerkiksi </w:t>
      </w:r>
      <w:r>
        <w:rPr>
          <w:color w:val="2B1B04"/>
        </w:rPr>
        <w:t xml:space="preserve">First Quadrant Corp, New Jerseyn Morristownissa sijaitseva omaisuuden sijoitteluun erikoistunut yritys</w:t>
      </w:r>
      <w:r>
        <w:t xml:space="preserve">, kertoi hyödyntäneensä </w:t>
      </w:r>
      <w:r>
        <w:rPr>
          <w:color w:val="9E8317"/>
        </w:rPr>
        <w:t xml:space="preserve">perjantain kurssilaskua </w:t>
      </w:r>
      <w:r>
        <w:t xml:space="preserve">pyyhkäisemällä nopeasti pois </w:t>
      </w:r>
      <w:r>
        <w:rPr>
          <w:color w:val="B5AFC4"/>
        </w:rPr>
        <w:t xml:space="preserve">"aggressiivisten" tiliensä </w:t>
      </w:r>
      <w:r>
        <w:rPr>
          <w:color w:val="B5AFC4"/>
        </w:rPr>
        <w:t xml:space="preserve">osakepositioita </w:t>
      </w:r>
      <w:r>
        <w:t xml:space="preserve">55 prosentista 75 prosenttiin. Se lisäsi </w:t>
      </w:r>
      <w:r>
        <w:rPr>
          <w:color w:val="DE98FD"/>
        </w:rPr>
        <w:t xml:space="preserve">maanantaina </w:t>
      </w:r>
      <w:r>
        <w:t xml:space="preserve">vielä 5 %</w:t>
      </w:r>
      <w:r>
        <w:t xml:space="preserve">, ennen kuin osake toipui. Tämän jälkeen </w:t>
      </w:r>
      <w:r>
        <w:rPr>
          <w:color w:val="2B1B04"/>
        </w:rPr>
        <w:t xml:space="preserve">yhtiö </w:t>
      </w:r>
      <w:r>
        <w:t xml:space="preserve">leikkasi </w:t>
      </w:r>
      <w:r>
        <w:rPr>
          <w:color w:val="B5AFC4"/>
        </w:rPr>
        <w:t xml:space="preserve">näiden osakkeiden </w:t>
      </w:r>
      <w:r>
        <w:t xml:space="preserve">osuuden </w:t>
      </w:r>
      <w:r>
        <w:t xml:space="preserve">noin 70 prosenttiin. Klassinen esimerkki laitosten likviditeettihakuisuudesta on </w:t>
      </w:r>
      <w:r>
        <w:rPr>
          <w:color w:val="AE7AA1"/>
        </w:rPr>
        <w:t xml:space="preserve">salkkuvakuutus</w:t>
      </w:r>
      <w:r>
        <w:rPr>
          <w:color w:val="C2A393"/>
        </w:rPr>
        <w:t xml:space="preserve">, jolla </w:t>
      </w:r>
      <w:r>
        <w:rPr>
          <w:color w:val="AE7AA1"/>
        </w:rPr>
        <w:t xml:space="preserve">on nykyään erittäin huono maine</w:t>
      </w:r>
      <w:r>
        <w:t xml:space="preserve">. Ennen </w:t>
      </w:r>
      <w:r>
        <w:rPr>
          <w:color w:val="0232FD"/>
        </w:rPr>
        <w:t xml:space="preserve">vuoden 1987</w:t>
      </w:r>
      <w:r>
        <w:t xml:space="preserve"> romahdusta </w:t>
      </w:r>
      <w:r>
        <w:t xml:space="preserve">arviolta 60 miljardin dollarin arvosta institutionaalisia rahastoja hallinnoitiin </w:t>
      </w:r>
      <w:r>
        <w:rPr>
          <w:color w:val="AE7AA1"/>
        </w:rPr>
        <w:t xml:space="preserve">tällä suojautumistekniikalla</w:t>
      </w:r>
      <w:r>
        <w:t xml:space="preserve">. </w:t>
      </w:r>
      <w:r>
        <w:t xml:space="preserve">Ajatuksena oli "</w:t>
      </w:r>
      <w:r>
        <w:rPr>
          <w:color w:val="6A3A35"/>
        </w:rPr>
        <w:t xml:space="preserve">vakuuttaa" salkun arvo myymällä </w:t>
      </w:r>
      <w:r>
        <w:rPr>
          <w:color w:val="BA6801"/>
        </w:rPr>
        <w:t xml:space="preserve">futuureja siltä varalta</w:t>
      </w:r>
      <w:r>
        <w:rPr>
          <w:color w:val="6A3A35"/>
        </w:rPr>
        <w:t xml:space="preserve">, että osakekurssit laskisivat </w:t>
      </w:r>
      <w:r>
        <w:t xml:space="preserve">- </w:t>
      </w:r>
      <w:r>
        <w:rPr>
          <w:color w:val="6A3A35"/>
        </w:rPr>
        <w:t xml:space="preserve">näin </w:t>
      </w:r>
      <w:r>
        <w:t xml:space="preserve">vältyttäisiin siltä, että osakkeita olisi myytävä. Mutta lokakuussa </w:t>
      </w:r>
      <w:r>
        <w:rPr>
          <w:color w:val="0232FD"/>
        </w:rPr>
        <w:t xml:space="preserve">1987</w:t>
      </w:r>
      <w:r>
        <w:t xml:space="preserve">, kun </w:t>
      </w:r>
      <w:r>
        <w:rPr>
          <w:color w:val="168E5C"/>
        </w:rPr>
        <w:t xml:space="preserve">salkunvakuuttajat </w:t>
      </w:r>
      <w:r>
        <w:t xml:space="preserve">yrittivät myydä kaikki kerralla, ne rampauttivat sekä osake- että futuurimarkkinat. </w:t>
      </w:r>
      <w:r>
        <w:rPr>
          <w:color w:val="16C0D0"/>
        </w:rPr>
        <w:t xml:space="preserve">Nykyään </w:t>
      </w:r>
      <w:r>
        <w:rPr>
          <w:color w:val="C62100"/>
        </w:rPr>
        <w:t xml:space="preserve">laitokset </w:t>
      </w:r>
      <w:r>
        <w:t xml:space="preserve">harjoittavat </w:t>
      </w:r>
      <w:r>
        <w:t xml:space="preserve">siis </w:t>
      </w:r>
      <w:r>
        <w:t xml:space="preserve">hiljaa eräänlaista salkun vakuuttamista, joka saa </w:t>
      </w:r>
      <w:r>
        <w:rPr>
          <w:color w:val="310106"/>
        </w:rPr>
        <w:t xml:space="preserve">osakemarkkinat </w:t>
      </w:r>
      <w:r>
        <w:t xml:space="preserve">hermostuneina juoksemaan ylös ja alas. </w:t>
      </w:r>
      <w:r>
        <w:rPr>
          <w:color w:val="014347"/>
        </w:rPr>
        <w:t xml:space="preserve">Toiset harjoittavat "indeksiarbitraasia"</w:t>
      </w:r>
      <w:r>
        <w:t xml:space="preserve">, </w:t>
      </w:r>
      <w:r>
        <w:t xml:space="preserve">strategiaa, jossa hyödynnetään osakkeiden ja futuurien välistä hintaeroa. Toisin kuin </w:t>
      </w:r>
      <w:r>
        <w:t xml:space="preserve">perinteiset osta ja pidä osakkeita -strategiat, kaikki edellä mainitut strategiat edellyttävät, että </w:t>
      </w:r>
      <w:r>
        <w:rPr>
          <w:color w:val="233809"/>
        </w:rPr>
        <w:t xml:space="preserve">välittäjät </w:t>
      </w:r>
      <w:r>
        <w:t xml:space="preserve">ovat aina valmiina </w:t>
      </w:r>
      <w:r>
        <w:t xml:space="preserve">tarjoamaan likviditeettiä kriittisinä aikoina ostamalla ja myymällä </w:t>
      </w:r>
      <w:r>
        <w:rPr>
          <w:color w:val="42083B"/>
        </w:rPr>
        <w:t xml:space="preserve">osakkeita</w:t>
      </w:r>
      <w:r>
        <w:t xml:space="preserve">. </w:t>
      </w:r>
      <w:r>
        <w:t xml:space="preserve">Laitosten </w:t>
      </w:r>
      <w:r>
        <w:rPr>
          <w:color w:val="82785D"/>
        </w:rPr>
        <w:t xml:space="preserve">mukaan </w:t>
      </w:r>
      <w:r>
        <w:rPr>
          <w:color w:val="B7DAD2"/>
        </w:rPr>
        <w:t xml:space="preserve">Wall </w:t>
      </w:r>
      <w:r>
        <w:rPr>
          <w:color w:val="023087"/>
        </w:rPr>
        <w:t xml:space="preserve">Streetin välitysyhtiöt </w:t>
      </w:r>
      <w:r>
        <w:rPr>
          <w:color w:val="82785D"/>
        </w:rPr>
        <w:t xml:space="preserve">eivät kuitenkaan ole kovin halukkaita käymään kauppaa</w:t>
      </w:r>
      <w:r>
        <w:t xml:space="preserve">. </w:t>
      </w:r>
      <w:r>
        <w:t xml:space="preserve">Välittäjät </w:t>
      </w:r>
      <w:r>
        <w:t xml:space="preserve">eivät kiellä </w:t>
      </w:r>
      <w:r>
        <w:rPr>
          <w:color w:val="82785D"/>
        </w:rPr>
        <w:t xml:space="preserve">tätä. </w:t>
      </w:r>
      <w:r>
        <w:rPr>
          <w:color w:val="310106"/>
        </w:rPr>
        <w:t xml:space="preserve">Wall Streetin </w:t>
      </w:r>
      <w:r>
        <w:t xml:space="preserve">kauppiaat </w:t>
      </w:r>
      <w:r>
        <w:t xml:space="preserve">sanovat, että </w:t>
      </w:r>
      <w:r>
        <w:rPr>
          <w:color w:val="8C41BB"/>
        </w:rPr>
        <w:t xml:space="preserve">koska välityspalkkiot ovat </w:t>
      </w:r>
      <w:r>
        <w:rPr>
          <w:color w:val="2B2D32"/>
        </w:rPr>
        <w:t xml:space="preserve">nykyään </w:t>
      </w:r>
      <w:r>
        <w:rPr>
          <w:color w:val="8C41BB"/>
        </w:rPr>
        <w:t xml:space="preserve">paljon alhaisemmat kuin 1970-luvulla, </w:t>
      </w:r>
      <w:r>
        <w:rPr>
          <w:color w:val="196956"/>
        </w:rPr>
        <w:t xml:space="preserve">arvopaperiyrityksillä </w:t>
      </w:r>
      <w:r>
        <w:t xml:space="preserve">ei ole varaa ottaa riskiä liian monen osakkeen ostamisesta. "Luulen, että </w:t>
      </w:r>
      <w:r>
        <w:t xml:space="preserve">kaikki ovat </w:t>
      </w:r>
      <w:r>
        <w:rPr>
          <w:color w:val="16C0D0"/>
        </w:rPr>
        <w:t xml:space="preserve">nykyään </w:t>
      </w:r>
      <w:r>
        <w:t xml:space="preserve">hieman epäluuloisempia", sanoo </w:t>
      </w:r>
      <w:r>
        <w:rPr>
          <w:color w:val="94C661"/>
        </w:rPr>
        <w:t xml:space="preserve">Jack Baker, Shearon Lehman Hutton Inc:n arvopaperikaupan johtaja</w:t>
      </w:r>
      <w:r>
        <w:t xml:space="preserve">. </w:t>
      </w:r>
      <w:r>
        <w:t xml:space="preserve">"Instituutiot ovat nostaneet (provisio)korkoa niin korkeaksi</w:t>
      </w:r>
      <w:r>
        <w:rPr>
          <w:color w:val="F8907D"/>
        </w:rPr>
        <w:t xml:space="preserve">, </w:t>
      </w:r>
      <w:r>
        <w:rPr>
          <w:color w:val="895E6B"/>
        </w:rPr>
        <w:t xml:space="preserve">että </w:t>
      </w:r>
      <w:r>
        <w:rPr>
          <w:color w:val="F8907D"/>
        </w:rPr>
        <w:t xml:space="preserve">pääoman riskeeraaminen on turhaa</w:t>
      </w:r>
      <w:r>
        <w:t xml:space="preserve">", sanoo </w:t>
      </w:r>
      <w:r>
        <w:rPr>
          <w:color w:val="788E95"/>
        </w:rPr>
        <w:t xml:space="preserve">Tom Gallagher, </w:t>
      </w:r>
      <w:r>
        <w:rPr>
          <w:color w:val="788E95"/>
        </w:rPr>
        <w:t xml:space="preserve">Oppenheimer &amp; Co:n institutionaalisesta kaupankäynnistä </w:t>
      </w:r>
      <w:r>
        <w:rPr>
          <w:color w:val="FB6AB8"/>
        </w:rPr>
        <w:t xml:space="preserve">vastaava </w:t>
      </w:r>
      <w:r>
        <w:rPr>
          <w:color w:val="788E95"/>
        </w:rPr>
        <w:t xml:space="preserve">varatoimitusjohtaja</w:t>
      </w:r>
      <w:r>
        <w:rPr>
          <w:color w:val="788E95"/>
        </w:rPr>
        <w:t xml:space="preserve">. </w:t>
      </w:r>
      <w:r>
        <w:t xml:space="preserve">"Miksi riskeeraisin rahaa </w:t>
      </w:r>
      <w:r>
        <w:rPr>
          <w:color w:val="576094"/>
        </w:rPr>
        <w:t xml:space="preserve">kaverin puolesta</w:t>
      </w:r>
      <w:r>
        <w:rPr>
          <w:color w:val="DB1474"/>
        </w:rPr>
        <w:t xml:space="preserve">, joka </w:t>
      </w:r>
      <w:r>
        <w:rPr>
          <w:color w:val="576094"/>
        </w:rPr>
        <w:t xml:space="preserve">maksaa </w:t>
      </w:r>
      <w:r>
        <w:rPr>
          <w:color w:val="8489AE"/>
        </w:rPr>
        <w:t xml:space="preserve">minulle </w:t>
      </w:r>
      <w:r>
        <w:rPr>
          <w:color w:val="576094"/>
        </w:rPr>
        <w:t xml:space="preserve">viisi senttiä tanssilta</w:t>
      </w:r>
      <w:r>
        <w:t xml:space="preserve">?", sanoo Gallagher. </w:t>
      </w:r>
      <w:r>
        <w:rPr>
          <w:color w:val="FBC206"/>
        </w:rPr>
        <w:t xml:space="preserve">Sinulla </w:t>
      </w:r>
      <w:r>
        <w:rPr>
          <w:color w:val="860E04"/>
        </w:rPr>
        <w:t xml:space="preserve">on </w:t>
      </w:r>
      <w:r>
        <w:rPr>
          <w:color w:val="860E04"/>
        </w:rPr>
        <w:t xml:space="preserve">vain </w:t>
      </w:r>
      <w:r>
        <w:t xml:space="preserve">riski." </w:t>
      </w:r>
      <w:r>
        <w:t xml:space="preserve">Likviditeetin puute voi johtua myös </w:t>
      </w:r>
      <w:r>
        <w:rPr>
          <w:color w:val="310106"/>
        </w:rPr>
        <w:t xml:space="preserve">osakemarkkinoiden </w:t>
      </w:r>
      <w:r>
        <w:t xml:space="preserve">"uudistuksista"</w:t>
      </w:r>
      <w:r>
        <w:t xml:space="preserve">. </w:t>
      </w:r>
      <w:r>
        <w:t xml:space="preserve">Monet kauppiaat väittävät, että </w:t>
      </w:r>
      <w:r>
        <w:rPr>
          <w:color w:val="F2CDFE"/>
        </w:rPr>
        <w:t xml:space="preserve">vuoden 1987</w:t>
      </w:r>
      <w:r>
        <w:rPr>
          <w:color w:val="6EAB9B"/>
        </w:rPr>
        <w:t xml:space="preserve"> romahduksen jälkeen käyttöön otetut </w:t>
      </w:r>
      <w:r>
        <w:t xml:space="preserve">"</w:t>
      </w:r>
      <w:r>
        <w:rPr>
          <w:color w:val="6EAB9B"/>
        </w:rPr>
        <w:t xml:space="preserve">vakuutuspolitiikat"</w:t>
      </w:r>
      <w:r>
        <w:rPr>
          <w:color w:val="6EAB9B"/>
        </w:rPr>
        <w:t xml:space="preserve">, joilla pyrittiin vähentämään </w:t>
      </w:r>
      <w:r>
        <w:rPr>
          <w:color w:val="248AD0"/>
        </w:rPr>
        <w:t xml:space="preserve">markkinoiden </w:t>
      </w:r>
      <w:r>
        <w:rPr>
          <w:color w:val="6EAB9B"/>
        </w:rPr>
        <w:t xml:space="preserve">volatiliteettia, </w:t>
      </w:r>
      <w:r>
        <w:t xml:space="preserve">pahensivat </w:t>
      </w:r>
      <w:r>
        <w:rPr>
          <w:color w:val="9E8317"/>
        </w:rPr>
        <w:t xml:space="preserve">perjantain osakkeiden romahduksen </w:t>
      </w:r>
      <w:r>
        <w:t xml:space="preserve">volatiliteettia. Juuri </w:t>
      </w:r>
      <w:r>
        <w:rPr>
          <w:color w:val="6EAB9B"/>
        </w:rPr>
        <w:t xml:space="preserve">nämä suojatoimet </w:t>
      </w:r>
      <w:r>
        <w:t xml:space="preserve">aiheuttivat sen, että </w:t>
      </w:r>
      <w:r>
        <w:rPr>
          <w:color w:val="645341"/>
        </w:rPr>
        <w:t xml:space="preserve">Standard &amp; Poor's 500 -osakeindeksin futuurisopimusten kaupankäynti pysähtyi puoleksi tunniksi </w:t>
      </w:r>
      <w:r>
        <w:rPr>
          <w:color w:val="248AD0"/>
        </w:rPr>
        <w:t xml:space="preserve">markkinoiden </w:t>
      </w:r>
      <w:r>
        <w:t xml:space="preserve">romahduksen aikana</w:t>
      </w:r>
      <w:r>
        <w:t xml:space="preserve">. </w:t>
      </w:r>
      <w:r>
        <w:t xml:space="preserve">"</w:t>
      </w:r>
      <w:r>
        <w:rPr>
          <w:color w:val="645341"/>
        </w:rPr>
        <w:t xml:space="preserve">Futuurikaupan pysähtyessä </w:t>
      </w:r>
      <w:r>
        <w:t xml:space="preserve">voit vain myydä osakkeita", </w:t>
      </w:r>
      <w:r>
        <w:t xml:space="preserve">eräs varainhoitajista sanoo </w:t>
      </w:r>
      <w:r>
        <w:t xml:space="preserve">vähentääkseen </w:t>
      </w:r>
      <w:r>
        <w:rPr>
          <w:color w:val="310106"/>
        </w:rPr>
        <w:t xml:space="preserve">osakemarkkinoiden </w:t>
      </w:r>
      <w:r>
        <w:t xml:space="preserve">altistumista. </w:t>
      </w:r>
      <w:r>
        <w:t xml:space="preserve">"</w:t>
      </w:r>
      <w:r>
        <w:t xml:space="preserve">Oli kauhea </w:t>
      </w:r>
      <w:r>
        <w:rPr>
          <w:color w:val="647A41"/>
        </w:rPr>
        <w:t xml:space="preserve">ajatus, että </w:t>
      </w:r>
      <w:r>
        <w:rPr>
          <w:color w:val="760035"/>
        </w:rPr>
        <w:t xml:space="preserve">ihmiset </w:t>
      </w:r>
      <w:r>
        <w:rPr>
          <w:color w:val="647A41"/>
        </w:rPr>
        <w:t xml:space="preserve">eivät voineet sulkea </w:t>
      </w:r>
      <w:r>
        <w:rPr>
          <w:color w:val="647A41"/>
        </w:rPr>
        <w:t xml:space="preserve">kauppojaan.</w:t>
      </w:r>
      <w:r>
        <w:t xml:space="preserve">" </w:t>
      </w:r>
      <w:r>
        <w:t xml:space="preserve">"</w:t>
      </w:r>
      <w:r>
        <w:rPr>
          <w:color w:val="647A41"/>
        </w:rPr>
        <w:t xml:space="preserve">Se</w:t>
      </w:r>
      <w:r>
        <w:t xml:space="preserve"> oli </w:t>
      </w:r>
      <w:r>
        <w:t xml:space="preserve">kuin </w:t>
      </w:r>
      <w:r>
        <w:t xml:space="preserve">lukittaisiin </w:t>
      </w:r>
      <w:r>
        <w:rPr>
          <w:color w:val="F9D7CD"/>
        </w:rPr>
        <w:t xml:space="preserve">huoneeseen gorillan kanssa </w:t>
      </w:r>
      <w:r>
        <w:t xml:space="preserve">ja sanottaisiin, että </w:t>
      </w:r>
      <w:r>
        <w:rPr>
          <w:color w:val="F9D7CD"/>
        </w:rPr>
        <w:t xml:space="preserve">siellä </w:t>
      </w:r>
      <w:r>
        <w:t xml:space="preserve">on </w:t>
      </w:r>
      <w:r>
        <w:rPr>
          <w:color w:val="876128"/>
        </w:rPr>
        <w:t xml:space="preserve">kolme uloskäyntiä"</w:t>
      </w:r>
      <w:r>
        <w:t xml:space="preserve">, sanoi eräs Chicagossa toimiva futuurikauppias. "</w:t>
      </w:r>
      <w:r>
        <w:t xml:space="preserve">Ja sitten he lisäävät: 'Muuten, kaksi </w:t>
      </w:r>
      <w:r>
        <w:rPr>
          <w:color w:val="876128"/>
        </w:rPr>
        <w:t xml:space="preserve">niistä </w:t>
      </w:r>
      <w:r>
        <w:t xml:space="preserve">on lukossa.'" "Ja </w:t>
      </w:r>
      <w:r>
        <w:t xml:space="preserve">sitten he lisäävät: 'Muuten, kaksi niistä </w:t>
      </w:r>
      <w:r>
        <w:t xml:space="preserve">on lukossa.'" </w:t>
      </w:r>
      <w:r>
        <w:rPr>
          <w:color w:val="248AD0"/>
        </w:rPr>
        <w:t xml:space="preserve">Markkinoiden </w:t>
      </w:r>
      <w:r>
        <w:t xml:space="preserve">epävakautta lisää myös se, että </w:t>
      </w:r>
      <w:r>
        <w:rPr>
          <w:color w:val="A1A711"/>
        </w:rPr>
        <w:t xml:space="preserve">yritykset </w:t>
      </w:r>
      <w:r>
        <w:t xml:space="preserve">halutaan vallata </w:t>
      </w:r>
      <w:r>
        <w:t xml:space="preserve">ostamalla suurin osa </w:t>
      </w:r>
      <w:r>
        <w:rPr>
          <w:color w:val="A1A711"/>
        </w:rPr>
        <w:t xml:space="preserve">niiden </w:t>
      </w:r>
      <w:r>
        <w:t xml:space="preserve">osakkeista. Hyvä esimerkki on </w:t>
      </w:r>
      <w:r>
        <w:rPr>
          <w:color w:val="01FB92"/>
        </w:rPr>
        <w:t xml:space="preserve">UAL Corp</w:t>
      </w:r>
      <w:r>
        <w:t xml:space="preserve">. </w:t>
      </w:r>
      <w:r>
        <w:rPr>
          <w:color w:val="01FB92"/>
        </w:rPr>
        <w:t xml:space="preserve">Lentoyhtiön </w:t>
      </w:r>
      <w:r>
        <w:t xml:space="preserve">osakkeella, jota </w:t>
      </w:r>
      <w:r>
        <w:t xml:space="preserve">pidetään sopivana ostokohteena, käytiin kauppaa hieman alle 280 dollarilla osakkeelta. Kun </w:t>
      </w:r>
      <w:r>
        <w:t xml:space="preserve">kauppa ajautui vaikeuksiin, </w:t>
      </w:r>
      <w:r>
        <w:rPr>
          <w:color w:val="FD0F31"/>
        </w:rPr>
        <w:t xml:space="preserve">osake </w:t>
      </w:r>
      <w:r>
        <w:t xml:space="preserve">laski ja </w:t>
      </w:r>
      <w:r>
        <w:t xml:space="preserve">sulkeutui </w:t>
      </w:r>
      <w:r>
        <w:rPr>
          <w:color w:val="BE8485"/>
        </w:rPr>
        <w:t xml:space="preserve">eilen </w:t>
      </w:r>
      <w:r>
        <w:t xml:space="preserve">198 dollariin. </w:t>
      </w:r>
      <w:r>
        <w:rPr>
          <w:color w:val="120104"/>
        </w:rPr>
        <w:t xml:space="preserve">UAL:n </w:t>
      </w:r>
      <w:r>
        <w:rPr>
          <w:color w:val="C660FB"/>
        </w:rPr>
        <w:t xml:space="preserve">osakkeilla </w:t>
      </w:r>
      <w:r>
        <w:t xml:space="preserve">käydään nyt todennäköisesti kauppaa lähempänä </w:t>
      </w:r>
      <w:r>
        <w:rPr>
          <w:color w:val="C660FB"/>
        </w:rPr>
        <w:t xml:space="preserve">niiden </w:t>
      </w:r>
      <w:r>
        <w:t xml:space="preserve">arvoa, joka perustuu </w:t>
      </w:r>
      <w:r>
        <w:rPr>
          <w:color w:val="01FB92"/>
        </w:rPr>
        <w:t xml:space="preserve">yhtiön</w:t>
      </w:r>
      <w:r>
        <w:t xml:space="preserve"> tulokseen</w:t>
      </w:r>
      <w:r>
        <w:t xml:space="preserve">. </w:t>
      </w:r>
      <w:r>
        <w:t xml:space="preserve">Sitä vastoin äkilliset hinnanmuutokset eivät todennäköisesti johdu </w:t>
      </w:r>
      <w:r>
        <w:rPr>
          <w:color w:val="D48958"/>
        </w:rPr>
        <w:t xml:space="preserve">perinteisistä </w:t>
      </w:r>
      <w:r>
        <w:rPr>
          <w:color w:val="D48958"/>
        </w:rPr>
        <w:t xml:space="preserve">osta ja pidä -sijoittajista</w:t>
      </w:r>
      <w:r>
        <w:t xml:space="preserve">. </w:t>
      </w:r>
      <w:r>
        <w:rPr>
          <w:color w:val="C3C1BE"/>
        </w:rPr>
        <w:t xml:space="preserve">Delphi Management Inc:tä johtava, </w:t>
      </w:r>
      <w:r>
        <w:rPr>
          <w:color w:val="C3C1BE"/>
        </w:rPr>
        <w:t xml:space="preserve">arvostukseen keskittyvä varainhoitaja Scott Black huomauttaa</w:t>
      </w:r>
      <w:r>
        <w:t xml:space="preserve">, että </w:t>
      </w:r>
      <w:r>
        <w:rPr>
          <w:color w:val="1167D9"/>
        </w:rPr>
        <w:t xml:space="preserve">perustekijöiden mukaan sijoittaville </w:t>
      </w:r>
      <w:r>
        <w:t xml:space="preserve">"osakkeen arvo ei muutu niin paljon päivästä toiseen".</w:t>
      </w:r>
      <w:r>
        <w:t xml:space="preserve"> Joidenkin asiantuntijoiden mukaan osakemarkkinat eivät ole niin epävakaat kuin yleisesti uskotaan. </w:t>
      </w:r>
      <w:r>
        <w:rPr>
          <w:color w:val="B7D802"/>
        </w:rPr>
        <w:t xml:space="preserve">Vanderbiltin yliopiston rahoituksen professori Hans Stoll </w:t>
      </w:r>
      <w:r>
        <w:t xml:space="preserve">väittää, että </w:t>
      </w:r>
      <w:r>
        <w:rPr>
          <w:color w:val="826392"/>
        </w:rPr>
        <w:t xml:space="preserve">Yhdysvaltojen markkinoiden nykyinen volatiliteetti </w:t>
      </w:r>
      <w:r>
        <w:t xml:space="preserve">on vähäpätöinen verrattuna 1930-luvun tilanteeseen, joka oli vuosikymmeniä ennen optioiden ja futuurien kaltaisten johdannaisten käyttöönottoa. "En vain voi uskoa, että rahoitusmarkkinoiden innovaatiot voisivat aiheuttaa </w:t>
      </w:r>
      <w:r>
        <w:rPr>
          <w:color w:val="826392"/>
        </w:rPr>
        <w:t xml:space="preserve">tällaista epävakautta"</w:t>
      </w:r>
      <w:r>
        <w:t xml:space="preserve">, hän sanoo. Robert D. </w:t>
      </w:r>
      <w:r>
        <w:rPr>
          <w:color w:val="B29869"/>
        </w:rPr>
        <w:t xml:space="preserve">First Quadrant </w:t>
      </w:r>
      <w:r>
        <w:rPr>
          <w:color w:val="5E7A6A"/>
        </w:rPr>
        <w:t xml:space="preserve">-yhtiön </w:t>
      </w:r>
      <w:r>
        <w:t xml:space="preserve">johtaja Arnott kommentoi</w:t>
      </w:r>
      <w:r>
        <w:rPr>
          <w:color w:val="5E7A6A"/>
        </w:rPr>
        <w:t xml:space="preserve">, että </w:t>
      </w:r>
      <w:r>
        <w:rPr>
          <w:color w:val="310106"/>
        </w:rPr>
        <w:t xml:space="preserve">New Yorkin pörssin </w:t>
      </w:r>
      <w:r>
        <w:t xml:space="preserve">päivittäinen volatiliteetti oli </w:t>
      </w:r>
      <w:r>
        <w:rPr>
          <w:color w:val="9E8317"/>
        </w:rPr>
        <w:t xml:space="preserve">perjantain levottomuutta edeltävinä </w:t>
      </w:r>
      <w:r>
        <w:t xml:space="preserve">viikkoina ollut </w:t>
      </w:r>
      <w:r>
        <w:t xml:space="preserve">"historiallisen alhainen". </w:t>
      </w:r>
      <w:r>
        <w:rPr>
          <w:color w:val="8BE7FC"/>
        </w:rPr>
        <w:t xml:space="preserve">Joillakin ihmisillä on taipumus </w:t>
      </w:r>
      <w:r>
        <w:t xml:space="preserve">unohtaa, että </w:t>
      </w:r>
      <w:r>
        <w:rPr>
          <w:color w:val="76E0C1"/>
        </w:rPr>
        <w:t xml:space="preserve">50 pisteen muutos </w:t>
      </w:r>
      <w:r>
        <w:t xml:space="preserve">on prosenttiyksikön verran pienempi kuin </w:t>
      </w:r>
      <w:r>
        <w:rPr>
          <w:color w:val="BACFA7"/>
        </w:rPr>
        <w:t xml:space="preserve">ennen, </w:t>
      </w:r>
      <w:r>
        <w:rPr>
          <w:color w:val="BACFA7"/>
        </w:rPr>
        <w:t xml:space="preserve">kun </w:t>
      </w:r>
      <w:r>
        <w:t xml:space="preserve">osakemarkkinat olivat pienemmät. </w:t>
      </w:r>
      <w:r>
        <w:rPr>
          <w:color w:val="462C36"/>
        </w:rPr>
        <w:t xml:space="preserve">New Yorkin pörssin </w:t>
      </w:r>
      <w:r>
        <w:rPr>
          <w:color w:val="11BA09"/>
        </w:rPr>
        <w:t xml:space="preserve">puheenjohtaja John J. Phelan Jr. </w:t>
      </w:r>
      <w:r>
        <w:t xml:space="preserve">korostaa, että "vuodet 1988 ja 1989 olivat kaksi epävakainta vuotta 30 tai 40 viime vuoteen". Viime viikon kaltaisten nopeiden osakemarkkinoiden liikkeiden aikana </w:t>
      </w:r>
      <w:r>
        <w:rPr>
          <w:color w:val="F5D2A8"/>
        </w:rPr>
        <w:t xml:space="preserve">Phelanin </w:t>
      </w:r>
      <w:r>
        <w:rPr>
          <w:color w:val="65407D"/>
        </w:rPr>
        <w:t xml:space="preserve">mainitsema </w:t>
      </w:r>
      <w:r>
        <w:rPr>
          <w:color w:val="65407D"/>
        </w:rPr>
        <w:t xml:space="preserve">alhainen keskimääräinen volatiliteetti </w:t>
      </w:r>
      <w:r>
        <w:t xml:space="preserve">ei kuitenkaan </w:t>
      </w:r>
      <w:r>
        <w:t xml:space="preserve">lohduta. Wharton Schoolin rahoitusalan professori Sanford Grossman väittää lisäksi, että osakekurssien epävakaat hyppäykset jatkuvat niin kauan kuin likviditeetti on jäljessä sellaisten </w:t>
      </w:r>
      <w:r>
        <w:rPr>
          <w:color w:val="03422C"/>
        </w:rPr>
        <w:t xml:space="preserve">instituutioiden </w:t>
      </w:r>
      <w:r>
        <w:t xml:space="preserve">kyltymättömistä vaatimuksista, </w:t>
      </w:r>
      <w:r>
        <w:rPr>
          <w:color w:val="72A46E"/>
        </w:rPr>
        <w:t xml:space="preserve">jotka </w:t>
      </w:r>
      <w:r>
        <w:rPr>
          <w:color w:val="03422C"/>
        </w:rPr>
        <w:t xml:space="preserve">"</w:t>
      </w:r>
      <w:r>
        <w:rPr>
          <w:color w:val="03422C"/>
        </w:rPr>
        <w:t xml:space="preserve">voivat vain astua esiin ja sanoa: 'Minulla on miljardin dollarin arvosta osakkeita myytävänä</w:t>
      </w:r>
      <w:r>
        <w:t xml:space="preserve">'". Joidenkin mielestä likviditeetin tavoittelu on turhaa. </w:t>
      </w:r>
      <w:r>
        <w:rPr>
          <w:color w:val="128EAC"/>
        </w:rPr>
        <w:t xml:space="preserve">John Maynard Keynes </w:t>
      </w:r>
      <w:r>
        <w:t xml:space="preserve">kirjoitti vuonna 1936, että </w:t>
      </w:r>
      <w:r>
        <w:t xml:space="preserve">"mikään ortodoksisen rahoituksen periaate ei ole epäsosiaalisempi kuin </w:t>
      </w:r>
      <w:r>
        <w:rPr>
          <w:color w:val="47545E"/>
        </w:rPr>
        <w:t xml:space="preserve">likviditeettifetisismi</w:t>
      </w:r>
      <w:r>
        <w:t xml:space="preserve">". </w:t>
      </w:r>
      <w:r>
        <w:rPr>
          <w:color w:val="47545E"/>
        </w:rPr>
        <w:t xml:space="preserve">Tämä </w:t>
      </w:r>
      <w:r>
        <w:t xml:space="preserve">johtaa siihen, </w:t>
      </w:r>
      <w:r>
        <w:rPr>
          <w:color w:val="A14D12"/>
        </w:rPr>
        <w:t xml:space="preserve">että </w:t>
      </w:r>
      <w:r>
        <w:rPr>
          <w:color w:val="B95C69"/>
        </w:rPr>
        <w:t xml:space="preserve">sijoittajat keskittyvät </w:t>
      </w:r>
      <w:r>
        <w:rPr>
          <w:color w:val="C4C8FA"/>
        </w:rPr>
        <w:t xml:space="preserve">lyhyen aikavälin hintaliikkeisiin - hän kutsui </w:t>
      </w:r>
      <w:r>
        <w:rPr>
          <w:color w:val="372A55"/>
        </w:rPr>
        <w:t xml:space="preserve">sitä </w:t>
      </w:r>
      <w:r>
        <w:rPr>
          <w:color w:val="C4C8FA"/>
        </w:rPr>
        <w:t xml:space="preserve">"box, box, move" - pikemminkin kuin pitkän aikavälin perusarvoihin</w:t>
      </w:r>
      <w:r>
        <w:t xml:space="preserve">. James A. White osallistui tämän artikkelin kirjoittamiseen.</w:t>
      </w:r>
    </w:p>
    <w:p>
      <w:r>
        <w:rPr>
          <w:b/>
        </w:rPr>
        <w:t xml:space="preserve">Asiakirjan numero 1760</w:t>
      </w:r>
    </w:p>
    <w:p>
      <w:r>
        <w:rPr>
          <w:b/>
        </w:rPr>
        <w:t xml:space="preserve">Asiakirjan tunniste: wsj2058-001</w:t>
      </w:r>
    </w:p>
    <w:p>
      <w:r>
        <w:rPr>
          <w:color w:val="310106"/>
        </w:rPr>
        <w:t xml:space="preserve">Kansallinen ilmailu- ja avaruushallinto (NASA) </w:t>
      </w:r>
      <w:r>
        <w:t xml:space="preserve">ilmoitti, </w:t>
      </w:r>
      <w:r>
        <w:t xml:space="preserve">että </w:t>
      </w:r>
      <w:r>
        <w:rPr>
          <w:color w:val="FB5514"/>
        </w:rPr>
        <w:t xml:space="preserve">tietokonevirus </w:t>
      </w:r>
      <w:r>
        <w:t xml:space="preserve">on saastuttanut </w:t>
      </w:r>
      <w:r>
        <w:rPr>
          <w:color w:val="04640D"/>
        </w:rPr>
        <w:t xml:space="preserve">yhden </w:t>
      </w:r>
      <w:r>
        <w:rPr>
          <w:color w:val="FEFB0A"/>
        </w:rPr>
        <w:t xml:space="preserve">sen </w:t>
      </w:r>
      <w:r>
        <w:rPr>
          <w:color w:val="04640D"/>
        </w:rPr>
        <w:t xml:space="preserve">tietokoneverkoista </w:t>
      </w:r>
      <w:r>
        <w:t xml:space="preserve">ja levittää ydinaseiden vastaisia viestejä </w:t>
      </w:r>
      <w:r>
        <w:rPr>
          <w:color w:val="E115C0"/>
        </w:rPr>
        <w:t xml:space="preserve">Galileo-avaruusluotaimesta, </w:t>
      </w:r>
      <w:r>
        <w:rPr>
          <w:color w:val="00587F"/>
        </w:rPr>
        <w:t xml:space="preserve">joka on </w:t>
      </w:r>
      <w:r>
        <w:rPr>
          <w:color w:val="E115C0"/>
        </w:rPr>
        <w:t xml:space="preserve">määrä </w:t>
      </w:r>
      <w:r>
        <w:rPr>
          <w:color w:val="E115C0"/>
        </w:rPr>
        <w:t xml:space="preserve">laukaista </w:t>
      </w:r>
      <w:r>
        <w:rPr>
          <w:color w:val="0BC582"/>
        </w:rPr>
        <w:t xml:space="preserve">tänään</w:t>
      </w:r>
      <w:r>
        <w:t xml:space="preserve">. </w:t>
      </w:r>
      <w:r>
        <w:rPr>
          <w:color w:val="FEB8C8"/>
        </w:rPr>
        <w:t xml:space="preserve">NASA:n tiedottaja Charles Redmond </w:t>
      </w:r>
      <w:r>
        <w:t xml:space="preserve">sanoi, että </w:t>
      </w:r>
      <w:r>
        <w:rPr>
          <w:color w:val="310106"/>
        </w:rPr>
        <w:t xml:space="preserve">virasto </w:t>
      </w:r>
      <w:r>
        <w:t xml:space="preserve">löysi </w:t>
      </w:r>
      <w:r>
        <w:rPr>
          <w:color w:val="FB5514"/>
        </w:rPr>
        <w:t xml:space="preserve">viruksen </w:t>
      </w:r>
      <w:r>
        <w:rPr>
          <w:color w:val="9E8317"/>
        </w:rPr>
        <w:t xml:space="preserve">maanantaina </w:t>
      </w:r>
      <w:r>
        <w:rPr>
          <w:color w:val="01190F"/>
        </w:rPr>
        <w:t xml:space="preserve">tietoverkkojen joukosta, jota kutsutaan yhteisesti Internetiksi, </w:t>
      </w:r>
      <w:r>
        <w:t xml:space="preserve">ja arvioi, </w:t>
      </w:r>
      <w:r>
        <w:t xml:space="preserve">että 100 yliopistokeskusta on saanut tartunnan </w:t>
      </w:r>
      <w:r>
        <w:rPr>
          <w:color w:val="847D81"/>
        </w:rPr>
        <w:t xml:space="preserve">tänään. </w:t>
      </w:r>
      <w:r>
        <w:t xml:space="preserve">Vaikka </w:t>
      </w:r>
      <w:r>
        <w:rPr>
          <w:color w:val="04640D"/>
        </w:rPr>
        <w:t xml:space="preserve">verkko </w:t>
      </w:r>
      <w:r>
        <w:t xml:space="preserve">ei olekaan yhteydessä </w:t>
      </w:r>
      <w:r>
        <w:rPr>
          <w:color w:val="58018B"/>
        </w:rPr>
        <w:t xml:space="preserve">tietokonejärjestelmiin, </w:t>
      </w:r>
      <w:r>
        <w:rPr>
          <w:color w:val="B70639"/>
        </w:rPr>
        <w:t xml:space="preserve">jotka </w:t>
      </w:r>
      <w:r>
        <w:rPr>
          <w:color w:val="58018B"/>
        </w:rPr>
        <w:t xml:space="preserve">ohjaavat </w:t>
      </w:r>
      <w:r>
        <w:rPr>
          <w:color w:val="703B01"/>
        </w:rPr>
        <w:t xml:space="preserve">Galileo-avaruusalusta </w:t>
      </w:r>
      <w:r>
        <w:rPr>
          <w:color w:val="58018B"/>
        </w:rPr>
        <w:t xml:space="preserve">tai </w:t>
      </w:r>
      <w:r>
        <w:rPr>
          <w:color w:val="F7F1DF"/>
        </w:rPr>
        <w:t xml:space="preserve">avaruussukkulaa</w:t>
      </w:r>
      <w:r>
        <w:t xml:space="preserve">, osa </w:t>
      </w:r>
      <w:r>
        <w:rPr>
          <w:color w:val="04640D"/>
        </w:rPr>
        <w:t xml:space="preserve">verkosta </w:t>
      </w:r>
      <w:r>
        <w:t xml:space="preserve">analysoi </w:t>
      </w:r>
      <w:r>
        <w:rPr>
          <w:color w:val="E115C0"/>
        </w:rPr>
        <w:t xml:space="preserve">avaruusaluksen </w:t>
      </w:r>
      <w:r>
        <w:t xml:space="preserve">tietoja </w:t>
      </w:r>
      <w:r>
        <w:t xml:space="preserve">laukaisun jälkeen. </w:t>
      </w:r>
      <w:r>
        <w:rPr>
          <w:color w:val="FEB8C8"/>
        </w:rPr>
        <w:t xml:space="preserve">Redmondin </w:t>
      </w:r>
      <w:r>
        <w:t xml:space="preserve">mukaan </w:t>
      </w:r>
      <w:r>
        <w:rPr>
          <w:color w:val="FB5514"/>
        </w:rPr>
        <w:t xml:space="preserve">tunkeutuja </w:t>
      </w:r>
      <w:r>
        <w:t xml:space="preserve">ei ole toistaiseksi aiheuttanut vahinkoa, mutta </w:t>
      </w:r>
      <w:r>
        <w:rPr>
          <w:color w:val="310106"/>
        </w:rPr>
        <w:t xml:space="preserve">toimisto </w:t>
      </w:r>
      <w:r>
        <w:t xml:space="preserve">on huolissaan siitä, että "todelliset tiedot voidaan korvata hölynpölyllä". Hän arvioi, että </w:t>
      </w:r>
      <w:r>
        <w:rPr>
          <w:color w:val="118B8A"/>
        </w:rPr>
        <w:t xml:space="preserve">tietoturva-asiantuntijalta </w:t>
      </w:r>
      <w:r>
        <w:t xml:space="preserve">voisi kestää päivän </w:t>
      </w:r>
      <w:r>
        <w:t xml:space="preserve">poistaa </w:t>
      </w:r>
      <w:r>
        <w:rPr>
          <w:color w:val="FB5514"/>
        </w:rPr>
        <w:t xml:space="preserve">virus </w:t>
      </w:r>
      <w:r>
        <w:rPr>
          <w:color w:val="04640D"/>
        </w:rPr>
        <w:t xml:space="preserve">tietoverkosta</w:t>
      </w:r>
      <w:r>
        <w:t xml:space="preserve">. </w:t>
      </w:r>
      <w:r>
        <w:t xml:space="preserve">Toistaiseksi </w:t>
      </w:r>
      <w:r>
        <w:rPr>
          <w:color w:val="FB5514"/>
        </w:rPr>
        <w:t xml:space="preserve">tunkeutuja, joka on yksi laajimmista </w:t>
      </w:r>
      <w:r>
        <w:rPr>
          <w:color w:val="FB5514"/>
        </w:rPr>
        <w:t xml:space="preserve">tutkimusverkkoon </w:t>
      </w:r>
      <w:r>
        <w:rPr>
          <w:color w:val="FB5514"/>
        </w:rPr>
        <w:t xml:space="preserve">koskaan </w:t>
      </w:r>
      <w:r>
        <w:rPr>
          <w:color w:val="FB5514"/>
        </w:rPr>
        <w:t xml:space="preserve">hyökänneistä</w:t>
      </w:r>
      <w:r>
        <w:t xml:space="preserve">, näyttää hyökänneen vain </w:t>
      </w:r>
      <w:r>
        <w:rPr>
          <w:color w:val="FCB164"/>
        </w:rPr>
        <w:t xml:space="preserve">Digital Equipment Corp:</w:t>
      </w:r>
      <w:r>
        <w:t xml:space="preserve">n laitteistoon</w:t>
      </w:r>
      <w:r>
        <w:rPr>
          <w:color w:val="796EE6"/>
        </w:rPr>
        <w:t xml:space="preserve">, joka </w:t>
      </w:r>
      <w:r>
        <w:rPr>
          <w:color w:val="FCB164"/>
        </w:rPr>
        <w:t xml:space="preserve">käyttää Digitalin VAX/VMS-käyttöjärjestelmää</w:t>
      </w:r>
      <w:r>
        <w:t xml:space="preserve">. </w:t>
      </w:r>
      <w:r>
        <w:rPr>
          <w:color w:val="FB5514"/>
        </w:rPr>
        <w:t xml:space="preserve">Viruksella </w:t>
      </w:r>
      <w:r>
        <w:t xml:space="preserve">ei ole mitään yhteistä </w:t>
      </w:r>
      <w:r>
        <w:rPr>
          <w:color w:val="000D2C"/>
        </w:rPr>
        <w:t xml:space="preserve">tunnetun viruksen kanssa</w:t>
      </w:r>
      <w:r>
        <w:rPr>
          <w:color w:val="53495F"/>
        </w:rPr>
        <w:t xml:space="preserve">, joka </w:t>
      </w:r>
      <w:r>
        <w:rPr>
          <w:color w:val="000D2C"/>
        </w:rPr>
        <w:t xml:space="preserve">viime vuonna hyökkäsi </w:t>
      </w:r>
      <w:r>
        <w:rPr>
          <w:color w:val="F95475"/>
        </w:rPr>
        <w:t xml:space="preserve">Arpanetiin, paljon suurempaan verkkoon, jota </w:t>
      </w:r>
      <w:r>
        <w:rPr>
          <w:color w:val="F95475"/>
        </w:rPr>
        <w:t xml:space="preserve">tutkijat käyttävät </w:t>
      </w:r>
      <w:r>
        <w:rPr>
          <w:color w:val="F95475"/>
        </w:rPr>
        <w:t xml:space="preserve">yliopistoissa, laboratorioissa ja valtion virastoissa ympäri maailmaa</w:t>
      </w:r>
      <w:r>
        <w:t xml:space="preserve">. </w:t>
      </w:r>
      <w:r>
        <w:rPr>
          <w:color w:val="FEB8C8"/>
        </w:rPr>
        <w:t xml:space="preserve">Redmondin mukaan </w:t>
      </w:r>
      <w:r>
        <w:rPr>
          <w:color w:val="FB5514"/>
        </w:rPr>
        <w:t xml:space="preserve">NASAan hyökännyttä </w:t>
      </w:r>
      <w:r>
        <w:rPr>
          <w:color w:val="FB5514"/>
        </w:rPr>
        <w:t xml:space="preserve">virusta kutsutaan </w:t>
      </w:r>
      <w:r>
        <w:t xml:space="preserve">tietoturvajargonissa tietokonemadoksi</w:t>
      </w:r>
      <w:r>
        <w:t xml:space="preserve">. Mato asuu tietokoneen käyttöjärjestelmässä ja leviää muihin verkkoon liitettyihin tietokoneisiin. </w:t>
      </w:r>
      <w:r>
        <w:rPr>
          <w:color w:val="FEB8C8"/>
        </w:rPr>
        <w:t xml:space="preserve">Redmondin </w:t>
      </w:r>
      <w:r>
        <w:t xml:space="preserve">mukaan </w:t>
      </w:r>
      <w:r>
        <w:rPr>
          <w:color w:val="FB5514"/>
        </w:rPr>
        <w:t xml:space="preserve">Galileo-mato </w:t>
      </w:r>
      <w:r>
        <w:t xml:space="preserve">näyttää syntyneen Ranskassa sijaitsevalla tietokoneella, joka on yhteydessä </w:t>
      </w:r>
      <w:r>
        <w:rPr>
          <w:color w:val="4F584E"/>
        </w:rPr>
        <w:t xml:space="preserve">NASAn </w:t>
      </w:r>
      <w:r>
        <w:rPr>
          <w:color w:val="DE98FD"/>
        </w:rPr>
        <w:t xml:space="preserve">Space Physics Analysis </w:t>
      </w:r>
      <w:r>
        <w:rPr>
          <w:color w:val="98A088"/>
        </w:rPr>
        <w:t xml:space="preserve">Networkiin</w:t>
      </w:r>
      <w:r>
        <w:rPr>
          <w:color w:val="DE98FD"/>
        </w:rPr>
        <w:t xml:space="preserve"> (SPAN)</w:t>
      </w:r>
      <w:r>
        <w:t xml:space="preserve">. </w:t>
      </w:r>
      <w:r>
        <w:rPr>
          <w:color w:val="310106"/>
        </w:rPr>
        <w:t xml:space="preserve">NASA:n </w:t>
      </w:r>
      <w:r>
        <w:t xml:space="preserve">mukaan </w:t>
      </w:r>
      <w:r>
        <w:rPr>
          <w:color w:val="FB5514"/>
        </w:rPr>
        <w:t xml:space="preserve">Galileo-mato </w:t>
      </w:r>
      <w:r>
        <w:t xml:space="preserve">ei ole vielä saastuttanut </w:t>
      </w:r>
      <w:r>
        <w:rPr>
          <w:color w:val="5C5300"/>
        </w:rPr>
        <w:t xml:space="preserve">sen </w:t>
      </w:r>
      <w:r>
        <w:rPr>
          <w:color w:val="248AD0"/>
        </w:rPr>
        <w:t xml:space="preserve">tai </w:t>
      </w:r>
      <w:r>
        <w:rPr>
          <w:color w:val="9F6551"/>
        </w:rPr>
        <w:t xml:space="preserve">muiden valtion virastojen </w:t>
      </w:r>
      <w:r>
        <w:rPr>
          <w:color w:val="248AD0"/>
        </w:rPr>
        <w:t xml:space="preserve">tietokoneita, </w:t>
      </w:r>
      <w:r>
        <w:t xml:space="preserve">koska </w:t>
      </w:r>
      <w:r>
        <w:rPr>
          <w:color w:val="BCFEC6"/>
        </w:rPr>
        <w:t xml:space="preserve">ne </w:t>
      </w:r>
      <w:r>
        <w:rPr>
          <w:color w:val="BCFEC6"/>
        </w:rPr>
        <w:t xml:space="preserve">ovat muuttaneet </w:t>
      </w:r>
      <w:r>
        <w:rPr>
          <w:color w:val="2B1B04"/>
        </w:rPr>
        <w:t xml:space="preserve">järjestelmiään </w:t>
      </w:r>
      <w:r>
        <w:rPr>
          <w:color w:val="B5AFC4"/>
        </w:rPr>
        <w:t xml:space="preserve">madon torjumiseksi</w:t>
      </w:r>
      <w:r>
        <w:t xml:space="preserve">. </w:t>
      </w:r>
      <w:r>
        <w:rPr>
          <w:color w:val="FEB8C8"/>
        </w:rPr>
        <w:t xml:space="preserve">Redmondin </w:t>
      </w:r>
      <w:r>
        <w:t xml:space="preserve">mukaan </w:t>
      </w:r>
      <w:r>
        <w:rPr>
          <w:color w:val="FB5514"/>
        </w:rPr>
        <w:t xml:space="preserve">mato </w:t>
      </w:r>
      <w:r>
        <w:t xml:space="preserve">on </w:t>
      </w:r>
      <w:r>
        <w:t xml:space="preserve">kuitenkin </w:t>
      </w:r>
      <w:r>
        <w:t xml:space="preserve">tartuttanut </w:t>
      </w:r>
      <w:r>
        <w:rPr>
          <w:color w:val="D4C67A"/>
        </w:rPr>
        <w:t xml:space="preserve">yliopistoja, jotka </w:t>
      </w:r>
      <w:r>
        <w:rPr>
          <w:color w:val="D4C67A"/>
        </w:rPr>
        <w:t xml:space="preserve">eivät ole tehneet </w:t>
      </w:r>
      <w:r>
        <w:rPr>
          <w:color w:val="C2A393"/>
        </w:rPr>
        <w:t xml:space="preserve">tällaisia muutoksia</w:t>
      </w:r>
      <w:r>
        <w:t xml:space="preserve">. </w:t>
      </w:r>
      <w:r>
        <w:rPr>
          <w:color w:val="6A3A35"/>
        </w:rPr>
        <w:t xml:space="preserve">Computerworld-lehden </w:t>
      </w:r>
      <w:r>
        <w:rPr>
          <w:color w:val="0232FD"/>
        </w:rPr>
        <w:t xml:space="preserve">päätoimittaja </w:t>
      </w:r>
      <w:r>
        <w:rPr>
          <w:color w:val="0232FD"/>
        </w:rPr>
        <w:t xml:space="preserve">Michael Alexander </w:t>
      </w:r>
      <w:r>
        <w:t xml:space="preserve">kertoi saaneensa tietää, että </w:t>
      </w:r>
      <w:r>
        <w:rPr>
          <w:color w:val="FB5514"/>
        </w:rPr>
        <w:t xml:space="preserve">mato pääsee </w:t>
      </w:r>
      <w:r>
        <w:t xml:space="preserve">tietokonekeskukseen etsimällä </w:t>
      </w:r>
      <w:r>
        <w:rPr>
          <w:color w:val="BA6801"/>
        </w:rPr>
        <w:t xml:space="preserve">yksinkertaisia salasanoja - esimerkiksi </w:t>
      </w:r>
      <w:r>
        <w:rPr>
          <w:color w:val="168E5C"/>
        </w:rPr>
        <w:t xml:space="preserve">sellaisia</w:t>
      </w:r>
      <w:r>
        <w:rPr>
          <w:color w:val="16C0D0"/>
        </w:rPr>
        <w:t xml:space="preserve">, jotka ovat </w:t>
      </w:r>
      <w:r>
        <w:rPr>
          <w:color w:val="168E5C"/>
        </w:rPr>
        <w:t xml:space="preserve">samat kuin käyttäjän nimi</w:t>
      </w:r>
      <w:r>
        <w:t xml:space="preserve">. </w:t>
      </w:r>
      <w:r>
        <w:t xml:space="preserve">Jos </w:t>
      </w:r>
      <w:r>
        <w:rPr>
          <w:color w:val="FB5514"/>
        </w:rPr>
        <w:t xml:space="preserve">mato </w:t>
      </w:r>
      <w:r>
        <w:t xml:space="preserve">löytää </w:t>
      </w:r>
      <w:r>
        <w:rPr>
          <w:color w:val="BA6801"/>
        </w:rPr>
        <w:t xml:space="preserve">ne </w:t>
      </w:r>
      <w:r>
        <w:t xml:space="preserve">ja pääsee järjestelmään, käyttäjän kirjautuessa sisään näytölle ilmestyy teksti "Worms against nuclear killers...".</w:t>
      </w:r>
      <w:r>
        <w:t xml:space="preserve"> Julistetaan rauhan aikaa kaikille samalla kun valmistaudutaan sotaan." Lisäksi </w:t>
      </w:r>
      <w:r>
        <w:rPr>
          <w:color w:val="FB5514"/>
        </w:rPr>
        <w:t xml:space="preserve">mato </w:t>
      </w:r>
      <w:r>
        <w:t xml:space="preserve">lähettää </w:t>
      </w:r>
      <w:r>
        <w:rPr>
          <w:color w:val="0232FD"/>
        </w:rPr>
        <w:t xml:space="preserve">Alexanderin </w:t>
      </w:r>
      <w:r>
        <w:t xml:space="preserve">mukaan </w:t>
      </w:r>
      <w:r>
        <w:t xml:space="preserve">outoja viestejä keskuksen muille tietokoneille - viestejä kuten "George Orwell oli optimisti" tai "Älä ruoki lepakoita tänä iltana". </w:t>
      </w:r>
      <w:r>
        <w:rPr>
          <w:color w:val="FB5514"/>
        </w:rPr>
        <w:t xml:space="preserve">Mato </w:t>
      </w:r>
      <w:r>
        <w:t xml:space="preserve">etsii myös </w:t>
      </w:r>
      <w:r>
        <w:rPr>
          <w:color w:val="C62100"/>
        </w:rPr>
        <w:t xml:space="preserve">yksinkertaisia salasanoja, jotka </w:t>
      </w:r>
      <w:r>
        <w:rPr>
          <w:color w:val="C62100"/>
        </w:rPr>
        <w:t xml:space="preserve">antavat käyttäjälle enemmän oikeuksia</w:t>
      </w:r>
      <w:r>
        <w:t xml:space="preserve">. </w:t>
      </w:r>
      <w:r>
        <w:rPr>
          <w:color w:val="C62100"/>
        </w:rPr>
        <w:t xml:space="preserve">Salasanat </w:t>
      </w:r>
      <w:r>
        <w:t xml:space="preserve">ovat osa </w:t>
      </w:r>
      <w:r>
        <w:rPr>
          <w:color w:val="233809"/>
        </w:rPr>
        <w:t xml:space="preserve">järjestelmäohjelmistoa, kun se </w:t>
      </w:r>
      <w:r>
        <w:t xml:space="preserve">asennetaan, mutta ne on tarkoitus korvata muilla salasanoilla heti, kun järjestelmä otetaan käyttöön. </w:t>
      </w:r>
      <w:r>
        <w:rPr>
          <w:color w:val="0232FD"/>
        </w:rPr>
        <w:t xml:space="preserve">Alexander </w:t>
      </w:r>
      <w:r>
        <w:t xml:space="preserve">sanoi, että jos </w:t>
      </w:r>
      <w:r>
        <w:rPr>
          <w:color w:val="FB5514"/>
        </w:rPr>
        <w:t xml:space="preserve">mato </w:t>
      </w:r>
      <w:r>
        <w:t xml:space="preserve">löytää </w:t>
      </w:r>
      <w:r>
        <w:t xml:space="preserve">yhden </w:t>
      </w:r>
      <w:r>
        <w:rPr>
          <w:color w:val="C62100"/>
        </w:rPr>
        <w:t xml:space="preserve">näistä salasanoista, se </w:t>
      </w:r>
      <w:r>
        <w:t xml:space="preserve">esimerkiksi vaihtaa </w:t>
      </w:r>
      <w:r>
        <w:rPr>
          <w:color w:val="42083B"/>
        </w:rPr>
        <w:t xml:space="preserve">käyttäjien salasanat satunnaislukujen sarjaksi ja </w:t>
      </w:r>
      <w:r>
        <w:t xml:space="preserve">estää </w:t>
      </w:r>
      <w:r>
        <w:rPr>
          <w:color w:val="82785D"/>
        </w:rPr>
        <w:t xml:space="preserve">käyttäjiä kirjautumasta </w:t>
      </w:r>
      <w:r>
        <w:t xml:space="preserve">verkkoon. </w:t>
      </w:r>
      <w:r>
        <w:rPr>
          <w:color w:val="310106"/>
        </w:rPr>
        <w:t xml:space="preserve">NASA </w:t>
      </w:r>
      <w:r>
        <w:t xml:space="preserve">arvioi, että </w:t>
      </w:r>
      <w:r>
        <w:rPr>
          <w:color w:val="023087"/>
        </w:rPr>
        <w:t xml:space="preserve">noin neljä </w:t>
      </w:r>
      <w:r>
        <w:t xml:space="preserve">tietokonekeskusta </w:t>
      </w:r>
      <w:r>
        <w:t xml:space="preserve">sai tartunnan </w:t>
      </w:r>
      <w:r>
        <w:rPr>
          <w:color w:val="9E8317"/>
        </w:rPr>
        <w:t xml:space="preserve">maanantaina. </w:t>
      </w:r>
      <w:r>
        <w:rPr>
          <w:color w:val="023087"/>
        </w:rPr>
        <w:t xml:space="preserve">Määrä </w:t>
      </w:r>
      <w:r>
        <w:t xml:space="preserve">nousi </w:t>
      </w:r>
      <w:r>
        <w:rPr>
          <w:color w:val="B7DAD2"/>
        </w:rPr>
        <w:t xml:space="preserve">eilen </w:t>
      </w:r>
      <w:r>
        <w:t xml:space="preserve">40:een, ja sen </w:t>
      </w:r>
      <w:r>
        <w:t xml:space="preserve">odotetaan nousevan </w:t>
      </w:r>
      <w:r>
        <w:rPr>
          <w:color w:val="847D81"/>
        </w:rPr>
        <w:t xml:space="preserve">tänään </w:t>
      </w:r>
      <w:r>
        <w:t xml:space="preserve">100:aan. NASA sanoi, että kestää noin viikon määrittää tarkalleen, kuinka moni 6000:sta </w:t>
      </w:r>
      <w:r>
        <w:rPr>
          <w:color w:val="01190F"/>
        </w:rPr>
        <w:t xml:space="preserve">Internetiin </w:t>
      </w:r>
      <w:r>
        <w:t xml:space="preserve">yhdistetystä keskuksesta </w:t>
      </w:r>
      <w:r>
        <w:t xml:space="preserve">kärsi vahingoista ja missä määrin vahingot mahdollisesti olivat. </w:t>
      </w:r>
      <w:r>
        <w:t xml:space="preserve">Ydinvoiman vastustajat vastustavat </w:t>
      </w:r>
      <w:r>
        <w:rPr>
          <w:color w:val="E115C0"/>
        </w:rPr>
        <w:t xml:space="preserve">Galileo-avaruusluotaimen </w:t>
      </w:r>
      <w:r>
        <w:t xml:space="preserve">laukaisua </w:t>
      </w:r>
      <w:r>
        <w:t xml:space="preserve">Jupiteriin, koska siinä </w:t>
      </w:r>
      <w:r>
        <w:t xml:space="preserve">käytetään plutoniumia </w:t>
      </w:r>
      <w:r>
        <w:rPr>
          <w:color w:val="E115C0"/>
        </w:rPr>
        <w:t xml:space="preserve">luotaimen </w:t>
      </w:r>
      <w:r>
        <w:t xml:space="preserve">käyttämiseen tarvittavan sähkön tuottamiseen. </w:t>
      </w:r>
      <w:r>
        <w:t xml:space="preserve">Aktivistit pelkäävät, että jos </w:t>
      </w:r>
      <w:r>
        <w:rPr>
          <w:color w:val="8C41BB"/>
        </w:rPr>
        <w:t xml:space="preserve">Galileo-sukkula</w:t>
      </w:r>
      <w:r>
        <w:rPr>
          <w:color w:val="196956"/>
        </w:rPr>
        <w:t xml:space="preserve">, joka kuljettaa </w:t>
      </w:r>
      <w:r>
        <w:rPr>
          <w:color w:val="8C41BB"/>
        </w:rPr>
        <w:t xml:space="preserve">Galileo-luotaimen </w:t>
      </w:r>
      <w:r>
        <w:rPr>
          <w:color w:val="196956"/>
        </w:rPr>
        <w:t xml:space="preserve">kiertoradalle, </w:t>
      </w:r>
      <w:r>
        <w:t xml:space="preserve">räjähtää tai jos </w:t>
      </w:r>
      <w:r>
        <w:rPr>
          <w:color w:val="E115C0"/>
        </w:rPr>
        <w:t xml:space="preserve">Galileo-sukkula </w:t>
      </w:r>
      <w:r>
        <w:t xml:space="preserve">törmää </w:t>
      </w:r>
      <w:r>
        <w:rPr>
          <w:color w:val="ECEDFE"/>
        </w:rPr>
        <w:t xml:space="preserve">Maahan </w:t>
      </w:r>
      <w:r>
        <w:t xml:space="preserve">sen jälkeen, kun se on kahdesti lentänyt </w:t>
      </w:r>
      <w:r>
        <w:rPr>
          <w:color w:val="ECEDFE"/>
        </w:rPr>
        <w:t xml:space="preserve">sen</w:t>
      </w:r>
      <w:r>
        <w:t xml:space="preserve"> lähelle, ilmakehään </w:t>
      </w:r>
      <w:r>
        <w:t xml:space="preserve">vapautuu kohtalokkaita annoksia plutoniumia. </w:t>
      </w:r>
      <w:r>
        <w:rPr>
          <w:color w:val="E115C0"/>
        </w:rPr>
        <w:t xml:space="preserve">Galileon </w:t>
      </w:r>
      <w:r>
        <w:t xml:space="preserve">laukaisu on </w:t>
      </w:r>
      <w:r>
        <w:t xml:space="preserve">viivästynyt tähän mennessä kahdesti, ensimmäisen kerran </w:t>
      </w:r>
      <w:r>
        <w:rPr>
          <w:color w:val="196956"/>
        </w:rPr>
        <w:t xml:space="preserve">sukkulan </w:t>
      </w:r>
      <w:r>
        <w:t xml:space="preserve">moottoriin liittyvän tietokonehäiriön vuoksi </w:t>
      </w:r>
      <w:r>
        <w:t xml:space="preserve">ja </w:t>
      </w:r>
      <w:r>
        <w:rPr>
          <w:color w:val="B7DAD2"/>
        </w:rPr>
        <w:t xml:space="preserve">eilen </w:t>
      </w:r>
      <w:r>
        <w:t xml:space="preserve">sään vuoksi. NASAn mukaan </w:t>
      </w:r>
      <w:r>
        <w:rPr>
          <w:color w:val="FB5514"/>
        </w:rPr>
        <w:t xml:space="preserve">Galileo-madolla </w:t>
      </w:r>
      <w:r>
        <w:t xml:space="preserve">ei ollut mitään tekemistä kummankaan viivästymisen kanssa. </w:t>
      </w:r>
      <w:r>
        <w:rPr>
          <w:color w:val="6A3A35"/>
        </w:rPr>
        <w:t xml:space="preserve">Computerworld-lehden</w:t>
      </w:r>
      <w:r>
        <w:rPr>
          <w:color w:val="0232FD"/>
        </w:rPr>
        <w:t xml:space="preserve"> Alexander </w:t>
      </w:r>
      <w:r>
        <w:t xml:space="preserve">sanoi, että hakkerit olivat </w:t>
      </w:r>
      <w:r>
        <w:t xml:space="preserve">jo aiemmin hyökänneet </w:t>
      </w:r>
      <w:r>
        <w:rPr>
          <w:color w:val="DE98FD"/>
        </w:rPr>
        <w:t xml:space="preserve">SPAN-verkon </w:t>
      </w:r>
      <w:r>
        <w:t xml:space="preserve">kimppuun. </w:t>
      </w:r>
      <w:r>
        <w:t xml:space="preserve">Hän sanoi</w:t>
      </w:r>
      <w:r>
        <w:rPr>
          <w:color w:val="2B2D32"/>
        </w:rPr>
        <w:t xml:space="preserve">, että </w:t>
      </w:r>
      <w:r>
        <w:rPr>
          <w:color w:val="94C661"/>
        </w:rPr>
        <w:t xml:space="preserve">länsisaksalainen hakkerijärjestö Chaos Computer Club </w:t>
      </w:r>
      <w:r>
        <w:t xml:space="preserve">oli onnistunut </w:t>
      </w:r>
      <w:r>
        <w:t xml:space="preserve">hyökkäämään </w:t>
      </w:r>
      <w:r>
        <w:rPr>
          <w:color w:val="DE98FD"/>
        </w:rPr>
        <w:t xml:space="preserve">SPAN-verkkoon </w:t>
      </w:r>
      <w:r>
        <w:t xml:space="preserve">jo kerran aiemmin, ja se oli </w:t>
      </w:r>
      <w:r>
        <w:rPr>
          <w:color w:val="895E6B"/>
        </w:rPr>
        <w:t xml:space="preserve">onnistunut </w:t>
      </w:r>
      <w:r>
        <w:rPr>
          <w:color w:val="F8907D"/>
        </w:rPr>
        <w:t xml:space="preserve">muun muassa muuttamaan pi:n arvoa </w:t>
      </w:r>
      <w:r>
        <w:t xml:space="preserve">ja </w:t>
      </w:r>
      <w:r>
        <w:rPr>
          <w:color w:val="788E95"/>
        </w:rPr>
        <w:t xml:space="preserve">siten </w:t>
      </w:r>
      <w:r>
        <w:t xml:space="preserve">estämään joitakin laskutoimituksia.</w:t>
      </w:r>
    </w:p>
    <w:p>
      <w:r>
        <w:rPr>
          <w:b/>
        </w:rPr>
        <w:t xml:space="preserve">Asiakirjan numero 1761</w:t>
      </w:r>
    </w:p>
    <w:p>
      <w:r>
        <w:rPr>
          <w:b/>
        </w:rPr>
        <w:t xml:space="preserve">Asiakirjan tunniste: wsj2059-001</w:t>
      </w:r>
    </w:p>
    <w:p>
      <w:r>
        <w:rPr>
          <w:color w:val="310106"/>
        </w:rPr>
        <w:t xml:space="preserve">Syyttäjät </w:t>
      </w:r>
      <w:r>
        <w:t xml:space="preserve">nostavat </w:t>
      </w:r>
      <w:r>
        <w:t xml:space="preserve">yhä useammin </w:t>
      </w:r>
      <w:r>
        <w:t xml:space="preserve">rikossyytteitä </w:t>
      </w:r>
      <w:r>
        <w:rPr>
          <w:color w:val="04640D"/>
        </w:rPr>
        <w:t xml:space="preserve">tapauksissa</w:t>
      </w:r>
      <w:r>
        <w:rPr>
          <w:color w:val="FEFB0A"/>
        </w:rPr>
        <w:t xml:space="preserve">, jotka </w:t>
      </w:r>
      <w:r>
        <w:rPr>
          <w:color w:val="04640D"/>
        </w:rPr>
        <w:t xml:space="preserve">vielä äskettäin olivat siviilioikeudellisia menettelyjä</w:t>
      </w:r>
      <w:r>
        <w:t xml:space="preserve">. Merkittävää </w:t>
      </w:r>
      <w:r>
        <w:t xml:space="preserve">on myös </w:t>
      </w:r>
      <w:r>
        <w:rPr>
          <w:color w:val="FB5514"/>
        </w:rPr>
        <w:t xml:space="preserve">se, että </w:t>
      </w:r>
      <w:r>
        <w:rPr>
          <w:color w:val="E115C0"/>
        </w:rPr>
        <w:t xml:space="preserve">oikeus luoda uusia rikoksia </w:t>
      </w:r>
      <w:r>
        <w:rPr>
          <w:color w:val="FB5514"/>
        </w:rPr>
        <w:t xml:space="preserve">ei enää kuulu tuomioistuimille vaan ainoastaan lainsäätäjälle</w:t>
      </w:r>
      <w:r>
        <w:t xml:space="preserve">. </w:t>
      </w:r>
      <w:r>
        <w:rPr>
          <w:color w:val="FB5514"/>
        </w:rPr>
        <w:t xml:space="preserve">Tämä </w:t>
      </w:r>
      <w:r>
        <w:t xml:space="preserve">alkoi </w:t>
      </w:r>
      <w:r>
        <w:rPr>
          <w:color w:val="00587F"/>
        </w:rPr>
        <w:t xml:space="preserve">1800-luvun alkupuolella </w:t>
      </w:r>
      <w:r>
        <w:t xml:space="preserve">oikeudenkäynnillä Yhdysvallat vastaan Hudson ja Goodwin, ja </w:t>
      </w:r>
      <w:r>
        <w:rPr>
          <w:color w:val="0BC582"/>
        </w:rPr>
        <w:t xml:space="preserve">korkein oikeus on </w:t>
      </w:r>
      <w:r>
        <w:rPr>
          <w:color w:val="00587F"/>
        </w:rPr>
        <w:t xml:space="preserve">sittemmin </w:t>
      </w:r>
      <w:r>
        <w:t xml:space="preserve">toistuvasti korostanut, että </w:t>
      </w:r>
      <w:r>
        <w:rPr>
          <w:color w:val="FEB8C8"/>
        </w:rPr>
        <w:t xml:space="preserve">jos </w:t>
      </w:r>
      <w:r>
        <w:rPr>
          <w:color w:val="9E8317"/>
        </w:rPr>
        <w:t xml:space="preserve">oikeuslaitos </w:t>
      </w:r>
      <w:r>
        <w:rPr>
          <w:color w:val="847D81"/>
        </w:rPr>
        <w:t xml:space="preserve">julistaisi </w:t>
      </w:r>
      <w:r>
        <w:rPr>
          <w:color w:val="58018B"/>
        </w:rPr>
        <w:t xml:space="preserve">tietyn toiminnan </w:t>
      </w:r>
      <w:r>
        <w:rPr>
          <w:color w:val="847D81"/>
        </w:rPr>
        <w:t xml:space="preserve">yleisen edun vastaiseksi ja siten rikolliseksi, </w:t>
      </w:r>
      <w:r>
        <w:rPr>
          <w:color w:val="01190F"/>
        </w:rPr>
        <w:t xml:space="preserve">kuten </w:t>
      </w:r>
      <w:r>
        <w:rPr>
          <w:color w:val="01190F"/>
        </w:rPr>
        <w:t xml:space="preserve">Yhdistyneen kuningaskunnan lainsäädännössä on vakiintuneesti vahvistettu, se anastaisi </w:t>
      </w:r>
      <w:r>
        <w:rPr>
          <w:color w:val="01190F"/>
        </w:rPr>
        <w:t xml:space="preserve">lainsäätäjän valtuudet vallanjaon periaatteen mukaisesti</w:t>
      </w:r>
      <w:r>
        <w:t xml:space="preserve">. </w:t>
      </w:r>
      <w:r>
        <w:rPr>
          <w:color w:val="B70639"/>
        </w:rPr>
        <w:t xml:space="preserve">Tämä </w:t>
      </w:r>
      <w:r>
        <w:t xml:space="preserve">on perinteinen teoria. Käytännössä raja rikosoikeuden tulkinnan ja uudelleenmäärittelyn välillä alkoi kuitenkin hämärtyä jo kauan sitten. Erityisesti virka-aseman väärinkäyttöön perustuvia rikoksia koskeva yleinen oikeus on kehittynyt yllättävän nopeasti viime vuosikymmenen aikana. Esimerkiksi </w:t>
      </w:r>
      <w:r>
        <w:rPr>
          <w:color w:val="703B01"/>
        </w:rPr>
        <w:t xml:space="preserve">yrityksen luottamuksellisten tietojen väärinkäyttö kaupankäyntitarkoituksiin </w:t>
      </w:r>
      <w:r>
        <w:t xml:space="preserve">on jo pitkään ollut rikollista, mutta sitä ei ole määritelty laissa. Vuonna 1983 </w:t>
      </w:r>
      <w:r>
        <w:rPr>
          <w:color w:val="0BC582"/>
        </w:rPr>
        <w:t xml:space="preserve">korkein oikeus </w:t>
      </w:r>
      <w:r>
        <w:t xml:space="preserve">yritti antaa </w:t>
      </w:r>
      <w:r>
        <w:rPr>
          <w:color w:val="F7F1DF"/>
        </w:rPr>
        <w:t xml:space="preserve">tehokkaan määritelmän Dirks v. SEC -tapauksen ratkaisemiseksi, jonka </w:t>
      </w:r>
      <w:r>
        <w:rPr>
          <w:color w:val="118B8A"/>
        </w:rPr>
        <w:t xml:space="preserve">mukaan </w:t>
      </w:r>
      <w:r>
        <w:rPr>
          <w:color w:val="F7F1DF"/>
        </w:rPr>
        <w:t xml:space="preserve">vastuu riippui siitä</w:t>
      </w:r>
      <w:r>
        <w:rPr>
          <w:color w:val="4AFEFA"/>
        </w:rPr>
        <w:t xml:space="preserve">, </w:t>
      </w:r>
      <w:r>
        <w:rPr>
          <w:color w:val="4AFEFA"/>
        </w:rPr>
        <w:t xml:space="preserve">rikkoiko </w:t>
      </w:r>
      <w:r>
        <w:rPr>
          <w:color w:val="FCB164"/>
        </w:rPr>
        <w:t xml:space="preserve">tietoja antanut henkilö </w:t>
      </w:r>
      <w:r>
        <w:rPr>
          <w:color w:val="4AFEFA"/>
        </w:rPr>
        <w:t xml:space="preserve">salassapitovelvollisuuttaan yhtiötä kohtaan "henkilökohtaista rikastumista" varten </w:t>
      </w:r>
      <w:r>
        <w:rPr>
          <w:color w:val="F7F1DF"/>
        </w:rPr>
        <w:t xml:space="preserve">ja </w:t>
      </w:r>
      <w:r>
        <w:rPr>
          <w:color w:val="F7F1DF"/>
        </w:rPr>
        <w:t xml:space="preserve">tiesikö </w:t>
      </w:r>
      <w:r>
        <w:rPr>
          <w:color w:val="F7F1DF"/>
        </w:rPr>
        <w:t xml:space="preserve">tietoja saanut </w:t>
      </w:r>
      <w:r>
        <w:rPr>
          <w:color w:val="F7F1DF"/>
        </w:rPr>
        <w:t xml:space="preserve">henkilö </w:t>
      </w:r>
      <w:r>
        <w:rPr>
          <w:color w:val="4AFEFA"/>
        </w:rPr>
        <w:t xml:space="preserve">tästä</w:t>
      </w:r>
      <w:r>
        <w:rPr>
          <w:color w:val="F7F1DF"/>
        </w:rPr>
        <w:t xml:space="preserve"> tai oliko hän </w:t>
      </w:r>
      <w:r>
        <w:rPr>
          <w:color w:val="F7F1DF"/>
        </w:rPr>
        <w:t xml:space="preserve">piittaamaton tästä</w:t>
      </w:r>
      <w:r>
        <w:t xml:space="preserve">. </w:t>
      </w:r>
      <w:r>
        <w:t xml:space="preserve">Vähitellen alemmat tuomioistuimet ja kantajat ovat kuitenkin vieneet </w:t>
      </w:r>
      <w:r>
        <w:rPr>
          <w:color w:val="F7F1DF"/>
        </w:rPr>
        <w:t xml:space="preserve">tämän määritelmän </w:t>
      </w:r>
      <w:r>
        <w:t xml:space="preserve">äärimmilleen. Tarkastellaan perustietoja, jotka johtivat </w:t>
      </w:r>
      <w:r>
        <w:rPr>
          <w:color w:val="796EE6"/>
        </w:rPr>
        <w:t xml:space="preserve">Robert Chestmanin </w:t>
      </w:r>
      <w:r>
        <w:t xml:space="preserve">tuomitsemiseen vuonna </w:t>
      </w:r>
      <w:r>
        <w:t xml:space="preserve">1989. </w:t>
      </w:r>
      <w:r>
        <w:rPr>
          <w:color w:val="000D2C"/>
        </w:rPr>
        <w:t xml:space="preserve">Ennen A&amp;P:n vuonna 1986 tekemää </w:t>
      </w:r>
      <w:r>
        <w:rPr>
          <w:color w:val="53495F"/>
        </w:rPr>
        <w:t xml:space="preserve">Waldbaum Inc:n </w:t>
      </w:r>
      <w:r>
        <w:rPr>
          <w:color w:val="000D2C"/>
        </w:rPr>
        <w:t xml:space="preserve">julkista osakeantia </w:t>
      </w:r>
      <w:r>
        <w:rPr>
          <w:color w:val="F95475"/>
        </w:rPr>
        <w:t xml:space="preserve">Waldbaum-supermarketketjun </w:t>
      </w:r>
      <w:r>
        <w:rPr>
          <w:color w:val="F95475"/>
        </w:rPr>
        <w:t xml:space="preserve">perustaja </w:t>
      </w:r>
      <w:r>
        <w:t xml:space="preserve">soitti </w:t>
      </w:r>
      <w:r>
        <w:rPr>
          <w:color w:val="5D9608"/>
        </w:rPr>
        <w:t xml:space="preserve">iäkkäälle sukulaiselleen </w:t>
      </w:r>
      <w:r>
        <w:t xml:space="preserve">ja </w:t>
      </w:r>
      <w:r>
        <w:t xml:space="preserve">käski häntä laittamaan </w:t>
      </w:r>
      <w:r>
        <w:t xml:space="preserve">osakekirjat valmiiksi siirtoa varten. </w:t>
      </w:r>
      <w:r>
        <w:rPr>
          <w:color w:val="5D9608"/>
        </w:rPr>
        <w:t xml:space="preserve">Hän </w:t>
      </w:r>
      <w:r>
        <w:t xml:space="preserve">soitti </w:t>
      </w:r>
      <w:r>
        <w:rPr>
          <w:color w:val="4F584E"/>
        </w:rPr>
        <w:t xml:space="preserve">tyttärelleen</w:t>
      </w:r>
      <w:r>
        <w:t xml:space="preserve">, joka vei </w:t>
      </w:r>
      <w:r>
        <w:rPr>
          <w:color w:val="5D9608"/>
        </w:rPr>
        <w:t xml:space="preserve">hänet </w:t>
      </w:r>
      <w:r>
        <w:t xml:space="preserve">pankkiin, ja tämä </w:t>
      </w:r>
      <w:r>
        <w:t xml:space="preserve">puolestaan suostutteli </w:t>
      </w:r>
      <w:r>
        <w:rPr>
          <w:color w:val="5C5300"/>
        </w:rPr>
        <w:t xml:space="preserve">miehensä, herra Loebin, huolehtimaan </w:t>
      </w:r>
      <w:r>
        <w:t xml:space="preserve">kaikesta. Kuultuaan </w:t>
      </w:r>
      <w:r>
        <w:rPr>
          <w:color w:val="000D2C"/>
        </w:rPr>
        <w:t xml:space="preserve">tämän tiedon </w:t>
      </w:r>
      <w:r>
        <w:rPr>
          <w:color w:val="5C5300"/>
        </w:rPr>
        <w:t xml:space="preserve">aviomies </w:t>
      </w:r>
      <w:r>
        <w:t xml:space="preserve">keskusteli </w:t>
      </w:r>
      <w:r>
        <w:rPr>
          <w:color w:val="000D2C"/>
        </w:rPr>
        <w:t xml:space="preserve">siitä </w:t>
      </w:r>
      <w:r>
        <w:rPr>
          <w:color w:val="796EE6"/>
        </w:rPr>
        <w:t xml:space="preserve">välittäjänsä Chestmanin </w:t>
      </w:r>
      <w:r>
        <w:rPr>
          <w:color w:val="796EE6"/>
        </w:rPr>
        <w:t xml:space="preserve">kanssa, </w:t>
      </w:r>
      <w:r>
        <w:t xml:space="preserve">ja </w:t>
      </w:r>
      <w:r>
        <w:rPr>
          <w:color w:val="796EE6"/>
        </w:rPr>
        <w:t xml:space="preserve">Chestman </w:t>
      </w:r>
      <w:r>
        <w:t xml:space="preserve">osti sen jälkeen osakkeita </w:t>
      </w:r>
      <w:r>
        <w:rPr>
          <w:color w:val="796EE6"/>
        </w:rPr>
        <w:t xml:space="preserve">omalle </w:t>
      </w:r>
      <w:r>
        <w:t xml:space="preserve">tililleen ja muille asiakkailleen. Pohjimmiltaan </w:t>
      </w:r>
      <w:r>
        <w:rPr>
          <w:color w:val="796EE6"/>
        </w:rPr>
        <w:t xml:space="preserve">Chestman </w:t>
      </w:r>
      <w:r>
        <w:t xml:space="preserve">oli </w:t>
      </w:r>
      <w:r>
        <w:t xml:space="preserve">neljännen tason tietojen vastaanottaja. Rikkoiko </w:t>
      </w:r>
      <w:r>
        <w:rPr>
          <w:color w:val="5C5300"/>
        </w:rPr>
        <w:t xml:space="preserve">Loeb, joka </w:t>
      </w:r>
      <w:r>
        <w:rPr>
          <w:color w:val="BCFEC6"/>
        </w:rPr>
        <w:t xml:space="preserve">toimitti </w:t>
      </w:r>
      <w:r>
        <w:rPr>
          <w:color w:val="932C70"/>
        </w:rPr>
        <w:t xml:space="preserve">hänelle </w:t>
      </w:r>
      <w:r>
        <w:rPr>
          <w:color w:val="5C5300"/>
        </w:rPr>
        <w:t xml:space="preserve">tiedot</w:t>
      </w:r>
      <w:r>
        <w:t xml:space="preserve">, </w:t>
      </w:r>
      <w:r>
        <w:rPr>
          <w:color w:val="2B1B04"/>
        </w:rPr>
        <w:t xml:space="preserve">salassapitovelvollisuutta </w:t>
      </w:r>
      <w:r>
        <w:t xml:space="preserve">(ja jos rikkoi, niin ketä kohtaan)? Pyrkiikö </w:t>
      </w:r>
      <w:r>
        <w:rPr>
          <w:color w:val="5C5300"/>
        </w:rPr>
        <w:t xml:space="preserve">Loeb </w:t>
      </w:r>
      <w:r>
        <w:t xml:space="preserve">rikastumaan (ja jos pyrki, niin miten)? Vai kuuliko </w:t>
      </w:r>
      <w:r>
        <w:rPr>
          <w:color w:val="796EE6"/>
        </w:rPr>
        <w:t xml:space="preserve">Chestman vain </w:t>
      </w:r>
      <w:r>
        <w:rPr>
          <w:color w:val="B5AFC4"/>
        </w:rPr>
        <w:t xml:space="preserve">pörssijuoruja (</w:t>
      </w:r>
      <w:r>
        <w:rPr>
          <w:color w:val="D4C67A"/>
        </w:rPr>
        <w:t xml:space="preserve">joilla </w:t>
      </w:r>
      <w:r>
        <w:rPr>
          <w:color w:val="B5AFC4"/>
        </w:rPr>
        <w:t xml:space="preserve">hän voi laillisesti käydä kauppaa</w:t>
      </w:r>
      <w:r>
        <w:t xml:space="preserve">)?</w:t>
      </w:r>
      <w:r>
        <w:t xml:space="preserve"> Rikosoikeudellisissa tarkoituksissa tällainen raja vaikuttaa hirvittävän ohuelta. Toinen esimerkki on </w:t>
      </w:r>
      <w:r>
        <w:rPr>
          <w:color w:val="0232FD"/>
        </w:rPr>
        <w:t xml:space="preserve">Goldman, Sachs &amp; Co:n entisen välimiesmenettelystä vastaavan johtajan Robert Freemanin </w:t>
      </w:r>
      <w:r>
        <w:rPr>
          <w:color w:val="AE7AA1"/>
        </w:rPr>
        <w:t xml:space="preserve">hiljattain </w:t>
      </w:r>
      <w:r>
        <w:rPr>
          <w:color w:val="C2A393"/>
        </w:rPr>
        <w:t xml:space="preserve">antama</w:t>
      </w:r>
      <w:r>
        <w:rPr>
          <w:color w:val="AE7AA1"/>
        </w:rPr>
        <w:t xml:space="preserve"> syyllisyystodistus</w:t>
      </w:r>
      <w:r>
        <w:t xml:space="preserve">. </w:t>
      </w:r>
      <w:r>
        <w:rPr>
          <w:color w:val="6A3A35"/>
        </w:rPr>
        <w:t xml:space="preserve">Jutun </w:t>
      </w:r>
      <w:r>
        <w:t xml:space="preserve">ydin </w:t>
      </w:r>
      <w:r>
        <w:t xml:space="preserve">on, että </w:t>
      </w:r>
      <w:r>
        <w:rPr>
          <w:color w:val="BA6801"/>
        </w:rPr>
        <w:t xml:space="preserve">Freeman </w:t>
      </w:r>
      <w:r>
        <w:t xml:space="preserve">sijoitti suuria summia </w:t>
      </w:r>
      <w:r>
        <w:rPr>
          <w:color w:val="168E5C"/>
        </w:rPr>
        <w:t xml:space="preserve">Beatricen velkaostoon</w:t>
      </w:r>
      <w:r>
        <w:rPr>
          <w:color w:val="16C0D0"/>
        </w:rPr>
        <w:t xml:space="preserve">, kun </w:t>
      </w:r>
      <w:r>
        <w:rPr>
          <w:color w:val="16C0D0"/>
        </w:rPr>
        <w:t xml:space="preserve">toinen merkittävä kauppias, </w:t>
      </w:r>
      <w:r>
        <w:rPr>
          <w:color w:val="014347"/>
        </w:rPr>
        <w:t xml:space="preserve">Bernard "Bunny" Lasker</w:t>
      </w:r>
      <w:r>
        <w:rPr>
          <w:color w:val="16C0D0"/>
        </w:rPr>
        <w:t xml:space="preserve">, kertoi </w:t>
      </w:r>
      <w:r>
        <w:rPr>
          <w:color w:val="C62100"/>
        </w:rPr>
        <w:t xml:space="preserve">hänelle, </w:t>
      </w:r>
      <w:r>
        <w:rPr>
          <w:color w:val="233809"/>
        </w:rPr>
        <w:t xml:space="preserve">että </w:t>
      </w:r>
      <w:r>
        <w:rPr>
          <w:color w:val="42083B"/>
        </w:rPr>
        <w:t xml:space="preserve">kauppa </w:t>
      </w:r>
      <w:r>
        <w:rPr>
          <w:color w:val="233809"/>
        </w:rPr>
        <w:t xml:space="preserve">oli ongelmallinen</w:t>
      </w:r>
      <w:r>
        <w:t xml:space="preserve">. </w:t>
      </w:r>
      <w:r>
        <w:t xml:space="preserve">Kun </w:t>
      </w:r>
      <w:r>
        <w:rPr>
          <w:color w:val="BA6801"/>
        </w:rPr>
        <w:t xml:space="preserve">Freeman </w:t>
      </w:r>
      <w:r>
        <w:t xml:space="preserve">antoi myyntitoimeksiannon, hän soitti </w:t>
      </w:r>
      <w:r>
        <w:rPr>
          <w:color w:val="82785D"/>
        </w:rPr>
        <w:t xml:space="preserve">Martin Siegelille, Kidder, Peabody &amp; Co:n investointipankkiirille, joka </w:t>
      </w:r>
      <w:r>
        <w:rPr>
          <w:color w:val="023087"/>
        </w:rPr>
        <w:t xml:space="preserve">oli </w:t>
      </w:r>
      <w:r>
        <w:rPr>
          <w:color w:val="82785D"/>
        </w:rPr>
        <w:t xml:space="preserve">neuvonut </w:t>
      </w:r>
      <w:r>
        <w:rPr>
          <w:color w:val="B7DAD2"/>
        </w:rPr>
        <w:t xml:space="preserve">häntä </w:t>
      </w:r>
      <w:r>
        <w:rPr>
          <w:color w:val="196956"/>
        </w:rPr>
        <w:t xml:space="preserve">kaupassa, </w:t>
      </w:r>
      <w:r>
        <w:t xml:space="preserve">ja </w:t>
      </w:r>
      <w:r>
        <w:t xml:space="preserve">pyysi häntä vahvistamaan </w:t>
      </w:r>
      <w:r>
        <w:rPr>
          <w:color w:val="8C41BB"/>
        </w:rPr>
        <w:t xml:space="preserve">huhut</w:t>
      </w:r>
      <w:r>
        <w:t xml:space="preserve">. </w:t>
      </w:r>
      <w:r>
        <w:rPr>
          <w:color w:val="82785D"/>
        </w:rPr>
        <w:t xml:space="preserve">Siegel </w:t>
      </w:r>
      <w:r>
        <w:t xml:space="preserve">kysyi </w:t>
      </w:r>
      <w:r>
        <w:rPr>
          <w:color w:val="BA6801"/>
        </w:rPr>
        <w:t xml:space="preserve">Freemanilta</w:t>
      </w:r>
      <w:r>
        <w:rPr>
          <w:color w:val="ECEDFE"/>
        </w:rPr>
        <w:t xml:space="preserve">, kuka oli </w:t>
      </w:r>
      <w:r>
        <w:t xml:space="preserve">antanut </w:t>
      </w:r>
      <w:r>
        <w:rPr>
          <w:color w:val="BA6801"/>
        </w:rPr>
        <w:t xml:space="preserve">hänelle </w:t>
      </w:r>
      <w:r>
        <w:rPr>
          <w:color w:val="8C41BB"/>
        </w:rPr>
        <w:t xml:space="preserve">huhut, </w:t>
      </w:r>
      <w:r>
        <w:t xml:space="preserve">ja kun hän sai tietää, </w:t>
      </w:r>
      <w:r>
        <w:t xml:space="preserve">että kyseessä oli </w:t>
      </w:r>
      <w:r>
        <w:rPr>
          <w:color w:val="2B2D32"/>
        </w:rPr>
        <w:t xml:space="preserve">Bunny Lasker</w:t>
      </w:r>
      <w:r>
        <w:t xml:space="preserve">, hän vastasi: "</w:t>
      </w:r>
      <w:r>
        <w:rPr>
          <w:color w:val="94C661"/>
        </w:rPr>
        <w:t xml:space="preserve">Sinun </w:t>
      </w:r>
      <w:r>
        <w:rPr>
          <w:color w:val="2B2D32"/>
        </w:rPr>
        <w:t xml:space="preserve">Bunny Bunnylla </w:t>
      </w:r>
      <w:r>
        <w:t xml:space="preserve">on hyvä nenä". </w:t>
      </w:r>
      <w:r>
        <w:rPr>
          <w:color w:val="16C0D0"/>
        </w:rPr>
        <w:t xml:space="preserve">Tämä </w:t>
      </w:r>
      <w:r>
        <w:rPr>
          <w:color w:val="014347"/>
        </w:rPr>
        <w:t xml:space="preserve">Bunnyn </w:t>
      </w:r>
      <w:r>
        <w:rPr>
          <w:color w:val="16C0D0"/>
        </w:rPr>
        <w:t xml:space="preserve">hyvän nenän </w:t>
      </w:r>
      <w:r>
        <w:rPr>
          <w:color w:val="16C0D0"/>
        </w:rPr>
        <w:t xml:space="preserve">laiton "vinkki" </w:t>
      </w:r>
      <w:r>
        <w:t xml:space="preserve">enemmän tai vähemmän vahvisti </w:t>
      </w:r>
      <w:r>
        <w:rPr>
          <w:color w:val="F8907D"/>
        </w:rPr>
        <w:t xml:space="preserve">huhut</w:t>
      </w:r>
      <w:r>
        <w:rPr>
          <w:color w:val="895E6B"/>
        </w:rPr>
        <w:t xml:space="preserve">, jotka </w:t>
      </w:r>
      <w:r>
        <w:rPr>
          <w:color w:val="F8907D"/>
        </w:rPr>
        <w:t xml:space="preserve">monet ihmiset olivat jo kuulleet pörssissä</w:t>
      </w:r>
      <w:r>
        <w:t xml:space="preserve">. </w:t>
      </w:r>
      <w:r>
        <w:t xml:space="preserve">Jos </w:t>
      </w:r>
      <w:r>
        <w:rPr>
          <w:color w:val="6A3A35"/>
        </w:rPr>
        <w:t xml:space="preserve">tämä tapaus </w:t>
      </w:r>
      <w:r>
        <w:t xml:space="preserve">olisi mennyt oikeudenkäyntiin, </w:t>
      </w:r>
      <w:r>
        <w:rPr>
          <w:color w:val="788E95"/>
        </w:rPr>
        <w:t xml:space="preserve">samat kysymykset olisivat </w:t>
      </w:r>
      <w:r>
        <w:t xml:space="preserve">nousseet esiin: </w:t>
      </w:r>
      <w:r>
        <w:t xml:space="preserve">onko </w:t>
      </w:r>
      <w:r>
        <w:t xml:space="preserve">kyseessä </w:t>
      </w:r>
      <w:r>
        <w:rPr>
          <w:color w:val="FB6AB8"/>
        </w:rPr>
        <w:t xml:space="preserve">luottamusvelvollisuuden rikkominen henkilökohtaisen rikastumisen vuoksi</w:t>
      </w:r>
      <w:r>
        <w:t xml:space="preserve">? </w:t>
      </w:r>
      <w:r>
        <w:t xml:space="preserve">Tiesikö </w:t>
      </w:r>
      <w:r>
        <w:rPr>
          <w:color w:val="BA6801"/>
        </w:rPr>
        <w:t xml:space="preserve">Freeman </w:t>
      </w:r>
      <w:r>
        <w:rPr>
          <w:color w:val="FB6AB8"/>
        </w:rPr>
        <w:t xml:space="preserve">tästä? </w:t>
      </w:r>
      <w:r>
        <w:t xml:space="preserve">Oliko </w:t>
      </w:r>
      <w:r>
        <w:t xml:space="preserve">tieto olennainen? </w:t>
      </w:r>
      <w:r>
        <w:rPr>
          <w:color w:val="788E95"/>
        </w:rPr>
        <w:t xml:space="preserve">Kaikki nämä kysymykset </w:t>
      </w:r>
      <w:r>
        <w:t xml:space="preserve">ovat kuitenkin toissijaisia keskeiseen kysymykseen nähden: Kuka </w:t>
      </w:r>
      <w:r>
        <w:rPr>
          <w:color w:val="576094"/>
        </w:rPr>
        <w:t xml:space="preserve">tässä </w:t>
      </w:r>
      <w:r>
        <w:t xml:space="preserve">tekee </w:t>
      </w:r>
      <w:r>
        <w:rPr>
          <w:color w:val="DB1474"/>
        </w:rPr>
        <w:t xml:space="preserve">rikosoikeudellisia </w:t>
      </w:r>
      <w:r>
        <w:t xml:space="preserve">päätöksiä </w:t>
      </w:r>
      <w:r>
        <w:t xml:space="preserve">ja kenen pitäisi </w:t>
      </w:r>
      <w:r>
        <w:t xml:space="preserve">tehdä </w:t>
      </w:r>
      <w:r>
        <w:rPr>
          <w:color w:val="DB1474"/>
        </w:rPr>
        <w:t xml:space="preserve">niitä? </w:t>
      </w:r>
      <w:r>
        <w:t xml:space="preserve">En </w:t>
      </w:r>
      <w:r>
        <w:t xml:space="preserve">väitä, että </w:t>
      </w:r>
      <w:r>
        <w:rPr>
          <w:color w:val="860E04"/>
        </w:rPr>
        <w:t xml:space="preserve">Chestman </w:t>
      </w:r>
      <w:r>
        <w:rPr>
          <w:color w:val="FBC206"/>
        </w:rPr>
        <w:t xml:space="preserve">tai </w:t>
      </w:r>
      <w:r>
        <w:rPr>
          <w:color w:val="6EAB9B"/>
        </w:rPr>
        <w:t xml:space="preserve">Freeman olisivat </w:t>
      </w:r>
      <w:r>
        <w:t xml:space="preserve">syyttäjän yli-innokkuuden viattomia uhreja. Kyllä, </w:t>
      </w:r>
      <w:r>
        <w:rPr>
          <w:color w:val="FBC206"/>
        </w:rPr>
        <w:t xml:space="preserve">molemmat </w:t>
      </w:r>
      <w:r>
        <w:t xml:space="preserve">olivat tietoisia siitä, että </w:t>
      </w:r>
      <w:r>
        <w:rPr>
          <w:color w:val="FBC206"/>
        </w:rPr>
        <w:t xml:space="preserve">heidän </w:t>
      </w:r>
      <w:r>
        <w:t xml:space="preserve">käytöksensä oli vähintäänkin riskialtista. Mutta vaikka he käyttäytyisivätkin holtittomasti, on silti syytä huolestua ja vastustaa </w:t>
      </w:r>
      <w:r>
        <w:rPr>
          <w:color w:val="F2CDFE"/>
        </w:rPr>
        <w:t xml:space="preserve">tätä jatkuvaa prosessia</w:t>
      </w:r>
      <w:r>
        <w:rPr>
          <w:color w:val="645341"/>
        </w:rPr>
        <w:t xml:space="preserve">, jossa </w:t>
      </w:r>
      <w:r>
        <w:rPr>
          <w:color w:val="F2CDFE"/>
        </w:rPr>
        <w:t xml:space="preserve">oikeuslaitos laajentaa sisäpiirikauppaa koskevaa lainsäädäntöä tapauskohtaisesti</w:t>
      </w:r>
      <w:r>
        <w:t xml:space="preserve">. </w:t>
      </w:r>
      <w:r>
        <w:rPr>
          <w:color w:val="760035"/>
        </w:rPr>
        <w:t xml:space="preserve">Tuomioistuimet ja lainsäätäjät tekevät </w:t>
      </w:r>
      <w:r>
        <w:t xml:space="preserve">päätöksiä hyvin eri tavoin ja ovat alttiita hyvin erityyppisille virheille. </w:t>
      </w:r>
      <w:r>
        <w:rPr>
          <w:color w:val="647A41"/>
        </w:rPr>
        <w:t xml:space="preserve">Common law -menetelmänä on </w:t>
      </w:r>
      <w:r>
        <w:t xml:space="preserve">aina ollut arvioida vastaajan käyttäytymistä tuomioistuimessa esitettyjen tosiseikkojen perusteella. Kun kyse on vain siviilioikeudellisesta vastuusta, </w:t>
      </w:r>
      <w:r>
        <w:rPr>
          <w:color w:val="647A41"/>
        </w:rPr>
        <w:t xml:space="preserve">tämän menetelmän </w:t>
      </w:r>
      <w:r>
        <w:t xml:space="preserve">kiistattomia etuja ovat tosiasioihin perustuva lähestymistapa ja varovaisuus liiallisen yleistämisen suhteen. </w:t>
      </w:r>
      <w:r>
        <w:rPr>
          <w:color w:val="647A41"/>
        </w:rPr>
        <w:t xml:space="preserve">Tällainen </w:t>
      </w:r>
      <w:r>
        <w:t xml:space="preserve">yksittäistapauksiin perustuva </w:t>
      </w:r>
      <w:r>
        <w:t xml:space="preserve">päätöksenteko </w:t>
      </w:r>
      <w:r>
        <w:t xml:space="preserve">on kuitenkin kyseenalaistettavissa, koska lyhytnäköisyys johtuu siitä, että keskitytään tarkoituksenmukaisiin (ja yleensä huonoihin) esimerkkeihin. </w:t>
      </w:r>
      <w:r>
        <w:rPr>
          <w:color w:val="496E76"/>
        </w:rPr>
        <w:t xml:space="preserve">Jos </w:t>
      </w:r>
      <w:r>
        <w:rPr>
          <w:color w:val="E3F894"/>
        </w:rPr>
        <w:t xml:space="preserve">tuomioistuin</w:t>
      </w:r>
      <w:r>
        <w:rPr>
          <w:color w:val="496E76"/>
        </w:rPr>
        <w:t xml:space="preserve"> päättää, </w:t>
      </w:r>
      <w:r>
        <w:rPr>
          <w:color w:val="496E76"/>
        </w:rPr>
        <w:t xml:space="preserve">että </w:t>
      </w:r>
      <w:r>
        <w:rPr>
          <w:color w:val="F9D7CD"/>
        </w:rPr>
        <w:t xml:space="preserve">tietyn vastaajan toiminta </w:t>
      </w:r>
      <w:r>
        <w:rPr>
          <w:color w:val="496E76"/>
        </w:rPr>
        <w:t xml:space="preserve">oli moitittavaa</w:t>
      </w:r>
      <w:r>
        <w:rPr>
          <w:color w:val="496E76"/>
        </w:rPr>
        <w:t xml:space="preserve">, </w:t>
      </w:r>
      <w:r>
        <w:t xml:space="preserve">ja </w:t>
      </w:r>
      <w:r>
        <w:t xml:space="preserve">laajentaa </w:t>
      </w:r>
      <w:r>
        <w:rPr>
          <w:color w:val="A1A711"/>
        </w:rPr>
        <w:t xml:space="preserve">sisäpiirikaupan</w:t>
      </w:r>
      <w:r>
        <w:rPr>
          <w:color w:val="876128"/>
        </w:rPr>
        <w:t xml:space="preserve"> määritelmää </w:t>
      </w:r>
      <w:r>
        <w:t xml:space="preserve">kattamaan </w:t>
      </w:r>
      <w:r>
        <w:rPr>
          <w:color w:val="01FB92"/>
        </w:rPr>
        <w:t xml:space="preserve">kyseisen toiminnan, </w:t>
      </w:r>
      <w:r>
        <w:t xml:space="preserve">se ei huomaa, kuinka suuri määrä </w:t>
      </w:r>
      <w:r>
        <w:rPr>
          <w:color w:val="FD0F31"/>
        </w:rPr>
        <w:t xml:space="preserve">muita tapauksia </w:t>
      </w:r>
      <w:r>
        <w:t xml:space="preserve">saattaa kuulua </w:t>
      </w:r>
      <w:r>
        <w:rPr>
          <w:color w:val="C660FB"/>
        </w:rPr>
        <w:t xml:space="preserve">tämän laajennetun standardin </w:t>
      </w:r>
      <w:r>
        <w:rPr>
          <w:color w:val="FD0F31"/>
        </w:rPr>
        <w:t xml:space="preserve">piiriin</w:t>
      </w:r>
      <w:r>
        <w:t xml:space="preserve">. </w:t>
      </w:r>
      <w:r>
        <w:rPr>
          <w:color w:val="120104"/>
        </w:rPr>
        <w:t xml:space="preserve">Tuomioistuin </w:t>
      </w:r>
      <w:r>
        <w:t xml:space="preserve">on näin ollen epäedullisessa asemassa tehdäkseen päätöksen laajennetun standardin yhteiskunnallisesta hyödystä. Jos keskitymme esimerkiksi </w:t>
      </w:r>
      <w:r>
        <w:rPr>
          <w:color w:val="BA6801"/>
        </w:rPr>
        <w:t xml:space="preserve">Freemanin </w:t>
      </w:r>
      <w:r>
        <w:t xml:space="preserve">yritykseen saada </w:t>
      </w:r>
      <w:r>
        <w:rPr>
          <w:color w:val="D48958"/>
        </w:rPr>
        <w:t xml:space="preserve">ei-julkista tietoa kaupan romahtamisesta</w:t>
      </w:r>
      <w:r>
        <w:t xml:space="preserve">, kukaan ei luonnollisesti ajattele kolikon toista puolta: Entä jos </w:t>
      </w:r>
      <w:r>
        <w:rPr>
          <w:color w:val="D48958"/>
        </w:rPr>
        <w:t xml:space="preserve">huhut </w:t>
      </w:r>
      <w:r>
        <w:t xml:space="preserve">olivatkin vääriä? Voiko </w:t>
      </w:r>
      <w:r>
        <w:rPr>
          <w:color w:val="05AEE8"/>
        </w:rPr>
        <w:t xml:space="preserve">arvopaperianalyytikko </w:t>
      </w:r>
      <w:r>
        <w:t xml:space="preserve">soittaa investointipankkiirille selvittääkseen, </w:t>
      </w:r>
      <w:r>
        <w:t xml:space="preserve">onko </w:t>
      </w:r>
      <w:r>
        <w:rPr>
          <w:color w:val="C3C1BE"/>
        </w:rPr>
        <w:t xml:space="preserve">epätodennäköiseltä vaikuttava huhu </w:t>
      </w:r>
      <w:r>
        <w:t xml:space="preserve">todella väärä? Aikaisemmin </w:t>
      </w:r>
      <w:r>
        <w:rPr>
          <w:color w:val="9F98F8"/>
        </w:rPr>
        <w:t xml:space="preserve">hyvämaineiset ammattilaiset olisivat </w:t>
      </w:r>
      <w:r>
        <w:t xml:space="preserve">pyrkineet tarkistamaan </w:t>
      </w:r>
      <w:r>
        <w:rPr>
          <w:color w:val="C3C1BE"/>
        </w:rPr>
        <w:t xml:space="preserve">tällaiset huhut </w:t>
      </w:r>
      <w:r>
        <w:t xml:space="preserve">nopeasti </w:t>
      </w:r>
      <w:r>
        <w:t xml:space="preserve">suoraan yritykseltä, ja </w:t>
      </w:r>
      <w:r>
        <w:t xml:space="preserve">lisäksi </w:t>
      </w:r>
      <w:r>
        <w:t xml:space="preserve">pörssit </w:t>
      </w:r>
      <w:r>
        <w:rPr>
          <w:color w:val="1167D9"/>
        </w:rPr>
        <w:t xml:space="preserve">olisivat pyytäneet </w:t>
      </w:r>
      <w:r>
        <w:rPr>
          <w:color w:val="D19012"/>
        </w:rPr>
        <w:t xml:space="preserve">suurimpiin pörsseihin listattuja yrityksiä </w:t>
      </w:r>
      <w:r>
        <w:t xml:space="preserve">vastaamaan avoimesti arvopaperianalyytikoiden tiedusteluihin. Nyt, </w:t>
      </w:r>
      <w:r>
        <w:rPr>
          <w:color w:val="BA6801"/>
        </w:rPr>
        <w:t xml:space="preserve">Freemanin </w:t>
      </w:r>
      <w:r>
        <w:t xml:space="preserve">tunnustuksen jälkeen</w:t>
      </w:r>
      <w:r>
        <w:rPr>
          <w:color w:val="576094"/>
        </w:rPr>
        <w:t xml:space="preserve">, </w:t>
      </w:r>
      <w:r>
        <w:t xml:space="preserve">meillä on </w:t>
      </w:r>
      <w:r>
        <w:rPr>
          <w:color w:val="B7D802"/>
        </w:rPr>
        <w:t xml:space="preserve">epävarmuutta, </w:t>
      </w:r>
      <w:r>
        <w:rPr>
          <w:color w:val="826392"/>
        </w:rPr>
        <w:t xml:space="preserve">joka on </w:t>
      </w:r>
      <w:r>
        <w:rPr>
          <w:color w:val="B7D802"/>
        </w:rPr>
        <w:t xml:space="preserve">sekä epäoikeudenmukaista että tehotonta</w:t>
      </w:r>
      <w:r>
        <w:t xml:space="preserve">. </w:t>
      </w:r>
      <w:r>
        <w:t xml:space="preserve">Tässä valossa lainsäädännöllisen sääntelyn suhteelliset edut ovat selvät: (1) </w:t>
      </w:r>
      <w:r>
        <w:rPr>
          <w:color w:val="5E7A6A"/>
        </w:rPr>
        <w:t xml:space="preserve">lainsäätäjä </w:t>
      </w:r>
      <w:r>
        <w:t xml:space="preserve">kuulee </w:t>
      </w:r>
      <w:r>
        <w:rPr>
          <w:color w:val="B29869"/>
        </w:rPr>
        <w:t xml:space="preserve">kaikkien niiden edustajien </w:t>
      </w:r>
      <w:r>
        <w:t xml:space="preserve">näkemyksiä, </w:t>
      </w:r>
      <w:r>
        <w:rPr>
          <w:color w:val="B29869"/>
        </w:rPr>
        <w:t xml:space="preserve">joihin </w:t>
      </w:r>
      <w:r>
        <w:rPr>
          <w:color w:val="8BE7FC"/>
        </w:rPr>
        <w:t xml:space="preserve">sen </w:t>
      </w:r>
      <w:r>
        <w:rPr>
          <w:color w:val="B29869"/>
        </w:rPr>
        <w:t xml:space="preserve">päätös </w:t>
      </w:r>
      <w:r>
        <w:rPr>
          <w:color w:val="1D0051"/>
        </w:rPr>
        <w:t xml:space="preserve">vaikuttaa, </w:t>
      </w:r>
      <w:r>
        <w:t xml:space="preserve">ei vain niiden osapuolten, jotka ovat parhaillaan tuomioistuimen käsiteltävänä, </w:t>
      </w:r>
      <w:r>
        <w:t xml:space="preserve">ennen kuin se tekee päätöksensä</w:t>
      </w:r>
      <w:r>
        <w:t xml:space="preserve">; ja (2) lainsäätäjä voi vetää "</w:t>
      </w:r>
      <w:r>
        <w:rPr>
          <w:color w:val="76E0C1"/>
        </w:rPr>
        <w:t xml:space="preserve">kirkkaita linjoja"</w:t>
      </w:r>
      <w:r>
        <w:rPr>
          <w:color w:val="BACFA7"/>
        </w:rPr>
        <w:t xml:space="preserve">, jotka </w:t>
      </w:r>
      <w:r>
        <w:rPr>
          <w:color w:val="76E0C1"/>
        </w:rPr>
        <w:t xml:space="preserve">aiheuttavat vähemmän epävarmuutta kuin </w:t>
      </w:r>
      <w:r>
        <w:rPr>
          <w:color w:val="11BA09"/>
        </w:rPr>
        <w:t xml:space="preserve">tosiasioihin sidotut </w:t>
      </w:r>
      <w:r>
        <w:rPr>
          <w:color w:val="11BA09"/>
        </w:rPr>
        <w:t xml:space="preserve">tuomioistuinten päätökset</w:t>
      </w:r>
      <w:r>
        <w:t xml:space="preserve">. </w:t>
      </w:r>
      <w:r>
        <w:rPr>
          <w:color w:val="65407D"/>
        </w:rPr>
        <w:t xml:space="preserve">Vaikka lainsäädännölliset rajat voivat johtaa riittämättömään kattavuuteen </w:t>
      </w:r>
      <w:r>
        <w:t xml:space="preserve">(</w:t>
      </w:r>
      <w:r>
        <w:rPr>
          <w:color w:val="65407D"/>
        </w:rPr>
        <w:t xml:space="preserve">mikä </w:t>
      </w:r>
      <w:r>
        <w:t xml:space="preserve">selittää, miksi SEC on pitkään vastustanut sisäpiirikaupan määritelmää lainsäädännössä), oikeudellinen lainsäätäminen aiheuttaa väistämättä epävarmuutta, koska useimpien oikeuden päätösten ulkoreunat ja vaikutukset ovat epämääräisiä. Ainakin </w:t>
      </w:r>
      <w:r>
        <w:t xml:space="preserve">silloin, kun panokset ovat suuret, epävarmuus puolestaan johtaa ylikattavuuteen, koska </w:t>
      </w:r>
      <w:r>
        <w:rPr>
          <w:color w:val="491803"/>
        </w:rPr>
        <w:t xml:space="preserve">yksilöt </w:t>
      </w:r>
      <w:r>
        <w:t xml:space="preserve">eivät uskalla </w:t>
      </w:r>
      <w:r>
        <w:t xml:space="preserve">lähestyä epävarmaa jakolinjaa. </w:t>
      </w:r>
      <w:r>
        <w:rPr>
          <w:color w:val="F5D2A8"/>
        </w:rPr>
        <w:t xml:space="preserve">Liittovaltion posti- ja puhelinpetossäädökset </w:t>
      </w:r>
      <w:r>
        <w:t xml:space="preserve">ovat vieläkin parempi esimerkki virkavelvollisuuden rikkomista koskevan liittovaltion common law -lain nopeasta kehittymisestä. Vuonna 1987 </w:t>
      </w:r>
      <w:r>
        <w:rPr>
          <w:color w:val="03422C"/>
        </w:rPr>
        <w:t xml:space="preserve">korkein oikeus </w:t>
      </w:r>
      <w:r>
        <w:rPr>
          <w:color w:val="72A46E"/>
        </w:rPr>
        <w:t xml:space="preserve">yritti asiassa McNally vastaan Yhdysvallat pysäyttää </w:t>
      </w:r>
      <w:r>
        <w:rPr>
          <w:color w:val="128EAC"/>
        </w:rPr>
        <w:t xml:space="preserve">näiden lakien </w:t>
      </w:r>
      <w:r>
        <w:rPr>
          <w:color w:val="72A46E"/>
        </w:rPr>
        <w:t xml:space="preserve">armottoman laajentumisen </w:t>
      </w:r>
      <w:r>
        <w:rPr>
          <w:color w:val="72A46E"/>
        </w:rPr>
        <w:t xml:space="preserve">hyväksymällä säännön, jonka mukaan moniselitteisiä rikoslain säännöksiä on tulkittava tiukasti</w:t>
      </w:r>
      <w:r>
        <w:t xml:space="preserve">. </w:t>
      </w:r>
      <w:r>
        <w:t xml:space="preserve">Viime vuoden lopulla </w:t>
      </w:r>
      <w:r>
        <w:rPr>
          <w:color w:val="47545E"/>
        </w:rPr>
        <w:t xml:space="preserve">kongressi kuitenkin </w:t>
      </w:r>
      <w:r>
        <w:t xml:space="preserve">käytännössä kumosi </w:t>
      </w:r>
      <w:r>
        <w:rPr>
          <w:color w:val="B95C69"/>
        </w:rPr>
        <w:t xml:space="preserve">tämän päätöksen </w:t>
      </w:r>
      <w:r>
        <w:t xml:space="preserve">säätämällä </w:t>
      </w:r>
      <w:r>
        <w:rPr>
          <w:color w:val="A14D12"/>
        </w:rPr>
        <w:t xml:space="preserve">yhden lauseen lain</w:t>
      </w:r>
      <w:r>
        <w:rPr>
          <w:color w:val="C4C8FA"/>
        </w:rPr>
        <w:t xml:space="preserve">, jonka mukaan </w:t>
      </w:r>
      <w:r>
        <w:rPr>
          <w:color w:val="A14D12"/>
        </w:rPr>
        <w:t xml:space="preserve">petos sisältää </w:t>
      </w:r>
      <w:r>
        <w:rPr>
          <w:color w:val="372A55"/>
        </w:rPr>
        <w:t xml:space="preserve">kaikenlaisen suunnitelman</w:t>
      </w:r>
      <w:r>
        <w:rPr>
          <w:color w:val="3F3610"/>
        </w:rPr>
        <w:t xml:space="preserve">, jonka tarkoituksena on </w:t>
      </w:r>
      <w:r>
        <w:rPr>
          <w:color w:val="372A55"/>
        </w:rPr>
        <w:t xml:space="preserve">riistää joltakulta toiselta "aineeton oikeus rehellisiin palveluihin</w:t>
      </w:r>
      <w:r>
        <w:t xml:space="preserve">". </w:t>
      </w:r>
      <w:r>
        <w:rPr>
          <w:color w:val="D3A2C6"/>
        </w:rPr>
        <w:t xml:space="preserve">Tämä </w:t>
      </w:r>
      <w:r>
        <w:t xml:space="preserve">voi yhdellä kertaa kriminalisoida kaikki luottamusvelvollisuuksien rikkomukset (ja ehkä kaikki asiamiehen tai työntekijän tekemät väärät tulkinnat). </w:t>
      </w:r>
      <w:r>
        <w:rPr>
          <w:color w:val="A14D12"/>
        </w:rPr>
        <w:t xml:space="preserve">Tällainen laki </w:t>
      </w:r>
      <w:r>
        <w:t xml:space="preserve">kuvaa perusongelmaa: </w:t>
      </w:r>
      <w:r>
        <w:rPr>
          <w:color w:val="47545E"/>
        </w:rPr>
        <w:t xml:space="preserve">Kongressi </w:t>
      </w:r>
      <w:r>
        <w:t xml:space="preserve">on pitänyt helpompana säätää </w:t>
      </w:r>
      <w:r>
        <w:rPr>
          <w:color w:val="719FFA"/>
        </w:rPr>
        <w:t xml:space="preserve">yleinen moralisoiva kielto, </w:t>
      </w:r>
      <w:r>
        <w:rPr>
          <w:color w:val="0D841A"/>
        </w:rPr>
        <w:t xml:space="preserve">jota </w:t>
      </w:r>
      <w:r>
        <w:rPr>
          <w:color w:val="4C5B32"/>
        </w:rPr>
        <w:t xml:space="preserve">tuomioistuinten </w:t>
      </w:r>
      <w:r>
        <w:rPr>
          <w:color w:val="719FFA"/>
        </w:rPr>
        <w:t xml:space="preserve">on sitten tulkittava, </w:t>
      </w:r>
      <w:r>
        <w:t xml:space="preserve">kuin ryhtyä </w:t>
      </w:r>
      <w:r>
        <w:rPr>
          <w:color w:val="9DB3B7"/>
        </w:rPr>
        <w:t xml:space="preserve">vaikeaan </w:t>
      </w:r>
      <w:r>
        <w:t xml:space="preserve">rajojen asettamiseen</w:t>
      </w:r>
      <w:r>
        <w:rPr>
          <w:color w:val="9DB3B7"/>
        </w:rPr>
        <w:t xml:space="preserve">, joka on </w:t>
      </w:r>
      <w:r>
        <w:t xml:space="preserve">luonnostaan osa </w:t>
      </w:r>
      <w:r>
        <w:rPr>
          <w:color w:val="47545E"/>
        </w:rPr>
        <w:t xml:space="preserve">sen </w:t>
      </w:r>
      <w:r>
        <w:t xml:space="preserve">tehtävää. Sen sijaan, että olisi yritetty anastaa oikeudellista valtaa, on kyse pikemminkin lainsäädännöllisestä antautumisesta. On </w:t>
      </w:r>
      <w:r>
        <w:t xml:space="preserve">odotettavissa, että </w:t>
      </w:r>
      <w:r>
        <w:rPr>
          <w:color w:val="B14F8F"/>
        </w:rPr>
        <w:t xml:space="preserve">syyttäjät </w:t>
      </w:r>
      <w:r>
        <w:t xml:space="preserve">käyttävät </w:t>
      </w:r>
      <w:r>
        <w:rPr>
          <w:color w:val="747103"/>
        </w:rPr>
        <w:t xml:space="preserve">kaikki </w:t>
      </w:r>
      <w:r>
        <w:rPr>
          <w:color w:val="747103"/>
        </w:rPr>
        <w:t xml:space="preserve">tällaisten avointen lakien </w:t>
      </w:r>
      <w:r>
        <w:rPr>
          <w:color w:val="9F816D"/>
        </w:rPr>
        <w:t xml:space="preserve">tarjoamat mahdollisuudet </w:t>
      </w:r>
      <w:r>
        <w:t xml:space="preserve">loppuun, kun he joutuvat kohtaamaan moraalisesti epäselvää toimintaa</w:t>
      </w:r>
      <w:r>
        <w:t xml:space="preserve">. Lopulta epäselvät tapaukset johtavat kuitenkin huonoihin lakeihin. </w:t>
      </w:r>
      <w:r>
        <w:rPr>
          <w:color w:val="8489AE"/>
        </w:rPr>
        <w:t xml:space="preserve">Coffee on </w:t>
      </w:r>
      <w:r>
        <w:t xml:space="preserve">professori Columbian yliopiston oikeustieteellisessä tiedekunnassa.</w:t>
      </w:r>
    </w:p>
    <w:p>
      <w:r>
        <w:rPr>
          <w:b/>
        </w:rPr>
        <w:t xml:space="preserve">Asiakirjan numero 1762</w:t>
      </w:r>
    </w:p>
    <w:p>
      <w:r>
        <w:rPr>
          <w:b/>
        </w:rPr>
        <w:t xml:space="preserve">Asiakirjan tunniste: wsj2060-001</w:t>
      </w:r>
    </w:p>
    <w:p>
      <w:r>
        <w:rPr>
          <w:color w:val="310106"/>
        </w:rPr>
        <w:t xml:space="preserve">Corning Inc. </w:t>
      </w:r>
      <w:r>
        <w:t xml:space="preserve">raportoi </w:t>
      </w:r>
      <w:r>
        <w:rPr>
          <w:color w:val="04640D"/>
        </w:rPr>
        <w:t xml:space="preserve">kolmannen vuosineljänneksen </w:t>
      </w:r>
      <w:r>
        <w:t xml:space="preserve">nettotuloksensa laskeneen 38 % 76,5 miljoonaan dollariin eli 80 senttiin osakkeelta viime vuoden 123,9 miljoonasta dollarista eli 1,37 dollarista osakkeelta. Viime vuoden lukuihin sisältyi </w:t>
      </w:r>
      <w:r>
        <w:rPr>
          <w:color w:val="FEFB0A"/>
        </w:rPr>
        <w:t xml:space="preserve">59,9 miljoonan dollarin kertaluonteinen voitto </w:t>
      </w:r>
      <w:r>
        <w:rPr>
          <w:color w:val="FB5514"/>
        </w:rPr>
        <w:t xml:space="preserve">Corningin </w:t>
      </w:r>
      <w:r>
        <w:rPr>
          <w:color w:val="FEFB0A"/>
        </w:rPr>
        <w:t xml:space="preserve">Japanin liiketoimintojen </w:t>
      </w:r>
      <w:r>
        <w:rPr>
          <w:color w:val="FEFB0A"/>
        </w:rPr>
        <w:t xml:space="preserve">osuuden myynnistä</w:t>
      </w:r>
      <w:r>
        <w:t xml:space="preserve">. </w:t>
      </w:r>
      <w:r>
        <w:rPr>
          <w:color w:val="FEFB0A"/>
        </w:rPr>
        <w:t xml:space="preserve">Ilman näitä tuloja </w:t>
      </w:r>
      <w:r>
        <w:t xml:space="preserve">liikevoitto olisi ollut 64 miljoonaa dollaria eli 71 senttiä osakkeelta. </w:t>
      </w:r>
      <w:r>
        <w:rPr>
          <w:color w:val="310106"/>
        </w:rPr>
        <w:t xml:space="preserve">Telekommunikaatiokonserni, joka valmistaa myös erikoislasitavaroita, keraamisia tuotteita ja laboratoriopalveluja</w:t>
      </w:r>
      <w:r>
        <w:t xml:space="preserve">, ilmoitti, että </w:t>
      </w:r>
      <w:r>
        <w:rPr>
          <w:color w:val="04640D"/>
        </w:rPr>
        <w:t xml:space="preserve">viimeisin vuosineljännes </w:t>
      </w:r>
      <w:r>
        <w:t xml:space="preserve">sisältää 600 000 dollarin tappion laskennallisista veroista. Vuosi sitten nettotulokseen sisältyi 700 000 dollarin vähennys verotuksen yhteydessä tehdyistä siirtoveloista. Liikevaihto kasvoi 14 % 625,4 miljoonasta dollarista 715 miljoonaan dollariin. </w:t>
      </w:r>
      <w:r>
        <w:rPr>
          <w:color w:val="00587F"/>
        </w:rPr>
        <w:t xml:space="preserve">Corningin hallituksen </w:t>
      </w:r>
      <w:r>
        <w:rPr>
          <w:color w:val="E115C0"/>
        </w:rPr>
        <w:t xml:space="preserve">puheenjohtaja ja toimitusjohtaja </w:t>
      </w:r>
      <w:r>
        <w:rPr>
          <w:color w:val="E115C0"/>
        </w:rPr>
        <w:t xml:space="preserve">James R. Houghton </w:t>
      </w:r>
      <w:r>
        <w:t xml:space="preserve">sanoi, että liiketoiminnan tulos jatkui vahvana telekommunikaatio-, terveys- ja tiedesegmenteillä. Ainoastaan erikoismateriaalien segmentti hidastui jonkin verran, ja kulutustavarat kehittyivät edelleen heikommin. Yhteisyritysten osalta </w:t>
      </w:r>
      <w:r>
        <w:rPr>
          <w:color w:val="E115C0"/>
        </w:rPr>
        <w:t xml:space="preserve">Houghton </w:t>
      </w:r>
      <w:r>
        <w:t xml:space="preserve">sanoi, että tulos oli "pääosin vaisu", </w:t>
      </w:r>
      <w:r>
        <w:rPr>
          <w:color w:val="0BC582"/>
        </w:rPr>
        <w:t xml:space="preserve">mikä johtui pääasiassa Samsung-Corning Co:n hitaasta elpymisestä Koreassa </w:t>
      </w:r>
      <w:r>
        <w:rPr>
          <w:color w:val="0BC582"/>
        </w:rPr>
        <w:t xml:space="preserve">suurasiakkaan lakon ja Kiinaan suuntautuvien toimitusten keskeytymisen jälkeen</w:t>
      </w:r>
      <w:r>
        <w:t xml:space="preserve">. </w:t>
      </w:r>
      <w:r>
        <w:rPr>
          <w:color w:val="9E8317"/>
        </w:rPr>
        <w:t xml:space="preserve">Tulosta puristi myös vahva dollari ulkomailla, </w:t>
      </w:r>
      <w:r>
        <w:rPr>
          <w:color w:val="9E8317"/>
        </w:rPr>
        <w:t xml:space="preserve">mikä </w:t>
      </w:r>
      <w:r>
        <w:t xml:space="preserve">vaikutti negatiivisesti </w:t>
      </w:r>
      <w:r>
        <w:rPr>
          <w:color w:val="310106"/>
        </w:rPr>
        <w:t xml:space="preserve">yhtiön</w:t>
      </w:r>
      <w:r>
        <w:t xml:space="preserve"> valuuttakurssiin</w:t>
      </w:r>
      <w:r>
        <w:t xml:space="preserve">. </w:t>
      </w:r>
      <w:r>
        <w:rPr>
          <w:color w:val="01190F"/>
        </w:rPr>
        <w:t xml:space="preserve">New Yorkin pörssissä </w:t>
      </w:r>
      <w:r>
        <w:rPr>
          <w:color w:val="847D81"/>
        </w:rPr>
        <w:t xml:space="preserve">Corning </w:t>
      </w:r>
      <w:r>
        <w:rPr>
          <w:color w:val="01190F"/>
        </w:rPr>
        <w:t xml:space="preserve">sulkeutui </w:t>
      </w:r>
      <w:r>
        <w:rPr>
          <w:color w:val="01190F"/>
        </w:rPr>
        <w:t xml:space="preserve">38,50 dollariin</w:t>
      </w:r>
      <w:r>
        <w:t xml:space="preserve">, </w:t>
      </w:r>
      <w:r>
        <w:t xml:space="preserve">75 senttiä </w:t>
      </w:r>
      <w:r>
        <w:rPr>
          <w:color w:val="01190F"/>
        </w:rPr>
        <w:t xml:space="preserve">miinuksella.</w:t>
      </w:r>
    </w:p>
    <w:p>
      <w:r>
        <w:rPr>
          <w:b/>
        </w:rPr>
        <w:t xml:space="preserve">Asiakirjan numero 1763</w:t>
      </w:r>
    </w:p>
    <w:p>
      <w:r>
        <w:rPr>
          <w:b/>
        </w:rPr>
        <w:t xml:space="preserve">Asiakirjan tunniste: wsj2061-001</w:t>
      </w:r>
    </w:p>
    <w:p>
      <w:r>
        <w:rPr>
          <w:color w:val="310106"/>
        </w:rPr>
        <w:t xml:space="preserve">UAL, ajoitettu osakepommi, </w:t>
      </w:r>
      <w:r>
        <w:rPr>
          <w:color w:val="04640D"/>
        </w:rPr>
        <w:t xml:space="preserve">joka </w:t>
      </w:r>
      <w:r>
        <w:rPr>
          <w:color w:val="310106"/>
        </w:rPr>
        <w:t xml:space="preserve">sai markkinat </w:t>
      </w:r>
      <w:r>
        <w:rPr>
          <w:color w:val="FEFB0A"/>
        </w:rPr>
        <w:t xml:space="preserve">räjähtämään perjantaina, </w:t>
      </w:r>
      <w:r>
        <w:t xml:space="preserve">traumatisoi kauppiaat jälleen </w:t>
      </w:r>
      <w:r>
        <w:rPr>
          <w:color w:val="FB5514"/>
        </w:rPr>
        <w:t xml:space="preserve">eilen </w:t>
      </w:r>
      <w:r>
        <w:t xml:space="preserve">lyhyesti. </w:t>
      </w:r>
      <w:r>
        <w:rPr>
          <w:color w:val="E115C0"/>
        </w:rPr>
        <w:t xml:space="preserve">Kymmenen minuuttia kello 11.13:n jälkeen, </w:t>
      </w:r>
      <w:r>
        <w:rPr>
          <w:color w:val="00587F"/>
        </w:rPr>
        <w:t xml:space="preserve">kun </w:t>
      </w:r>
      <w:r>
        <w:rPr>
          <w:color w:val="E115C0"/>
        </w:rPr>
        <w:t xml:space="preserve">kaupankäynti </w:t>
      </w:r>
      <w:r>
        <w:rPr>
          <w:color w:val="0BC582"/>
        </w:rPr>
        <w:t xml:space="preserve">United Airlinesin </w:t>
      </w:r>
      <w:r>
        <w:rPr>
          <w:color w:val="FEB8C8"/>
        </w:rPr>
        <w:t xml:space="preserve">emoyhtiön </w:t>
      </w:r>
      <w:r>
        <w:rPr>
          <w:color w:val="0BC582"/>
        </w:rPr>
        <w:t xml:space="preserve">UAL:n </w:t>
      </w:r>
      <w:r>
        <w:rPr>
          <w:color w:val="E115C0"/>
        </w:rPr>
        <w:t xml:space="preserve">osalta päättyi, </w:t>
      </w:r>
      <w:r>
        <w:rPr>
          <w:color w:val="01190F"/>
        </w:rPr>
        <w:t xml:space="preserve">teollisuusosakkeiden Dow-Jones-indeksi </w:t>
      </w:r>
      <w:r>
        <w:rPr>
          <w:color w:val="9E8317"/>
        </w:rPr>
        <w:t xml:space="preserve">laski </w:t>
      </w:r>
      <w:r>
        <w:rPr>
          <w:color w:val="9E8317"/>
        </w:rPr>
        <w:t xml:space="preserve">lähes 27 pistettä 60,25 pisteeseen</w:t>
      </w:r>
      <w:r>
        <w:t xml:space="preserve">. </w:t>
      </w:r>
      <w:r>
        <w:t xml:space="preserve">Sitten tietokonepohjainen kaupankäynti käynnistyi, ja </w:t>
      </w:r>
      <w:r>
        <w:rPr>
          <w:color w:val="847D81"/>
        </w:rPr>
        <w:t xml:space="preserve">teollisuusyritysten osakeindeksi </w:t>
      </w:r>
      <w:r>
        <w:rPr>
          <w:color w:val="58018B"/>
        </w:rPr>
        <w:t xml:space="preserve">nousi viidessä minuutissa 27 pistettä</w:t>
      </w:r>
      <w:r>
        <w:t xml:space="preserve">. </w:t>
      </w:r>
      <w:r>
        <w:rPr>
          <w:color w:val="B70639"/>
        </w:rPr>
        <w:t xml:space="preserve">Nämä salamannopeat liikkeet </w:t>
      </w:r>
      <w:r>
        <w:t xml:space="preserve">osoittavat, että </w:t>
      </w:r>
      <w:r>
        <w:rPr>
          <w:color w:val="703B01"/>
        </w:rPr>
        <w:t xml:space="preserve">osakemarkkinat </w:t>
      </w:r>
      <w:r>
        <w:t xml:space="preserve">ovat edelleen </w:t>
      </w:r>
      <w:r>
        <w:t xml:space="preserve">hauraat ja epävakaat </w:t>
      </w:r>
      <w:r>
        <w:t xml:space="preserve">muutama päivä </w:t>
      </w:r>
      <w:r>
        <w:rPr>
          <w:color w:val="F7F1DF"/>
        </w:rPr>
        <w:t xml:space="preserve">järkyttävän 190,58 pisteen pudotuksensa </w:t>
      </w:r>
      <w:r>
        <w:rPr>
          <w:color w:val="F7F1DF"/>
        </w:rPr>
        <w:t xml:space="preserve">jälkeen </w:t>
      </w:r>
      <w:r>
        <w:t xml:space="preserve">- ja valmiit hyppäämään pienimmästäkin hikkauksesta. </w:t>
      </w:r>
      <w:r>
        <w:rPr>
          <w:color w:val="4AFEFA"/>
        </w:rPr>
        <w:t xml:space="preserve">Hermostuneet sijoittajat </w:t>
      </w:r>
      <w:r>
        <w:rPr>
          <w:color w:val="4AFEFA"/>
        </w:rPr>
        <w:t xml:space="preserve">rajoittivat </w:t>
      </w:r>
      <w:r>
        <w:t xml:space="preserve">ostonsa </w:t>
      </w:r>
      <w:r>
        <w:t xml:space="preserve">edelleen </w:t>
      </w:r>
      <w:r>
        <w:t xml:space="preserve">luotettaviin osakkeisiin eivätkä kiinnittäneet huomiota yritysostoihin liittyviin kysymyksiin. </w:t>
      </w:r>
      <w:r>
        <w:rPr>
          <w:color w:val="FCB164"/>
        </w:rPr>
        <w:t xml:space="preserve">Teollisuusosakkeiden indeksi </w:t>
      </w:r>
      <w:r>
        <w:t xml:space="preserve">laski 18,65 prosenttia 2638,73 pisteeseen. </w:t>
      </w:r>
      <w:r>
        <w:rPr>
          <w:color w:val="703B01"/>
        </w:rPr>
        <w:t xml:space="preserve">New Yorkin pörssin </w:t>
      </w:r>
      <w:r>
        <w:t xml:space="preserve">volyymi </w:t>
      </w:r>
      <w:r>
        <w:t xml:space="preserve">oli 224070000 osaketta. </w:t>
      </w:r>
      <w:r>
        <w:rPr>
          <w:color w:val="703B01"/>
        </w:rPr>
        <w:t xml:space="preserve">New Yorkin pörssissä </w:t>
      </w:r>
      <w:r>
        <w:t xml:space="preserve">laskevat osakkeet olivat </w:t>
      </w:r>
      <w:r>
        <w:t xml:space="preserve">nousevia osakkeita </w:t>
      </w:r>
      <w:r>
        <w:t xml:space="preserve">enemmän kuin </w:t>
      </w:r>
      <w:r>
        <w:t xml:space="preserve">laskevia 931:n ja 658:n suhteessa. </w:t>
      </w:r>
      <w:r>
        <w:rPr>
          <w:color w:val="310106"/>
        </w:rPr>
        <w:t xml:space="preserve">UAL:ää </w:t>
      </w:r>
      <w:r>
        <w:t xml:space="preserve">seurattiin tarkasti ja sillä </w:t>
      </w:r>
      <w:r>
        <w:rPr>
          <w:color w:val="310106"/>
        </w:rPr>
        <w:t xml:space="preserve">käytiin</w:t>
      </w:r>
      <w:r>
        <w:t xml:space="preserve"> vilkasta </w:t>
      </w:r>
      <w:r>
        <w:rPr>
          <w:color w:val="310106"/>
        </w:rPr>
        <w:t xml:space="preserve">kauppaa</w:t>
      </w:r>
      <w:r>
        <w:t xml:space="preserve">. </w:t>
      </w:r>
      <w:r>
        <w:rPr>
          <w:color w:val="310106"/>
        </w:rPr>
        <w:t xml:space="preserve">Sen </w:t>
      </w:r>
      <w:r>
        <w:t xml:space="preserve">osake laski 24 7/8 ja oli 198, kun osakkeita oli 2,8 miljoonaa. </w:t>
      </w:r>
      <w:r>
        <w:rPr>
          <w:color w:val="703B01"/>
        </w:rPr>
        <w:t xml:space="preserve">Osakemarkkinat </w:t>
      </w:r>
      <w:r>
        <w:rPr>
          <w:color w:val="796EE6"/>
        </w:rPr>
        <w:t xml:space="preserve">reagoivat </w:t>
      </w:r>
      <w:r>
        <w:t xml:space="preserve">edelleen herkästi </w:t>
      </w:r>
      <w:r>
        <w:rPr>
          <w:color w:val="796EE6"/>
        </w:rPr>
        <w:t xml:space="preserve">juoruihin ja uutisiin, jotka koskevat vireillä olevia yritysostoja</w:t>
      </w:r>
      <w:r>
        <w:t xml:space="preserve">. </w:t>
      </w:r>
      <w:r>
        <w:rPr>
          <w:color w:val="310106"/>
        </w:rPr>
        <w:t xml:space="preserve">UAL, </w:t>
      </w:r>
      <w:r>
        <w:rPr>
          <w:color w:val="04640D"/>
        </w:rPr>
        <w:t xml:space="preserve">joka </w:t>
      </w:r>
      <w:r>
        <w:rPr>
          <w:color w:val="310106"/>
        </w:rPr>
        <w:t xml:space="preserve">yrittää koota uudelleen </w:t>
      </w:r>
      <w:r>
        <w:rPr>
          <w:color w:val="000D2C"/>
        </w:rPr>
        <w:t xml:space="preserve">ostotarjousta, joka </w:t>
      </w:r>
      <w:r>
        <w:rPr>
          <w:color w:val="000D2C"/>
        </w:rPr>
        <w:t xml:space="preserve">ei olisi pankkirahoitteinen</w:t>
      </w:r>
      <w:r>
        <w:t xml:space="preserve">, edustaa </w:t>
      </w:r>
      <w:r>
        <w:rPr>
          <w:color w:val="796EE6"/>
        </w:rPr>
        <w:t xml:space="preserve">tämän yhden voimakkaimman osatekijän </w:t>
      </w:r>
      <w:r>
        <w:t xml:space="preserve">tulevaisuutta </w:t>
      </w:r>
      <w:r>
        <w:rPr>
          <w:color w:val="796EE6"/>
        </w:rPr>
        <w:t xml:space="preserve">nousevilla markkinoilla </w:t>
      </w:r>
      <w:r>
        <w:t xml:space="preserve">- nimittäin </w:t>
      </w:r>
      <w:r>
        <w:rPr>
          <w:color w:val="310106"/>
        </w:rPr>
        <w:t xml:space="preserve">yritysten </w:t>
      </w:r>
      <w:r>
        <w:t xml:space="preserve">uudelleenjärjestelyjä</w:t>
      </w:r>
      <w:r>
        <w:t xml:space="preserve">. </w:t>
      </w:r>
      <w:r>
        <w:t xml:space="preserve">Tärkeä osa </w:t>
      </w:r>
      <w:r>
        <w:rPr>
          <w:color w:val="796EE6"/>
        </w:rPr>
        <w:t xml:space="preserve">tätä ilmiötä </w:t>
      </w:r>
      <w:r>
        <w:t xml:space="preserve">- epävakaat subprime-lainojen markkinat, joita käytetään usein uudelleenjärjestelyjen ja yritysostojen rahoittamiseen - varjostivat edelleen </w:t>
      </w:r>
      <w:r>
        <w:rPr>
          <w:color w:val="310106"/>
        </w:rPr>
        <w:t xml:space="preserve">yhtiön osak</w:t>
      </w:r>
      <w:r>
        <w:t xml:space="preserve">keita</w:t>
      </w:r>
      <w:r>
        <w:t xml:space="preserve">. </w:t>
      </w:r>
      <w:r>
        <w:t xml:space="preserve">"</w:t>
      </w:r>
      <w:r>
        <w:rPr>
          <w:color w:val="FB5514"/>
        </w:rPr>
        <w:t xml:space="preserve">Se</w:t>
      </w:r>
      <w:r>
        <w:t xml:space="preserve"> oli </w:t>
      </w:r>
      <w:r>
        <w:t xml:space="preserve">hyvin hermostunut päivä", sanoi John Geary, joka on osakas Ziebarthissa, Gearyn </w:t>
      </w:r>
      <w:r>
        <w:rPr>
          <w:color w:val="703B01"/>
        </w:rPr>
        <w:t xml:space="preserve">New Yorkin pörssiin </w:t>
      </w:r>
      <w:r>
        <w:t xml:space="preserve">erikoistuneessa yrityksessä</w:t>
      </w:r>
      <w:r>
        <w:t xml:space="preserve">. Markkinoiden epävakaus ei lopu heti. </w:t>
      </w:r>
      <w:r>
        <w:rPr>
          <w:color w:val="F95475"/>
        </w:rPr>
        <w:t xml:space="preserve">Perjantaina alkoi "tuplakummitustunti"</w:t>
      </w:r>
      <w:r>
        <w:t xml:space="preserve">, </w:t>
      </w:r>
      <w:r>
        <w:rPr>
          <w:color w:val="61FC03"/>
        </w:rPr>
        <w:t xml:space="preserve">lempinimi, jota </w:t>
      </w:r>
      <w:r>
        <w:rPr>
          <w:color w:val="DE98FD"/>
        </w:rPr>
        <w:t xml:space="preserve">Wall </w:t>
      </w:r>
      <w:r>
        <w:rPr>
          <w:color w:val="61FC03"/>
        </w:rPr>
        <w:t xml:space="preserve">Street </w:t>
      </w:r>
      <w:r>
        <w:rPr>
          <w:color w:val="61FC03"/>
        </w:rPr>
        <w:t xml:space="preserve">käyttää, kun eri osakeindeksifutuurit, indeksioptiot ja yksittäisten osakkeiden optiot päättyvät samanaikaisesti samassa kuussa</w:t>
      </w:r>
      <w:r>
        <w:t xml:space="preserve">. </w:t>
      </w:r>
      <w:r>
        <w:rPr>
          <w:color w:val="98A088"/>
        </w:rPr>
        <w:t xml:space="preserve">Kauppiaat </w:t>
      </w:r>
      <w:r>
        <w:t xml:space="preserve">ovat jo kiinnittäneet turvavyönsä. </w:t>
      </w:r>
      <w:r>
        <w:rPr>
          <w:color w:val="4F584E"/>
        </w:rPr>
        <w:t xml:space="preserve">Viimeksi kun päämarkkinaindeksin futuurit ja Standard &amp; Poor's 100 -indeksin indeksioptiot erääntyivät samassa kuussa, </w:t>
      </w:r>
      <w:r>
        <w:rPr>
          <w:color w:val="4F584E"/>
        </w:rPr>
        <w:t xml:space="preserve">se </w:t>
      </w:r>
      <w:r>
        <w:t xml:space="preserve">aiheutti </w:t>
      </w:r>
      <w:r>
        <w:t xml:space="preserve">suoranaista volatiliteettia. "Olemme yhdessä </w:t>
      </w:r>
      <w:r>
        <w:rPr>
          <w:color w:val="248AD0"/>
        </w:rPr>
        <w:t xml:space="preserve">niistä vaiheista, </w:t>
      </w:r>
      <w:r>
        <w:rPr>
          <w:color w:val="5C5300"/>
        </w:rPr>
        <w:t xml:space="preserve">joissa </w:t>
      </w:r>
      <w:r>
        <w:rPr>
          <w:color w:val="248AD0"/>
        </w:rPr>
        <w:t xml:space="preserve">on paljon volatiliteettia, joka johtuu voimassaolon päättymisestä</w:t>
      </w:r>
      <w:r>
        <w:t xml:space="preserve">", sanoi Donald Selkin, </w:t>
      </w:r>
      <w:r>
        <w:rPr>
          <w:color w:val="9F6551"/>
        </w:rPr>
        <w:t xml:space="preserve">Prudential-Bache Securitiesin</w:t>
      </w:r>
      <w:r>
        <w:t xml:space="preserve"> osakeindeksitutkimuksen johtaja</w:t>
      </w:r>
      <w:r>
        <w:t xml:space="preserve">. Sijoittajat </w:t>
      </w:r>
      <w:r>
        <w:t xml:space="preserve">ostivat </w:t>
      </w:r>
      <w:r>
        <w:rPr>
          <w:color w:val="FB5514"/>
        </w:rPr>
        <w:t xml:space="preserve">eilen, </w:t>
      </w:r>
      <w:r>
        <w:t xml:space="preserve">mutta he keskittyivät pelkurimaisesti vain parhaisiin luotettaviin osakkeisiin, kuten </w:t>
      </w:r>
      <w:r>
        <w:rPr>
          <w:color w:val="BCFEC6"/>
        </w:rPr>
        <w:t xml:space="preserve">Procter &amp; Gambleen, </w:t>
      </w:r>
      <w:r>
        <w:rPr>
          <w:color w:val="932C70"/>
        </w:rPr>
        <w:t xml:space="preserve">joka </w:t>
      </w:r>
      <w:r>
        <w:rPr>
          <w:color w:val="BCFEC6"/>
        </w:rPr>
        <w:t xml:space="preserve">hyppäsi 3 3/8 127:een</w:t>
      </w:r>
      <w:r>
        <w:t xml:space="preserve">. </w:t>
      </w:r>
      <w:r>
        <w:t xml:space="preserve">Sijoittajat "ostavat </w:t>
      </w:r>
      <w:r>
        <w:rPr>
          <w:color w:val="2B1B04"/>
        </w:rPr>
        <w:t xml:space="preserve">osakkeita</w:t>
      </w:r>
      <w:r>
        <w:rPr>
          <w:color w:val="B5AFC4"/>
        </w:rPr>
        <w:t xml:space="preserve">, joista he </w:t>
      </w:r>
      <w:r>
        <w:rPr>
          <w:color w:val="2B1B04"/>
        </w:rPr>
        <w:t xml:space="preserve">voivat ennustaa tuloksen"</w:t>
      </w:r>
      <w:r>
        <w:t xml:space="preserve">, sanoi Kidder Peabodyn osakekaupasta vastaava johtaja Edward J. Laux. Samaan aikaan sijoittajat ovat luopuneet sellaisten yritysten osakkeista, jotka on tarkoitus ottaa haltuun, ja </w:t>
      </w:r>
      <w:r>
        <w:rPr>
          <w:color w:val="AE7AA1"/>
        </w:rPr>
        <w:t xml:space="preserve">sellaisten</w:t>
      </w:r>
      <w:r>
        <w:rPr>
          <w:color w:val="D4C67A"/>
        </w:rPr>
        <w:t xml:space="preserve"> pankkien </w:t>
      </w:r>
      <w:r>
        <w:t xml:space="preserve">osakkeista, </w:t>
      </w:r>
      <w:r>
        <w:rPr>
          <w:color w:val="D4C67A"/>
        </w:rPr>
        <w:t xml:space="preserve">joilla on </w:t>
      </w:r>
      <w:r>
        <w:rPr>
          <w:color w:val="D4C67A"/>
        </w:rPr>
        <w:t xml:space="preserve">velkaa vipuvaikutteisista yritysostoista tai </w:t>
      </w:r>
      <w:r>
        <w:rPr>
          <w:color w:val="C2A393"/>
        </w:rPr>
        <w:t xml:space="preserve">riskialttiista lainoista kiinteistöjen ostamiseksi</w:t>
      </w:r>
      <w:r>
        <w:t xml:space="preserve">. </w:t>
      </w:r>
      <w:r>
        <w:t xml:space="preserve">"</w:t>
      </w:r>
      <w:r>
        <w:rPr>
          <w:color w:val="0232FD"/>
        </w:rPr>
        <w:t xml:space="preserve">Näitä lainoja </w:t>
      </w:r>
      <w:r>
        <w:t xml:space="preserve">tarkastellaan nyt tarkemmin kuin kehitysmaiden velkoja", sanoo William Bee, </w:t>
      </w:r>
      <w:r>
        <w:rPr>
          <w:color w:val="9F6551"/>
        </w:rPr>
        <w:t xml:space="preserve">Prudential-Bache Securitiesin </w:t>
      </w:r>
      <w:r>
        <w:t xml:space="preserve">vanhempi osakekauppias</w:t>
      </w:r>
      <w:r>
        <w:t xml:space="preserve">. </w:t>
      </w:r>
      <w:r>
        <w:rPr>
          <w:color w:val="6A3A35"/>
        </w:rPr>
        <w:t xml:space="preserve">Chase Manhattan, </w:t>
      </w:r>
      <w:r>
        <w:rPr>
          <w:color w:val="BA6801"/>
        </w:rPr>
        <w:t xml:space="preserve">joka </w:t>
      </w:r>
      <w:r>
        <w:rPr>
          <w:color w:val="6A3A35"/>
        </w:rPr>
        <w:t xml:space="preserve">myi maanantaina 14 miljoonaa lisäosaketta 40 1/8:lla Goldman Sachsin johtaman merkitsijöiden ryhmän kautta, </w:t>
      </w:r>
      <w:r>
        <w:t xml:space="preserve">sulkeutui 1/8 alemmas 40:ään. </w:t>
      </w:r>
      <w:r>
        <w:rPr>
          <w:color w:val="16C0D0"/>
        </w:rPr>
        <w:t xml:space="preserve">Citicorp </w:t>
      </w:r>
      <w:r>
        <w:t xml:space="preserve">laski 1/2:een 32:een ja </w:t>
      </w:r>
      <w:r>
        <w:rPr>
          <w:color w:val="C62100"/>
        </w:rPr>
        <w:t xml:space="preserve">Manufacturers Hanover </w:t>
      </w:r>
      <w:r>
        <w:t xml:space="preserve">liukui 3/8:aan 40 1/4:ään. Chase ja Citicorpin Citibank ovat mukana rahoittamassa </w:t>
      </w:r>
      <w:r>
        <w:rPr>
          <w:color w:val="310106"/>
        </w:rPr>
        <w:t xml:space="preserve">UAL:</w:t>
      </w:r>
      <w:r>
        <w:t xml:space="preserve">n ostoa</w:t>
      </w:r>
      <w:r>
        <w:t xml:space="preserve">. </w:t>
      </w:r>
      <w:r>
        <w:rPr>
          <w:color w:val="014347"/>
        </w:rPr>
        <w:t xml:space="preserve">Sekä Citicorp että Manufacturers Hanover </w:t>
      </w:r>
      <w:r>
        <w:t xml:space="preserve">raportoivat tuloksestaan </w:t>
      </w:r>
      <w:r>
        <w:rPr>
          <w:color w:val="FB5514"/>
        </w:rPr>
        <w:t xml:space="preserve">eilen. </w:t>
      </w:r>
      <w:r>
        <w:t xml:space="preserve">Kaupankäynnin ensimmäisen tunnin aikana </w:t>
      </w:r>
      <w:r>
        <w:rPr>
          <w:color w:val="703B01"/>
        </w:rPr>
        <w:t xml:space="preserve">New Yorkin pörssissä </w:t>
      </w:r>
      <w:r>
        <w:t xml:space="preserve">noin miljoona osaketta </w:t>
      </w:r>
      <w:r>
        <w:t xml:space="preserve">vaihtoi </w:t>
      </w:r>
      <w:r>
        <w:t xml:space="preserve">omistajaa minuutissa, kun suuret myyntiohjelmat hyödynsivät osakeindeksejä painaakseen hintoja alaspäin. (Osakeindeksiarbitraasissa kauppiaat ostavat tai myyvät suuria osakelohkoja vastapainoksi futuuripositioita vastaan.) Kauppiaat sanoivat, että </w:t>
      </w:r>
      <w:r>
        <w:rPr>
          <w:color w:val="233809"/>
        </w:rPr>
        <w:t xml:space="preserve">monet myyntiohjelmista </w:t>
      </w:r>
      <w:r>
        <w:t xml:space="preserve">ovat </w:t>
      </w:r>
      <w:r>
        <w:rPr>
          <w:color w:val="42083B"/>
        </w:rPr>
        <w:t xml:space="preserve">positioita, </w:t>
      </w:r>
      <w:r>
        <w:rPr>
          <w:color w:val="82785D"/>
        </w:rPr>
        <w:t xml:space="preserve">jotka </w:t>
      </w:r>
      <w:r>
        <w:rPr>
          <w:color w:val="42083B"/>
        </w:rPr>
        <w:t xml:space="preserve">oli perustettu ennen perjantain päättymistä</w:t>
      </w:r>
      <w:r>
        <w:t xml:space="preserve">. Tietokonepohjaisen kaupankäynnin lisäksi myös lentoyhtiöiden osakkeet kärsivät tappion. Kuljetusyhtiöiden osakkeista koostuva Dow-Jones-indeksi laski 49,96 ja päätyi 1 254,27 pisteeseen. </w:t>
      </w:r>
      <w:r>
        <w:rPr>
          <w:color w:val="023087"/>
        </w:rPr>
        <w:t xml:space="preserve">American Airlinesin </w:t>
      </w:r>
      <w:r>
        <w:rPr>
          <w:color w:val="B7DAD2"/>
        </w:rPr>
        <w:t xml:space="preserve">emoyhtiö </w:t>
      </w:r>
      <w:r>
        <w:rPr>
          <w:color w:val="023087"/>
        </w:rPr>
        <w:t xml:space="preserve">AMR </w:t>
      </w:r>
      <w:r>
        <w:t xml:space="preserve">jatkaa taantumistaan, koska </w:t>
      </w:r>
      <w:r>
        <w:rPr>
          <w:color w:val="196956"/>
        </w:rPr>
        <w:t xml:space="preserve">newyorkilainen rakennuttaja Donald Trump </w:t>
      </w:r>
      <w:r>
        <w:t xml:space="preserve">päätti </w:t>
      </w:r>
      <w:r>
        <w:t xml:space="preserve">vetää takaisin </w:t>
      </w:r>
      <w:r>
        <w:t xml:space="preserve">120 dollarin osakekohtaisen ostotarjouksensa. </w:t>
      </w:r>
      <w:r>
        <w:rPr>
          <w:color w:val="023087"/>
        </w:rPr>
        <w:t xml:space="preserve">Sen </w:t>
      </w:r>
      <w:r>
        <w:t xml:space="preserve">osake on laskenut 3 1/4 73 1/4:ään 3,4 miljoonan osakkeen volyymilla. Delta Air Lines laski 1 7/8 67 7/8:aan, USAir Group laski 3/4 40 1/4:ään, Southwest Airlines laski 1/2 25:een ja Alaska Air Group liukui 3/8 24 1/4:ään. </w:t>
      </w:r>
      <w:r>
        <w:rPr>
          <w:color w:val="8C41BB"/>
        </w:rPr>
        <w:t xml:space="preserve">Continental- ja Eastern-lentoyhtiöiden omistaja Texas Air </w:t>
      </w:r>
      <w:r>
        <w:t xml:space="preserve">pysäytti </w:t>
      </w:r>
      <w:r>
        <w:t xml:space="preserve">kuitenkin </w:t>
      </w:r>
      <w:r>
        <w:rPr>
          <w:color w:val="8C41BB"/>
        </w:rPr>
        <w:t xml:space="preserve">ryhmän</w:t>
      </w:r>
      <w:r>
        <w:t xml:space="preserve"> laskun </w:t>
      </w:r>
      <w:r>
        <w:t xml:space="preserve">nousemalla 7/8 14 5/8:aan </w:t>
      </w:r>
      <w:r>
        <w:rPr>
          <w:color w:val="ECEDFE"/>
        </w:rPr>
        <w:t xml:space="preserve">American Stock Exchange -listalla</w:t>
      </w:r>
      <w:r>
        <w:t xml:space="preserve">. </w:t>
      </w:r>
      <w:r>
        <w:rPr>
          <w:color w:val="2B2D32"/>
        </w:rPr>
        <w:t xml:space="preserve">Eastern </w:t>
      </w:r>
      <w:r>
        <w:t xml:space="preserve">kertoi olevansa aikataulussaan edellä </w:t>
      </w:r>
      <w:r>
        <w:t xml:space="preserve">suunnitelmissaan aloittaa toiminta uudelleen </w:t>
      </w:r>
      <w:r>
        <w:rPr>
          <w:color w:val="94C661"/>
        </w:rPr>
        <w:t xml:space="preserve">haettuaan tänä vuonna 11 luvun mukaista konkurssisuojaa, jonka </w:t>
      </w:r>
      <w:r>
        <w:rPr>
          <w:color w:val="F8907D"/>
        </w:rPr>
        <w:t xml:space="preserve">odotetaan </w:t>
      </w:r>
      <w:r>
        <w:rPr>
          <w:color w:val="94C661"/>
        </w:rPr>
        <w:t xml:space="preserve">päättyvän ensi vuoden alussa. </w:t>
      </w:r>
      <w:r>
        <w:rPr>
          <w:color w:val="895E6B"/>
        </w:rPr>
        <w:t xml:space="preserve">Philip Morris, joka oli </w:t>
      </w:r>
      <w:r>
        <w:rPr>
          <w:color w:val="FB6AB8"/>
        </w:rPr>
        <w:t xml:space="preserve">New Yorkin pörssin </w:t>
      </w:r>
      <w:r>
        <w:rPr>
          <w:color w:val="895E6B"/>
        </w:rPr>
        <w:t xml:space="preserve">aktiivisin kohde-etuus jo </w:t>
      </w:r>
      <w:r>
        <w:rPr>
          <w:color w:val="895E6B"/>
        </w:rPr>
        <w:t xml:space="preserve">toisena päivänä </w:t>
      </w:r>
      <w:r>
        <w:rPr>
          <w:color w:val="788E95"/>
        </w:rPr>
        <w:t xml:space="preserve">peräkkäin, pysyi </w:t>
      </w:r>
      <w:r>
        <w:t xml:space="preserve">ennallaan 43 1/4:ssä 3,9 miljoonan osakkeen volyymilla. Myös muut luotettavien peruselintarvikeyhtiöiden liikkeeseenlaskut sujuivat suhteellisen hyvin: PepsiCo nousi 1 3/8 58 1/2:een, Coca-Cola Co. pysyi ennallaan 66 3/4:ssä, McDonald's sulkeutui niin ikään ennallaan 30 1/2:ssä ja Merck nousi 1/2:lla 75 1/4:ään. Myös laajemmat indeksit laskivat. Standard &amp; Poor's 500 -indeksi laski 1,69 341,16:een ja </w:t>
      </w:r>
      <w:r>
        <w:rPr>
          <w:color w:val="703B01"/>
        </w:rPr>
        <w:t xml:space="preserve">New Yorkin pörssin </w:t>
      </w:r>
      <w:r>
        <w:t xml:space="preserve">yhdistelmäindeksi </w:t>
      </w:r>
      <w:r>
        <w:t xml:space="preserve">laski 0,88 188,89:ään. </w:t>
      </w:r>
      <w:r>
        <w:rPr>
          <w:color w:val="8489AE"/>
        </w:rPr>
        <w:t xml:space="preserve">Eilen </w:t>
      </w:r>
      <w:r>
        <w:rPr>
          <w:color w:val="576094"/>
        </w:rPr>
        <w:t xml:space="preserve">myyntiin tul</w:t>
      </w:r>
      <w:r>
        <w:rPr>
          <w:color w:val="DB1474"/>
        </w:rPr>
        <w:t xml:space="preserve">leisiin </w:t>
      </w:r>
      <w:r>
        <w:rPr>
          <w:color w:val="576094"/>
        </w:rPr>
        <w:t xml:space="preserve">yritysostoihin liittyviin </w:t>
      </w:r>
      <w:r>
        <w:t xml:space="preserve">osakkeisiin kuuluivat </w:t>
      </w:r>
      <w:r>
        <w:rPr>
          <w:color w:val="860E04"/>
        </w:rPr>
        <w:t xml:space="preserve">Disneyn osakkeet</w:t>
      </w:r>
      <w:r>
        <w:rPr>
          <w:color w:val="FBC206"/>
        </w:rPr>
        <w:t xml:space="preserve">, jotka </w:t>
      </w:r>
      <w:r>
        <w:rPr>
          <w:color w:val="860E04"/>
        </w:rPr>
        <w:t xml:space="preserve">päättyivät 2 1/8 alempana 121 1/4:ssä</w:t>
      </w:r>
      <w:r>
        <w:t xml:space="preserve">. Philips Industries laski jyrkästi 3/8 22 7/8:aan, Hilton Hotels laski 2 1/2 92:een ja Holiday Corp. laski 2 1/8 69 7/8:aan. Toinen luotettava osake, Exxon, nousi 1/8 45 1/2:een. International Paper laski 1 3/8 51 1/2:een, Union Carbide laski 7/8 25:een, Chevron nousi 1/8 64:ään ja Eastman Kodak sulkeutui 3/4 alemmas 44 1/4:ään. </w:t>
      </w:r>
      <w:r>
        <w:rPr>
          <w:color w:val="6EAB9B"/>
        </w:rPr>
        <w:t xml:space="preserve">Ainoana sektorina </w:t>
      </w:r>
      <w:r>
        <w:t xml:space="preserve">ravintola-ala </w:t>
      </w:r>
      <w:r>
        <w:rPr>
          <w:color w:val="F2CDFE"/>
        </w:rPr>
        <w:t xml:space="preserve">on </w:t>
      </w:r>
      <w:r>
        <w:rPr>
          <w:color w:val="6EAB9B"/>
        </w:rPr>
        <w:t xml:space="preserve">vahvistunut </w:t>
      </w:r>
      <w:r>
        <w:rPr>
          <w:color w:val="6EAB9B"/>
        </w:rPr>
        <w:t xml:space="preserve">sen jälkeen, kun </w:t>
      </w:r>
      <w:r>
        <w:rPr>
          <w:color w:val="645341"/>
        </w:rPr>
        <w:t xml:space="preserve">teollisuusosakkeiden indeksi </w:t>
      </w:r>
      <w:r>
        <w:rPr>
          <w:color w:val="6EAB9B"/>
        </w:rPr>
        <w:t xml:space="preserve">saavutti ennätyskorkeuden </w:t>
      </w:r>
      <w:r>
        <w:rPr>
          <w:color w:val="6EAB9B"/>
        </w:rPr>
        <w:t xml:space="preserve">9. lokakuuta.</w:t>
      </w:r>
      <w:r>
        <w:t xml:space="preserve"> Kolme huonoimmin menestynyttä ryhmää ovat lentoyhtiöt, kasinot ja arvopaperinvälittäjät, joiden tulos on laskenut 10-20 prosenttia. Myös OTC-kaupankäynti oli vaihtelevaa. Nasdaq composite -indeksi sulkeutui 1,05 miinukselle 459,93 pisteeseen 161,5 miljoonan osakkeen volyymilla. "Ympäristö on nyt paljon enemmän kaupankäyntiin suuntautunut", sanoi Gary Rosenbach, osakekaupan johtaja </w:t>
      </w:r>
      <w:r>
        <w:rPr>
          <w:color w:val="760035"/>
        </w:rPr>
        <w:t xml:space="preserve">Needham &amp; Co:ssa New Yorkissa, </w:t>
      </w:r>
      <w:r>
        <w:rPr>
          <w:color w:val="647A41"/>
        </w:rPr>
        <w:t xml:space="preserve">joka </w:t>
      </w:r>
      <w:r>
        <w:rPr>
          <w:color w:val="760035"/>
        </w:rPr>
        <w:t xml:space="preserve">käy kauppaa osakkeillaan </w:t>
      </w:r>
      <w:r>
        <w:rPr>
          <w:color w:val="496E76"/>
        </w:rPr>
        <w:t xml:space="preserve">pörssin ulkopuolisilla markkinoilla</w:t>
      </w:r>
      <w:r>
        <w:t xml:space="preserve">. "</w:t>
      </w:r>
      <w:r>
        <w:rPr>
          <w:color w:val="E3F894"/>
        </w:rPr>
        <w:t xml:space="preserve">Markkinat </w:t>
      </w:r>
      <w:r>
        <w:t xml:space="preserve">ovat paljon epävakaammat, joten kun </w:t>
      </w:r>
      <w:r>
        <w:rPr>
          <w:color w:val="F9D7CD"/>
        </w:rPr>
        <w:t xml:space="preserve">ihmiset </w:t>
      </w:r>
      <w:r>
        <w:t xml:space="preserve">näkevät, että he voivat helposti </w:t>
      </w:r>
      <w:r>
        <w:rPr>
          <w:color w:val="876128"/>
        </w:rPr>
        <w:t xml:space="preserve">tehdä 10-15 prosenttia, </w:t>
      </w:r>
      <w:r>
        <w:t xml:space="preserve">he </w:t>
      </w:r>
      <w:r>
        <w:t xml:space="preserve">ottavat </w:t>
      </w:r>
      <w:r>
        <w:rPr>
          <w:color w:val="876128"/>
        </w:rPr>
        <w:t xml:space="preserve">sen</w:t>
      </w:r>
      <w:r>
        <w:t xml:space="preserve">." </w:t>
      </w:r>
      <w:r>
        <w:rPr>
          <w:color w:val="A1A711"/>
        </w:rPr>
        <w:t xml:space="preserve">Compaq Computer nousi 2 1/8 103 3/4:ään kahden miljoonan osakkeen volyymilla</w:t>
      </w:r>
      <w:r>
        <w:t xml:space="preserve">, </w:t>
      </w:r>
      <w:r>
        <w:t xml:space="preserve">mikä kuvastaa </w:t>
      </w:r>
      <w:r>
        <w:rPr>
          <w:color w:val="E3F894"/>
        </w:rPr>
        <w:t xml:space="preserve">markkinoiden </w:t>
      </w:r>
      <w:r>
        <w:t xml:space="preserve">uskoa </w:t>
      </w:r>
      <w:r>
        <w:t xml:space="preserve">äskettäin esitellyn kannettavan tietokoneen hyvään tulevaisuuteen. </w:t>
      </w:r>
      <w:r>
        <w:rPr>
          <w:color w:val="01FB92"/>
        </w:rPr>
        <w:t xml:space="preserve">B. F. Goodrich </w:t>
      </w:r>
      <w:r>
        <w:t xml:space="preserve">laski 1 3/8 ja oli 49 1/8. </w:t>
      </w:r>
      <w:r>
        <w:rPr>
          <w:color w:val="01FB92"/>
        </w:rPr>
        <w:t xml:space="preserve">Yhtiön </w:t>
      </w:r>
      <w:r>
        <w:rPr>
          <w:color w:val="FD0F31"/>
        </w:rPr>
        <w:t xml:space="preserve">kolmannen vuosineljänneksen </w:t>
      </w:r>
      <w:r>
        <w:t xml:space="preserve">tulos </w:t>
      </w:r>
      <w:r>
        <w:rPr>
          <w:color w:val="BE8485"/>
        </w:rPr>
        <w:t xml:space="preserve">jäi </w:t>
      </w:r>
      <w:r>
        <w:rPr>
          <w:color w:val="BE8485"/>
        </w:rPr>
        <w:t xml:space="preserve">analyytikoiden ennusteista </w:t>
      </w:r>
      <w:r>
        <w:t xml:space="preserve">ja </w:t>
      </w:r>
      <w:r>
        <w:rPr>
          <w:color w:val="120104"/>
        </w:rPr>
        <w:t xml:space="preserve">viime vuoden tuloksesta</w:t>
      </w:r>
      <w:r>
        <w:t xml:space="preserve">. </w:t>
      </w:r>
      <w:r>
        <w:rPr>
          <w:color w:val="D48958"/>
        </w:rPr>
        <w:t xml:space="preserve">Blue Arrow </w:t>
      </w:r>
      <w:r>
        <w:t xml:space="preserve">nousi 1/2:sta 17 1/4:ään. Yhdistyneessä </w:t>
      </w:r>
      <w:r>
        <w:rPr>
          <w:color w:val="D48958"/>
        </w:rPr>
        <w:t xml:space="preserve">kuningaskunnassa toimiva yhtiö </w:t>
      </w:r>
      <w:r>
        <w:t xml:space="preserve">aikoo muuttaa nimensä </w:t>
      </w:r>
      <w:r>
        <w:rPr>
          <w:color w:val="05AEE8"/>
        </w:rPr>
        <w:t xml:space="preserve">Manpoweriksi</w:t>
      </w:r>
      <w:r>
        <w:t xml:space="preserve">, </w:t>
      </w:r>
      <w:r>
        <w:rPr>
          <w:color w:val="05AEE8"/>
        </w:rPr>
        <w:t xml:space="preserve">joka</w:t>
      </w:r>
      <w:r>
        <w:t xml:space="preserve"> on </w:t>
      </w:r>
      <w:r>
        <w:rPr>
          <w:color w:val="D48958"/>
        </w:rPr>
        <w:t xml:space="preserve">sen yhdysvaltalaisen </w:t>
      </w:r>
      <w:r>
        <w:t xml:space="preserve">yksikön </w:t>
      </w:r>
      <w:r>
        <w:t xml:space="preserve">nimi, </w:t>
      </w:r>
      <w:r>
        <w:t xml:space="preserve">ja kirjata alas osan lähes 1,2 miljardin </w:t>
      </w:r>
      <w:r>
        <w:t xml:space="preserve">dollarin </w:t>
      </w:r>
      <w:r>
        <w:t xml:space="preserve">aineettomista hyödykkeistä valmistautuakseen mahdollisesti listautumaan uudelleen Yhdysvalloissa. Dravo nousi 5/8 16 1/8:aan. </w:t>
      </w:r>
      <w:r>
        <w:rPr>
          <w:color w:val="C3C1BE"/>
        </w:rPr>
        <w:t xml:space="preserve">Shearson Lehman Hutton </w:t>
      </w:r>
      <w:r>
        <w:t xml:space="preserve">aloitti </w:t>
      </w:r>
      <w:r>
        <w:t xml:space="preserve">kattavuutensa suotuisilla luokituksilla. </w:t>
      </w:r>
      <w:r>
        <w:rPr>
          <w:color w:val="9F98F8"/>
        </w:rPr>
        <w:t xml:space="preserve">Intertan </w:t>
      </w:r>
      <w:r>
        <w:t xml:space="preserve">nousi 2 1/4 56 7/8:aan. </w:t>
      </w:r>
      <w:r>
        <w:rPr>
          <w:color w:val="9F98F8"/>
        </w:rPr>
        <w:t xml:space="preserve">Kyseinen yhtiö </w:t>
      </w:r>
      <w:r>
        <w:t xml:space="preserve">ilmoitti, että </w:t>
      </w:r>
      <w:r>
        <w:rPr>
          <w:color w:val="FD0F31"/>
        </w:rPr>
        <w:t xml:space="preserve">syyskuun neljänneksen </w:t>
      </w:r>
      <w:r>
        <w:t xml:space="preserve">liikevoitto </w:t>
      </w:r>
      <w:r>
        <w:t xml:space="preserve">kasvoi </w:t>
      </w:r>
      <w:r>
        <w:t xml:space="preserve">noin 25 % </w:t>
      </w:r>
      <w:r>
        <w:rPr>
          <w:color w:val="120104"/>
        </w:rPr>
        <w:t xml:space="preserve">vuoden takaisesta. </w:t>
      </w:r>
      <w:r>
        <w:rPr>
          <w:color w:val="1167D9"/>
        </w:rPr>
        <w:t xml:space="preserve">Bay Financial, </w:t>
      </w:r>
      <w:r>
        <w:rPr>
          <w:color w:val="D19012"/>
        </w:rPr>
        <w:t xml:space="preserve">joka </w:t>
      </w:r>
      <w:r>
        <w:rPr>
          <w:color w:val="1167D9"/>
        </w:rPr>
        <w:t xml:space="preserve">kertoi, että se voi joutua hakemaan Chapter 11 -konkurssisuojaa, jos </w:t>
      </w:r>
      <w:r>
        <w:rPr>
          <w:color w:val="D19012"/>
        </w:rPr>
        <w:t xml:space="preserve">se ei </w:t>
      </w:r>
      <w:r>
        <w:rPr>
          <w:color w:val="1167D9"/>
        </w:rPr>
        <w:t xml:space="preserve">pääse </w:t>
      </w:r>
      <w:r>
        <w:rPr>
          <w:color w:val="B7D802"/>
        </w:rPr>
        <w:t xml:space="preserve">velkojien kanssa</w:t>
      </w:r>
      <w:r>
        <w:rPr>
          <w:color w:val="1167D9"/>
        </w:rPr>
        <w:t xml:space="preserve"> sopimukseen </w:t>
      </w:r>
      <w:r>
        <w:rPr>
          <w:color w:val="1167D9"/>
        </w:rPr>
        <w:t xml:space="preserve">velkojen vähentämisestä</w:t>
      </w:r>
      <w:r>
        <w:t xml:space="preserve">, laski 1 3/8 - 2 1/8. </w:t>
      </w:r>
      <w:r>
        <w:rPr>
          <w:color w:val="ECEDFE"/>
        </w:rPr>
        <w:t xml:space="preserve">American Stock Exchangen </w:t>
      </w:r>
      <w:r>
        <w:t xml:space="preserve">markkina-arvoindeksi </w:t>
      </w:r>
      <w:r>
        <w:t xml:space="preserve">laski 1,25 375,16:een. Kokonaisvolyymi oli 16.800.000 osaketta. </w:t>
      </w:r>
      <w:r>
        <w:rPr>
          <w:color w:val="5E7A6A"/>
        </w:rPr>
        <w:t xml:space="preserve">Amerikan pörssin </w:t>
      </w:r>
      <w:r>
        <w:rPr>
          <w:color w:val="826392"/>
        </w:rPr>
        <w:t xml:space="preserve">aktiivisista liikkeeseenlaskuista </w:t>
      </w:r>
      <w:r>
        <w:rPr>
          <w:color w:val="B29869"/>
        </w:rPr>
        <w:t xml:space="preserve">B:n </w:t>
      </w:r>
      <w:r>
        <w:rPr>
          <w:color w:val="826392"/>
        </w:rPr>
        <w:t xml:space="preserve">American Depository Receipts -osuudet laskivat.</w:t>
      </w:r>
      <w:r>
        <w:rPr>
          <w:color w:val="B29869"/>
        </w:rPr>
        <w:t xml:space="preserve"> A. T Industries </w:t>
      </w:r>
      <w:r>
        <w:rPr>
          <w:color w:val="826392"/>
        </w:rPr>
        <w:t xml:space="preserve">1/4:llä 11 3/4:ään 885800 osakkeen tilavuudella</w:t>
      </w:r>
      <w:r>
        <w:t xml:space="preserve">. </w:t>
      </w:r>
      <w:r>
        <w:t xml:space="preserve">Investointipankkien ja vähittäiskauppiaiden mukaan </w:t>
      </w:r>
      <w:r>
        <w:rPr>
          <w:color w:val="703B01"/>
        </w:rPr>
        <w:t xml:space="preserve">Wall Streetin </w:t>
      </w:r>
      <w:r>
        <w:t xml:space="preserve">myllerrys </w:t>
      </w:r>
      <w:r>
        <w:t xml:space="preserve">voi hyödyttää </w:t>
      </w:r>
      <w:r>
        <w:rPr>
          <w:color w:val="1D0051"/>
        </w:rPr>
        <w:t xml:space="preserve">johtajia, </w:t>
      </w:r>
      <w:r>
        <w:rPr>
          <w:color w:val="8BE7FC"/>
        </w:rPr>
        <w:t xml:space="preserve">jotka suunnittelevat </w:t>
      </w:r>
      <w:r>
        <w:rPr>
          <w:color w:val="1D0051"/>
        </w:rPr>
        <w:t xml:space="preserve">tarjousta </w:t>
      </w:r>
      <w:r>
        <w:rPr>
          <w:color w:val="BACFA7"/>
        </w:rPr>
        <w:t xml:space="preserve">brittiyhtiön </w:t>
      </w:r>
      <w:r>
        <w:rPr>
          <w:color w:val="76E0C1"/>
        </w:rPr>
        <w:t xml:space="preserve">Yhdysvaltain vähittäiskaupan yksiköistä</w:t>
      </w:r>
      <w:r>
        <w:t xml:space="preserve">, sillä </w:t>
      </w:r>
      <w:r>
        <w:rPr>
          <w:color w:val="11BA09"/>
        </w:rPr>
        <w:t xml:space="preserve">ostohinnat </w:t>
      </w:r>
      <w:r>
        <w:t xml:space="preserve">eivät ehkä ole yhtä korkeat kuin </w:t>
      </w:r>
      <w:r>
        <w:rPr>
          <w:color w:val="826392"/>
        </w:rPr>
        <w:t xml:space="preserve">ennen viimeisintä sopeutusta</w:t>
      </w:r>
      <w:r>
        <w:t xml:space="preserve">. Fruit of the Loom liukui 1/8 12 3/8:aan 501 200 osakkeen volyymilla. DWG Corp. nousi 1 1/4 - 15:een 454 100 osakkeen volyymilla. Carnival Cruise Linesin A-luokan osakkeet laskivat 1 - 21 1/8, kun osakkeiden määrä oli 331400 kappaletta. </w:t>
      </w:r>
      <w:r>
        <w:rPr>
          <w:color w:val="ECEDFE"/>
        </w:rPr>
        <w:t xml:space="preserve">Yhdysvaltain arvopaperipörssin </w:t>
      </w:r>
      <w:r>
        <w:t xml:space="preserve">liikkeeseenlaskujen joukossa</w:t>
      </w:r>
      <w:r>
        <w:t xml:space="preserve">, joiden hinnat nousivat prosentuaalisesti paljon, oli </w:t>
      </w:r>
      <w:r>
        <w:rPr>
          <w:color w:val="462C36"/>
        </w:rPr>
        <w:t xml:space="preserve">kaksi </w:t>
      </w:r>
      <w:r>
        <w:rPr>
          <w:color w:val="65407D"/>
        </w:rPr>
        <w:t xml:space="preserve">Eastern Air Linesin </w:t>
      </w:r>
      <w:r>
        <w:rPr>
          <w:color w:val="462C36"/>
        </w:rPr>
        <w:t xml:space="preserve">etuoikeutettujen kantaosakkeiden luokkaa</w:t>
      </w:r>
      <w:r>
        <w:rPr>
          <w:color w:val="491803"/>
        </w:rPr>
        <w:t xml:space="preserve">, jotka </w:t>
      </w:r>
      <w:r>
        <w:rPr>
          <w:color w:val="462C36"/>
        </w:rPr>
        <w:t xml:space="preserve">reagoivat uutisiin uudelleenjärjestelystä sen jälkeen, kun </w:t>
      </w:r>
      <w:r>
        <w:rPr>
          <w:color w:val="65407D"/>
        </w:rPr>
        <w:t xml:space="preserve">yhtiö oli </w:t>
      </w:r>
      <w:r>
        <w:rPr>
          <w:color w:val="462C36"/>
        </w:rPr>
        <w:t xml:space="preserve">hakenut konkurssisuojaa</w:t>
      </w:r>
      <w:r>
        <w:t xml:space="preserve">. </w:t>
      </w:r>
      <w:r>
        <w:rPr>
          <w:color w:val="2B2D32"/>
        </w:rPr>
        <w:t xml:space="preserve">Easternin </w:t>
      </w:r>
      <w:r>
        <w:t xml:space="preserve">F-luokan etuoikeutettu kantaosake </w:t>
      </w:r>
      <w:r>
        <w:t xml:space="preserve">nousi 12 % eli 1 1/4 pistettä 11 3/4:ään, kun taas E-luokan etuoikeutettu kantaosake nousi 7 % eli 5/8 pistettä 10 1/4:ään. </w:t>
      </w:r>
      <w:r>
        <w:rPr>
          <w:color w:val="F5D2A8"/>
        </w:rPr>
        <w:t xml:space="preserve">Enviropact </w:t>
      </w:r>
      <w:r>
        <w:t xml:space="preserve">teki </w:t>
      </w:r>
      <w:r>
        <w:t xml:space="preserve">suurimman prosentuaalisen nousun </w:t>
      </w:r>
      <w:r>
        <w:rPr>
          <w:color w:val="ECEDFE"/>
        </w:rPr>
        <w:t xml:space="preserve">Amerikan pörssissä</w:t>
      </w:r>
      <w:r>
        <w:rPr>
          <w:color w:val="F5D2A8"/>
        </w:rPr>
        <w:t xml:space="preserve">, ja se </w:t>
      </w:r>
      <w:r>
        <w:rPr>
          <w:color w:val="F5D2A8"/>
        </w:rPr>
        <w:t xml:space="preserve">nousi 23 % eli 5/8 3 3/8:aan 29 000 osakkeen volyymilla</w:t>
      </w:r>
      <w:r>
        <w:t xml:space="preserve">. </w:t>
      </w:r>
      <w:r>
        <w:rPr>
          <w:color w:val="F5D2A8"/>
        </w:rPr>
        <w:t xml:space="preserve">Ympäristökonsultointipalveluja tarjoava </w:t>
      </w:r>
      <w:r>
        <w:rPr>
          <w:color w:val="F5D2A8"/>
        </w:rPr>
        <w:t xml:space="preserve">yhtiö </w:t>
      </w:r>
      <w:r>
        <w:t xml:space="preserve">ilmoitti </w:t>
      </w:r>
      <w:r>
        <w:rPr>
          <w:color w:val="72A46E"/>
        </w:rPr>
        <w:t xml:space="preserve">maanantaina </w:t>
      </w:r>
      <w:r>
        <w:t xml:space="preserve">tappiollisesta tuloksesta laajennetulla neljännellä tilikauden neljänneksellä ja ennusti tappiota vuoden </w:t>
      </w:r>
      <w:r>
        <w:rPr>
          <w:color w:val="128EAC"/>
        </w:rPr>
        <w:t xml:space="preserve">1990 </w:t>
      </w:r>
      <w:r>
        <w:t xml:space="preserve">ensimmäiselle tilikauden neljännekselle</w:t>
      </w:r>
      <w:r>
        <w:t xml:space="preserve">, mutta sanoi samalla </w:t>
      </w:r>
      <w:r>
        <w:t xml:space="preserve">odottavansa voittoa </w:t>
      </w:r>
      <w:r>
        <w:rPr>
          <w:color w:val="128EAC"/>
        </w:rPr>
        <w:t xml:space="preserve">koko tilikaudelta 1990. </w:t>
      </w:r>
      <w:r>
        <w:rPr>
          <w:color w:val="F5D2A8"/>
        </w:rPr>
        <w:t xml:space="preserve">Enviropactin </w:t>
      </w:r>
      <w:r>
        <w:t xml:space="preserve">tilintarkastaja Ernst &amp; Youngin mukaan </w:t>
      </w:r>
      <w:r>
        <w:rPr>
          <w:color w:val="F5D2A8"/>
        </w:rPr>
        <w:t xml:space="preserve">Enviropactin </w:t>
      </w:r>
      <w:r>
        <w:t xml:space="preserve">taloudellinen tilanne </w:t>
      </w:r>
      <w:r>
        <w:t xml:space="preserve">herättää kuitenkin "huomattavia epäilyjä </w:t>
      </w:r>
      <w:r>
        <w:rPr>
          <w:color w:val="F5D2A8"/>
        </w:rPr>
        <w:t xml:space="preserve">sen </w:t>
      </w:r>
      <w:r>
        <w:t xml:space="preserve">kyvystä jatkaa toimintaansa". Mission Resource Partners nousi 8 % eli 1 3/8 ja oli 18 7/8. Sonja Steptoe ja David Wilson osallistuivat tämän artikkelin kirjoittamiseen.</w:t>
      </w:r>
    </w:p>
    <w:p>
      <w:r>
        <w:rPr>
          <w:b/>
        </w:rPr>
        <w:t xml:space="preserve">Asiakirjan numero 1764</w:t>
      </w:r>
    </w:p>
    <w:p>
      <w:r>
        <w:rPr>
          <w:b/>
        </w:rPr>
        <w:t xml:space="preserve">Asiakirjan tunniste: wsj2062-001</w:t>
      </w:r>
    </w:p>
    <w:p>
      <w:r>
        <w:rPr>
          <w:color w:val="310106"/>
        </w:rPr>
        <w:t xml:space="preserve">ONE LIBERTY PROPERTIES Inc. </w:t>
      </w:r>
      <w:r>
        <w:t xml:space="preserve">on julistanut </w:t>
      </w:r>
      <w:r>
        <w:t xml:space="preserve">40 sentin </w:t>
      </w:r>
      <w:r>
        <w:rPr>
          <w:color w:val="04640D"/>
        </w:rPr>
        <w:t xml:space="preserve">osingon osakkeelta </w:t>
      </w:r>
      <w:r>
        <w:rPr>
          <w:color w:val="FEFB0A"/>
        </w:rPr>
        <w:t xml:space="preserve">yhtiön </w:t>
      </w:r>
      <w:r>
        <w:rPr>
          <w:color w:val="04640D"/>
        </w:rPr>
        <w:t xml:space="preserve">16,50 </w:t>
      </w:r>
      <w:r>
        <w:rPr>
          <w:color w:val="04640D"/>
        </w:rPr>
        <w:t xml:space="preserve">dollarin </w:t>
      </w:r>
      <w:r>
        <w:rPr>
          <w:color w:val="04640D"/>
        </w:rPr>
        <w:t xml:space="preserve">kumulatiiviselle vaihtokelpoiselle etuoikeutetulle osakkeelle, joka </w:t>
      </w:r>
      <w:r>
        <w:rPr>
          <w:color w:val="FB5514"/>
        </w:rPr>
        <w:t xml:space="preserve">maksetaan </w:t>
      </w:r>
      <w:r>
        <w:rPr>
          <w:color w:val="04640D"/>
        </w:rPr>
        <w:t xml:space="preserve">2. tammikuuta 8. joulukuuta ulkona olleille osakkeille.</w:t>
      </w:r>
      <w:r>
        <w:rPr>
          <w:color w:val="00587F"/>
        </w:rPr>
        <w:t xml:space="preserve">Great Neckissä, New Yorkissa sijaitsevan kiinteistösijoitusyhtiön </w:t>
      </w:r>
      <w:r>
        <w:rPr>
          <w:color w:val="E115C0"/>
        </w:rPr>
        <w:t xml:space="preserve">johtajat </w:t>
      </w:r>
      <w:r>
        <w:t xml:space="preserve">eivät kuitenkaan ole julistaneet osinkoa </w:t>
      </w:r>
      <w:r>
        <w:rPr>
          <w:color w:val="0BC582"/>
        </w:rPr>
        <w:t xml:space="preserve">kantaosakkeille</w:t>
      </w:r>
      <w:r>
        <w:t xml:space="preserve">. </w:t>
      </w:r>
      <w:r>
        <w:rPr>
          <w:color w:val="310106"/>
        </w:rPr>
        <w:t xml:space="preserve">Yhtiö sanoi, että ne </w:t>
      </w:r>
      <w:r>
        <w:t xml:space="preserve">harkitsevat </w:t>
      </w:r>
      <w:r>
        <w:rPr>
          <w:color w:val="0BC582"/>
        </w:rPr>
        <w:t xml:space="preserve">osingonjakoa vasta vuoden </w:t>
      </w:r>
      <w:r>
        <w:t xml:space="preserve">1990 ensimmäisen neljänneksen tulosten valmistuttua</w:t>
      </w:r>
      <w:r>
        <w:t xml:space="preserve">. </w:t>
      </w:r>
      <w:r>
        <w:rPr>
          <w:color w:val="310106"/>
        </w:rPr>
        <w:t xml:space="preserve">Yhtiö </w:t>
      </w:r>
      <w:r>
        <w:t xml:space="preserve">vetoaa osittain tarpeeseen </w:t>
      </w:r>
      <w:r>
        <w:rPr>
          <w:color w:val="310106"/>
        </w:rPr>
        <w:t xml:space="preserve">säilyttää </w:t>
      </w:r>
      <w:r>
        <w:t xml:space="preserve">käteisvaroja mahdollisia yritysostoja varten. </w:t>
      </w:r>
      <w:r>
        <w:rPr>
          <w:color w:val="310106"/>
        </w:rPr>
        <w:t xml:space="preserve">One Liberty </w:t>
      </w:r>
      <w:r>
        <w:t xml:space="preserve">maksaa </w:t>
      </w:r>
      <w:r>
        <w:rPr>
          <w:color w:val="310106"/>
        </w:rPr>
        <w:t xml:space="preserve">yhtiön </w:t>
      </w:r>
      <w:r>
        <w:t xml:space="preserve">tiedottajan mukaan </w:t>
      </w:r>
      <w:r>
        <w:t xml:space="preserve">osinkoja sen </w:t>
      </w:r>
      <w:r>
        <w:t xml:space="preserve">veronalaisen tulon määrän verran, joka on tarpeen sen aseman säilyttämiseksi kiinteistösijoitusyhtiönä.</w:t>
      </w:r>
    </w:p>
    <w:p>
      <w:r>
        <w:rPr>
          <w:b/>
        </w:rPr>
        <w:t xml:space="preserve">Asiakirjan numero 1765</w:t>
      </w:r>
    </w:p>
    <w:p>
      <w:r>
        <w:rPr>
          <w:b/>
        </w:rPr>
        <w:t xml:space="preserve">Asiakirjan tunniste: wsj2063-001</w:t>
      </w:r>
    </w:p>
    <w:p>
      <w:r>
        <w:t xml:space="preserve">Korkojen laskusta huolimatta </w:t>
      </w:r>
      <w:r>
        <w:rPr>
          <w:color w:val="310106"/>
        </w:rPr>
        <w:t xml:space="preserve">pankit </w:t>
      </w:r>
      <w:r>
        <w:t xml:space="preserve">yrittävät edelleen houkutella yksityissijoittajia. </w:t>
      </w:r>
      <w:r>
        <w:rPr>
          <w:color w:val="04640D"/>
        </w:rPr>
        <w:t xml:space="preserve">Täällä sijaitsevan Banxquote Money Markets -tietopalvelun mukaan </w:t>
      </w:r>
      <w:r>
        <w:t xml:space="preserve">pienten talletussertifikaattien tuotot </w:t>
      </w:r>
      <w:r>
        <w:t xml:space="preserve">laskivat </w:t>
      </w:r>
      <w:r>
        <w:rPr>
          <w:color w:val="FEFB0A"/>
        </w:rPr>
        <w:t xml:space="preserve">tällä viikolla </w:t>
      </w:r>
      <w:r>
        <w:t xml:space="preserve">noin puoleen niin sanottujen jättitalletustodistusten hinnasta. </w:t>
      </w:r>
      <w:r>
        <w:rPr>
          <w:color w:val="FB5514"/>
        </w:rPr>
        <w:t xml:space="preserve">Sijoittajat </w:t>
      </w:r>
      <w:r>
        <w:t xml:space="preserve">voivat saada </w:t>
      </w:r>
      <w:r>
        <w:rPr>
          <w:color w:val="E115C0"/>
        </w:rPr>
        <w:t xml:space="preserve">hieman korkeampaa tuottoa </w:t>
      </w:r>
      <w:r>
        <w:t xml:space="preserve">enintään 50 000 dollarin talletuksista kuin </w:t>
      </w:r>
      <w:r>
        <w:rPr>
          <w:color w:val="00587F"/>
        </w:rPr>
        <w:t xml:space="preserve">90 000 dollarin tai sitä suuremmista talletuksista</w:t>
      </w:r>
      <w:r>
        <w:t xml:space="preserve">. </w:t>
      </w:r>
      <w:r>
        <w:t xml:space="preserve">"</w:t>
      </w:r>
      <w:r>
        <w:rPr>
          <w:color w:val="0BC582"/>
        </w:rPr>
        <w:t xml:space="preserve">Pankit </w:t>
      </w:r>
      <w:r>
        <w:t xml:space="preserve">haluavat pysyä kilpailukykyisinä", sanoi </w:t>
      </w:r>
      <w:r>
        <w:rPr>
          <w:color w:val="9E8317"/>
        </w:rPr>
        <w:t xml:space="preserve">Banxquote-yhtiön </w:t>
      </w:r>
      <w:r>
        <w:rPr>
          <w:color w:val="FEB8C8"/>
        </w:rPr>
        <w:t xml:space="preserve">puheenjohtaja Norberto Mehl</w:t>
      </w:r>
      <w:r>
        <w:t xml:space="preserve">. "</w:t>
      </w:r>
      <w:r>
        <w:t xml:space="preserve">Lokakuu on kuukausi, jolloin tehdään paljon lisäsijoituksia, ja </w:t>
      </w:r>
      <w:r>
        <w:rPr>
          <w:color w:val="0BC582"/>
        </w:rPr>
        <w:t xml:space="preserve">he </w:t>
      </w:r>
      <w:r>
        <w:t xml:space="preserve">saattavat odottaa lisää kiinnostusta ... </w:t>
      </w:r>
      <w:r>
        <w:rPr>
          <w:color w:val="58018B"/>
        </w:rPr>
        <w:t xml:space="preserve">osakemarkkinoilta</w:t>
      </w:r>
      <w:r>
        <w:rPr>
          <w:color w:val="01190F"/>
        </w:rPr>
        <w:t xml:space="preserve"> poistuvilta </w:t>
      </w:r>
      <w:r>
        <w:rPr>
          <w:color w:val="01190F"/>
        </w:rPr>
        <w:t xml:space="preserve">ihmisiltä.</w:t>
      </w:r>
      <w:r>
        <w:t xml:space="preserve">" </w:t>
      </w:r>
      <w:r>
        <w:t xml:space="preserve">Jotkut pankkiirit kertovat, että perjantaista lähtien </w:t>
      </w:r>
      <w:r>
        <w:rPr>
          <w:color w:val="B70639"/>
        </w:rPr>
        <w:t xml:space="preserve">talletustodistusten </w:t>
      </w:r>
      <w:r>
        <w:rPr>
          <w:color w:val="703B01"/>
        </w:rPr>
        <w:t xml:space="preserve">kysyntä on ollut </w:t>
      </w:r>
      <w:r>
        <w:t xml:space="preserve">tavallista </w:t>
      </w:r>
      <w:r>
        <w:t xml:space="preserve">suurempaa. </w:t>
      </w:r>
      <w:r>
        <w:t xml:space="preserve">"Konttoreiden raportit kertovat eilen lisääntyneestä kiinnostuksesta", sanoi Steven Braitman, </w:t>
      </w:r>
      <w:r>
        <w:rPr>
          <w:color w:val="F7F1DF"/>
        </w:rPr>
        <w:t xml:space="preserve">Chemical Bankin </w:t>
      </w:r>
      <w:r>
        <w:t xml:space="preserve">varatoimitusjohtaja </w:t>
      </w:r>
      <w:r>
        <w:rPr>
          <w:color w:val="118B8A"/>
        </w:rPr>
        <w:t xml:space="preserve">New Yorkissa</w:t>
      </w:r>
      <w:r>
        <w:t xml:space="preserve">. </w:t>
      </w:r>
      <w:r>
        <w:rPr>
          <w:color w:val="F7F1DF"/>
        </w:rPr>
        <w:t xml:space="preserve">Chemical Bankin </w:t>
      </w:r>
      <w:r>
        <w:t xml:space="preserve">mukaan </w:t>
      </w:r>
      <w:r>
        <w:rPr>
          <w:color w:val="FCB164"/>
        </w:rPr>
        <w:t xml:space="preserve">maanantain talletukset </w:t>
      </w:r>
      <w:r>
        <w:rPr>
          <w:color w:val="4AFEFA"/>
        </w:rPr>
        <w:t xml:space="preserve">olivat noin 5 miljoonaa dollaria tavanomaista suuremmat, ja toimintaa on odotettavissa lisää, kun sijoittajat saavat osakkeiden myynnistä saatavia tuloja</w:t>
      </w:r>
      <w:r>
        <w:t xml:space="preserve">. </w:t>
      </w:r>
      <w:r>
        <w:t xml:space="preserve">"</w:t>
      </w:r>
      <w:r>
        <w:rPr>
          <w:color w:val="4AFEFA"/>
        </w:rPr>
        <w:t xml:space="preserve">Nyt </w:t>
      </w:r>
      <w:r>
        <w:t xml:space="preserve">ei ole aika leikkiä kadulla..." </w:t>
      </w:r>
      <w:r>
        <w:t xml:space="preserve">"Dow-Jones-indeksi lentää ylös ja alas kuin hissi", kuulutettiin </w:t>
      </w:r>
      <w:r>
        <w:rPr>
          <w:color w:val="796EE6"/>
        </w:rPr>
        <w:t xml:space="preserve">maanantaisessa New Yorkin sanomalehdessä mainoksessa</w:t>
      </w:r>
      <w:r>
        <w:t xml:space="preserve">, jossa mainostettiin </w:t>
      </w:r>
      <w:r>
        <w:rPr>
          <w:color w:val="000D2C"/>
        </w:rPr>
        <w:t xml:space="preserve">Lincoln Savings Bankin </w:t>
      </w:r>
      <w:r>
        <w:t xml:space="preserve">yksivuotisia talletustodistuksia</w:t>
      </w:r>
      <w:r>
        <w:t xml:space="preserve">. </w:t>
      </w:r>
      <w:r>
        <w:rPr>
          <w:color w:val="000D2C"/>
        </w:rPr>
        <w:t xml:space="preserve">Lincoln Savings Bankin </w:t>
      </w:r>
      <w:r>
        <w:t xml:space="preserve">vähittäispankkitoiminnan johtaja Harold Jones </w:t>
      </w:r>
      <w:r>
        <w:t xml:space="preserve">sanoi, että tähän mennessä ei ole ollut "havaittavaa vastakaikua", vaikka </w:t>
      </w:r>
      <w:r>
        <w:t xml:space="preserve">mainoksessa oli </w:t>
      </w:r>
      <w:r>
        <w:rPr>
          <w:color w:val="53495F"/>
        </w:rPr>
        <w:t xml:space="preserve">kuponki</w:t>
      </w:r>
      <w:r>
        <w:rPr>
          <w:color w:val="F95475"/>
        </w:rPr>
        <w:t xml:space="preserve">, joka voi </w:t>
      </w:r>
      <w:r>
        <w:rPr>
          <w:color w:val="53495F"/>
        </w:rPr>
        <w:t xml:space="preserve">tulla </w:t>
      </w:r>
      <w:r>
        <w:rPr>
          <w:color w:val="61FC03"/>
        </w:rPr>
        <w:t xml:space="preserve">myöhemmin tällä viikolla</w:t>
      </w:r>
      <w:r>
        <w:t xml:space="preserve">. </w:t>
      </w:r>
      <w:r>
        <w:t xml:space="preserve">Perjantainen </w:t>
      </w:r>
      <w:r>
        <w:rPr>
          <w:color w:val="5D9608"/>
        </w:rPr>
        <w:t xml:space="preserve">pörssin </w:t>
      </w:r>
      <w:r>
        <w:t xml:space="preserve">syöksy osui keskelle </w:t>
      </w:r>
      <w:r>
        <w:t xml:space="preserve">talletustodistusten voimakkainta kuukautta, jolloin monet pankit ja luotto-osuuskunnat olivat jo aloittaneet mainonnan. Esimerkiksi First National Bank of Boston tarjoaa tietyille uusille kuuden kuukauden ja 12 kuukauden tallettajille ylimääräisen neljänneksen prosenttiyksikön. Jotkin pankit </w:t>
      </w:r>
      <w:r>
        <w:t xml:space="preserve">ovat itse asiassa nostaneet lyhimpien talletustodistusten tuottoja </w:t>
      </w:r>
      <w:r>
        <w:rPr>
          <w:color w:val="DE98FD"/>
        </w:rPr>
        <w:t xml:space="preserve">viime viikolla. Esimerkiksi </w:t>
      </w:r>
      <w:r>
        <w:t xml:space="preserve">Citibank of New York nosti kolmen kuukauden pienten talletustodistusten tuottoa 7,9 prosentista 8 prosenttiin. Keskimäärin kolmen kuukauden talletustodistusten tuotto on kuitenkin useimmissa pankeissa nyt </w:t>
      </w:r>
      <w:r>
        <w:rPr>
          <w:color w:val="98A088"/>
        </w:rPr>
        <w:t xml:space="preserve">prosenttiyksikön kymmenesosan verran </w:t>
      </w:r>
      <w:r>
        <w:rPr>
          <w:color w:val="98A088"/>
        </w:rPr>
        <w:t xml:space="preserve">pienempi kuin </w:t>
      </w:r>
      <w:r>
        <w:t xml:space="preserve">viikko sitten. </w:t>
      </w:r>
      <w:r>
        <w:rPr>
          <w:color w:val="4F584E"/>
        </w:rPr>
        <w:t xml:space="preserve">Yksittäisille sijoittajille tarkoitettujen </w:t>
      </w:r>
      <w:r>
        <w:rPr>
          <w:color w:val="4F584E"/>
        </w:rPr>
        <w:t xml:space="preserve">talletustodistusten keskimääräiset tuotot </w:t>
      </w:r>
      <w:r>
        <w:t xml:space="preserve">laskivat alle puoleen kaikista maanantain huutokaupassa myytyjen lyhytaikaisten valtionlainojen tuotoista. </w:t>
      </w:r>
      <w:r>
        <w:t xml:space="preserve">Kuuden kuukauden talletustodistukset 50 000 dollaria tai vähemmän tuottivat keskimäärin </w:t>
      </w:r>
      <w:r>
        <w:rPr>
          <w:color w:val="5C5300"/>
        </w:rPr>
        <w:t xml:space="preserve">8,02% </w:t>
      </w:r>
      <w:r>
        <w:rPr>
          <w:color w:val="9F6551"/>
        </w:rPr>
        <w:t xml:space="preserve">tiistaina päättyneellä </w:t>
      </w:r>
      <w:r>
        <w:rPr>
          <w:color w:val="9F6551"/>
        </w:rPr>
        <w:t xml:space="preserve">viikolla</w:t>
      </w:r>
      <w:r>
        <w:t xml:space="preserve">, </w:t>
      </w:r>
      <w:r>
        <w:t xml:space="preserve">kun ne </w:t>
      </w:r>
      <w:r>
        <w:rPr>
          <w:color w:val="04640D"/>
        </w:rPr>
        <w:t xml:space="preserve">Banxquote mukaan </w:t>
      </w:r>
      <w:r>
        <w:t xml:space="preserve">olivat 8,10%. Kuuden kuukauden lyhyiden valtionlainojen tuotto laski maanantaina 7,82 prosenttiin </w:t>
      </w:r>
      <w:r>
        <w:rPr>
          <w:color w:val="DE98FD"/>
        </w:rPr>
        <w:t xml:space="preserve">edellisviikon </w:t>
      </w:r>
      <w:r>
        <w:t xml:space="preserve">8,01 prosentista</w:t>
      </w:r>
      <w:r>
        <w:t xml:space="preserve">. </w:t>
      </w:r>
      <w:r>
        <w:t xml:space="preserve">Samaan aikaan yli 90 000 dollarin kuuden kuukauden talletustodistusten keskimääräinen tuotto </w:t>
      </w:r>
      <w:r>
        <w:t xml:space="preserve">laski </w:t>
      </w:r>
      <w:r>
        <w:rPr>
          <w:color w:val="04640D"/>
        </w:rPr>
        <w:t xml:space="preserve">Banxquote mukaan </w:t>
      </w:r>
      <w:r>
        <w:t xml:space="preserve">7,93 prosenttiin </w:t>
      </w:r>
      <w:r>
        <w:rPr>
          <w:color w:val="FEFB0A"/>
        </w:rPr>
        <w:t xml:space="preserve">tällä viikolla </w:t>
      </w:r>
      <w:r>
        <w:rPr>
          <w:color w:val="DE98FD"/>
        </w:rPr>
        <w:t xml:space="preserve">viime viikon </w:t>
      </w:r>
      <w:r>
        <w:t xml:space="preserve">8,10 prosentista</w:t>
      </w:r>
      <w:r>
        <w:t xml:space="preserve">. </w:t>
      </w:r>
      <w:r>
        <w:rPr>
          <w:color w:val="FEB8C8"/>
        </w:rPr>
        <w:t xml:space="preserve">Mehl </w:t>
      </w:r>
      <w:r>
        <w:t xml:space="preserve">totesi, että nykyiset korot ovat lähes samat pienille ja suurille talletustodistuksille, mutta </w:t>
      </w:r>
      <w:r>
        <w:rPr>
          <w:color w:val="932C70"/>
        </w:rPr>
        <w:t xml:space="preserve">yksittäisille sijoittajille </w:t>
      </w:r>
      <w:r>
        <w:rPr>
          <w:color w:val="932C70"/>
        </w:rPr>
        <w:t xml:space="preserve">tarkoitettujen talletustodistusten </w:t>
      </w:r>
      <w:r>
        <w:t xml:space="preserve">tuotot </w:t>
      </w:r>
      <w:r>
        <w:t xml:space="preserve">kasvavat, koska </w:t>
      </w:r>
      <w:r>
        <w:t xml:space="preserve">ne yhdistetään yhä useammin. </w:t>
      </w:r>
      <w:r>
        <w:t xml:space="preserve">Myös </w:t>
      </w:r>
      <w:r>
        <w:rPr>
          <w:color w:val="2B1B04"/>
        </w:rPr>
        <w:t xml:space="preserve">suurten välitysyhtiöiden myymien talletustodistusten, </w:t>
      </w:r>
      <w:r>
        <w:rPr>
          <w:color w:val="B5AFC4"/>
        </w:rPr>
        <w:t xml:space="preserve">jotka </w:t>
      </w:r>
      <w:r>
        <w:rPr>
          <w:color w:val="2B1B04"/>
        </w:rPr>
        <w:t xml:space="preserve">ovat jättitalletustodistusten tavoin tiiviisti sidoksissa </w:t>
      </w:r>
      <w:r>
        <w:rPr>
          <w:color w:val="D4C67A"/>
        </w:rPr>
        <w:t xml:space="preserve">korkojen kehitykseen, </w:t>
      </w:r>
      <w:r>
        <w:t xml:space="preserve">tuotot ovat laskeneet enemmän. Esimerkiksi välittäjien myymän kuuden kuukauden talletustodistuksen </w:t>
      </w:r>
      <w:r>
        <w:rPr>
          <w:color w:val="AE7AA1"/>
        </w:rPr>
        <w:t xml:space="preserve">keskimääräinen </w:t>
      </w:r>
      <w:r>
        <w:t xml:space="preserve">tuotto oli tällä </w:t>
      </w:r>
      <w:r>
        <w:rPr>
          <w:color w:val="FEFB0A"/>
        </w:rPr>
        <w:t xml:space="preserve">viikolla </w:t>
      </w:r>
      <w:r>
        <w:rPr>
          <w:color w:val="AE7AA1"/>
        </w:rPr>
        <w:t xml:space="preserve">8,09 prosenttia</w:t>
      </w:r>
      <w:r>
        <w:t xml:space="preserve">, mikä oli </w:t>
      </w:r>
      <w:r>
        <w:t xml:space="preserve">prosenttiyksikön viidenneksen </w:t>
      </w:r>
      <w:r>
        <w:rPr>
          <w:color w:val="AE7AA1"/>
        </w:rPr>
        <w:t xml:space="preserve">vähemmän kuin </w:t>
      </w:r>
      <w:r>
        <w:rPr>
          <w:color w:val="DE98FD"/>
        </w:rPr>
        <w:t xml:space="preserve">edellisellä viikolla</w:t>
      </w:r>
      <w:r>
        <w:t xml:space="preserve">. </w:t>
      </w:r>
      <w:r>
        <w:t xml:space="preserve">Huhtikuun loppuun mennessä, jolloin </w:t>
      </w:r>
      <w:r>
        <w:rPr>
          <w:color w:val="C2A393"/>
        </w:rPr>
        <w:t xml:space="preserve">korot </w:t>
      </w:r>
      <w:r>
        <w:rPr>
          <w:color w:val="C2A393"/>
        </w:rPr>
        <w:t xml:space="preserve">olivat </w:t>
      </w:r>
      <w:r>
        <w:t xml:space="preserve">korkeimmillaan, välittäjien myymät lyhytaikaiset talletustodistukset tarjosivat puolen prosenttiyksikön tai enemmänkin tuottoa pankkeihin verrattuna. Talletustodistusten tuottojen odotetaan yleisesti ottaen laskevan edelleen lähiviikkoina. "</w:t>
      </w:r>
      <w:r>
        <w:rPr>
          <w:color w:val="0232FD"/>
        </w:rPr>
        <w:t xml:space="preserve">Kun otetaan huomioon </w:t>
      </w:r>
      <w:r>
        <w:rPr>
          <w:color w:val="5D9608"/>
        </w:rPr>
        <w:t xml:space="preserve">osakemarkkinoiden </w:t>
      </w:r>
      <w:r>
        <w:t xml:space="preserve">tapahtumat </w:t>
      </w:r>
      <w:r>
        <w:t xml:space="preserve">ja </w:t>
      </w:r>
      <w:r>
        <w:rPr>
          <w:color w:val="6A3A35"/>
        </w:rPr>
        <w:t xml:space="preserve">eilen julkaistu </w:t>
      </w:r>
      <w:r>
        <w:rPr>
          <w:color w:val="6A3A35"/>
        </w:rPr>
        <w:t xml:space="preserve">suurempi kauppavaje"</w:t>
      </w:r>
      <w:r>
        <w:rPr>
          <w:color w:val="BA6801"/>
        </w:rPr>
        <w:t xml:space="preserve">, </w:t>
      </w:r>
      <w:r>
        <w:t xml:space="preserve">"lyhyet korot eivät todennäköisesti nouse lähiaikoina", </w:t>
      </w:r>
      <w:r>
        <w:rPr>
          <w:color w:val="9E8317"/>
        </w:rPr>
        <w:t xml:space="preserve">Banxquote's </w:t>
      </w:r>
      <w:r>
        <w:rPr>
          <w:color w:val="FEB8C8"/>
        </w:rPr>
        <w:t xml:space="preserve">Mehl </w:t>
      </w:r>
      <w:r>
        <w:t xml:space="preserve">sanoi</w:t>
      </w:r>
      <w:r>
        <w:t xml:space="preserve">. </w:t>
      </w:r>
      <w:r>
        <w:t xml:space="preserve">"</w:t>
      </w:r>
      <w:r>
        <w:rPr>
          <w:color w:val="168E5C"/>
        </w:rPr>
        <w:t xml:space="preserve">Jopa ennen </w:t>
      </w:r>
      <w:r>
        <w:rPr>
          <w:color w:val="16C0D0"/>
        </w:rPr>
        <w:t xml:space="preserve">osakemarkkinoiden </w:t>
      </w:r>
      <w:r>
        <w:rPr>
          <w:color w:val="168E5C"/>
        </w:rPr>
        <w:t xml:space="preserve">romahdusta </w:t>
      </w:r>
      <w:r>
        <w:rPr>
          <w:color w:val="168E5C"/>
        </w:rPr>
        <w:t xml:space="preserve">korot olivat laskeneet puoli prosenttiyksikköä</w:t>
      </w:r>
      <w:r>
        <w:t xml:space="preserve">", sanoo Robert J. Hutchinson, </w:t>
      </w:r>
      <w:r>
        <w:rPr>
          <w:color w:val="C62100"/>
        </w:rPr>
        <w:t xml:space="preserve">New </w:t>
      </w:r>
      <w:r>
        <w:t xml:space="preserve">Yorkissa sijaitsevan Manufacturers Hanover Trustin vähittäiskaupasta vastaava vanhempi varatoimitusjohtaja</w:t>
      </w:r>
      <w:r>
        <w:t xml:space="preserve">. </w:t>
      </w:r>
      <w:r>
        <w:t xml:space="preserve">"</w:t>
      </w:r>
      <w:r>
        <w:rPr>
          <w:color w:val="168E5C"/>
        </w:rPr>
        <w:t xml:space="preserve">Tämä </w:t>
      </w:r>
      <w:r>
        <w:t xml:space="preserve">aiheuttaa paineita talletustodistusten korkoihin.</w:t>
      </w:r>
    </w:p>
    <w:p>
      <w:r>
        <w:rPr>
          <w:b/>
        </w:rPr>
        <w:t xml:space="preserve">Asiakirjan numero 1766</w:t>
      </w:r>
    </w:p>
    <w:p>
      <w:r>
        <w:rPr>
          <w:b/>
        </w:rPr>
        <w:t xml:space="preserve">Asiakirjan tunniste: wsj2064-001</w:t>
      </w:r>
    </w:p>
    <w:p>
      <w:r>
        <w:rPr>
          <w:color w:val="310106"/>
        </w:rPr>
        <w:t xml:space="preserve">Konservatiivien on </w:t>
      </w:r>
      <w:r>
        <w:t xml:space="preserve">tehtävä tärkeä päätös syksyllä. </w:t>
      </w:r>
      <w:r>
        <w:rPr>
          <w:color w:val="04640D"/>
        </w:rPr>
        <w:t xml:space="preserve">Maailmanpankin </w:t>
      </w:r>
      <w:r>
        <w:rPr>
          <w:color w:val="FEFB0A"/>
        </w:rPr>
        <w:t xml:space="preserve">ja </w:t>
      </w:r>
      <w:r>
        <w:rPr>
          <w:color w:val="FB5514"/>
        </w:rPr>
        <w:t xml:space="preserve">Kansainvälisen valuuttarahaston </w:t>
      </w:r>
      <w:r>
        <w:t xml:space="preserve">viimeisimmässä kokouksessa </w:t>
      </w:r>
      <w:r>
        <w:rPr>
          <w:color w:val="E115C0"/>
        </w:rPr>
        <w:t xml:space="preserve">Bushin </w:t>
      </w:r>
      <w:r>
        <w:rPr>
          <w:color w:val="00587F"/>
        </w:rPr>
        <w:t xml:space="preserve">hallinto </w:t>
      </w:r>
      <w:r>
        <w:t xml:space="preserve">ilmoitti </w:t>
      </w:r>
      <w:r>
        <w:t xml:space="preserve">aikovansa päättää vuoden loppuun mennessä </w:t>
      </w:r>
      <w:r>
        <w:rPr>
          <w:color w:val="0BC582"/>
        </w:rPr>
        <w:t xml:space="preserve">IMF:n pääomapohjan </w:t>
      </w:r>
      <w:r>
        <w:t xml:space="preserve">korottamisesta</w:t>
      </w:r>
      <w:r>
        <w:t xml:space="preserve">. </w:t>
      </w:r>
      <w:r>
        <w:rPr>
          <w:color w:val="FEB8C8"/>
        </w:rPr>
        <w:t xml:space="preserve">Vaikka Yhdysvaltojen </w:t>
      </w:r>
      <w:r>
        <w:rPr>
          <w:color w:val="FEB8C8"/>
        </w:rPr>
        <w:t xml:space="preserve">osuus korotuksesta tuskin nousee 12 miljardiin dollariin tai sitä suuremmaksi, kuten IMF:n pyynnössä kaksinkertaistaa 90 miljardin dollarin pääomansa</w:t>
      </w:r>
      <w:r>
        <w:rPr>
          <w:color w:val="9E8317"/>
        </w:rPr>
        <w:t xml:space="preserve">, </w:t>
      </w:r>
      <w:r>
        <w:rPr>
          <w:color w:val="01190F"/>
        </w:rPr>
        <w:t xml:space="preserve">hallinto </w:t>
      </w:r>
      <w:r>
        <w:rPr>
          <w:color w:val="9E8317"/>
        </w:rPr>
        <w:t xml:space="preserve">todennäköisesti suostuu usean miljardin dollarin korotukseen</w:t>
      </w:r>
      <w:r>
        <w:t xml:space="preserve">. </w:t>
      </w:r>
      <w:r>
        <w:rPr>
          <w:color w:val="9E8317"/>
        </w:rPr>
        <w:t xml:space="preserve">Tämä </w:t>
      </w:r>
      <w:r>
        <w:t xml:space="preserve">olisi johdonmukaista </w:t>
      </w:r>
      <w:r>
        <w:rPr>
          <w:color w:val="00587F"/>
        </w:rPr>
        <w:t xml:space="preserve">sen </w:t>
      </w:r>
      <w:r>
        <w:t xml:space="preserve">vahvan tuen kanssa </w:t>
      </w:r>
      <w:r>
        <w:rPr>
          <w:color w:val="847D81"/>
        </w:rPr>
        <w:t xml:space="preserve">Brady-suunnitelmalle </w:t>
      </w:r>
      <w:r>
        <w:t xml:space="preserve">ja </w:t>
      </w:r>
      <w:r>
        <w:rPr>
          <w:color w:val="58018B"/>
        </w:rPr>
        <w:t xml:space="preserve">G7-ryhmän </w:t>
      </w:r>
      <w:r>
        <w:t xml:space="preserve">valuuttakurssiinterventioille </w:t>
      </w:r>
      <w:r>
        <w:t xml:space="preserve">sekä sen Meksikolle, Puolalle ja muille maille antaman rahoitussitoumuksen kanssa.</w:t>
      </w:r>
      <w:r>
        <w:t xml:space="preserve"> IMF vaatii korotusta useista syistä. </w:t>
      </w:r>
      <w:r>
        <w:rPr>
          <w:color w:val="B70639"/>
        </w:rPr>
        <w:t xml:space="preserve">Sen </w:t>
      </w:r>
      <w:r>
        <w:t xml:space="preserve">merkitys kehitysmaiden talouksissa on kasvanut 1970-luvulta lähtien. </w:t>
      </w:r>
      <w:r>
        <w:rPr>
          <w:color w:val="703B01"/>
        </w:rPr>
        <w:t xml:space="preserve">Brady-suunnitelmassa </w:t>
      </w:r>
      <w:r>
        <w:rPr>
          <w:color w:val="847D81"/>
        </w:rPr>
        <w:t xml:space="preserve">luvataan, että </w:t>
      </w:r>
      <w:r>
        <w:rPr>
          <w:color w:val="F7F1DF"/>
        </w:rPr>
        <w:t xml:space="preserve">hyväksytyille maille</w:t>
      </w:r>
      <w:r>
        <w:rPr>
          <w:color w:val="847D81"/>
        </w:rPr>
        <w:t xml:space="preserve"> maksetaan suurempia summia </w:t>
      </w:r>
      <w:r>
        <w:rPr>
          <w:color w:val="847D81"/>
        </w:rPr>
        <w:t xml:space="preserve">ajoissa</w:t>
      </w:r>
      <w:r>
        <w:t xml:space="preserve">, joten menojen määrä ja nopeus kasvavat edelleen. Ainakin kolme muuta tekijää on saanut IMF:n vaatimaan pääoman lisäämistä. </w:t>
      </w:r>
      <w:r>
        <w:rPr>
          <w:color w:val="118B8A"/>
        </w:rPr>
        <w:t xml:space="preserve">Ensinnäkin </w:t>
      </w:r>
      <w:r>
        <w:t xml:space="preserve">se väittää, että </w:t>
      </w:r>
      <w:r>
        <w:rPr>
          <w:color w:val="4AFEFA"/>
        </w:rPr>
        <w:t xml:space="preserve">sen </w:t>
      </w:r>
      <w:r>
        <w:rPr>
          <w:color w:val="FCB164"/>
        </w:rPr>
        <w:t xml:space="preserve">pääomaa </w:t>
      </w:r>
      <w:r>
        <w:rPr>
          <w:color w:val="118B8A"/>
        </w:rPr>
        <w:t xml:space="preserve">on lisättävä, jotta </w:t>
      </w:r>
      <w:r>
        <w:rPr>
          <w:color w:val="000D2C"/>
        </w:rPr>
        <w:t xml:space="preserve">se voi </w:t>
      </w:r>
      <w:r>
        <w:rPr>
          <w:color w:val="796EE6"/>
        </w:rPr>
        <w:t xml:space="preserve">säilyttää </w:t>
      </w:r>
      <w:r>
        <w:rPr>
          <w:color w:val="796EE6"/>
        </w:rPr>
        <w:t xml:space="preserve">kokonsa suhteessa maailman rahoitusmarkkinoihin, </w:t>
      </w:r>
      <w:r>
        <w:rPr>
          <w:color w:val="53495F"/>
        </w:rPr>
        <w:t xml:space="preserve">joista </w:t>
      </w:r>
      <w:r>
        <w:t xml:space="preserve">se tuntee olevansa jossain määrin vastuussa. Toiseksi </w:t>
      </w:r>
      <w:r>
        <w:rPr>
          <w:color w:val="F95475"/>
        </w:rPr>
        <w:t xml:space="preserve">Maailmanpankin </w:t>
      </w:r>
      <w:r>
        <w:t xml:space="preserve">äskettäinen </w:t>
      </w:r>
      <w:r>
        <w:rPr>
          <w:color w:val="61FC03"/>
        </w:rPr>
        <w:t xml:space="preserve">75 miljardin dollarin </w:t>
      </w:r>
      <w:r>
        <w:t xml:space="preserve">pääomankorotus </w:t>
      </w:r>
      <w:r>
        <w:rPr>
          <w:color w:val="61FC03"/>
        </w:rPr>
        <w:t xml:space="preserve">- </w:t>
      </w:r>
      <w:r>
        <w:rPr>
          <w:color w:val="5D9608"/>
        </w:rPr>
        <w:t xml:space="preserve">josta </w:t>
      </w:r>
      <w:r>
        <w:rPr>
          <w:color w:val="61FC03"/>
        </w:rPr>
        <w:t xml:space="preserve">14 miljardia dollaria tuli Yhdysvalloilta </w:t>
      </w:r>
      <w:r>
        <w:t xml:space="preserve">- on merkinnyt sitä, että IMF ei enää tunnu olevan kansainvälisten rahoituslaitosten ykkönen. Kolmanneksi IMF haluaisi vastata </w:t>
      </w:r>
      <w:r>
        <w:rPr>
          <w:color w:val="DE98FD"/>
        </w:rPr>
        <w:t xml:space="preserve">Japanin </w:t>
      </w:r>
      <w:r>
        <w:t xml:space="preserve">pyyntöön </w:t>
      </w:r>
      <w:r>
        <w:t xml:space="preserve">lisätä omistusosuuttaan </w:t>
      </w:r>
      <w:r>
        <w:rPr>
          <w:color w:val="98A088"/>
        </w:rPr>
        <w:t xml:space="preserve">(tällä hetkellä </w:t>
      </w:r>
      <w:r>
        <w:rPr>
          <w:color w:val="98A088"/>
        </w:rPr>
        <w:t xml:space="preserve">4,</w:t>
      </w:r>
      <w:r>
        <w:rPr>
          <w:color w:val="4F584E"/>
        </w:rPr>
        <w:t xml:space="preserve">5 prosenttia)</w:t>
      </w:r>
      <w:r>
        <w:t xml:space="preserve">. </w:t>
      </w:r>
      <w:r>
        <w:rPr>
          <w:color w:val="DE98FD"/>
        </w:rPr>
        <w:t xml:space="preserve">Japani </w:t>
      </w:r>
      <w:r>
        <w:t xml:space="preserve">on kannattanut sitä, että IMF:llä olisi suurempi rooli kehitysmaiden velkaantumista koskevassa kysymyksessä, ja se on tärkeä rahoituslähde IMF:n ohjelmille kehitysmaissa. Vaikka kansainvälinen politiikka saattaa vaatia </w:t>
      </w:r>
      <w:r>
        <w:rPr>
          <w:color w:val="248AD0"/>
        </w:rPr>
        <w:t xml:space="preserve">pääoman </w:t>
      </w:r>
      <w:r>
        <w:t xml:space="preserve">korottamista</w:t>
      </w:r>
      <w:r>
        <w:t xml:space="preserve">, selkeät taloudelliset realiteetit puhuvat sitä vastaan. </w:t>
      </w:r>
      <w:r>
        <w:rPr>
          <w:color w:val="5C5300"/>
        </w:rPr>
        <w:t xml:space="preserve">Korotuksen vastustajat </w:t>
      </w:r>
      <w:r>
        <w:t xml:space="preserve">väittävät, että </w:t>
      </w:r>
      <w:r>
        <w:rPr>
          <w:color w:val="9F6551"/>
        </w:rPr>
        <w:t xml:space="preserve">IMF harjoittaa keskussuunnittelua </w:t>
      </w:r>
      <w:r>
        <w:t xml:space="preserve">ja </w:t>
      </w:r>
      <w:r>
        <w:t xml:space="preserve">tukee </w:t>
      </w:r>
      <w:r>
        <w:rPr>
          <w:color w:val="9F6551"/>
        </w:rPr>
        <w:t xml:space="preserve">siten </w:t>
      </w:r>
      <w:r>
        <w:t xml:space="preserve">tehottomia hallituksia. He kyseenalaistavat sen, onko IMF:llä mitään roolia kehitysmaissa, kun otetaan huomioon </w:t>
      </w:r>
      <w:r>
        <w:rPr>
          <w:color w:val="B70639"/>
        </w:rPr>
        <w:t xml:space="preserve">sen </w:t>
      </w:r>
      <w:r>
        <w:t xml:space="preserve">alkuperäinen toimeksianto auttaa teollisuusmaita äkillisten maksutaseongelmien sattuessa. </w:t>
      </w:r>
      <w:r>
        <w:rPr>
          <w:color w:val="BCFEC6"/>
        </w:rPr>
        <w:t xml:space="preserve">Vastustajat </w:t>
      </w:r>
      <w:r>
        <w:t xml:space="preserve">huomauttavat, että muitakin taloudellisia resursseja on jo käytettävissä kuin kiitettäviä uudistuspyrkimyksiä. He </w:t>
      </w:r>
      <w:r>
        <w:t xml:space="preserve">pelkäävät, </w:t>
      </w:r>
      <w:r>
        <w:t xml:space="preserve">että IMF:n </w:t>
      </w:r>
      <w:r>
        <w:rPr>
          <w:color w:val="932C70"/>
        </w:rPr>
        <w:t xml:space="preserve">uusi rahoitus kehitysmaille johtaa </w:t>
      </w:r>
      <w:r>
        <w:t xml:space="preserve">yksinkertaisesti siihen, että IMF:n velka korvataan uudelleenjärjestettävillä liikepankkien veloilla, </w:t>
      </w:r>
      <w:r>
        <w:rPr>
          <w:color w:val="2B1B04"/>
        </w:rPr>
        <w:t xml:space="preserve">mikä on </w:t>
      </w:r>
      <w:r>
        <w:t xml:space="preserve">melko huono asia. He uskovat, että </w:t>
      </w:r>
      <w:r>
        <w:rPr>
          <w:color w:val="B5AFC4"/>
        </w:rPr>
        <w:t xml:space="preserve">mikroekonomia, </w:t>
      </w:r>
      <w:r>
        <w:rPr>
          <w:color w:val="D4C67A"/>
        </w:rPr>
        <w:t xml:space="preserve">jossa keskitytään </w:t>
      </w:r>
      <w:r>
        <w:rPr>
          <w:color w:val="B5AFC4"/>
        </w:rPr>
        <w:t xml:space="preserve">markkinoiden ongelmiin, investointi-ilmapiiriin ja hallintojärjestelyihin</w:t>
      </w:r>
      <w:r>
        <w:t xml:space="preserve">, on avain kehitysmaiden talouskasvuun, toisin kuin IMF:n keynesiläinen keskittyminen kauppavajeisiin, neljännesvuositavoitteisiin ja valtionvelkaan. He viittaavat </w:t>
      </w:r>
      <w:r>
        <w:rPr>
          <w:color w:val="AE7AA1"/>
        </w:rPr>
        <w:t xml:space="preserve">monien kehitysmaiden hallituksiin, jotka </w:t>
      </w:r>
      <w:r>
        <w:rPr>
          <w:color w:val="C2A393"/>
        </w:rPr>
        <w:t xml:space="preserve">ovat </w:t>
      </w:r>
      <w:r>
        <w:rPr>
          <w:color w:val="AE7AA1"/>
        </w:rPr>
        <w:t xml:space="preserve">kiihdyttäneet inflaatiota, veroja ja itsesääntelyä epätoivoisiin päämääriin IMF:n myöhemmissä ohjelmissa</w:t>
      </w:r>
      <w:r>
        <w:t xml:space="preserve">. </w:t>
      </w:r>
      <w:r>
        <w:rPr>
          <w:color w:val="0232FD"/>
        </w:rPr>
        <w:t xml:space="preserve">IMF:n pääomankorotuksista on </w:t>
      </w:r>
      <w:r>
        <w:t xml:space="preserve">perinteisesti päättänyt </w:t>
      </w:r>
      <w:r>
        <w:rPr>
          <w:color w:val="00587F"/>
        </w:rPr>
        <w:t xml:space="preserve">hallitus</w:t>
      </w:r>
      <w:r>
        <w:t xml:space="preserve">, ja </w:t>
      </w:r>
      <w:r>
        <w:rPr>
          <w:color w:val="6A3A35"/>
        </w:rPr>
        <w:t xml:space="preserve">kongressi </w:t>
      </w:r>
      <w:r>
        <w:t xml:space="preserve">on hyväksynyt ne myöhemmin</w:t>
      </w:r>
      <w:r>
        <w:t xml:space="preserve">. </w:t>
      </w:r>
      <w:r>
        <w:rPr>
          <w:color w:val="6A3A35"/>
        </w:rPr>
        <w:t xml:space="preserve">Yhdysvaltain kongressin </w:t>
      </w:r>
      <w:r>
        <w:t xml:space="preserve">viimeisin hyväksyntä vuonna 1983 </w:t>
      </w:r>
      <w:r>
        <w:t xml:space="preserve">oli </w:t>
      </w:r>
      <w:r>
        <w:rPr>
          <w:color w:val="BA6801"/>
        </w:rPr>
        <w:t xml:space="preserve">poliittinen taistelu</w:t>
      </w:r>
      <w:r>
        <w:rPr>
          <w:color w:val="168E5C"/>
        </w:rPr>
        <w:t xml:space="preserve">, jonka </w:t>
      </w:r>
      <w:r>
        <w:rPr>
          <w:color w:val="BA6801"/>
        </w:rPr>
        <w:t xml:space="preserve">tuloksena asunto-ohjelmaan saatiin 6 miljardia dollaria </w:t>
      </w:r>
      <w:r>
        <w:rPr>
          <w:color w:val="16C0D0"/>
        </w:rPr>
        <w:t xml:space="preserve">riittävien äänten </w:t>
      </w:r>
      <w:r>
        <w:rPr>
          <w:color w:val="BA6801"/>
        </w:rPr>
        <w:t xml:space="preserve">varmistamiseksi</w:t>
      </w:r>
      <w:r>
        <w:t xml:space="preserve">. Vuonna 1990 </w:t>
      </w:r>
      <w:r>
        <w:rPr>
          <w:color w:val="6A3A35"/>
        </w:rPr>
        <w:t xml:space="preserve">kongressin </w:t>
      </w:r>
      <w:r>
        <w:t xml:space="preserve">hyväksyntään liittyvä politiikka </w:t>
      </w:r>
      <w:r>
        <w:t xml:space="preserve">muistuttaa todennäköisesti aiempien hyväksyntöjen politiikkaa. Liberaalit todennäköisesti tukevat IMF:n vakauttavaa, lähes valtiollista roolia kahdella ehdolla: </w:t>
      </w:r>
      <w:r>
        <w:rPr>
          <w:color w:val="00587F"/>
        </w:rPr>
        <w:t xml:space="preserve">hallitus </w:t>
      </w:r>
      <w:r>
        <w:t xml:space="preserve">takaa, että </w:t>
      </w:r>
      <w:r>
        <w:rPr>
          <w:color w:val="C62100"/>
        </w:rPr>
        <w:t xml:space="preserve">liberaalidemokraattien </w:t>
      </w:r>
      <w:r>
        <w:t xml:space="preserve">tukea </w:t>
      </w:r>
      <w:r>
        <w:t xml:space="preserve">ei käytetä </w:t>
      </w:r>
      <w:r>
        <w:rPr>
          <w:color w:val="C62100"/>
        </w:rPr>
        <w:t xml:space="preserve">heitä vastaan </w:t>
      </w:r>
      <w:r>
        <w:t xml:space="preserve">kongressin uudelleenvalintakampanjoissa</w:t>
      </w:r>
      <w:r>
        <w:t xml:space="preserve">, ja että lainsäädännössä keskitytään - dollareilla - sosiaali- ja ympäristöasioihin. </w:t>
      </w:r>
      <w:r>
        <w:rPr>
          <w:color w:val="014347"/>
        </w:rPr>
        <w:t xml:space="preserve">Konservatiiviset republikaanit </w:t>
      </w:r>
      <w:r>
        <w:t xml:space="preserve">voivat valita, </w:t>
      </w:r>
      <w:r>
        <w:t xml:space="preserve">tukevatko he </w:t>
      </w:r>
      <w:r>
        <w:rPr>
          <w:color w:val="233809"/>
        </w:rPr>
        <w:t xml:space="preserve">vaalivuonna </w:t>
      </w:r>
      <w:r>
        <w:rPr>
          <w:color w:val="42083B"/>
        </w:rPr>
        <w:t xml:space="preserve">puolueensa suosikkipresidenttiä </w:t>
      </w:r>
      <w:r>
        <w:t xml:space="preserve">vai </w:t>
      </w:r>
      <w:r>
        <w:t xml:space="preserve">taistelevatko he </w:t>
      </w:r>
      <w:r>
        <w:rPr>
          <w:color w:val="42083B"/>
        </w:rPr>
        <w:t xml:space="preserve">häntä vastaan. </w:t>
      </w:r>
      <w:r>
        <w:rPr>
          <w:color w:val="023087"/>
        </w:rPr>
        <w:t xml:space="preserve">Jos Yhdysvallat päättää hylätä </w:t>
      </w:r>
      <w:r>
        <w:rPr>
          <w:color w:val="B7DAD2"/>
        </w:rPr>
        <w:t xml:space="preserve">IMF:n pääomankorotuksen </w:t>
      </w:r>
      <w:r>
        <w:rPr>
          <w:color w:val="023087"/>
        </w:rPr>
        <w:t xml:space="preserve">tai </w:t>
      </w:r>
      <w:r>
        <w:rPr>
          <w:color w:val="023087"/>
        </w:rPr>
        <w:t xml:space="preserve">rajoittaa </w:t>
      </w:r>
      <w:r>
        <w:rPr>
          <w:color w:val="B7DAD2"/>
        </w:rPr>
        <w:t xml:space="preserve">sen 25 prosenttiin, </w:t>
      </w:r>
      <w:r>
        <w:rPr>
          <w:color w:val="023087"/>
        </w:rPr>
        <w:t xml:space="preserve">se </w:t>
      </w:r>
      <w:r>
        <w:t xml:space="preserve">muuttaisi </w:t>
      </w:r>
      <w:r>
        <w:t xml:space="preserve">perusteellisesti </w:t>
      </w:r>
      <w:r>
        <w:t xml:space="preserve">kansainvälistä talouspolitiikkaa, eikä siihen voida </w:t>
      </w:r>
      <w:r>
        <w:rPr>
          <w:color w:val="023087"/>
        </w:rPr>
        <w:t xml:space="preserve">suhtautua kevyesti</w:t>
      </w:r>
      <w:r>
        <w:t xml:space="preserve">. </w:t>
      </w:r>
      <w:r>
        <w:t xml:space="preserve">Kommentoijat ovat huolissaan </w:t>
      </w:r>
      <w:r>
        <w:rPr>
          <w:color w:val="196956"/>
        </w:rPr>
        <w:t xml:space="preserve">siitä, </w:t>
      </w:r>
      <w:r>
        <w:rPr>
          <w:color w:val="196956"/>
        </w:rPr>
        <w:t xml:space="preserve">miten </w:t>
      </w:r>
      <w:r>
        <w:rPr>
          <w:color w:val="ECEDFE"/>
        </w:rPr>
        <w:t xml:space="preserve">tämä </w:t>
      </w:r>
      <w:r>
        <w:rPr>
          <w:color w:val="8C41BB"/>
        </w:rPr>
        <w:t xml:space="preserve">vaikuttaa </w:t>
      </w:r>
      <w:r>
        <w:rPr>
          <w:color w:val="94C661"/>
        </w:rPr>
        <w:t xml:space="preserve">G-7-maiden </w:t>
      </w:r>
      <w:r>
        <w:rPr>
          <w:color w:val="2B2D32"/>
        </w:rPr>
        <w:t xml:space="preserve">koordinointiprosessiin </w:t>
      </w:r>
      <w:r>
        <w:rPr>
          <w:color w:val="2B2D32"/>
        </w:rPr>
        <w:t xml:space="preserve">ja maailmanlaajuisten rahoitusmarkkinoiden vakauteen</w:t>
      </w:r>
      <w:r>
        <w:t xml:space="preserve">. </w:t>
      </w:r>
      <w:r>
        <w:t xml:space="preserve">Koska </w:t>
      </w:r>
      <w:r>
        <w:rPr>
          <w:color w:val="F8907D"/>
        </w:rPr>
        <w:t xml:space="preserve">liikepankit ja kehitysmaiden hallitukset </w:t>
      </w:r>
      <w:r>
        <w:t xml:space="preserve">uskovat saavansa osuuden kaikesta kerätystä pääomasta vähentämällä IMF:n tehtävää, </w:t>
      </w:r>
      <w:r>
        <w:rPr>
          <w:color w:val="F8907D"/>
        </w:rPr>
        <w:t xml:space="preserve">molemmat osapuolet </w:t>
      </w:r>
      <w:r>
        <w:t xml:space="preserve">kokisivat tulleensa huijatuksi. Lisäksi Yhdysvaltojen kieltäytyminen pääoman lisäämisestä (ja suuremman osuuden siirtämisestä </w:t>
      </w:r>
      <w:r>
        <w:rPr>
          <w:color w:val="DE98FD"/>
        </w:rPr>
        <w:t xml:space="preserve">Japanille</w:t>
      </w:r>
      <w:r>
        <w:t xml:space="preserve">) antaisi </w:t>
      </w:r>
      <w:r>
        <w:rPr>
          <w:color w:val="DE98FD"/>
        </w:rPr>
        <w:t xml:space="preserve">Japanille </w:t>
      </w:r>
      <w:r>
        <w:t xml:space="preserve">syyn torjua tulevat vaatimukset taloudellisen taakan jakamisesta. Toisaalta </w:t>
      </w:r>
      <w:r>
        <w:t xml:space="preserve">päätös lisätä </w:t>
      </w:r>
      <w:r>
        <w:rPr>
          <w:color w:val="895E6B"/>
        </w:rPr>
        <w:t xml:space="preserve">IMF:n pääomaa </w:t>
      </w:r>
      <w:r>
        <w:t xml:space="preserve">vahvistaisi monenvälisten instituutioiden keskeistä taloudellista roolia kehitysmaissa. Korotuksen myötä kehitysmaiden energia ja kyvyt siirtyisivät entistä enemmän kannattavien talousjärjestelmien luomisesta </w:t>
      </w:r>
      <w:r>
        <w:rPr>
          <w:color w:val="576094"/>
        </w:rPr>
        <w:t xml:space="preserve">IMF:n hyväksymiä taloussuunnitelmia </w:t>
      </w:r>
      <w:r>
        <w:rPr>
          <w:color w:val="788E95"/>
        </w:rPr>
        <w:t xml:space="preserve">laativien </w:t>
      </w:r>
      <w:r>
        <w:rPr>
          <w:color w:val="788E95"/>
        </w:rPr>
        <w:t xml:space="preserve">taloussuunnitteluministeriöiden </w:t>
      </w:r>
      <w:r>
        <w:t xml:space="preserve">perustamiseen</w:t>
      </w:r>
      <w:r>
        <w:t xml:space="preserve">. Korotus voisi hidastaa talouskehitystä entisestään, kun </w:t>
      </w:r>
      <w:r>
        <w:rPr>
          <w:color w:val="DB1474"/>
        </w:rPr>
        <w:t xml:space="preserve">maat </w:t>
      </w:r>
      <w:r>
        <w:t xml:space="preserve">viivyttelevät </w:t>
      </w:r>
      <w:r>
        <w:t xml:space="preserve">markkinoidensa </w:t>
      </w:r>
      <w:r>
        <w:t xml:space="preserve">avaamista </w:t>
      </w:r>
      <w:r>
        <w:t xml:space="preserve">odottaessaan suurempaa monenvälistä tukea. Konservatiivien pitäisi ottaa kantaa ennen </w:t>
      </w:r>
      <w:r>
        <w:rPr>
          <w:color w:val="233809"/>
        </w:rPr>
        <w:t xml:space="preserve">hallituskauden </w:t>
      </w:r>
      <w:r>
        <w:t xml:space="preserve">loppua</w:t>
      </w:r>
      <w:r>
        <w:t xml:space="preserve">. </w:t>
      </w:r>
      <w:r>
        <w:rPr>
          <w:color w:val="8489AE"/>
        </w:rPr>
        <w:t xml:space="preserve">Nämä kysymykset </w:t>
      </w:r>
      <w:r>
        <w:t xml:space="preserve">ovat liian vakavia jätettäväksi </w:t>
      </w:r>
      <w:r>
        <w:rPr>
          <w:color w:val="860E04"/>
        </w:rPr>
        <w:t xml:space="preserve">valtiovarain- ja budjettiministeriöiden ratkaistaviksi, </w:t>
      </w:r>
      <w:r>
        <w:rPr>
          <w:color w:val="860E04"/>
        </w:rPr>
        <w:t xml:space="preserve">jotka </w:t>
      </w:r>
      <w:r>
        <w:rPr>
          <w:color w:val="FBC206"/>
        </w:rPr>
        <w:t xml:space="preserve">kiistelevät </w:t>
      </w:r>
      <w:r>
        <w:rPr>
          <w:color w:val="860E04"/>
        </w:rPr>
        <w:t xml:space="preserve">pikemminkin pääoman korotuksen suuruudesta kuin </w:t>
      </w:r>
      <w:r>
        <w:rPr>
          <w:color w:val="6EAB9B"/>
        </w:rPr>
        <w:t xml:space="preserve">sen </w:t>
      </w:r>
      <w:r>
        <w:rPr>
          <w:color w:val="860E04"/>
        </w:rPr>
        <w:t xml:space="preserve">tarkoituksesta</w:t>
      </w:r>
      <w:r>
        <w:t xml:space="preserve">. </w:t>
      </w:r>
      <w:r>
        <w:t xml:space="preserve">Jos </w:t>
      </w:r>
      <w:r>
        <w:rPr>
          <w:color w:val="F2CDFE"/>
        </w:rPr>
        <w:t xml:space="preserve">konservatiivit </w:t>
      </w:r>
      <w:r>
        <w:t xml:space="preserve">eivät kannata IMF:n pääomankorotusta, </w:t>
      </w:r>
      <w:r>
        <w:rPr>
          <w:color w:val="F2CDFE"/>
        </w:rPr>
        <w:t xml:space="preserve">heidän </w:t>
      </w:r>
      <w:r>
        <w:t xml:space="preserve">velvollisuutensa on puhua ääneen ja esittää vaihtoehtoinen ratkaisu. Malpass toimii </w:t>
      </w:r>
      <w:r>
        <w:rPr>
          <w:color w:val="6A3A35"/>
        </w:rPr>
        <w:t xml:space="preserve">kongressin </w:t>
      </w:r>
      <w:r>
        <w:t xml:space="preserve">talouskomitean republikaanien jaoston puheenjohtajana</w:t>
      </w:r>
      <w:r>
        <w:t xml:space="preserve">.</w:t>
      </w:r>
    </w:p>
    <w:p>
      <w:r>
        <w:rPr>
          <w:b/>
        </w:rPr>
        <w:t xml:space="preserve">Asiakirjan numero 1767</w:t>
      </w:r>
    </w:p>
    <w:p>
      <w:r>
        <w:rPr>
          <w:b/>
        </w:rPr>
        <w:t xml:space="preserve">Asiakirjan tunniste: wsj2065-001</w:t>
      </w:r>
    </w:p>
    <w:p>
      <w:r>
        <w:rPr>
          <w:color w:val="310106"/>
        </w:rPr>
        <w:t xml:space="preserve">Chicagon Mercantile Exchange on </w:t>
      </w:r>
      <w:r>
        <w:t xml:space="preserve">määrännyt sakot ja pidättänyt toimiluvan </w:t>
      </w:r>
      <w:r>
        <w:rPr>
          <w:color w:val="04640D"/>
        </w:rPr>
        <w:t xml:space="preserve">kahdelle hyödykekauppiaalle</w:t>
      </w:r>
      <w:r>
        <w:t xml:space="preserve">,</w:t>
      </w:r>
      <w:r>
        <w:rPr>
          <w:color w:val="04640D"/>
        </w:rPr>
        <w:t xml:space="preserve"> joita syytetään </w:t>
      </w:r>
      <w:r>
        <w:rPr>
          <w:color w:val="FEFB0A"/>
        </w:rPr>
        <w:t xml:space="preserve">ennalta suunnitelluista vastavuoroisista kaupoista</w:t>
      </w:r>
      <w:r>
        <w:rPr>
          <w:color w:val="FB5514"/>
        </w:rPr>
        <w:t xml:space="preserve">, joiden </w:t>
      </w:r>
      <w:r>
        <w:rPr>
          <w:color w:val="FEFB0A"/>
        </w:rPr>
        <w:t xml:space="preserve">väitetään huijanneen </w:t>
      </w:r>
      <w:r>
        <w:rPr>
          <w:color w:val="E115C0"/>
        </w:rPr>
        <w:t xml:space="preserve">asiakkaita. </w:t>
      </w:r>
      <w:r>
        <w:rPr>
          <w:color w:val="310106"/>
        </w:rPr>
        <w:t xml:space="preserve">Chicagon Mercantile Exchange -pörssin </w:t>
      </w:r>
      <w:r>
        <w:t xml:space="preserve">virkamiehet </w:t>
      </w:r>
      <w:r>
        <w:t xml:space="preserve">ilmoittivat, että </w:t>
      </w:r>
      <w:r>
        <w:rPr>
          <w:color w:val="00587F"/>
        </w:rPr>
        <w:t xml:space="preserve">Gary N. Robertsia </w:t>
      </w:r>
      <w:r>
        <w:t xml:space="preserve">rangaistiin kurinpidollisesti pörssin tutkinnan seurauksena, joka koski </w:t>
      </w:r>
      <w:r>
        <w:rPr>
          <w:color w:val="00587F"/>
        </w:rPr>
        <w:t xml:space="preserve">hänen </w:t>
      </w:r>
      <w:r>
        <w:t xml:space="preserve">kaupankäyntiään useilla hyödykealueilla kesäkuusta marraskuuhun 1988. </w:t>
      </w:r>
      <w:r>
        <w:rPr>
          <w:color w:val="310106"/>
        </w:rPr>
        <w:t xml:space="preserve">Chicagon Mercantile Exchange </w:t>
      </w:r>
      <w:r>
        <w:t xml:space="preserve">sanoi, että </w:t>
      </w:r>
      <w:r>
        <w:rPr>
          <w:color w:val="00587F"/>
        </w:rPr>
        <w:t xml:space="preserve">Roberts </w:t>
      </w:r>
      <w:r>
        <w:t xml:space="preserve">salasi </w:t>
      </w:r>
      <w:r>
        <w:t xml:space="preserve">yhteistyössä </w:t>
      </w:r>
      <w:r>
        <w:rPr>
          <w:color w:val="0BC582"/>
        </w:rPr>
        <w:t xml:space="preserve">toisen kauppiaan David Steinin kanssa </w:t>
      </w:r>
      <w:r>
        <w:t xml:space="preserve">tiettyjä kauppatoimeksiantoja </w:t>
      </w:r>
      <w:r>
        <w:rPr>
          <w:color w:val="310106"/>
        </w:rPr>
        <w:t xml:space="preserve">pörssiltä. </w:t>
      </w:r>
      <w:r>
        <w:rPr>
          <w:color w:val="310106"/>
        </w:rPr>
        <w:t xml:space="preserve">Chicago Board of Trade </w:t>
      </w:r>
      <w:r>
        <w:t xml:space="preserve">määräsi </w:t>
      </w:r>
      <w:r>
        <w:rPr>
          <w:color w:val="00587F"/>
        </w:rPr>
        <w:t xml:space="preserve">Robertsille </w:t>
      </w:r>
      <w:r>
        <w:t xml:space="preserve">15 000 dollarin </w:t>
      </w:r>
      <w:r>
        <w:t xml:space="preserve">sakon </w:t>
      </w:r>
      <w:r>
        <w:t xml:space="preserve">ja keskeytti </w:t>
      </w:r>
      <w:r>
        <w:rPr>
          <w:color w:val="00587F"/>
        </w:rPr>
        <w:t xml:space="preserve">hänen </w:t>
      </w:r>
      <w:r>
        <w:t xml:space="preserve">jäsenyytensä kaupankäynnin alalla kolmeksi vuodeksi. Lisäksi </w:t>
      </w:r>
      <w:r>
        <w:rPr>
          <w:color w:val="FEB8C8"/>
        </w:rPr>
        <w:t xml:space="preserve">sekä hänet </w:t>
      </w:r>
      <w:r>
        <w:rPr>
          <w:color w:val="04640D"/>
        </w:rPr>
        <w:t xml:space="preserve">että </w:t>
      </w:r>
      <w:r>
        <w:rPr>
          <w:color w:val="9E8317"/>
        </w:rPr>
        <w:t xml:space="preserve">Stein </w:t>
      </w:r>
      <w:r>
        <w:t xml:space="preserve">määrättiin </w:t>
      </w:r>
      <w:r>
        <w:t xml:space="preserve">palauttamaan </w:t>
      </w:r>
      <w:r>
        <w:rPr>
          <w:color w:val="01190F"/>
        </w:rPr>
        <w:t xml:space="preserve">asiakkaalle </w:t>
      </w:r>
      <w:r>
        <w:t xml:space="preserve">35 000 dollaria. </w:t>
      </w:r>
      <w:r>
        <w:rPr>
          <w:color w:val="0BC582"/>
        </w:rPr>
        <w:t xml:space="preserve">Steinille määrättiin </w:t>
      </w:r>
      <w:r>
        <w:t xml:space="preserve">25 000 dollarin sakko ja kolmen vuoden kilpailukielto. </w:t>
      </w:r>
      <w:r>
        <w:rPr>
          <w:color w:val="FEB8C8"/>
        </w:rPr>
        <w:t xml:space="preserve">Robertsia </w:t>
      </w:r>
      <w:r>
        <w:rPr>
          <w:color w:val="04640D"/>
        </w:rPr>
        <w:t xml:space="preserve">ja </w:t>
      </w:r>
      <w:r>
        <w:rPr>
          <w:color w:val="58018B"/>
        </w:rPr>
        <w:t xml:space="preserve">Steinia </w:t>
      </w:r>
      <w:r>
        <w:t xml:space="preserve">ei tavoitettu kommentointia varten. </w:t>
      </w:r>
      <w:r>
        <w:rPr>
          <w:color w:val="310106"/>
        </w:rPr>
        <w:t xml:space="preserve">Chicagon kauppakamarin </w:t>
      </w:r>
      <w:r>
        <w:t xml:space="preserve">mukaan </w:t>
      </w:r>
      <w:r>
        <w:rPr>
          <w:color w:val="04640D"/>
        </w:rPr>
        <w:t xml:space="preserve">miehet </w:t>
      </w:r>
      <w:r>
        <w:t xml:space="preserve">eivät myöntäneet eivätkä kiistäneet </w:t>
      </w:r>
      <w:r>
        <w:rPr>
          <w:color w:val="B70639"/>
        </w:rPr>
        <w:t xml:space="preserve">väitettyjä rikkomuksia </w:t>
      </w:r>
      <w:r>
        <w:t xml:space="preserve">kurinpitomenettelyn aikana</w:t>
      </w:r>
      <w:r>
        <w:t xml:space="preserve">. </w:t>
      </w:r>
      <w:r>
        <w:t xml:space="preserve">Kumpikaan ei ollut </w:t>
      </w:r>
      <w:r>
        <w:rPr>
          <w:color w:val="703B01"/>
        </w:rPr>
        <w:t xml:space="preserve">niiden 46 kauppiaan joukossa</w:t>
      </w:r>
      <w:r>
        <w:rPr>
          <w:color w:val="F7F1DF"/>
        </w:rPr>
        <w:t xml:space="preserve">, joita </w:t>
      </w:r>
      <w:r>
        <w:rPr>
          <w:color w:val="703B01"/>
        </w:rPr>
        <w:t xml:space="preserve">vastaan nostettiin syytteet viime elokuussa liittovaltion tutkimuksissa, jotka koskivat sekä </w:t>
      </w:r>
      <w:r>
        <w:rPr>
          <w:color w:val="118B8A"/>
        </w:rPr>
        <w:t xml:space="preserve">Chicagon kauppapaikan (Chicago Board of Trade) </w:t>
      </w:r>
      <w:r>
        <w:rPr>
          <w:color w:val="703B01"/>
        </w:rPr>
        <w:t xml:space="preserve">että Chicagon Mercantile Exchange -pörssin </w:t>
      </w:r>
      <w:r>
        <w:rPr>
          <w:color w:val="703B01"/>
        </w:rPr>
        <w:t xml:space="preserve">kauppiaita</w:t>
      </w:r>
      <w:r>
        <w:t xml:space="preserve">.</w:t>
      </w:r>
    </w:p>
    <w:p>
      <w:r>
        <w:rPr>
          <w:b/>
        </w:rPr>
        <w:t xml:space="preserve">Asiakirjan numero 1768</w:t>
      </w:r>
    </w:p>
    <w:p>
      <w:r>
        <w:rPr>
          <w:b/>
        </w:rPr>
        <w:t xml:space="preserve">Asiakirjan tunniste: wsj2066-001</w:t>
      </w:r>
    </w:p>
    <w:p>
      <w:r>
        <w:rPr>
          <w:color w:val="E115C0"/>
        </w:rPr>
        <w:t xml:space="preserve">Kaapelijätti Tele-Communications Inc. </w:t>
      </w:r>
      <w:r>
        <w:t xml:space="preserve">sopi </w:t>
      </w:r>
      <w:r>
        <w:rPr>
          <w:color w:val="00587F"/>
        </w:rPr>
        <w:t xml:space="preserve">ostavansa </w:t>
      </w:r>
      <w:r>
        <w:rPr>
          <w:color w:val="FEB8C8"/>
        </w:rPr>
        <w:t xml:space="preserve">Viacom Inc:ltä </w:t>
      </w:r>
      <w:r>
        <w:rPr>
          <w:color w:val="00587F"/>
        </w:rPr>
        <w:t xml:space="preserve">puolet </w:t>
      </w:r>
      <w:r>
        <w:rPr>
          <w:color w:val="0BC582"/>
        </w:rPr>
        <w:t xml:space="preserve">Showtime Networks Inc:n </w:t>
      </w:r>
      <w:r>
        <w:rPr>
          <w:color w:val="00587F"/>
        </w:rPr>
        <w:t xml:space="preserve">osakkeista </w:t>
      </w:r>
      <w:r>
        <w:rPr>
          <w:color w:val="00587F"/>
        </w:rPr>
        <w:t xml:space="preserve">225 miljoonalla dollarilla, </w:t>
      </w:r>
      <w:r>
        <w:rPr>
          <w:color w:val="04640D"/>
        </w:rPr>
        <w:t xml:space="preserve">mikä voi merkitä </w:t>
      </w:r>
      <w:r>
        <w:rPr>
          <w:color w:val="FB5514"/>
        </w:rPr>
        <w:t xml:space="preserve">Time Warner Inc:n </w:t>
      </w:r>
      <w:r>
        <w:rPr>
          <w:color w:val="FEFB0A"/>
        </w:rPr>
        <w:t xml:space="preserve">Home Box Office </w:t>
      </w:r>
      <w:r>
        <w:rPr>
          <w:color w:val="FB5514"/>
        </w:rPr>
        <w:t xml:space="preserve">-yhtiön </w:t>
      </w:r>
      <w:r>
        <w:rPr>
          <w:color w:val="310106"/>
        </w:rPr>
        <w:t xml:space="preserve">uutta kilpailijaa</w:t>
      </w:r>
      <w:r>
        <w:t xml:space="preserve">. </w:t>
      </w:r>
      <w:r>
        <w:rPr>
          <w:color w:val="00587F"/>
        </w:rPr>
        <w:t xml:space="preserve">Osto </w:t>
      </w:r>
      <w:r>
        <w:t xml:space="preserve">tapahtuu </w:t>
      </w:r>
      <w:r>
        <w:rPr>
          <w:color w:val="01190F"/>
        </w:rPr>
        <w:t xml:space="preserve">TCI:n ja Viacomin </w:t>
      </w:r>
      <w:r>
        <w:rPr>
          <w:color w:val="9E8317"/>
        </w:rPr>
        <w:t xml:space="preserve">lähes kolme vuotta kestäneiden epäsäännöllisten neuvottelujen jälkeen. </w:t>
      </w:r>
      <w:r>
        <w:rPr>
          <w:color w:val="9E8317"/>
        </w:rPr>
        <w:t xml:space="preserve">Viacom </w:t>
      </w:r>
      <w:r>
        <w:rPr>
          <w:color w:val="9E8317"/>
        </w:rPr>
        <w:t xml:space="preserve">keskusteli </w:t>
      </w:r>
      <w:r>
        <w:rPr>
          <w:color w:val="847D81"/>
        </w:rPr>
        <w:t xml:space="preserve">myös </w:t>
      </w:r>
      <w:r>
        <w:rPr>
          <w:color w:val="58018B"/>
        </w:rPr>
        <w:t xml:space="preserve">Showtimen </w:t>
      </w:r>
      <w:r>
        <w:rPr>
          <w:color w:val="9E8317"/>
        </w:rPr>
        <w:t xml:space="preserve">osuuden myynnistä </w:t>
      </w:r>
      <w:r>
        <w:rPr>
          <w:color w:val="9E8317"/>
        </w:rPr>
        <w:t xml:space="preserve">muille kaapelioperaattoreille</w:t>
      </w:r>
      <w:r>
        <w:t xml:space="preserve">. </w:t>
      </w:r>
      <w:r>
        <w:rPr>
          <w:color w:val="B70639"/>
        </w:rPr>
        <w:t xml:space="preserve">Showtime </w:t>
      </w:r>
      <w:r>
        <w:t xml:space="preserve">on toiseksi suurin tv-kanava selvästi </w:t>
      </w:r>
      <w:r>
        <w:rPr>
          <w:color w:val="703B01"/>
        </w:rPr>
        <w:t xml:space="preserve">Home Box Officen </w:t>
      </w:r>
      <w:r>
        <w:t xml:space="preserve">jälkeen</w:t>
      </w:r>
      <w:r>
        <w:t xml:space="preserve">, ja se nosti toukokuussa </w:t>
      </w:r>
      <w:r>
        <w:rPr>
          <w:color w:val="F7F1DF"/>
        </w:rPr>
        <w:t xml:space="preserve">Time Warneria vastaan </w:t>
      </w:r>
      <w:r>
        <w:rPr>
          <w:color w:val="118B8A"/>
        </w:rPr>
        <w:t xml:space="preserve">2,5 miljardin dollarin vastakanteen, jossa se </w:t>
      </w:r>
      <w:r>
        <w:rPr>
          <w:color w:val="118B8A"/>
        </w:rPr>
        <w:t xml:space="preserve">syytti </w:t>
      </w:r>
      <w:r>
        <w:rPr>
          <w:color w:val="FCB164"/>
        </w:rPr>
        <w:t xml:space="preserve">yhtiötä</w:t>
      </w:r>
      <w:r>
        <w:rPr>
          <w:color w:val="796EE6"/>
        </w:rPr>
        <w:t xml:space="preserve">, </w:t>
      </w:r>
      <w:r>
        <w:rPr>
          <w:color w:val="000D2C"/>
        </w:rPr>
        <w:t xml:space="preserve">sen </w:t>
      </w:r>
      <w:r>
        <w:rPr>
          <w:color w:val="53495F"/>
        </w:rPr>
        <w:t xml:space="preserve">HBO-televisioasemaa </w:t>
      </w:r>
      <w:r>
        <w:rPr>
          <w:color w:val="796EE6"/>
        </w:rPr>
        <w:t xml:space="preserve">ja American Cable Televisionin yksiköitä </w:t>
      </w:r>
      <w:r>
        <w:rPr>
          <w:color w:val="118B8A"/>
        </w:rPr>
        <w:t xml:space="preserve">salaliitosta, jonka tarkoituksena oli </w:t>
      </w:r>
      <w:r>
        <w:t xml:space="preserve">monopolisoida maksutelevisiotoiminta. Carmelissa, Kaliforniassa toimivan Paul Kagan Associates -tutkimusyrityksen mukaan </w:t>
      </w:r>
      <w:r>
        <w:rPr>
          <w:color w:val="F95475"/>
        </w:rPr>
        <w:t xml:space="preserve">HBO:lla </w:t>
      </w:r>
      <w:r>
        <w:t xml:space="preserve">on </w:t>
      </w:r>
      <w:r>
        <w:t xml:space="preserve">lähes 24 miljoonaa tilaajaa </w:t>
      </w:r>
      <w:r>
        <w:t xml:space="preserve">HBO- ja Cinemax-televisioasemillaan, kun taas </w:t>
      </w:r>
      <w:r>
        <w:rPr>
          <w:color w:val="B70639"/>
        </w:rPr>
        <w:t xml:space="preserve">Showtimella </w:t>
      </w:r>
      <w:r>
        <w:t xml:space="preserve">ja </w:t>
      </w:r>
      <w:r>
        <w:rPr>
          <w:color w:val="B70639"/>
        </w:rPr>
        <w:t xml:space="preserve">sen </w:t>
      </w:r>
      <w:r>
        <w:t xml:space="preserve">sisaryhtiöllä The Movie Channelilla on vain 10 miljoonaa tilaa</w:t>
      </w:r>
      <w:r>
        <w:t xml:space="preserve">jaa. </w:t>
      </w:r>
      <w:r>
        <w:rPr>
          <w:color w:val="00587F"/>
        </w:rPr>
        <w:t xml:space="preserve">Sijoitus </w:t>
      </w:r>
      <w:r>
        <w:rPr>
          <w:color w:val="0BC582"/>
        </w:rPr>
        <w:t xml:space="preserve">Showtimeen </w:t>
      </w:r>
      <w:r>
        <w:t xml:space="preserve">asettaa </w:t>
      </w:r>
      <w:r>
        <w:rPr>
          <w:color w:val="E115C0"/>
        </w:rPr>
        <w:t xml:space="preserve">TCI:n </w:t>
      </w:r>
      <w:r>
        <w:t xml:space="preserve">epätavalliseen asemaan suurimpana </w:t>
      </w:r>
      <w:r>
        <w:rPr>
          <w:color w:val="61FC03"/>
        </w:rPr>
        <w:t xml:space="preserve">kaapelitelevisio-operaattorina, sillä se </w:t>
      </w:r>
      <w:r>
        <w:rPr>
          <w:color w:val="5D9608"/>
        </w:rPr>
        <w:t xml:space="preserve">hallitsee </w:t>
      </w:r>
      <w:r>
        <w:rPr>
          <w:color w:val="61FC03"/>
        </w:rPr>
        <w:t xml:space="preserve">lähes 12 miljoonaa </w:t>
      </w:r>
      <w:r>
        <w:rPr>
          <w:color w:val="DE98FD"/>
        </w:rPr>
        <w:t xml:space="preserve">maan</w:t>
      </w:r>
      <w:r>
        <w:rPr>
          <w:color w:val="61FC03"/>
        </w:rPr>
        <w:t xml:space="preserve"> 52 miljoonasta kaapelitilaajasta</w:t>
      </w:r>
      <w:r>
        <w:t xml:space="preserve">, ja </w:t>
      </w:r>
      <w:r>
        <w:rPr>
          <w:color w:val="E115C0"/>
        </w:rPr>
        <w:t xml:space="preserve">TCI </w:t>
      </w:r>
      <w:r>
        <w:t xml:space="preserve">on </w:t>
      </w:r>
      <w:r>
        <w:rPr>
          <w:color w:val="F95475"/>
        </w:rPr>
        <w:t xml:space="preserve">HBO:n </w:t>
      </w:r>
      <w:r>
        <w:t xml:space="preserve">suurin tilaaja</w:t>
      </w:r>
      <w:r>
        <w:t xml:space="preserve">. </w:t>
      </w:r>
      <w:r>
        <w:rPr>
          <w:color w:val="4F584E"/>
        </w:rPr>
        <w:t xml:space="preserve">TCI:n </w:t>
      </w:r>
      <w:r>
        <w:rPr>
          <w:color w:val="98A088"/>
        </w:rPr>
        <w:t xml:space="preserve">pääjohtaja John Malone </w:t>
      </w:r>
      <w:r>
        <w:t xml:space="preserve">on </w:t>
      </w:r>
      <w:r>
        <w:t xml:space="preserve">kuitenkin </w:t>
      </w:r>
      <w:r>
        <w:t xml:space="preserve">jo pitkään ollut huolissaan </w:t>
      </w:r>
      <w:r>
        <w:rPr>
          <w:color w:val="F95475"/>
        </w:rPr>
        <w:t xml:space="preserve">HBO:n </w:t>
      </w:r>
      <w:r>
        <w:t xml:space="preserve">valta-asemasta </w:t>
      </w:r>
      <w:r>
        <w:t xml:space="preserve">maksutelevisiotoiminnassa ja haluaa pitää </w:t>
      </w:r>
      <w:r>
        <w:rPr>
          <w:color w:val="B70639"/>
        </w:rPr>
        <w:t xml:space="preserve">Showtimen </w:t>
      </w:r>
      <w:r>
        <w:t xml:space="preserve">terveenä kilpailijana. "Kaapelialalle on tärkeää, että meillä on elinvoimaiset ja kilpailukykyiset maksutelevisiomarkkinat", </w:t>
      </w:r>
      <w:r>
        <w:rPr>
          <w:color w:val="98A088"/>
        </w:rPr>
        <w:t xml:space="preserve">Malone </w:t>
      </w:r>
      <w:r>
        <w:t xml:space="preserve">sanoi </w:t>
      </w:r>
      <w:r>
        <w:t xml:space="preserve">virallisessa lausunnossaan. </w:t>
      </w:r>
      <w:r>
        <w:rPr>
          <w:color w:val="5C5300"/>
        </w:rPr>
        <w:t xml:space="preserve">TCI:</w:t>
      </w:r>
      <w:r>
        <w:rPr>
          <w:color w:val="248AD0"/>
        </w:rPr>
        <w:t xml:space="preserve">n vanhempi varatoimitusjohtaja Robert Thomson </w:t>
      </w:r>
      <w:r>
        <w:t xml:space="preserve">sanoi puhelinhaastattelussa: </w:t>
      </w:r>
      <w:r>
        <w:rPr>
          <w:color w:val="BCFEC6"/>
        </w:rPr>
        <w:t xml:space="preserve">Showtimen </w:t>
      </w:r>
      <w:r>
        <w:rPr>
          <w:color w:val="9F6551"/>
        </w:rPr>
        <w:t xml:space="preserve">oikeusjuttu </w:t>
      </w:r>
      <w:r>
        <w:rPr>
          <w:color w:val="9F6551"/>
        </w:rPr>
        <w:t xml:space="preserve">HBO:ta vastaan </w:t>
      </w:r>
      <w:r>
        <w:t xml:space="preserve">"ei koske </w:t>
      </w:r>
      <w:r>
        <w:rPr>
          <w:color w:val="E115C0"/>
        </w:rPr>
        <w:t xml:space="preserve">meitä, eikä meillä ole </w:t>
      </w:r>
      <w:r>
        <w:t xml:space="preserve">mitään tekemistä </w:t>
      </w:r>
      <w:r>
        <w:rPr>
          <w:color w:val="9F6551"/>
        </w:rPr>
        <w:t xml:space="preserve">sen kanssa</w:t>
      </w:r>
      <w:r>
        <w:t xml:space="preserve">". Hän lisäsi: "Meillä ei ole aikomustakaan </w:t>
      </w:r>
      <w:r>
        <w:rPr>
          <w:color w:val="E115C0"/>
        </w:rPr>
        <w:t xml:space="preserve">sotkeutua </w:t>
      </w:r>
      <w:r>
        <w:rPr>
          <w:color w:val="9F6551"/>
        </w:rPr>
        <w:t xml:space="preserve">tähän</w:t>
      </w:r>
      <w:r>
        <w:t xml:space="preserve">", ja totesi, että </w:t>
      </w:r>
      <w:r>
        <w:rPr>
          <w:color w:val="E115C0"/>
        </w:rPr>
        <w:t xml:space="preserve">TCI </w:t>
      </w:r>
      <w:r>
        <w:t xml:space="preserve">ei osallistu aktiivisesti </w:t>
      </w:r>
      <w:r>
        <w:rPr>
          <w:color w:val="B70639"/>
        </w:rPr>
        <w:t xml:space="preserve">Showtimen </w:t>
      </w:r>
      <w:r>
        <w:t xml:space="preserve">johtamiseen</w:t>
      </w:r>
      <w:r>
        <w:t xml:space="preserve">. </w:t>
      </w:r>
      <w:r>
        <w:rPr>
          <w:color w:val="2B1B04"/>
        </w:rPr>
        <w:t xml:space="preserve">Showtimen </w:t>
      </w:r>
      <w:r>
        <w:rPr>
          <w:color w:val="932C70"/>
        </w:rPr>
        <w:t xml:space="preserve">sulautuminen </w:t>
      </w:r>
      <w:r>
        <w:rPr>
          <w:color w:val="D4C67A"/>
        </w:rPr>
        <w:t xml:space="preserve">Yhdysvaltain </w:t>
      </w:r>
      <w:r>
        <w:rPr>
          <w:color w:val="B5AFC4"/>
        </w:rPr>
        <w:t xml:space="preserve">suurimman kaapelioperaattorin </w:t>
      </w:r>
      <w:r>
        <w:rPr>
          <w:color w:val="932C70"/>
        </w:rPr>
        <w:t xml:space="preserve">kanssa </w:t>
      </w:r>
      <w:r>
        <w:rPr>
          <w:color w:val="AE7AA1"/>
        </w:rPr>
        <w:t xml:space="preserve">voisi kasvattaa </w:t>
      </w:r>
      <w:r>
        <w:rPr>
          <w:color w:val="C2A393"/>
        </w:rPr>
        <w:t xml:space="preserve">sen </w:t>
      </w:r>
      <w:r>
        <w:rPr>
          <w:color w:val="AE7AA1"/>
        </w:rPr>
        <w:t xml:space="preserve">tilaajamäärää</w:t>
      </w:r>
      <w:r>
        <w:rPr>
          <w:color w:val="AE7AA1"/>
        </w:rPr>
        <w:t xml:space="preserve"> nopeasti</w:t>
      </w:r>
      <w:r>
        <w:t xml:space="preserve">. </w:t>
      </w:r>
      <w:r>
        <w:rPr>
          <w:color w:val="E115C0"/>
        </w:rPr>
        <w:t xml:space="preserve">TCI </w:t>
      </w:r>
      <w:r>
        <w:t xml:space="preserve">sanoi, että </w:t>
      </w:r>
      <w:r>
        <w:rPr>
          <w:color w:val="6A3A35"/>
        </w:rPr>
        <w:t xml:space="preserve">se </w:t>
      </w:r>
      <w:r>
        <w:rPr>
          <w:color w:val="0232FD"/>
        </w:rPr>
        <w:t xml:space="preserve">saattaa kutsua muita kaapelioperaattoreita sijoittajiksi</w:t>
      </w:r>
      <w:r>
        <w:t xml:space="preserve">, kuten </w:t>
      </w:r>
      <w:r>
        <w:rPr>
          <w:color w:val="168E5C"/>
        </w:rPr>
        <w:t xml:space="preserve">se on aiemmin </w:t>
      </w:r>
      <w:r>
        <w:rPr>
          <w:color w:val="BA6801"/>
        </w:rPr>
        <w:t xml:space="preserve">tehnyt </w:t>
      </w:r>
      <w:r>
        <w:rPr>
          <w:color w:val="BA6801"/>
        </w:rPr>
        <w:t xml:space="preserve">sijoittaessaan muihin kaapelitelevisioasemiin, kuten Discovery Channeliin</w:t>
      </w:r>
      <w:r>
        <w:t xml:space="preserve">. Muut kaapelitelevisioyhtiöt voisivat lisätä tilaajamääriä entisestään. </w:t>
      </w:r>
      <w:r>
        <w:rPr>
          <w:color w:val="16C0D0"/>
        </w:rPr>
        <w:t xml:space="preserve">Time Warner </w:t>
      </w:r>
      <w:r>
        <w:t xml:space="preserve">kieltäytyi kommentoimasta asiaa. </w:t>
      </w:r>
      <w:r>
        <w:rPr>
          <w:color w:val="F95475"/>
        </w:rPr>
        <w:t xml:space="preserve">HBO:n lisäksi </w:t>
      </w:r>
      <w:r>
        <w:rPr>
          <w:color w:val="16C0D0"/>
        </w:rPr>
        <w:t xml:space="preserve">Time Warner </w:t>
      </w:r>
      <w:r>
        <w:t xml:space="preserve">omistaa myös </w:t>
      </w:r>
      <w:r>
        <w:t xml:space="preserve">American Television &amp; Communicationsin, joka on </w:t>
      </w:r>
      <w:r>
        <w:t xml:space="preserve">maan toiseksi suurin kaapelioperaattori </w:t>
      </w:r>
      <w:r>
        <w:rPr>
          <w:color w:val="E115C0"/>
        </w:rPr>
        <w:t xml:space="preserve">TCI:n jälkeen. </w:t>
      </w:r>
      <w:r>
        <w:rPr>
          <w:color w:val="C62100"/>
        </w:rPr>
        <w:t xml:space="preserve">Viacom </w:t>
      </w:r>
      <w:r>
        <w:t xml:space="preserve">omistaa </w:t>
      </w:r>
      <w:r>
        <w:t xml:space="preserve">myös </w:t>
      </w:r>
      <w:r>
        <w:rPr>
          <w:color w:val="014347"/>
        </w:rPr>
        <w:t xml:space="preserve">kaapelijärjestelmiä, mutta </w:t>
      </w:r>
      <w:r>
        <w:t xml:space="preserve">alle miljoonalla tilaajalla </w:t>
      </w:r>
      <w:r>
        <w:rPr>
          <w:color w:val="C62100"/>
        </w:rPr>
        <w:t xml:space="preserve">se on vasta </w:t>
      </w:r>
      <w:r>
        <w:t xml:space="preserve">14. suurin </w:t>
      </w:r>
      <w:r>
        <w:rPr>
          <w:color w:val="014347"/>
        </w:rPr>
        <w:t xml:space="preserve">kaapeliverkko-operaattori</w:t>
      </w:r>
      <w:r>
        <w:t xml:space="preserve">. </w:t>
      </w:r>
      <w:r>
        <w:rPr>
          <w:color w:val="233809"/>
        </w:rPr>
        <w:t xml:space="preserve">TCI:n </w:t>
      </w:r>
      <w:r>
        <w:rPr>
          <w:color w:val="00587F"/>
        </w:rPr>
        <w:t xml:space="preserve">sijoitus </w:t>
      </w:r>
      <w:r>
        <w:t xml:space="preserve">on suuri voitto </w:t>
      </w:r>
      <w:r>
        <w:rPr>
          <w:color w:val="82785D"/>
        </w:rPr>
        <w:t xml:space="preserve">Viacomin </w:t>
      </w:r>
      <w:r>
        <w:rPr>
          <w:color w:val="42083B"/>
        </w:rPr>
        <w:t xml:space="preserve">toimitusjohtajalle Frank Biondille </w:t>
      </w:r>
      <w:r>
        <w:rPr>
          <w:color w:val="023087"/>
        </w:rPr>
        <w:t xml:space="preserve">ja </w:t>
      </w:r>
      <w:r>
        <w:rPr>
          <w:color w:val="B7DAD2"/>
        </w:rPr>
        <w:t xml:space="preserve">Winston H:lle. </w:t>
      </w:r>
      <w:r>
        <w:rPr>
          <w:color w:val="B7DAD2"/>
        </w:rPr>
        <w:t xml:space="preserve">Cox, </w:t>
      </w:r>
      <w:r>
        <w:rPr>
          <w:color w:val="196956"/>
        </w:rPr>
        <w:t xml:space="preserve">Showtime-yksikön </w:t>
      </w:r>
      <w:r>
        <w:rPr>
          <w:color w:val="B7DAD2"/>
        </w:rPr>
        <w:t xml:space="preserve">johtaja</w:t>
      </w:r>
      <w:r>
        <w:t xml:space="preserve">. </w:t>
      </w:r>
      <w:r>
        <w:t xml:space="preserve">"</w:t>
      </w:r>
      <w:r>
        <w:rPr>
          <w:color w:val="00587F"/>
        </w:rPr>
        <w:t xml:space="preserve">Tämä </w:t>
      </w:r>
      <w:r>
        <w:t xml:space="preserve">tekee </w:t>
      </w:r>
      <w:r>
        <w:rPr>
          <w:color w:val="ECEDFE"/>
        </w:rPr>
        <w:t xml:space="preserve">Showtimen el</w:t>
      </w:r>
      <w:r>
        <w:rPr>
          <w:color w:val="8C41BB"/>
        </w:rPr>
        <w:t xml:space="preserve">inkelpoisuutta koskevista kysymyksistä </w:t>
      </w:r>
      <w:r>
        <w:t xml:space="preserve">merkityksettömiä ja ratkaisee </w:t>
      </w:r>
      <w:r>
        <w:rPr>
          <w:color w:val="00587F"/>
        </w:rPr>
        <w:t xml:space="preserve">ne lopullisesti</w:t>
      </w:r>
      <w:r>
        <w:t xml:space="preserve">", </w:t>
      </w:r>
      <w:r>
        <w:rPr>
          <w:color w:val="2B2D32"/>
        </w:rPr>
        <w:t xml:space="preserve">Biondi</w:t>
      </w:r>
      <w:r>
        <w:t xml:space="preserve"> sanoi </w:t>
      </w:r>
      <w:r>
        <w:t xml:space="preserve">puhelinhaastattelussa. </w:t>
      </w:r>
      <w:r>
        <w:rPr>
          <w:color w:val="94C661"/>
        </w:rPr>
        <w:t xml:space="preserve">HBO:n ja Showtimen välinen </w:t>
      </w:r>
      <w:r>
        <w:t xml:space="preserve">taistelu </w:t>
      </w:r>
      <w:r>
        <w:t xml:space="preserve">on erityisen kiperä, koska </w:t>
      </w:r>
      <w:r>
        <w:rPr>
          <w:color w:val="2B2D32"/>
        </w:rPr>
        <w:t xml:space="preserve">Biondi </w:t>
      </w:r>
      <w:r>
        <w:t xml:space="preserve">on entinen </w:t>
      </w:r>
      <w:r>
        <w:rPr>
          <w:color w:val="F95475"/>
        </w:rPr>
        <w:t xml:space="preserve">HBO:n </w:t>
      </w:r>
      <w:r>
        <w:t xml:space="preserve">johtaja </w:t>
      </w:r>
      <w:r>
        <w:t xml:space="preserve">ja </w:t>
      </w:r>
      <w:r>
        <w:rPr>
          <w:color w:val="F8907D"/>
        </w:rPr>
        <w:t xml:space="preserve">Cox </w:t>
      </w:r>
      <w:r>
        <w:t xml:space="preserve">työskenteli </w:t>
      </w:r>
      <w:r>
        <w:rPr>
          <w:color w:val="F95475"/>
        </w:rPr>
        <w:t xml:space="preserve">samassa yhtiössä </w:t>
      </w:r>
      <w:r>
        <w:t xml:space="preserve">markkinointijohtajana. </w:t>
      </w:r>
      <w:r>
        <w:rPr>
          <w:color w:val="023087"/>
        </w:rPr>
        <w:t xml:space="preserve">Molemmat </w:t>
      </w:r>
      <w:r>
        <w:t xml:space="preserve">palkkasi </w:t>
      </w:r>
      <w:r>
        <w:rPr>
          <w:color w:val="895E6B"/>
        </w:rPr>
        <w:t xml:space="preserve">Sumner Redstone, bostonilainen miljardööri</w:t>
      </w:r>
      <w:r>
        <w:rPr>
          <w:color w:val="788E95"/>
        </w:rPr>
        <w:t xml:space="preserve">, joka </w:t>
      </w:r>
      <w:r>
        <w:rPr>
          <w:color w:val="895E6B"/>
        </w:rPr>
        <w:t xml:space="preserve">otti </w:t>
      </w:r>
      <w:r>
        <w:rPr>
          <w:color w:val="FB6AB8"/>
        </w:rPr>
        <w:t xml:space="preserve">Viacomin </w:t>
      </w:r>
      <w:r>
        <w:rPr>
          <w:color w:val="895E6B"/>
        </w:rPr>
        <w:t xml:space="preserve">haltuunsa </w:t>
      </w:r>
      <w:r>
        <w:rPr>
          <w:color w:val="895E6B"/>
        </w:rPr>
        <w:t xml:space="preserve">kolme vuotta sitten velkaantuneessa yritysostossa</w:t>
      </w:r>
      <w:r>
        <w:t xml:space="preserve">. </w:t>
      </w:r>
      <w:r>
        <w:rPr>
          <w:color w:val="16C0D0"/>
        </w:rPr>
        <w:t xml:space="preserve">Time Warner </w:t>
      </w:r>
      <w:r>
        <w:t xml:space="preserve">on kiistänyt jyrkästi kaikki </w:t>
      </w:r>
      <w:r>
        <w:rPr>
          <w:color w:val="C62100"/>
        </w:rPr>
        <w:t xml:space="preserve">Viacomia</w:t>
      </w:r>
      <w:r>
        <w:t xml:space="preserve"> vastaan esitetyt </w:t>
      </w:r>
      <w:r>
        <w:t xml:space="preserve">syytökset.</w:t>
      </w:r>
    </w:p>
    <w:p>
      <w:r>
        <w:rPr>
          <w:b/>
        </w:rPr>
        <w:t xml:space="preserve">Asiakirjan numero 1769</w:t>
      </w:r>
    </w:p>
    <w:p>
      <w:r>
        <w:rPr>
          <w:b/>
        </w:rPr>
        <w:t xml:space="preserve">Asiakirjan tunniste: wsj2067-001</w:t>
      </w:r>
    </w:p>
    <w:p>
      <w:r>
        <w:rPr>
          <w:color w:val="310106"/>
        </w:rPr>
        <w:t xml:space="preserve">Boeing, joka </w:t>
      </w:r>
      <w:r>
        <w:rPr>
          <w:color w:val="04640D"/>
        </w:rPr>
        <w:t xml:space="preserve">oli jo </w:t>
      </w:r>
      <w:r>
        <w:rPr>
          <w:color w:val="310106"/>
        </w:rPr>
        <w:t xml:space="preserve">hävinnyt </w:t>
      </w:r>
      <w:r>
        <w:rPr>
          <w:color w:val="FEFB0A"/>
        </w:rPr>
        <w:t xml:space="preserve">Machinists Unionille, </w:t>
      </w:r>
      <w:r>
        <w:t xml:space="preserve">keskeytti nopeasti neuvottelut </w:t>
      </w:r>
      <w:r>
        <w:rPr>
          <w:color w:val="FB5514"/>
        </w:rPr>
        <w:t xml:space="preserve">insinööriensä </w:t>
      </w:r>
      <w:r>
        <w:rPr>
          <w:color w:val="FB5514"/>
        </w:rPr>
        <w:t xml:space="preserve">kanssa tehtävistä </w:t>
      </w:r>
      <w:r>
        <w:t xml:space="preserve">työsopimuksista </w:t>
      </w:r>
      <w:r>
        <w:t xml:space="preserve">kutsuen </w:t>
      </w:r>
      <w:r>
        <w:rPr>
          <w:color w:val="FB5514"/>
        </w:rPr>
        <w:t xml:space="preserve">heidän </w:t>
      </w:r>
      <w:r>
        <w:t xml:space="preserve">vaatimuksiaan "kohtuuttomiksi". </w:t>
      </w:r>
      <w:r>
        <w:rPr>
          <w:color w:val="00587F"/>
        </w:rPr>
        <w:t xml:space="preserve">Ammattiliiton mukaan </w:t>
      </w:r>
      <w:r>
        <w:rPr>
          <w:color w:val="310106"/>
        </w:rPr>
        <w:t xml:space="preserve">yhtiö </w:t>
      </w:r>
      <w:r>
        <w:t xml:space="preserve">suostui kuitenkin maanantaina tapaamaan Seattlessa toimivan Professional Engineering Employees Association -yhdistyksen kanssa </w:t>
      </w:r>
      <w:r>
        <w:rPr>
          <w:color w:val="0BC582"/>
        </w:rPr>
        <w:t xml:space="preserve">liittovaltion neuvottelijan </w:t>
      </w:r>
      <w:r>
        <w:t xml:space="preserve">puututtua asiaan. </w:t>
      </w:r>
      <w:r>
        <w:t xml:space="preserve">Insinöörien tiedottajan mukaan </w:t>
      </w:r>
      <w:r>
        <w:rPr>
          <w:color w:val="310106"/>
        </w:rPr>
        <w:t xml:space="preserve">yhtiö </w:t>
      </w:r>
      <w:r>
        <w:t xml:space="preserve">pyysi </w:t>
      </w:r>
      <w:r>
        <w:rPr>
          <w:color w:val="00587F"/>
        </w:rPr>
        <w:t xml:space="preserve">ammattiliittoa </w:t>
      </w:r>
      <w:r>
        <w:t xml:space="preserve">lieventämään </w:t>
      </w:r>
      <w:r>
        <w:rPr>
          <w:color w:val="9E8317"/>
        </w:rPr>
        <w:t xml:space="preserve">vaatimuksiaan</w:t>
      </w:r>
      <w:r>
        <w:rPr>
          <w:color w:val="01190F"/>
        </w:rPr>
        <w:t xml:space="preserve">, </w:t>
      </w:r>
      <w:r>
        <w:rPr>
          <w:color w:val="9E8317"/>
        </w:rPr>
        <w:t xml:space="preserve">joihin sisältyi 19 prosentin palkankorotus ensimmäisenä vuonna ja 8 prosentin korotus toisena ja kolmantena vuonna</w:t>
      </w:r>
      <w:r>
        <w:t xml:space="preserve">. </w:t>
      </w:r>
      <w:r>
        <w:rPr>
          <w:color w:val="00587F"/>
        </w:rPr>
        <w:t xml:space="preserve">Liitto </w:t>
      </w:r>
      <w:r>
        <w:t xml:space="preserve">edustaa noin 28 000 insinööriä ja teknistä työntekijää. Nykyinen sopimus päättyy 1. joulukuuta. </w:t>
      </w:r>
      <w:r>
        <w:rPr>
          <w:color w:val="0BC582"/>
        </w:rPr>
        <w:t xml:space="preserve">Liittovaltion neuvottelijan on </w:t>
      </w:r>
      <w:r>
        <w:t xml:space="preserve">määrä tavata tänään </w:t>
      </w:r>
      <w:r>
        <w:rPr>
          <w:color w:val="58018B"/>
        </w:rPr>
        <w:t xml:space="preserve">Boeingin </w:t>
      </w:r>
      <w:r>
        <w:rPr>
          <w:color w:val="847D81"/>
        </w:rPr>
        <w:t xml:space="preserve">johto </w:t>
      </w:r>
      <w:r>
        <w:rPr>
          <w:color w:val="847D81"/>
        </w:rPr>
        <w:t xml:space="preserve">ja 55 000 lakkoilevan mekaanikon edustajat</w:t>
      </w:r>
      <w:r>
        <w:t xml:space="preserve">. "Tarvitaan useita tapaamisia, jotta asia saadaan ratkaistua", sanoi </w:t>
      </w:r>
      <w:r>
        <w:rPr>
          <w:color w:val="B70639"/>
        </w:rPr>
        <w:t xml:space="preserve">Machinists Unionin </w:t>
      </w:r>
      <w:r>
        <w:t xml:space="preserve">tiedottaja</w:t>
      </w:r>
      <w:r>
        <w:t xml:space="preserve">. "Emme halua esittää </w:t>
      </w:r>
      <w:r>
        <w:rPr>
          <w:color w:val="703B01"/>
        </w:rPr>
        <w:t xml:space="preserve">jotain</w:t>
      </w:r>
      <w:r>
        <w:rPr>
          <w:color w:val="F7F1DF"/>
        </w:rPr>
        <w:t xml:space="preserve">, jonka </w:t>
      </w:r>
      <w:r>
        <w:rPr>
          <w:color w:val="703B01"/>
        </w:rPr>
        <w:t xml:space="preserve">jäsenet sitten hylkäävät</w:t>
      </w:r>
      <w:r>
        <w:t xml:space="preserve">." </w:t>
      </w:r>
      <w:r>
        <w:rPr>
          <w:color w:val="118B8A"/>
        </w:rPr>
        <w:t xml:space="preserve">Mekaanikot </w:t>
      </w:r>
      <w:r>
        <w:t xml:space="preserve">ovat jo hylänneet </w:t>
      </w:r>
      <w:r>
        <w:rPr>
          <w:color w:val="4AFEFA"/>
        </w:rPr>
        <w:t xml:space="preserve">paketin</w:t>
      </w:r>
      <w:r>
        <w:rPr>
          <w:color w:val="FCB164"/>
        </w:rPr>
        <w:t xml:space="preserve">, joka </w:t>
      </w:r>
      <w:r>
        <w:rPr>
          <w:color w:val="4AFEFA"/>
        </w:rPr>
        <w:t xml:space="preserve">olisi </w:t>
      </w:r>
      <w:r>
        <w:rPr>
          <w:color w:val="4AFEFA"/>
        </w:rPr>
        <w:t xml:space="preserve">taannut heille 10 prosentin palkankorotuksen ja bonukset kolmen vuoden sopimuskauden aikana</w:t>
      </w:r>
      <w:r>
        <w:t xml:space="preserve">. Se olisi myös vähentänyt pakollisia ylityötunteja.</w:t>
      </w:r>
    </w:p>
    <w:p>
      <w:r>
        <w:rPr>
          <w:b/>
        </w:rPr>
        <w:t xml:space="preserve">Asiakirjan numero 1770</w:t>
      </w:r>
    </w:p>
    <w:p>
      <w:r>
        <w:rPr>
          <w:b/>
        </w:rPr>
        <w:t xml:space="preserve">Asiakirjan tunniste: wsj2068-001</w:t>
      </w:r>
    </w:p>
    <w:p>
      <w:r>
        <w:rPr>
          <w:color w:val="310106"/>
        </w:rPr>
        <w:t xml:space="preserve">Sijoittaja Asher Edelman </w:t>
      </w:r>
      <w:r>
        <w:rPr>
          <w:color w:val="310106"/>
        </w:rPr>
        <w:t xml:space="preserve">kasvatti </w:t>
      </w:r>
      <w:r>
        <w:rPr>
          <w:color w:val="04640D"/>
        </w:rPr>
        <w:t xml:space="preserve">osuuttaan </w:t>
      </w:r>
      <w:r>
        <w:rPr>
          <w:color w:val="FEFB0A"/>
        </w:rPr>
        <w:t xml:space="preserve">Intelogic Trace Inc:ssä </w:t>
      </w:r>
      <w:r>
        <w:t xml:space="preserve">, mikä tasoittaa </w:t>
      </w:r>
      <w:r>
        <w:rPr>
          <w:color w:val="FB5514"/>
        </w:rPr>
        <w:t xml:space="preserve">tietä </w:t>
      </w:r>
      <w:r>
        <w:t xml:space="preserve">uusille ostoille. Oli kuitenkin epäselvää, </w:t>
      </w:r>
      <w:r>
        <w:t xml:space="preserve">liittyivätkö </w:t>
      </w:r>
      <w:r>
        <w:rPr>
          <w:color w:val="04640D"/>
        </w:rPr>
        <w:t xml:space="preserve">siirrot </w:t>
      </w:r>
      <w:r>
        <w:rPr>
          <w:color w:val="FB5514"/>
        </w:rPr>
        <w:t xml:space="preserve">yhtäkkiä suuren osakkeenomistajan </w:t>
      </w:r>
      <w:r>
        <w:t xml:space="preserve">ja </w:t>
      </w:r>
      <w:r>
        <w:rPr>
          <w:color w:val="00587F"/>
        </w:rPr>
        <w:t xml:space="preserve">newyorkilaisen asianajajan Martin Ackermanin </w:t>
      </w:r>
      <w:r>
        <w:rPr>
          <w:color w:val="E115C0"/>
        </w:rPr>
        <w:t xml:space="preserve">väliseen </w:t>
      </w:r>
      <w:r>
        <w:t xml:space="preserve">kamppailuun </w:t>
      </w:r>
      <w:r>
        <w:rPr>
          <w:color w:val="0BC582"/>
        </w:rPr>
        <w:t xml:space="preserve">San Antoniossa sijaitsevan Datapointin, teksasilaisen tietojenkäsittelyjärjestelmien valmistajan, </w:t>
      </w:r>
      <w:r>
        <w:t xml:space="preserve">määräysvallasta</w:t>
      </w:r>
      <w:r>
        <w:t xml:space="preserve">. </w:t>
      </w:r>
      <w:r>
        <w:rPr>
          <w:color w:val="0BC582"/>
        </w:rPr>
        <w:t xml:space="preserve">Datapointin </w:t>
      </w:r>
      <w:r>
        <w:t xml:space="preserve">omistajat ostivat </w:t>
      </w:r>
      <w:r>
        <w:rPr>
          <w:color w:val="FEB8C8"/>
        </w:rPr>
        <w:t xml:space="preserve">Intelogic Trace -tietokonepalveluyrityksen </w:t>
      </w:r>
      <w:r>
        <w:t xml:space="preserve">tarkoituksellisesti vuonna 1985 sen </w:t>
      </w:r>
      <w:r>
        <w:t xml:space="preserve">jälkeen, kun </w:t>
      </w:r>
      <w:r>
        <w:rPr>
          <w:color w:val="FB5514"/>
        </w:rPr>
        <w:t xml:space="preserve">Edelman</w:t>
      </w:r>
      <w:r>
        <w:t xml:space="preserve"> oli </w:t>
      </w:r>
      <w:r>
        <w:t xml:space="preserve">saanut määräysvallan. Kun </w:t>
      </w:r>
      <w:r>
        <w:rPr>
          <w:color w:val="9E8317"/>
        </w:rPr>
        <w:t xml:space="preserve">Ackerman </w:t>
      </w:r>
      <w:r>
        <w:t xml:space="preserve">ilmoitti hankkivansa osakkeenomistajien hyväksynnän saadakseen </w:t>
      </w:r>
      <w:r>
        <w:rPr>
          <w:color w:val="0BC582"/>
        </w:rPr>
        <w:t xml:space="preserve">Datapointin </w:t>
      </w:r>
      <w:r>
        <w:t xml:space="preserve">määräysvallan Ed</w:t>
      </w:r>
      <w:r>
        <w:rPr>
          <w:color w:val="FB5514"/>
        </w:rPr>
        <w:t xml:space="preserve">elmanilta, </w:t>
      </w:r>
      <w:r>
        <w:rPr>
          <w:color w:val="FB5514"/>
        </w:rPr>
        <w:t xml:space="preserve">yhtäkkiä suuri osakkeenomistaja </w:t>
      </w:r>
      <w:r>
        <w:t xml:space="preserve">osti </w:t>
      </w:r>
      <w:r>
        <w:t xml:space="preserve">30 prosenttia </w:t>
      </w:r>
      <w:r>
        <w:rPr>
          <w:color w:val="0BC582"/>
        </w:rPr>
        <w:t xml:space="preserve">Datapointista</w:t>
      </w:r>
      <w:r>
        <w:t xml:space="preserve">. </w:t>
      </w:r>
      <w:r>
        <w:rPr>
          <w:color w:val="01190F"/>
        </w:rPr>
        <w:t xml:space="preserve">Securities and Exchange Commissionille toimitettujen tietojen mukaan </w:t>
      </w:r>
      <w:r>
        <w:rPr>
          <w:color w:val="FB5514"/>
        </w:rPr>
        <w:t xml:space="preserve">Edelman </w:t>
      </w:r>
      <w:r>
        <w:t xml:space="preserve">kertoi </w:t>
      </w:r>
      <w:r>
        <w:rPr>
          <w:color w:val="847D81"/>
        </w:rPr>
        <w:t xml:space="preserve">hankkineensa 309 500 </w:t>
      </w:r>
      <w:r>
        <w:rPr>
          <w:color w:val="58018B"/>
        </w:rPr>
        <w:t xml:space="preserve">Intelogicin </w:t>
      </w:r>
      <w:r>
        <w:rPr>
          <w:color w:val="847D81"/>
        </w:rPr>
        <w:t xml:space="preserve">kantaosaketta 29. syyskuuta ja 13. lokakuuta välisenä aikana </w:t>
      </w:r>
      <w:r>
        <w:rPr>
          <w:color w:val="847D81"/>
        </w:rPr>
        <w:t xml:space="preserve">hintaan, joka vaihteli 2,25 ja 2 375 dollarin välillä</w:t>
      </w:r>
      <w:r>
        <w:t xml:space="preserve">. </w:t>
      </w:r>
      <w:r>
        <w:rPr>
          <w:color w:val="847D81"/>
        </w:rPr>
        <w:t xml:space="preserve">Osto </w:t>
      </w:r>
      <w:r>
        <w:t xml:space="preserve">kasvatti </w:t>
      </w:r>
      <w:r>
        <w:rPr>
          <w:color w:val="FB5514"/>
        </w:rPr>
        <w:t xml:space="preserve">hänen </w:t>
      </w:r>
      <w:r>
        <w:t xml:space="preserve">osuutensa 16,2 prosenttiin ulkona olevista osakkeista. </w:t>
      </w:r>
      <w:r>
        <w:rPr>
          <w:color w:val="01190F"/>
        </w:rPr>
        <w:t xml:space="preserve">Tietojen </w:t>
      </w:r>
      <w:r>
        <w:t xml:space="preserve">mukaan </w:t>
      </w:r>
      <w:r>
        <w:rPr>
          <w:color w:val="FEB8C8"/>
        </w:rPr>
        <w:t xml:space="preserve">Intelogic </w:t>
      </w:r>
      <w:r>
        <w:t xml:space="preserve">luopui myös </w:t>
      </w:r>
      <w:r>
        <w:rPr>
          <w:color w:val="B70639"/>
        </w:rPr>
        <w:t xml:space="preserve">tietyistä palkkioista, </w:t>
      </w:r>
      <w:r>
        <w:rPr>
          <w:color w:val="B70639"/>
        </w:rPr>
        <w:t xml:space="preserve">joita sovelletaan </w:t>
      </w:r>
      <w:r>
        <w:rPr>
          <w:color w:val="F7F1DF"/>
        </w:rPr>
        <w:t xml:space="preserve">henkilöihin</w:t>
      </w:r>
      <w:r>
        <w:rPr>
          <w:color w:val="118B8A"/>
        </w:rPr>
        <w:t xml:space="preserve">, jotka </w:t>
      </w:r>
      <w:r>
        <w:rPr>
          <w:color w:val="F7F1DF"/>
        </w:rPr>
        <w:t xml:space="preserve">hankkivat vähintään 20 prosenttia </w:t>
      </w:r>
      <w:r>
        <w:rPr>
          <w:color w:val="4AFEFA"/>
        </w:rPr>
        <w:t xml:space="preserve">Intelogicin </w:t>
      </w:r>
      <w:r>
        <w:rPr>
          <w:color w:val="F7F1DF"/>
        </w:rPr>
        <w:t xml:space="preserve">kantaosakkeista, kun </w:t>
      </w:r>
      <w:r>
        <w:rPr>
          <w:color w:val="FB5514"/>
        </w:rPr>
        <w:t xml:space="preserve">Edelman </w:t>
      </w:r>
      <w:r>
        <w:t xml:space="preserve">toimi toimitusjohtajana</w:t>
      </w:r>
      <w:r>
        <w:t xml:space="preserve">. </w:t>
      </w:r>
      <w:r>
        <w:rPr>
          <w:color w:val="FB5514"/>
        </w:rPr>
        <w:t xml:space="preserve">Edelmania </w:t>
      </w:r>
      <w:r>
        <w:t xml:space="preserve">ei tavoitettu kommenttia varten.</w:t>
      </w:r>
    </w:p>
    <w:p>
      <w:r>
        <w:rPr>
          <w:b/>
        </w:rPr>
        <w:t xml:space="preserve">Asiakirjan numero 1771</w:t>
      </w:r>
    </w:p>
    <w:p>
      <w:r>
        <w:rPr>
          <w:b/>
        </w:rPr>
        <w:t xml:space="preserve">Asiakirjan tunniste: wsj2069-001</w:t>
      </w:r>
    </w:p>
    <w:p>
      <w:r>
        <w:rPr>
          <w:color w:val="310106"/>
        </w:rPr>
        <w:t xml:space="preserve">Hudson-instituutti </w:t>
      </w:r>
      <w:r>
        <w:t xml:space="preserve">suosittelee, että </w:t>
      </w:r>
      <w:r>
        <w:rPr>
          <w:color w:val="04640D"/>
        </w:rPr>
        <w:t xml:space="preserve">liittovaltion hallitus </w:t>
      </w:r>
      <w:r>
        <w:t xml:space="preserve">ottaisi käyttöön </w:t>
      </w:r>
      <w:r>
        <w:rPr>
          <w:color w:val="FEFB0A"/>
        </w:rPr>
        <w:t xml:space="preserve">maksuttoman ja vapaaehtoisen AIDS-viruksen testauksen, joka </w:t>
      </w:r>
      <w:r>
        <w:rPr>
          <w:color w:val="FB5514"/>
        </w:rPr>
        <w:t xml:space="preserve">olisi kulmakivi </w:t>
      </w:r>
      <w:r>
        <w:rPr>
          <w:color w:val="FEFB0A"/>
        </w:rPr>
        <w:t xml:space="preserve">laajassa kampanjassa, jolla pyritään pysäyttämään </w:t>
      </w:r>
      <w:r>
        <w:rPr>
          <w:color w:val="E115C0"/>
        </w:rPr>
        <w:t xml:space="preserve">hankitun immuunipuutosoireyhtymän </w:t>
      </w:r>
      <w:r>
        <w:rPr>
          <w:color w:val="FEFB0A"/>
        </w:rPr>
        <w:t xml:space="preserve">leviäminen</w:t>
      </w:r>
      <w:r>
        <w:t xml:space="preserve">. </w:t>
      </w:r>
      <w:r>
        <w:t xml:space="preserve">"Rutiininomaisen, vapaaehtoisen massatestauksen avulla voimme jakaa </w:t>
      </w:r>
      <w:r>
        <w:rPr>
          <w:color w:val="00587F"/>
        </w:rPr>
        <w:t xml:space="preserve">yhteiskunnan </w:t>
      </w:r>
      <w:r>
        <w:t xml:space="preserve">vapaaehtoisesti </w:t>
      </w:r>
      <w:r>
        <w:t xml:space="preserve">seksuaalisesti kahteen ryhmään: </w:t>
      </w:r>
      <w:r>
        <w:rPr>
          <w:color w:val="0BC582"/>
        </w:rPr>
        <w:t xml:space="preserve">niihin</w:t>
      </w:r>
      <w:r>
        <w:rPr>
          <w:color w:val="FEB8C8"/>
        </w:rPr>
        <w:t xml:space="preserve">, jotka </w:t>
      </w:r>
      <w:r>
        <w:rPr>
          <w:color w:val="0BC582"/>
        </w:rPr>
        <w:t xml:space="preserve">kantavat </w:t>
      </w:r>
      <w:r>
        <w:rPr>
          <w:color w:val="9E8317"/>
        </w:rPr>
        <w:t xml:space="preserve">virusta, </w:t>
      </w:r>
      <w:r>
        <w:t xml:space="preserve">ja niihin</w:t>
      </w:r>
      <w:r>
        <w:rPr>
          <w:color w:val="847D81"/>
        </w:rPr>
        <w:t xml:space="preserve">, jotka </w:t>
      </w:r>
      <w:r>
        <w:rPr>
          <w:color w:val="01190F"/>
        </w:rPr>
        <w:t xml:space="preserve">eivät kanna sitä</w:t>
      </w:r>
      <w:r>
        <w:t xml:space="preserve">", </w:t>
      </w:r>
      <w:r>
        <w:rPr>
          <w:color w:val="310106"/>
        </w:rPr>
        <w:t xml:space="preserve">Indianapolisissa sijaitseva tutkimusorganisaatio </w:t>
      </w:r>
      <w:r>
        <w:t xml:space="preserve">toteaa </w:t>
      </w:r>
      <w:r>
        <w:rPr>
          <w:color w:val="58018B"/>
        </w:rPr>
        <w:t xml:space="preserve">uudessa raportissaan</w:t>
      </w:r>
      <w:r>
        <w:t xml:space="preserve">. </w:t>
      </w:r>
      <w:r>
        <w:rPr>
          <w:color w:val="58018B"/>
        </w:rPr>
        <w:t xml:space="preserve">Mietinnössä </w:t>
      </w:r>
      <w:r>
        <w:t xml:space="preserve">suhtaudutaan aidsiin huolestuttavammin ja kehotetaan radikaalimpiin toimiin kuin monissa muissa analyyseissä. Siinä varoitetaan, että </w:t>
      </w:r>
      <w:r>
        <w:rPr>
          <w:color w:val="B70639"/>
        </w:rPr>
        <w:t xml:space="preserve">aids-epidemia </w:t>
      </w:r>
      <w:r>
        <w:t xml:space="preserve">"voi vähentää työvoiman kasvua, vähentää tuottavuuden kasvua ja hidastaa talouskasvua". Siinä väitetään, että </w:t>
      </w:r>
      <w:r>
        <w:rPr>
          <w:color w:val="703B01"/>
        </w:rPr>
        <w:t xml:space="preserve">nykyinen </w:t>
      </w:r>
      <w:r>
        <w:rPr>
          <w:color w:val="F7F1DF"/>
        </w:rPr>
        <w:t xml:space="preserve">hallituksen </w:t>
      </w:r>
      <w:r>
        <w:rPr>
          <w:color w:val="703B01"/>
        </w:rPr>
        <w:t xml:space="preserve">politiikka </w:t>
      </w:r>
      <w:r>
        <w:t xml:space="preserve">ei pysty pysäyttämään </w:t>
      </w:r>
      <w:r>
        <w:rPr>
          <w:color w:val="B70639"/>
        </w:rPr>
        <w:t xml:space="preserve">aids-epidemiaa, </w:t>
      </w:r>
      <w:r>
        <w:t xml:space="preserve">koska siinä väitetään, että kondomin käyttö tekee seksistä "turvallista". </w:t>
      </w:r>
      <w:r>
        <w:rPr>
          <w:color w:val="58018B"/>
        </w:rPr>
        <w:t xml:space="preserve">Raportissa </w:t>
      </w:r>
      <w:r>
        <w:t xml:space="preserve">kuitenkin todetaan: "Todellinen turvaseksi on seksiä kahden tartunnattoman kumppanin välillä", ja testaus on ainoa tapa havaita tartunta. </w:t>
      </w:r>
      <w:r>
        <w:rPr>
          <w:color w:val="310106"/>
        </w:rPr>
        <w:t xml:space="preserve">Hudson-instituutin </w:t>
      </w:r>
      <w:r>
        <w:t xml:space="preserve">tutkijat </w:t>
      </w:r>
      <w:r>
        <w:t xml:space="preserve">arvioivat, että koko 12-65-vuotiaiden väestön testaaminen maksaisi alle 650 miljoonaa dollaria vuodessa. </w:t>
      </w:r>
      <w:r>
        <w:rPr>
          <w:color w:val="58018B"/>
        </w:rPr>
        <w:t xml:space="preserve">Raportissa </w:t>
      </w:r>
      <w:r>
        <w:t xml:space="preserve">suositellaan myös, että osavaltioiden ja liittovaltion hallitukset tarjoaisivat ilmaista hoitoa kaikille positiivisen testin saaneille.</w:t>
      </w:r>
    </w:p>
    <w:p>
      <w:r>
        <w:rPr>
          <w:b/>
        </w:rPr>
        <w:t xml:space="preserve">Asiakirjan numero 1772</w:t>
      </w:r>
    </w:p>
    <w:p>
      <w:r>
        <w:rPr>
          <w:b/>
        </w:rPr>
        <w:t xml:space="preserve">Asiakirjan tunniste: wsj2070-001</w:t>
      </w:r>
    </w:p>
    <w:p>
      <w:r>
        <w:t xml:space="preserve">Yhdysvaltain kauppataseen alijäämän odottamattoman voimakas kasvu elokuussa painoi </w:t>
      </w:r>
      <w:r>
        <w:rPr>
          <w:color w:val="310106"/>
        </w:rPr>
        <w:t xml:space="preserve">dollaria </w:t>
      </w:r>
      <w:r>
        <w:t xml:space="preserve">tiistaina alemmas</w:t>
      </w:r>
      <w:r>
        <w:t xml:space="preserve">, mutta tiukkojen positioiden tuomat voitot auttoivat </w:t>
      </w:r>
      <w:r>
        <w:rPr>
          <w:color w:val="310106"/>
        </w:rPr>
        <w:t xml:space="preserve">dollaria nousemaan </w:t>
      </w:r>
      <w:r>
        <w:t xml:space="preserve">takaisin ja sulkeutumaan sekaisin tärkeimpiä valuuttoja vastaan. Vaikka </w:t>
      </w:r>
      <w:r>
        <w:rPr>
          <w:color w:val="04640D"/>
        </w:rPr>
        <w:t xml:space="preserve">markkinat seurasivat </w:t>
      </w:r>
      <w:r>
        <w:t xml:space="preserve">tarkkaan </w:t>
      </w:r>
      <w:r>
        <w:rPr>
          <w:color w:val="FEFB0A"/>
        </w:rPr>
        <w:t xml:space="preserve">Wall Streetin </w:t>
      </w:r>
      <w:r>
        <w:t xml:space="preserve">pyörteilyä</w:t>
      </w:r>
      <w:r>
        <w:t xml:space="preserve">, ne eivät huomanneet </w:t>
      </w:r>
      <w:r>
        <w:rPr>
          <w:color w:val="FB5514"/>
        </w:rPr>
        <w:t xml:space="preserve">osakekurssien lievää laskua, joka </w:t>
      </w:r>
      <w:r>
        <w:rPr>
          <w:color w:val="E115C0"/>
        </w:rPr>
        <w:t xml:space="preserve">mahdollisti </w:t>
      </w:r>
      <w:r>
        <w:rPr>
          <w:color w:val="00587F"/>
        </w:rPr>
        <w:t xml:space="preserve">dollarin </w:t>
      </w:r>
      <w:r>
        <w:rPr>
          <w:color w:val="FB5514"/>
        </w:rPr>
        <w:t xml:space="preserve">nousun </w:t>
      </w:r>
      <w:r>
        <w:rPr>
          <w:color w:val="FB5514"/>
        </w:rPr>
        <w:t xml:space="preserve">päivittäisten alarajojen yläpuolelle</w:t>
      </w:r>
      <w:r>
        <w:t xml:space="preserve">. </w:t>
      </w:r>
      <w:r>
        <w:t xml:space="preserve">Pian </w:t>
      </w:r>
      <w:r>
        <w:rPr>
          <w:color w:val="0BC582"/>
        </w:rPr>
        <w:t xml:space="preserve">Yhdysvaltain kauppatietojen </w:t>
      </w:r>
      <w:r>
        <w:t xml:space="preserve">julkistamisen jälkeen </w:t>
      </w:r>
      <w:r>
        <w:rPr>
          <w:color w:val="310106"/>
        </w:rPr>
        <w:t xml:space="preserve">dollari </w:t>
      </w:r>
      <w:r>
        <w:t xml:space="preserve">romahti </w:t>
      </w:r>
      <w:r>
        <w:t xml:space="preserve">päivän alimmilleen 140,95 jeniin. Se laski myös tätä merkkiä vastaan, mutta </w:t>
      </w:r>
      <w:r>
        <w:t xml:space="preserve">saavutti päivän alimmillaan 18435 markkaa vasta kaksi tuntia myöhemmin. </w:t>
      </w:r>
      <w:r>
        <w:rPr>
          <w:color w:val="FEB8C8"/>
        </w:rPr>
        <w:t xml:space="preserve">Keskipäivän aikaan New Yorkin aikaa </w:t>
      </w:r>
      <w:r>
        <w:rPr>
          <w:color w:val="9E8317"/>
        </w:rPr>
        <w:t xml:space="preserve">valuuttakurssi </w:t>
      </w:r>
      <w:r>
        <w:rPr>
          <w:color w:val="FEB8C8"/>
        </w:rPr>
        <w:t xml:space="preserve">vakiintui noin 1,85 markkaan ja 141 jeniin</w:t>
      </w:r>
      <w:r>
        <w:t xml:space="preserve">, mikä </w:t>
      </w:r>
      <w:r>
        <w:t xml:space="preserve">ruokki vahvistamattomia spekulaatioita siitä, että </w:t>
      </w:r>
      <w:r>
        <w:rPr>
          <w:color w:val="01190F"/>
        </w:rPr>
        <w:t xml:space="preserve">Yhdysvaltain keskuspankki </w:t>
      </w:r>
      <w:r>
        <w:t xml:space="preserve">olisi puuttunut asiaan pehmentääkseen </w:t>
      </w:r>
      <w:r>
        <w:rPr>
          <w:color w:val="310106"/>
        </w:rPr>
        <w:t xml:space="preserve">valuutan </w:t>
      </w:r>
      <w:r>
        <w:t xml:space="preserve">laskua</w:t>
      </w:r>
      <w:r>
        <w:t xml:space="preserve">. </w:t>
      </w:r>
      <w:r>
        <w:rPr>
          <w:color w:val="310106"/>
        </w:rPr>
        <w:t xml:space="preserve">Dollari </w:t>
      </w:r>
      <w:r>
        <w:t xml:space="preserve">päätyi </w:t>
      </w:r>
      <w:r>
        <w:t xml:space="preserve">päivän korkeimmalle tasolleen. Kauppiaat totesivat, että </w:t>
      </w:r>
      <w:r>
        <w:rPr>
          <w:color w:val="04640D"/>
        </w:rPr>
        <w:t xml:space="preserve">valuuttamarkkinoiden </w:t>
      </w:r>
      <w:r>
        <w:t xml:space="preserve">alun perin pessimistinen reaktio Yhdysvaltain </w:t>
      </w:r>
      <w:r>
        <w:rPr>
          <w:color w:val="0BC582"/>
        </w:rPr>
        <w:t xml:space="preserve">kauppatietoihin </w:t>
      </w:r>
      <w:r>
        <w:t xml:space="preserve">lieventyi myöhemmin "tietojen selvemmällä uudelleenarvioinnilla". Yhdysvaltain kauppaministeriö ilmoitti elokuun alijäämäksi 10,77 miljardia dollaria, kun heinäkuun alijäämä oli tarkistettuna 8,24 miljardia dollaria. Ekonomistit olivat odottaneet 9,1 miljardin dollarin alijäämää. </w:t>
      </w:r>
      <w:r>
        <w:rPr>
          <w:color w:val="0BC582"/>
        </w:rPr>
        <w:t xml:space="preserve">Elokuun luvut </w:t>
      </w:r>
      <w:r>
        <w:t xml:space="preserve">heijastavat tuonnin 6,4 prosentin kasvua ja viennin 0,2 prosentin laskua. </w:t>
      </w:r>
      <w:r>
        <w:rPr>
          <w:color w:val="58018B"/>
        </w:rPr>
        <w:t xml:space="preserve">New York</w:t>
      </w:r>
      <w:r>
        <w:rPr>
          <w:color w:val="847D81"/>
        </w:rPr>
        <w:t xml:space="preserve">issa sijaitsevan Manufacturers Hanover Trustin ekonomisti Marc M. Goloven </w:t>
      </w:r>
      <w:r>
        <w:t xml:space="preserve">sanoi, että vaikka </w:t>
      </w:r>
      <w:r>
        <w:rPr>
          <w:color w:val="0BC582"/>
        </w:rPr>
        <w:t xml:space="preserve">tiedot </w:t>
      </w:r>
      <w:r>
        <w:t xml:space="preserve">osoittavat Yhdysvaltojen kaupan heikentyneen, </w:t>
      </w:r>
      <w:r>
        <w:rPr>
          <w:color w:val="0BC582"/>
        </w:rPr>
        <w:t xml:space="preserve">tiedoissa on </w:t>
      </w:r>
      <w:r>
        <w:t xml:space="preserve">edelleen </w:t>
      </w:r>
      <w:r>
        <w:rPr>
          <w:color w:val="B70639"/>
        </w:rPr>
        <w:t xml:space="preserve">tarpeeksi positiivisia uutisia, jotka oikeuttavat </w:t>
      </w:r>
      <w:r>
        <w:t xml:space="preserve">dollareiden ostamiseen. Hän sanoi, että vaikka Yhdysvaltojen kauppavaje </w:t>
      </w:r>
      <w:r>
        <w:rPr>
          <w:color w:val="703B01"/>
        </w:rPr>
        <w:t xml:space="preserve">Kanadan kanssa </w:t>
      </w:r>
      <w:r>
        <w:t xml:space="preserve">on kasvanut huomattavasti, kauppavaje </w:t>
      </w:r>
      <w:r>
        <w:t xml:space="preserve">Länsi-Euroopan ja </w:t>
      </w:r>
      <w:r>
        <w:rPr>
          <w:color w:val="118B8A"/>
        </w:rPr>
        <w:t xml:space="preserve">Japanin </w:t>
      </w:r>
      <w:r>
        <w:rPr>
          <w:color w:val="F7F1DF"/>
        </w:rPr>
        <w:t xml:space="preserve">kanssa </w:t>
      </w:r>
      <w:r>
        <w:t xml:space="preserve">supistuu. Hän lisäsi, että teollisuustuotteiden vienti on kasvanut tasaisesti. </w:t>
      </w:r>
      <w:r>
        <w:rPr>
          <w:color w:val="796EE6"/>
        </w:rPr>
        <w:t xml:space="preserve">Markkinoita </w:t>
      </w:r>
      <w:r>
        <w:rPr>
          <w:color w:val="4AFEFA"/>
        </w:rPr>
        <w:t xml:space="preserve">"sekaviksi" luonnehtivien </w:t>
      </w:r>
      <w:r>
        <w:rPr>
          <w:color w:val="4AFEFA"/>
        </w:rPr>
        <w:t xml:space="preserve">valuutta-analyytikoiden mukaan </w:t>
      </w:r>
      <w:r>
        <w:rPr>
          <w:color w:val="310106"/>
        </w:rPr>
        <w:t xml:space="preserve">dollarin </w:t>
      </w:r>
      <w:r>
        <w:t xml:space="preserve">kehitys pysyy </w:t>
      </w:r>
      <w:r>
        <w:t xml:space="preserve">hämäränä lähitulevaisuudessa. </w:t>
      </w:r>
      <w:r>
        <w:rPr>
          <w:color w:val="53495F"/>
        </w:rPr>
        <w:t xml:space="preserve">New Yorkin </w:t>
      </w:r>
      <w:r>
        <w:rPr>
          <w:color w:val="000D2C"/>
        </w:rPr>
        <w:t xml:space="preserve">kaupankäynnin päättyessä eilen </w:t>
      </w:r>
      <w:r>
        <w:rPr>
          <w:color w:val="61FC03"/>
        </w:rPr>
        <w:t xml:space="preserve">dollari </w:t>
      </w:r>
      <w:r>
        <w:rPr>
          <w:color w:val="F95475"/>
        </w:rPr>
        <w:t xml:space="preserve">kävi kauppaa </w:t>
      </w:r>
      <w:r>
        <w:rPr>
          <w:color w:val="F95475"/>
        </w:rPr>
        <w:t xml:space="preserve">18667 markassa</w:t>
      </w:r>
      <w:r>
        <w:t xml:space="preserve">, kun se </w:t>
      </w:r>
      <w:r>
        <w:rPr>
          <w:color w:val="DE98FD"/>
        </w:rPr>
        <w:t xml:space="preserve">maanantai-iltana </w:t>
      </w:r>
      <w:r>
        <w:t xml:space="preserve">oli 18685 markkaa, </w:t>
      </w:r>
      <w:r>
        <w:t xml:space="preserve">ja </w:t>
      </w:r>
      <w:r>
        <w:rPr>
          <w:color w:val="98A088"/>
        </w:rPr>
        <w:t xml:space="preserve">142,75 jenissä</w:t>
      </w:r>
      <w:r>
        <w:rPr>
          <w:color w:val="4F584E"/>
        </w:rPr>
        <w:t xml:space="preserve">, </w:t>
      </w:r>
      <w:r>
        <w:t xml:space="preserve">kun se </w:t>
      </w:r>
      <w:r>
        <w:rPr>
          <w:color w:val="DE98FD"/>
        </w:rPr>
        <w:t xml:space="preserve">maanantai-iltana </w:t>
      </w:r>
      <w:r>
        <w:t xml:space="preserve">oli 141,85 jeniä</w:t>
      </w:r>
      <w:r>
        <w:t xml:space="preserve">. </w:t>
      </w:r>
      <w:r>
        <w:t xml:space="preserve">Punta pysyi </w:t>
      </w:r>
      <w:r>
        <w:t xml:space="preserve">15753 </w:t>
      </w:r>
      <w:r>
        <w:rPr>
          <w:color w:val="310106"/>
        </w:rPr>
        <w:t xml:space="preserve">dollariin nähden. </w:t>
      </w:r>
      <w:r>
        <w:t xml:space="preserve">Tokiossa keskiviikkona </w:t>
      </w:r>
      <w:r>
        <w:rPr>
          <w:color w:val="310106"/>
        </w:rPr>
        <w:t xml:space="preserve">Yhdysvaltain valuutta </w:t>
      </w:r>
      <w:r>
        <w:t xml:space="preserve">avasi </w:t>
      </w:r>
      <w:r>
        <w:t xml:space="preserve">kaupankäynnin 142,55 jenillä, joka pysyi ennallaan tiistain päätöskurssista. Myöhemmin San Franciscon maanjäristyksestä saatujen uutisten jälkeen </w:t>
      </w:r>
      <w:r>
        <w:rPr>
          <w:color w:val="310106"/>
        </w:rPr>
        <w:t xml:space="preserve">Yhdysvaltain valuutta </w:t>
      </w:r>
      <w:r>
        <w:t xml:space="preserve">laski </w:t>
      </w:r>
      <w:r>
        <w:t xml:space="preserve">noin 142,25 jeniin. </w:t>
      </w:r>
      <w:r>
        <w:rPr>
          <w:color w:val="248AD0"/>
        </w:rPr>
        <w:t xml:space="preserve">Jotkut analyytikot </w:t>
      </w:r>
      <w:r>
        <w:t xml:space="preserve">ovat edelleen optimistisia ja huomauttavat, että </w:t>
      </w:r>
      <w:r>
        <w:rPr>
          <w:color w:val="310106"/>
        </w:rPr>
        <w:t xml:space="preserve">dollari </w:t>
      </w:r>
      <w:r>
        <w:t xml:space="preserve">on edelleen korkealla, vaikka Euroopassa ja </w:t>
      </w:r>
      <w:r>
        <w:rPr>
          <w:color w:val="5C5300"/>
        </w:rPr>
        <w:t xml:space="preserve">Japanissa on </w:t>
      </w:r>
      <w:r>
        <w:t xml:space="preserve">nostettu ohjauskorkoja</w:t>
      </w:r>
      <w:r>
        <w:t xml:space="preserve">, vaikka </w:t>
      </w:r>
      <w:r>
        <w:t xml:space="preserve">maailmanlaajuiset keskuspankit ovat </w:t>
      </w:r>
      <w:r>
        <w:t xml:space="preserve">useiden viikkojen ajan myyneet aggressiivisesti </w:t>
      </w:r>
      <w:r>
        <w:rPr>
          <w:color w:val="310106"/>
        </w:rPr>
        <w:t xml:space="preserve">dollareita </w:t>
      </w:r>
      <w:r>
        <w:t xml:space="preserve">(joidenkin kauppiaiden arvion mukaan myynnin määrä on noussut 12 miljardiin dollariin) ja vaikka </w:t>
      </w:r>
      <w:r>
        <w:rPr>
          <w:color w:val="FEFB0A"/>
        </w:rPr>
        <w:t xml:space="preserve">New Yorkin pörssi on </w:t>
      </w:r>
      <w:r>
        <w:t xml:space="preserve">laskenut 190 pistettä</w:t>
      </w:r>
      <w:r>
        <w:t xml:space="preserve">. </w:t>
      </w:r>
      <w:r>
        <w:t xml:space="preserve">He sanovat, että </w:t>
      </w:r>
      <w:r>
        <w:rPr>
          <w:color w:val="310106"/>
        </w:rPr>
        <w:t xml:space="preserve">Yhdysvaltain valuutta </w:t>
      </w:r>
      <w:r>
        <w:t xml:space="preserve">liikkuu </w:t>
      </w:r>
      <w:r>
        <w:rPr>
          <w:color w:val="BCFEC6"/>
        </w:rPr>
        <w:t xml:space="preserve">seitsemän kauppakumppanin (G-7) </w:t>
      </w:r>
      <w:r>
        <w:rPr>
          <w:color w:val="9F6551"/>
        </w:rPr>
        <w:t xml:space="preserve">muodostaman tavoitevyöhykkeen </w:t>
      </w:r>
      <w:r>
        <w:t xml:space="preserve">yläpäässä</w:t>
      </w:r>
      <w:r>
        <w:t xml:space="preserve">. G-7:ään kuuluvat Länsi-Saksa, Yhdysvallat, Ranska, Iso-Britannia, Italia, </w:t>
      </w:r>
      <w:r>
        <w:rPr>
          <w:color w:val="703B01"/>
        </w:rPr>
        <w:t xml:space="preserve">Kanada </w:t>
      </w:r>
      <w:r>
        <w:t xml:space="preserve">ja </w:t>
      </w:r>
      <w:r>
        <w:rPr>
          <w:color w:val="5C5300"/>
        </w:rPr>
        <w:t xml:space="preserve">Japani</w:t>
      </w:r>
      <w:r>
        <w:t xml:space="preserve">. </w:t>
      </w:r>
      <w:r>
        <w:t xml:space="preserve">Niin sanotussa Louvre-sopimuksessa asetettiin </w:t>
      </w:r>
      <w:r>
        <w:rPr>
          <w:color w:val="9F6551"/>
        </w:rPr>
        <w:t xml:space="preserve">vaihteluväliksi 1,70-1,90 markkaa ja 120-140 jeniä</w:t>
      </w:r>
      <w:r>
        <w:t xml:space="preserve">. </w:t>
      </w:r>
      <w:r>
        <w:t xml:space="preserve">He sanovat, että viimeaikainen likviditeetin lisääminen Yhdysvaltain pankkijärjestelmään on ollut vaatimatonta, eivätkä he odota merkittävää pudotusta </w:t>
      </w:r>
      <w:r>
        <w:rPr>
          <w:color w:val="01190F"/>
        </w:rPr>
        <w:t xml:space="preserve">Yhdysvaltain keskuspankilta</w:t>
      </w:r>
      <w:r>
        <w:t xml:space="preserve">. </w:t>
      </w:r>
      <w:r>
        <w:rPr>
          <w:color w:val="932C70"/>
        </w:rPr>
        <w:t xml:space="preserve">Yhdysvaltain keskuspankki </w:t>
      </w:r>
      <w:r>
        <w:rPr>
          <w:color w:val="2B1B04"/>
        </w:rPr>
        <w:t xml:space="preserve">teki tiistaina 1,5 miljardin dollarin edestä asiakkaiden takaisinostosopimuksia</w:t>
      </w:r>
      <w:r>
        <w:t xml:space="preserve">, </w:t>
      </w:r>
      <w:r>
        <w:rPr>
          <w:color w:val="2B1B04"/>
        </w:rPr>
        <w:t xml:space="preserve">mikä</w:t>
      </w:r>
      <w:r>
        <w:t xml:space="preserve"> oli toinen </w:t>
      </w:r>
      <w:r>
        <w:t xml:space="preserve">takaisinostosopimus kahden päivän sisällä. </w:t>
      </w:r>
      <w:r>
        <w:rPr>
          <w:color w:val="2B1B04"/>
        </w:rPr>
        <w:t xml:space="preserve">Toimenpiteellä, </w:t>
      </w:r>
      <w:r>
        <w:rPr>
          <w:color w:val="B5AFC4"/>
        </w:rPr>
        <w:t xml:space="preserve">jolla </w:t>
      </w:r>
      <w:r>
        <w:rPr>
          <w:color w:val="2B1B04"/>
        </w:rPr>
        <w:t xml:space="preserve">järjestelmään lisätään pääomaa, </w:t>
      </w:r>
      <w:r>
        <w:t xml:space="preserve">pyritään vakuuttamaan rahoitusmarkkinat siitä, että Yhdysvaltain </w:t>
      </w:r>
      <w:r>
        <w:rPr>
          <w:color w:val="01190F"/>
        </w:rPr>
        <w:t xml:space="preserve">keskuspankki </w:t>
      </w:r>
      <w:r>
        <w:t xml:space="preserve">on valmis tarjoamaan runsaasti likviditeettiä. </w:t>
      </w:r>
      <w:r>
        <w:rPr>
          <w:color w:val="D4C67A"/>
        </w:rPr>
        <w:t xml:space="preserve">Toiset analyytikot </w:t>
      </w:r>
      <w:r>
        <w:t xml:space="preserve">sanovat kuitenkin, että vaikka </w:t>
      </w:r>
      <w:r>
        <w:rPr>
          <w:color w:val="C2A393"/>
        </w:rPr>
        <w:t xml:space="preserve">Yhdysvaltain keskuspankin </w:t>
      </w:r>
      <w:r>
        <w:rPr>
          <w:color w:val="AE7AA1"/>
        </w:rPr>
        <w:t xml:space="preserve">toimet </w:t>
      </w:r>
      <w:r>
        <w:rPr>
          <w:color w:val="AE7AA1"/>
        </w:rPr>
        <w:t xml:space="preserve">luotonannon höllentämiseksi </w:t>
      </w:r>
      <w:r>
        <w:t xml:space="preserve">eivät olleet aggressiivisia, se antoi kuitenkin selvän signaalin siitä, että se ainakin toistaiseksi höllentää luotonannon valvontaa. Ne lisäävät, että </w:t>
      </w:r>
      <w:r>
        <w:rPr>
          <w:color w:val="01190F"/>
        </w:rPr>
        <w:t xml:space="preserve">Yhdysvaltain keskuspankki </w:t>
      </w:r>
      <w:r>
        <w:t xml:space="preserve">on antanut keskeisen liittovaltion ohjauskoron laskea 8 5/8 prosenttiin viime viikon vajaasta 9 prosentista. </w:t>
      </w:r>
      <w:r>
        <w:rPr>
          <w:color w:val="0232FD"/>
        </w:rPr>
        <w:t xml:space="preserve">Liittovaltion ohja</w:t>
      </w:r>
      <w:r>
        <w:t xml:space="preserve">uskorko </w:t>
      </w:r>
      <w:r>
        <w:t xml:space="preserve">on </w:t>
      </w:r>
      <w:r>
        <w:rPr>
          <w:color w:val="168E5C"/>
        </w:rPr>
        <w:t xml:space="preserve">pankkien </w:t>
      </w:r>
      <w:r>
        <w:rPr>
          <w:color w:val="6A3A35"/>
        </w:rPr>
        <w:t xml:space="preserve">toisiltaan </w:t>
      </w:r>
      <w:r>
        <w:rPr>
          <w:color w:val="6A3A35"/>
        </w:rPr>
        <w:t xml:space="preserve">veloittama </w:t>
      </w:r>
      <w:r>
        <w:rPr>
          <w:color w:val="6A3A35"/>
        </w:rPr>
        <w:t xml:space="preserve">yön yli -korko</w:t>
      </w:r>
      <w:r>
        <w:t xml:space="preserve">. </w:t>
      </w:r>
      <w:r>
        <w:t xml:space="preserve">Markkinatoimijoiden mukaan markka jatkoi merkittävintä nousuaan </w:t>
      </w:r>
      <w:r>
        <w:rPr>
          <w:color w:val="310106"/>
        </w:rPr>
        <w:t xml:space="preserve">suhteessa dollariin</w:t>
      </w:r>
      <w:r>
        <w:t xml:space="preserve">. </w:t>
      </w:r>
      <w:r>
        <w:rPr>
          <w:color w:val="C62100"/>
        </w:rPr>
        <w:t xml:space="preserve">New Yorkin </w:t>
      </w:r>
      <w:r>
        <w:rPr>
          <w:color w:val="16C0D0"/>
        </w:rPr>
        <w:t xml:space="preserve">Mercantile Exchange -markkinapaikalla </w:t>
      </w:r>
      <w:r>
        <w:rPr>
          <w:color w:val="16C0D0"/>
        </w:rPr>
        <w:t xml:space="preserve">kullan hinta tavanomaisille toimituksille asettui 367,10 dollariin unssilta </w:t>
      </w:r>
      <w:r>
        <w:t xml:space="preserve">eli </w:t>
      </w:r>
      <w:r>
        <w:t xml:space="preserve">10 senttiä </w:t>
      </w:r>
      <w:r>
        <w:rPr>
          <w:color w:val="16C0D0"/>
        </w:rPr>
        <w:t xml:space="preserve">korkeammalle.</w:t>
      </w:r>
      <w:r>
        <w:t xml:space="preserve"> Arvioitu määrä oli vain 3,5 miljoonaa unssia. Keskiviikkoaamun kaupankäynnin alkaessa Hongkongissa kulta oli 366,55 dollaria unssilta.</w:t>
      </w:r>
    </w:p>
    <w:p>
      <w:r>
        <w:rPr>
          <w:b/>
        </w:rPr>
        <w:t xml:space="preserve">Asiakirjan numero 1773</w:t>
      </w:r>
    </w:p>
    <w:p>
      <w:r>
        <w:rPr>
          <w:b/>
        </w:rPr>
        <w:t xml:space="preserve">Asiakirjan tunniste: wsj2071-001</w:t>
      </w:r>
    </w:p>
    <w:p>
      <w:r>
        <w:rPr>
          <w:color w:val="310106"/>
        </w:rPr>
        <w:t xml:space="preserve">National Semiconductor Corp. </w:t>
      </w:r>
      <w:r>
        <w:t xml:space="preserve">ilmoitti sopineensa </w:t>
      </w:r>
      <w:r>
        <w:rPr>
          <w:color w:val="FB5514"/>
        </w:rPr>
        <w:t xml:space="preserve">Linear Technology Corp. -yhtiötä vastaan </w:t>
      </w:r>
      <w:r>
        <w:rPr>
          <w:color w:val="04640D"/>
        </w:rPr>
        <w:t xml:space="preserve">nostetun, </w:t>
      </w:r>
      <w:r>
        <w:rPr>
          <w:color w:val="04640D"/>
        </w:rPr>
        <w:t xml:space="preserve">neljä vuotta kestäneen patenttirikkomusoikeudenkäynnin. </w:t>
      </w:r>
      <w:r>
        <w:rPr>
          <w:color w:val="E115C0"/>
        </w:rPr>
        <w:t xml:space="preserve">Yhtiö </w:t>
      </w:r>
      <w:r>
        <w:rPr>
          <w:color w:val="FB5514"/>
        </w:rPr>
        <w:t xml:space="preserve">maksoi lopulta 3 miljoonaa dollaria vastineeksi siitä, että se myönsi peruuttamattomia lisenssejä </w:t>
      </w:r>
      <w:r>
        <w:rPr>
          <w:color w:val="00587F"/>
        </w:rPr>
        <w:t xml:space="preserve">kaikkiin </w:t>
      </w:r>
      <w:r>
        <w:rPr>
          <w:color w:val="00587F"/>
        </w:rPr>
        <w:t xml:space="preserve">kyseessä oleviin </w:t>
      </w:r>
      <w:r>
        <w:rPr>
          <w:color w:val="00587F"/>
        </w:rPr>
        <w:t xml:space="preserve">tuotteisiin</w:t>
      </w:r>
      <w:r>
        <w:t xml:space="preserve">. </w:t>
      </w:r>
      <w:r>
        <w:rPr>
          <w:color w:val="FEB8C8"/>
        </w:rPr>
        <w:t xml:space="preserve">Yhtiöt </w:t>
      </w:r>
      <w:r>
        <w:t xml:space="preserve">sopivat myös </w:t>
      </w:r>
      <w:r>
        <w:rPr>
          <w:color w:val="9E8317"/>
        </w:rPr>
        <w:t xml:space="preserve">järjestelystä, joka koskee </w:t>
      </w:r>
      <w:r>
        <w:rPr>
          <w:color w:val="01190F"/>
        </w:rPr>
        <w:t xml:space="preserve">tulevia omistusoikeuksia </w:t>
      </w:r>
      <w:r>
        <w:rPr>
          <w:color w:val="9E8317"/>
        </w:rPr>
        <w:t xml:space="preserve">seuraavien kymmenen vuoden </w:t>
      </w:r>
      <w:r>
        <w:rPr>
          <w:color w:val="9E8317"/>
        </w:rPr>
        <w:t xml:space="preserve">aikana </w:t>
      </w:r>
      <w:r>
        <w:t xml:space="preserve">ja </w:t>
      </w:r>
      <w:r>
        <w:rPr>
          <w:color w:val="9E8317"/>
        </w:rPr>
        <w:t xml:space="preserve">joka </w:t>
      </w:r>
      <w:r>
        <w:t xml:space="preserve">tehdään sitovan välimiesmenettelyn kautta, </w:t>
      </w:r>
      <w:r>
        <w:rPr>
          <w:color w:val="FEB8C8"/>
        </w:rPr>
        <w:t xml:space="preserve">molemmat yhtiöt </w:t>
      </w:r>
      <w:r>
        <w:t xml:space="preserve">ilmoittivat</w:t>
      </w:r>
      <w:r>
        <w:t xml:space="preserve">. </w:t>
      </w:r>
      <w:r>
        <w:t xml:space="preserve">Kauppa koskee </w:t>
      </w:r>
      <w:r>
        <w:rPr>
          <w:color w:val="847D81"/>
        </w:rPr>
        <w:t xml:space="preserve">niin sanottuja analogisia integroituja piirejä, </w:t>
      </w:r>
      <w:r>
        <w:rPr>
          <w:color w:val="58018B"/>
        </w:rPr>
        <w:t xml:space="preserve">joita käytetään </w:t>
      </w:r>
      <w:r>
        <w:rPr>
          <w:color w:val="847D81"/>
        </w:rPr>
        <w:t xml:space="preserve">kulutuselektroniikassa, autoteollisuudessa ja elektronisissa instrumenteissa</w:t>
      </w:r>
      <w:r>
        <w:t xml:space="preserve">. </w:t>
      </w:r>
      <w:r>
        <w:rPr>
          <w:color w:val="B70639"/>
        </w:rPr>
        <w:t xml:space="preserve">Milpitasissa, Kaliforniassa sijaitseva Linear Technology </w:t>
      </w:r>
      <w:r>
        <w:t xml:space="preserve">kuvasi sopimusta "myönteiseksi", koska </w:t>
      </w:r>
      <w:r>
        <w:rPr>
          <w:color w:val="703B01"/>
        </w:rPr>
        <w:t xml:space="preserve">kiistanalaisissa patenteissa </w:t>
      </w:r>
      <w:r>
        <w:rPr>
          <w:color w:val="F7F1DF"/>
        </w:rPr>
        <w:t xml:space="preserve">tarkoitettujen </w:t>
      </w:r>
      <w:r>
        <w:rPr>
          <w:color w:val="703B01"/>
        </w:rPr>
        <w:t xml:space="preserve">tuotteiden osuus on </w:t>
      </w:r>
      <w:r>
        <w:t xml:space="preserve">noin 20 prosenttia sen vuotuisesta myynnistä. </w:t>
      </w:r>
      <w:r>
        <w:rPr>
          <w:color w:val="B70639"/>
        </w:rPr>
        <w:t xml:space="preserve">Linear </w:t>
      </w:r>
      <w:r>
        <w:t xml:space="preserve">ilmoitti, </w:t>
      </w:r>
      <w:r>
        <w:rPr>
          <w:color w:val="118B8A"/>
        </w:rPr>
        <w:t xml:space="preserve">että se on tähän mennessä maksanut kaksi miljoonaa takaisin </w:t>
      </w:r>
      <w:r>
        <w:rPr>
          <w:color w:val="4AFEFA"/>
        </w:rPr>
        <w:t xml:space="preserve">Santa Clarassa</w:t>
      </w:r>
      <w:r>
        <w:rPr>
          <w:color w:val="4AFEFA"/>
        </w:rPr>
        <w:t xml:space="preserve">, </w:t>
      </w:r>
      <w:r>
        <w:rPr>
          <w:color w:val="FCB164"/>
        </w:rPr>
        <w:t xml:space="preserve">Kaliforniassa sijaitsevalle</w:t>
      </w:r>
      <w:r>
        <w:rPr>
          <w:color w:val="4AFEFA"/>
        </w:rPr>
        <w:t xml:space="preserve"> National Semiconductorille ja </w:t>
      </w:r>
      <w:r>
        <w:rPr>
          <w:color w:val="118B8A"/>
        </w:rPr>
        <w:t xml:space="preserve">maksaa loput miljoonasta takaisin tasasuuruisina erinä seuraavien kahdeksan vuosineljänneksen aikana</w:t>
      </w:r>
      <w:r>
        <w:t xml:space="preserve">. </w:t>
      </w:r>
      <w:r>
        <w:rPr>
          <w:color w:val="B70639"/>
        </w:rPr>
        <w:t xml:space="preserve">Linearin mukaan </w:t>
      </w:r>
      <w:r>
        <w:rPr>
          <w:color w:val="118B8A"/>
        </w:rPr>
        <w:t xml:space="preserve">näiden maksujen </w:t>
      </w:r>
      <w:r>
        <w:t xml:space="preserve">ei odoteta vaikuttavan tuleviin liiketoiminnan tuloksiin</w:t>
      </w:r>
      <w:r>
        <w:t xml:space="preserve">.</w:t>
      </w:r>
    </w:p>
    <w:p>
      <w:r>
        <w:rPr>
          <w:b/>
        </w:rPr>
        <w:t xml:space="preserve">Asiakirjan numero 1774</w:t>
      </w:r>
    </w:p>
    <w:p>
      <w:r>
        <w:rPr>
          <w:b/>
        </w:rPr>
        <w:t xml:space="preserve">Asiakirjan tunniste: wsj2072-001</w:t>
      </w:r>
    </w:p>
    <w:p>
      <w:r>
        <w:rPr>
          <w:color w:val="310106"/>
        </w:rPr>
        <w:t xml:space="preserve">NBC:n </w:t>
      </w:r>
      <w:r>
        <w:t xml:space="preserve">voittoputki </w:t>
      </w:r>
      <w:r>
        <w:t xml:space="preserve">on ohi. </w:t>
      </w:r>
      <w:r>
        <w:rPr>
          <w:color w:val="310106"/>
        </w:rPr>
        <w:t xml:space="preserve">National Broadcasting Co, General Electric Co:n yksikkö</w:t>
      </w:r>
      <w:r>
        <w:t xml:space="preserve">, lopetti eilen </w:t>
      </w:r>
      <w:r>
        <w:rPr>
          <w:color w:val="FEFB0A"/>
        </w:rPr>
        <w:t xml:space="preserve">68 viikkoa kestäneen ennätyksellisen valtakautensa parhaan katsojaluvun prime-time-lähetystoiminnan harjoittajana, jonka </w:t>
      </w:r>
      <w:r>
        <w:rPr>
          <w:color w:val="E115C0"/>
        </w:rPr>
        <w:t xml:space="preserve">ABC-TV, joka on Capital Cities/ABC Inc:n tytäryhtiö</w:t>
      </w:r>
      <w:r>
        <w:rPr>
          <w:color w:val="FEFB0A"/>
        </w:rPr>
        <w:t xml:space="preserve">, </w:t>
      </w:r>
      <w:r>
        <w:rPr>
          <w:color w:val="FB5514"/>
        </w:rPr>
        <w:t xml:space="preserve">otti </w:t>
      </w:r>
      <w:r>
        <w:rPr>
          <w:color w:val="04640D"/>
        </w:rPr>
        <w:t xml:space="preserve">siltä</w:t>
      </w:r>
      <w:r>
        <w:rPr>
          <w:color w:val="FB5514"/>
        </w:rPr>
        <w:t xml:space="preserve"> haltuunsa</w:t>
      </w:r>
      <w:r>
        <w:t xml:space="preserve">. </w:t>
      </w:r>
      <w:r>
        <w:rPr>
          <w:color w:val="0BC582"/>
        </w:rPr>
        <w:t xml:space="preserve">A.C. Nielsen Co:n </w:t>
      </w:r>
      <w:r>
        <w:rPr>
          <w:color w:val="00587F"/>
        </w:rPr>
        <w:t xml:space="preserve">keräämissä luokituksissa </w:t>
      </w:r>
      <w:r>
        <w:rPr>
          <w:color w:val="FEB8C8"/>
        </w:rPr>
        <w:t xml:space="preserve">ABC, </w:t>
      </w:r>
      <w:r>
        <w:rPr>
          <w:color w:val="9E8317"/>
        </w:rPr>
        <w:t xml:space="preserve">joka </w:t>
      </w:r>
      <w:r>
        <w:rPr>
          <w:color w:val="FEB8C8"/>
        </w:rPr>
        <w:t xml:space="preserve">lähettää </w:t>
      </w:r>
      <w:r>
        <w:rPr>
          <w:color w:val="01190F"/>
        </w:rPr>
        <w:t xml:space="preserve">World Series -sarjan</w:t>
      </w:r>
      <w:r>
        <w:t xml:space="preserve">, sijoittui korkeimmalle 14,8 pisteellä ja 25 prosentin osuudella. </w:t>
      </w:r>
      <w:r>
        <w:rPr>
          <w:color w:val="310106"/>
        </w:rPr>
        <w:t xml:space="preserve">NBC </w:t>
      </w:r>
      <w:r>
        <w:t xml:space="preserve">tuli toiseksi 13 pisteellä ja 24 prosentin osuudella, ja sen jälkeen </w:t>
      </w:r>
      <w:r>
        <w:rPr>
          <w:color w:val="847D81"/>
        </w:rPr>
        <w:t xml:space="preserve">CBS Inc:n </w:t>
      </w:r>
      <w:r>
        <w:t xml:space="preserve">verkko </w:t>
      </w:r>
      <w:r>
        <w:t xml:space="preserve">12,5 pisteellä ja 21 prosentin osuudella. (Yksi piste vastaa 904 000:ta televisiokotitaloutta; osuus vastaa prosentuaalista osuutta päälle kytketyistä televisioista.) </w:t>
      </w:r>
      <w:r>
        <w:t xml:space="preserve">Oakland Athleticsin ja San Francisco Giantsin välisen </w:t>
      </w:r>
      <w:r>
        <w:rPr>
          <w:color w:val="58018B"/>
        </w:rPr>
        <w:t xml:space="preserve">World Series -sarjan </w:t>
      </w:r>
      <w:r>
        <w:t xml:space="preserve">kaksi ensimmäistä peliä </w:t>
      </w:r>
      <w:r>
        <w:t xml:space="preserve">eivät kuitenkaan sijoittuneet </w:t>
      </w:r>
      <w:r>
        <w:rPr>
          <w:color w:val="B70639"/>
        </w:rPr>
        <w:t xml:space="preserve">kymmenen parhaan joukkoon</w:t>
      </w:r>
      <w:r>
        <w:t xml:space="preserve">, vaan sijoittuivat 16. ja 18. sijalle. </w:t>
      </w:r>
      <w:r>
        <w:rPr>
          <w:color w:val="FEB8C8"/>
        </w:rPr>
        <w:t xml:space="preserve">ABC:n </w:t>
      </w:r>
      <w:r>
        <w:t xml:space="preserve">Roseanne on edelleen katsotuin sarja</w:t>
      </w:r>
      <w:r>
        <w:t xml:space="preserve">. </w:t>
      </w:r>
      <w:r>
        <w:rPr>
          <w:color w:val="310106"/>
        </w:rPr>
        <w:t xml:space="preserve">NBC:llä </w:t>
      </w:r>
      <w:r>
        <w:t xml:space="preserve">oli viisi ohjelmaa </w:t>
      </w:r>
      <w:r>
        <w:rPr>
          <w:color w:val="B70639"/>
        </w:rPr>
        <w:t xml:space="preserve">kymmenen parhaan joukossa</w:t>
      </w:r>
      <w:r>
        <w:t xml:space="preserve">, ABC:llä neljä ja CBS:llä yksi. </w:t>
      </w:r>
      <w:r>
        <w:rPr>
          <w:color w:val="847D81"/>
        </w:rPr>
        <w:t xml:space="preserve">CBS:</w:t>
      </w:r>
      <w:r>
        <w:t xml:space="preserve">llä oli aiempi ennätys peräkkäisten ykköspaikkojen määrässä - 46 viikkoa - vuosina 1962-1963.</w:t>
      </w:r>
    </w:p>
    <w:p>
      <w:r>
        <w:rPr>
          <w:b/>
        </w:rPr>
        <w:t xml:space="preserve">Asiakirjan numero 1775</w:t>
      </w:r>
    </w:p>
    <w:p>
      <w:r>
        <w:rPr>
          <w:b/>
        </w:rPr>
        <w:t xml:space="preserve">Asiakirjan tunniste: wsj2073-001</w:t>
      </w:r>
    </w:p>
    <w:p>
      <w:r>
        <w:rPr>
          <w:color w:val="310106"/>
        </w:rPr>
        <w:t xml:space="preserve">Cincinnatissa sijaitseva Procter &amp; Gamble, </w:t>
      </w:r>
      <w:r>
        <w:rPr>
          <w:color w:val="04640D"/>
        </w:rPr>
        <w:t xml:space="preserve">joka </w:t>
      </w:r>
      <w:r>
        <w:rPr>
          <w:color w:val="310106"/>
        </w:rPr>
        <w:t xml:space="preserve">laajentaa </w:t>
      </w:r>
      <w:r>
        <w:rPr>
          <w:color w:val="310106"/>
        </w:rPr>
        <w:t xml:space="preserve">läsnäoloaan välipalamarkkinoilla</w:t>
      </w:r>
      <w:r>
        <w:t xml:space="preserve">, ilmoitti </w:t>
      </w:r>
      <w:r>
        <w:rPr>
          <w:color w:val="FEFB0A"/>
        </w:rPr>
        <w:t xml:space="preserve">ostaneensa </w:t>
      </w:r>
      <w:r>
        <w:rPr>
          <w:color w:val="FB5514"/>
        </w:rPr>
        <w:t xml:space="preserve">Marylandissa sijaitsevan kahvitoimittaja Club Foodsin </w:t>
      </w:r>
      <w:r>
        <w:rPr>
          <w:color w:val="FEFB0A"/>
        </w:rPr>
        <w:t xml:space="preserve">floridalaisen Winter Parkissa asuvan F. Philip Handyn johtamalta sijoittajaryhmältä</w:t>
      </w:r>
      <w:r>
        <w:t xml:space="preserve">. Ehtoja ei julkistettu. </w:t>
      </w:r>
      <w:r>
        <w:rPr>
          <w:color w:val="E115C0"/>
        </w:rPr>
        <w:t xml:space="preserve">Houstonissa toimiva Maryland Club Foods</w:t>
      </w:r>
      <w:r>
        <w:rPr>
          <w:color w:val="00587F"/>
        </w:rPr>
        <w:t xml:space="preserve">, </w:t>
      </w:r>
      <w:r>
        <w:rPr>
          <w:color w:val="E115C0"/>
        </w:rPr>
        <w:t xml:space="preserve">jonka myynti oli viime vuonna noin 200 miljoonaa dollaria, </w:t>
      </w:r>
      <w:r>
        <w:t xml:space="preserve">myy kahvia ravintoloille, hotelleille, toimistoille ja lentoyhtiöille Maryland Club- ja Butter-Nut-brändeillä. </w:t>
      </w:r>
      <w:r>
        <w:rPr>
          <w:color w:val="310106"/>
        </w:rPr>
        <w:t xml:space="preserve">Procter &amp; Gamblen </w:t>
      </w:r>
      <w:r>
        <w:t xml:space="preserve">tiedottajan mukaan </w:t>
      </w:r>
      <w:r>
        <w:rPr>
          <w:color w:val="E115C0"/>
        </w:rPr>
        <w:t xml:space="preserve">yhtiön </w:t>
      </w:r>
      <w:r>
        <w:t xml:space="preserve">ostaminen </w:t>
      </w:r>
      <w:r>
        <w:t xml:space="preserve">"</w:t>
      </w:r>
      <w:r>
        <w:t xml:space="preserve">tarjoaa meille lisää tuotantokapasiteettia kahvin myyntiin ja tarjoamiseen sekä vahvemman jakeluverkoston"</w:t>
      </w:r>
      <w:r>
        <w:t xml:space="preserve">. </w:t>
      </w:r>
      <w:r>
        <w:rPr>
          <w:color w:val="310106"/>
        </w:rPr>
        <w:t xml:space="preserve">P&amp;G </w:t>
      </w:r>
      <w:r>
        <w:t xml:space="preserve">myy jo </w:t>
      </w:r>
      <w:r>
        <w:rPr>
          <w:color w:val="FEB8C8"/>
        </w:rPr>
        <w:t xml:space="preserve">Folgersin karkeapaahtoista kahvia </w:t>
      </w:r>
      <w:r>
        <w:t xml:space="preserve">välipalakonserneille, mutta ei niin monilla markkinoilla kuin </w:t>
      </w:r>
      <w:r>
        <w:rPr>
          <w:color w:val="E115C0"/>
        </w:rPr>
        <w:t xml:space="preserve">Maryland Club</w:t>
      </w:r>
      <w:r>
        <w:t xml:space="preserve">. Esimerkiksi </w:t>
      </w:r>
      <w:r>
        <w:rPr>
          <w:color w:val="310106"/>
        </w:rPr>
        <w:t xml:space="preserve">P&amp;G </w:t>
      </w:r>
      <w:r>
        <w:t xml:space="preserve">ei ole vielä myynyt kahvia lentoyhtiöille, ja se myy kahvia hotelleille ja suurille ravintolaketjuille vain rajoitetusti. </w:t>
      </w:r>
      <w:r>
        <w:rPr>
          <w:color w:val="9E8317"/>
        </w:rPr>
        <w:t xml:space="preserve">Maryland Club </w:t>
      </w:r>
      <w:r>
        <w:rPr>
          <w:color w:val="847D81"/>
        </w:rPr>
        <w:t xml:space="preserve">myy </w:t>
      </w:r>
      <w:r>
        <w:rPr>
          <w:color w:val="01190F"/>
        </w:rPr>
        <w:t xml:space="preserve">myös </w:t>
      </w:r>
      <w:r>
        <w:rPr>
          <w:color w:val="847D81"/>
        </w:rPr>
        <w:t xml:space="preserve">teetä, </w:t>
      </w:r>
      <w:r>
        <w:rPr>
          <w:color w:val="58018B"/>
        </w:rPr>
        <w:t xml:space="preserve">joka </w:t>
      </w:r>
      <w:r>
        <w:t xml:space="preserve">sopii hyvin yhteen </w:t>
      </w:r>
      <w:r>
        <w:rPr>
          <w:color w:val="310106"/>
        </w:rPr>
        <w:t xml:space="preserve">P&amp;G:n </w:t>
      </w:r>
      <w:r>
        <w:t xml:space="preserve">Tender Leaf -tuotemerkin kanssa, </w:t>
      </w:r>
      <w:r>
        <w:t xml:space="preserve">ja kuumaa kaakaota. </w:t>
      </w:r>
      <w:r>
        <w:rPr>
          <w:color w:val="310106"/>
        </w:rPr>
        <w:t xml:space="preserve">P&amp;G </w:t>
      </w:r>
      <w:r>
        <w:t xml:space="preserve">ilmoitti, </w:t>
      </w:r>
      <w:r>
        <w:t xml:space="preserve">että </w:t>
      </w:r>
      <w:r>
        <w:rPr>
          <w:color w:val="FEFB0A"/>
        </w:rPr>
        <w:t xml:space="preserve">kauppa </w:t>
      </w:r>
      <w:r>
        <w:t xml:space="preserve">on saatettu päätökseen ja että Federal Trade Commission on tarkastanut sen. </w:t>
      </w:r>
      <w:r>
        <w:rPr>
          <w:color w:val="FEFB0A"/>
        </w:rPr>
        <w:t xml:space="preserve">Ostokseen </w:t>
      </w:r>
      <w:r>
        <w:t xml:space="preserve">sisältyy kahvinpaahtimo Omahassa, Nebraskassa, ja vuokrattu tila Houstonissa.</w:t>
      </w:r>
    </w:p>
    <w:p>
      <w:r>
        <w:rPr>
          <w:b/>
        </w:rPr>
        <w:t xml:space="preserve">Asiakirjan numero 1776</w:t>
      </w:r>
    </w:p>
    <w:p>
      <w:r>
        <w:rPr>
          <w:b/>
        </w:rPr>
        <w:t xml:space="preserve">Asiakirjan tunniste: wsj2074-001</w:t>
      </w:r>
    </w:p>
    <w:p>
      <w:r>
        <w:rPr>
          <w:color w:val="310106"/>
        </w:rPr>
        <w:t xml:space="preserve">MACMILLAN BLOEDEL Ltd. </w:t>
      </w:r>
      <w:r>
        <w:t xml:space="preserve">kertoi </w:t>
      </w:r>
      <w:r>
        <w:rPr>
          <w:color w:val="04640D"/>
        </w:rPr>
        <w:t xml:space="preserve">lainanneensa 215 miljoonaa Alankomaiden guldenia (102 miljoonaa Yhdysvaltain dollaria) hollantilaiselta institutionaalisten sijoittajien ryhmältä</w:t>
      </w:r>
      <w:r>
        <w:t xml:space="preserve">. </w:t>
      </w:r>
      <w:r>
        <w:rPr>
          <w:color w:val="310106"/>
        </w:rPr>
        <w:t xml:space="preserve">MacMillan Bloedel, joka on Vancouverissa, Brittiläisessä Kolumbiassa sijaitseva </w:t>
      </w:r>
      <w:r>
        <w:rPr>
          <w:color w:val="310106"/>
        </w:rPr>
        <w:t xml:space="preserve">metsäteollisuusyritys</w:t>
      </w:r>
      <w:r>
        <w:rPr>
          <w:color w:val="310106"/>
        </w:rPr>
        <w:t xml:space="preserve">, </w:t>
      </w:r>
      <w:r>
        <w:t xml:space="preserve">ilmoitti, että </w:t>
      </w:r>
      <w:r>
        <w:rPr>
          <w:color w:val="04640D"/>
        </w:rPr>
        <w:t xml:space="preserve">laina, jonka korko on 8,1 prosenttia, </w:t>
      </w:r>
      <w:r>
        <w:t xml:space="preserve">erääntyy 16. lokakuuta 1996.</w:t>
      </w:r>
      <w:r>
        <w:t xml:space="preserve"> Lisäksi todettiin, että varat käytettäisiin nykyisen lyhytaikaisen velan lyhentämiseen ja pääomamenojen rahoittamiseen.</w:t>
      </w:r>
    </w:p>
    <w:p>
      <w:r>
        <w:rPr>
          <w:b/>
        </w:rPr>
        <w:t xml:space="preserve">Asiakirjan numero 1777</w:t>
      </w:r>
    </w:p>
    <w:p>
      <w:r>
        <w:rPr>
          <w:b/>
        </w:rPr>
        <w:t xml:space="preserve">Asiakirjan tunniste: wsj2075-001</w:t>
      </w:r>
    </w:p>
    <w:p>
      <w:r>
        <w:rPr>
          <w:color w:val="310106"/>
        </w:rPr>
        <w:t xml:space="preserve">Presidentti Bush </w:t>
      </w:r>
      <w:r>
        <w:rPr>
          <w:color w:val="04640D"/>
        </w:rPr>
        <w:t xml:space="preserve">aikoo käyttää veto-oikeuttaan </w:t>
      </w:r>
      <w:r>
        <w:rPr>
          <w:color w:val="FB5514"/>
        </w:rPr>
        <w:t xml:space="preserve">työ-, koulutus-, terveys- ja sosiaalipalveluministeriön rahoitusta </w:t>
      </w:r>
      <w:r>
        <w:rPr>
          <w:color w:val="FEFB0A"/>
        </w:rPr>
        <w:t xml:space="preserve">koskevaan lakiesitykseen, </w:t>
      </w:r>
      <w:r>
        <w:rPr>
          <w:color w:val="E115C0"/>
        </w:rPr>
        <w:t xml:space="preserve">koska </w:t>
      </w:r>
      <w:r>
        <w:rPr>
          <w:color w:val="E115C0"/>
        </w:rPr>
        <w:t xml:space="preserve">Valkoisen talon mukaan </w:t>
      </w:r>
      <w:r>
        <w:rPr>
          <w:color w:val="00587F"/>
        </w:rPr>
        <w:t xml:space="preserve">se </w:t>
      </w:r>
      <w:r>
        <w:rPr>
          <w:color w:val="E115C0"/>
        </w:rPr>
        <w:t xml:space="preserve">sallisi liittovaltion rahoituksen raiskausten ja insestin uhreille tehtäville aborteille</w:t>
      </w:r>
      <w:r>
        <w:t xml:space="preserve">. </w:t>
      </w:r>
      <w:r>
        <w:rPr>
          <w:color w:val="0BC582"/>
        </w:rPr>
        <w:t xml:space="preserve">Bush </w:t>
      </w:r>
      <w:r>
        <w:t xml:space="preserve">on uhannut </w:t>
      </w:r>
      <w:r>
        <w:rPr>
          <w:color w:val="FEB8C8"/>
        </w:rPr>
        <w:t xml:space="preserve">veto-oikeudella </w:t>
      </w:r>
      <w:r>
        <w:t xml:space="preserve">ennenkin. </w:t>
      </w:r>
      <w:r>
        <w:t xml:space="preserve">Lopullisen päätöksen tekemistä hän kuitenkin </w:t>
      </w:r>
      <w:r>
        <w:t xml:space="preserve">lykkäsi, kun </w:t>
      </w:r>
      <w:r>
        <w:rPr>
          <w:color w:val="9E8317"/>
        </w:rPr>
        <w:t xml:space="preserve">hänen </w:t>
      </w:r>
      <w:r>
        <w:rPr>
          <w:color w:val="01190F"/>
        </w:rPr>
        <w:t xml:space="preserve">neuvonantajansa </w:t>
      </w:r>
      <w:r>
        <w:rPr>
          <w:color w:val="847D81"/>
        </w:rPr>
        <w:t xml:space="preserve">ja </w:t>
      </w:r>
      <w:r>
        <w:rPr>
          <w:color w:val="58018B"/>
        </w:rPr>
        <w:t xml:space="preserve">lainsäätäjät kamppailivat </w:t>
      </w:r>
      <w:r>
        <w:t xml:space="preserve">löytääkseen </w:t>
      </w:r>
      <w:r>
        <w:rPr>
          <w:color w:val="B70639"/>
        </w:rPr>
        <w:t xml:space="preserve">kompromissin, </w:t>
      </w:r>
      <w:r>
        <w:rPr>
          <w:color w:val="703B01"/>
        </w:rPr>
        <w:t xml:space="preserve">joka </w:t>
      </w:r>
      <w:r>
        <w:rPr>
          <w:color w:val="F7F1DF"/>
        </w:rPr>
        <w:t xml:space="preserve">tiukentaisi kyseisiä abortteja koskevia </w:t>
      </w:r>
      <w:r>
        <w:rPr>
          <w:color w:val="118B8A"/>
        </w:rPr>
        <w:t xml:space="preserve">vaatimuksia</w:t>
      </w:r>
      <w:r>
        <w:rPr>
          <w:color w:val="F7F1DF"/>
        </w:rPr>
        <w:t xml:space="preserve">, jotta </w:t>
      </w:r>
      <w:r>
        <w:rPr>
          <w:color w:val="FCB164"/>
        </w:rPr>
        <w:t xml:space="preserve">presidentti </w:t>
      </w:r>
      <w:r>
        <w:rPr>
          <w:color w:val="4AFEFA"/>
        </w:rPr>
        <w:t xml:space="preserve">voisi hyväksyä </w:t>
      </w:r>
      <w:r>
        <w:rPr>
          <w:color w:val="4AFEFA"/>
        </w:rPr>
        <w:t xml:space="preserve">ne</w:t>
      </w:r>
      <w:r>
        <w:t xml:space="preserve">. </w:t>
      </w:r>
      <w:r>
        <w:t xml:space="preserve">Valkoisen talon tiedottaja Marlin Fitzwater sanoi, että </w:t>
      </w:r>
      <w:r>
        <w:rPr>
          <w:color w:val="53495F"/>
        </w:rPr>
        <w:t xml:space="preserve">Bushin </w:t>
      </w:r>
      <w:r>
        <w:rPr>
          <w:color w:val="000D2C"/>
        </w:rPr>
        <w:t xml:space="preserve">neuvonantajien </w:t>
      </w:r>
      <w:r>
        <w:rPr>
          <w:color w:val="F95475"/>
        </w:rPr>
        <w:t xml:space="preserve">ja </w:t>
      </w:r>
      <w:r>
        <w:rPr>
          <w:color w:val="61FC03"/>
        </w:rPr>
        <w:t xml:space="preserve">lainsäätäjien </w:t>
      </w:r>
      <w:r>
        <w:rPr>
          <w:color w:val="796EE6"/>
        </w:rPr>
        <w:t xml:space="preserve">väliset </w:t>
      </w:r>
      <w:r>
        <w:t xml:space="preserve">neuvottelut </w:t>
      </w:r>
      <w:r>
        <w:t xml:space="preserve">päättyivät maanantaina tuloksettomina. Useimmat </w:t>
      </w:r>
      <w:r>
        <w:rPr>
          <w:color w:val="5D9608"/>
        </w:rPr>
        <w:t xml:space="preserve">lainsäätäjät </w:t>
      </w:r>
      <w:r>
        <w:t xml:space="preserve">uskovat, että </w:t>
      </w:r>
      <w:r>
        <w:rPr>
          <w:color w:val="98A088"/>
        </w:rPr>
        <w:t xml:space="preserve">presidentti Bushin </w:t>
      </w:r>
      <w:r>
        <w:rPr>
          <w:color w:val="4F584E"/>
        </w:rPr>
        <w:t xml:space="preserve">aborttikysymysten </w:t>
      </w:r>
      <w:r>
        <w:rPr>
          <w:color w:val="DE98FD"/>
        </w:rPr>
        <w:t xml:space="preserve">vastustajien on </w:t>
      </w:r>
      <w:r>
        <w:t xml:space="preserve">hyvin vaikea saada tarpeeksi ääniä </w:t>
      </w:r>
      <w:r>
        <w:rPr>
          <w:color w:val="04640D"/>
        </w:rPr>
        <w:t xml:space="preserve">veto-oikeuden </w:t>
      </w:r>
      <w:r>
        <w:t xml:space="preserve">kumoamiseksi. Keskustelu ja </w:t>
      </w:r>
      <w:r>
        <w:rPr>
          <w:color w:val="248AD0"/>
        </w:rPr>
        <w:t xml:space="preserve">poliittiset neuvottelut </w:t>
      </w:r>
      <w:r>
        <w:t xml:space="preserve">saattavat silti jatkua</w:t>
      </w:r>
      <w:r>
        <w:rPr>
          <w:color w:val="248AD0"/>
        </w:rPr>
        <w:t xml:space="preserve">, mikä </w:t>
      </w:r>
      <w:r>
        <w:rPr>
          <w:color w:val="248AD0"/>
        </w:rPr>
        <w:t xml:space="preserve">viivästyttää </w:t>
      </w:r>
      <w:r>
        <w:rPr>
          <w:color w:val="9F6551"/>
        </w:rPr>
        <w:t xml:space="preserve">156,7 miljardin </w:t>
      </w:r>
      <w:r>
        <w:rPr>
          <w:color w:val="9F6551"/>
        </w:rPr>
        <w:t xml:space="preserve">dollarin suuruisen </w:t>
      </w:r>
      <w:r>
        <w:rPr>
          <w:color w:val="9F6551"/>
        </w:rPr>
        <w:t xml:space="preserve">lakiesityksen </w:t>
      </w:r>
      <w:r>
        <w:rPr>
          <w:color w:val="BCFEC6"/>
        </w:rPr>
        <w:t xml:space="preserve">laatimista </w:t>
      </w:r>
      <w:r>
        <w:rPr>
          <w:color w:val="932C70"/>
        </w:rPr>
        <w:t xml:space="preserve">1. lokakuuta alkaneelle </w:t>
      </w:r>
      <w:r>
        <w:rPr>
          <w:color w:val="932C70"/>
        </w:rPr>
        <w:t xml:space="preserve">varainhoitovuodelle</w:t>
      </w:r>
      <w:r>
        <w:t xml:space="preserve">. </w:t>
      </w:r>
      <w:r>
        <w:rPr>
          <w:color w:val="0BC582"/>
        </w:rPr>
        <w:t xml:space="preserve">Presidentti Bush </w:t>
      </w:r>
      <w:r>
        <w:t xml:space="preserve">on sanonut, että hän henkilökohtaisesti hyväksyy abortin raiskauksen, insestin ja </w:t>
      </w:r>
      <w:r>
        <w:rPr>
          <w:color w:val="B5AFC4"/>
        </w:rPr>
        <w:t xml:space="preserve">äidin </w:t>
      </w:r>
      <w:r>
        <w:t xml:space="preserve">henkeä uhkaavien tapausten yhteydessä</w:t>
      </w:r>
      <w:r>
        <w:t xml:space="preserve">. </w:t>
      </w:r>
      <w:r>
        <w:t xml:space="preserve">Hän ei kuitenkaan hyväksy sitä, että Medicaid rahoittaa </w:t>
      </w:r>
      <w:r>
        <w:rPr>
          <w:color w:val="D4C67A"/>
        </w:rPr>
        <w:t xml:space="preserve">abortteja </w:t>
      </w:r>
      <w:r>
        <w:rPr>
          <w:color w:val="AE7AA1"/>
        </w:rPr>
        <w:t xml:space="preserve">köyhille naisille, </w:t>
      </w:r>
      <w:r>
        <w:rPr>
          <w:color w:val="C2A393"/>
        </w:rPr>
        <w:t xml:space="preserve">jotka </w:t>
      </w:r>
      <w:r>
        <w:rPr>
          <w:color w:val="AE7AA1"/>
        </w:rPr>
        <w:t xml:space="preserve">sanovat joutuneensa raiskauksen tai insestin uhriksi, </w:t>
      </w:r>
      <w:r>
        <w:t xml:space="preserve">koska </w:t>
      </w:r>
      <w:r>
        <w:rPr>
          <w:color w:val="0BC582"/>
        </w:rPr>
        <w:t xml:space="preserve">hänen mielestään </w:t>
      </w:r>
      <w:r>
        <w:rPr>
          <w:color w:val="D4C67A"/>
        </w:rPr>
        <w:t xml:space="preserve">nämä poikkeukset </w:t>
      </w:r>
      <w:r>
        <w:t xml:space="preserve">on </w:t>
      </w:r>
      <w:r>
        <w:t xml:space="preserve">määritelty niin epätarkasti, että ne mahdollistavat abortit muille naisille.</w:t>
      </w:r>
    </w:p>
    <w:p>
      <w:r>
        <w:rPr>
          <w:b/>
        </w:rPr>
        <w:t xml:space="preserve">Asiakirjan numero 1778</w:t>
      </w:r>
    </w:p>
    <w:p>
      <w:r>
        <w:rPr>
          <w:b/>
        </w:rPr>
        <w:t xml:space="preserve">Asiakirjan tunniste: wsj2076-001</w:t>
      </w:r>
    </w:p>
    <w:p>
      <w:r>
        <w:t xml:space="preserve">Sanomalehdet: </w:t>
      </w:r>
      <w:r>
        <w:rPr>
          <w:color w:val="310106"/>
        </w:rPr>
        <w:t xml:space="preserve">Media General Inc. </w:t>
      </w:r>
      <w:r>
        <w:rPr>
          <w:color w:val="04640D"/>
        </w:rPr>
        <w:t xml:space="preserve">aikoo myydä </w:t>
      </w:r>
      <w:r>
        <w:rPr>
          <w:color w:val="FEFB0A"/>
        </w:rPr>
        <w:t xml:space="preserve">kaksi </w:t>
      </w:r>
      <w:r>
        <w:rPr>
          <w:color w:val="FEFB0A"/>
        </w:rPr>
        <w:t xml:space="preserve">länsirannikon viikkolehtiketjuaan, Golden West Publishing Inc. ja Highlander Publications, </w:t>
      </w:r>
      <w:r>
        <w:rPr>
          <w:color w:val="E115C0"/>
        </w:rPr>
        <w:t xml:space="preserve">jotka </w:t>
      </w:r>
      <w:r>
        <w:rPr>
          <w:color w:val="FEFB0A"/>
        </w:rPr>
        <w:t xml:space="preserve">tuottavat yhteensä 31 lehteä</w:t>
      </w:r>
      <w:r>
        <w:t xml:space="preserve">. </w:t>
      </w:r>
      <w:r>
        <w:rPr>
          <w:color w:val="00587F"/>
        </w:rPr>
        <w:t xml:space="preserve">Media General </w:t>
      </w:r>
      <w:r>
        <w:t xml:space="preserve">sanoi, että sillä on </w:t>
      </w:r>
      <w:r>
        <w:rPr>
          <w:color w:val="0BC582"/>
        </w:rPr>
        <w:t xml:space="preserve">potentiaalisia ostajia </w:t>
      </w:r>
      <w:r>
        <w:t xml:space="preserve">ja että se odottaa </w:t>
      </w:r>
      <w:r>
        <w:rPr>
          <w:color w:val="04640D"/>
        </w:rPr>
        <w:t xml:space="preserve">myynnin </w:t>
      </w:r>
      <w:r>
        <w:t xml:space="preserve">toteutuvan vuonna 1989. Hinnasta ei keskusteltu. </w:t>
      </w:r>
      <w:r>
        <w:rPr>
          <w:color w:val="FEB8C8"/>
        </w:rPr>
        <w:t xml:space="preserve">Ketjuja </w:t>
      </w:r>
      <w:r>
        <w:t xml:space="preserve">myy Lee Dirks &amp; Associates.</w:t>
      </w:r>
    </w:p>
    <w:p>
      <w:r>
        <w:rPr>
          <w:b/>
        </w:rPr>
        <w:t xml:space="preserve">Asiakirjan numero 1779</w:t>
      </w:r>
    </w:p>
    <w:p>
      <w:r>
        <w:rPr>
          <w:b/>
        </w:rPr>
        <w:t xml:space="preserve">Asiakirjan tunniste: wsj2077-001</w:t>
      </w:r>
    </w:p>
    <w:p>
      <w:r>
        <w:rPr>
          <w:color w:val="310106"/>
        </w:rPr>
        <w:t xml:space="preserve">New Yorkissa toimiva J.P. Morgan &amp; Co. </w:t>
      </w:r>
      <w:r>
        <w:t xml:space="preserve">auttaa </w:t>
      </w:r>
      <w:r>
        <w:rPr>
          <w:color w:val="FEFB0A"/>
        </w:rPr>
        <w:t xml:space="preserve">DFC New Zealand Ltd:</w:t>
      </w:r>
      <w:r>
        <w:rPr>
          <w:color w:val="04640D"/>
        </w:rPr>
        <w:t xml:space="preserve">n lakisääteisiä hoitajia </w:t>
      </w:r>
      <w:r>
        <w:t xml:space="preserve">arvioimaan </w:t>
      </w:r>
      <w:r>
        <w:rPr>
          <w:color w:val="FB5514"/>
        </w:rPr>
        <w:t xml:space="preserve">kaatuneen investointipankin </w:t>
      </w:r>
      <w:r>
        <w:t xml:space="preserve">tilaa</w:t>
      </w:r>
      <w:r>
        <w:t xml:space="preserve">. Aiemmin </w:t>
      </w:r>
      <w:r>
        <w:t xml:space="preserve">tässä kuussa </w:t>
      </w:r>
      <w:r>
        <w:rPr>
          <w:color w:val="E115C0"/>
        </w:rPr>
        <w:t xml:space="preserve">Uuden-Seelannin keskuspankki Reserve Bank of New Zealand </w:t>
      </w:r>
      <w:r>
        <w:t xml:space="preserve">nimitti </w:t>
      </w:r>
      <w:r>
        <w:rPr>
          <w:color w:val="04640D"/>
        </w:rPr>
        <w:t xml:space="preserve">kyseiset </w:t>
      </w:r>
      <w:r>
        <w:t xml:space="preserve">johtajat </w:t>
      </w:r>
      <w:r>
        <w:t xml:space="preserve">hoitamaan </w:t>
      </w:r>
      <w:r>
        <w:rPr>
          <w:color w:val="FB5514"/>
        </w:rPr>
        <w:t xml:space="preserve">investointipankkia </w:t>
      </w:r>
      <w:r>
        <w:t xml:space="preserve">ja maksamaan velkojille. </w:t>
      </w:r>
      <w:r>
        <w:rPr>
          <w:color w:val="FB5514"/>
        </w:rPr>
        <w:t xml:space="preserve">DFC </w:t>
      </w:r>
      <w:r>
        <w:t xml:space="preserve">pyysi </w:t>
      </w:r>
      <w:r>
        <w:rPr>
          <w:color w:val="E115C0"/>
        </w:rPr>
        <w:t xml:space="preserve">keskuspankkia </w:t>
      </w:r>
      <w:r>
        <w:t xml:space="preserve">nimittämään johtajat sen jälkeen, kun se oli sopeuttanut laina- ja tappiorahoituksensa suunnilleen osakkeenomistajien 180 miljoonan Uuden-Seelannin dollarin (105,4 miljoonan Yhdysvaltain dollarin) suuruiseksi. </w:t>
      </w:r>
      <w:r>
        <w:rPr>
          <w:color w:val="FB5514"/>
        </w:rPr>
        <w:t xml:space="preserve">DFC:n omistaa </w:t>
      </w:r>
      <w:r>
        <w:t xml:space="preserve">80-prosenttisesti </w:t>
      </w:r>
      <w:r>
        <w:rPr>
          <w:color w:val="00587F"/>
        </w:rPr>
        <w:t xml:space="preserve">National Provident Fund, </w:t>
      </w:r>
      <w:r>
        <w:rPr>
          <w:color w:val="00587F"/>
        </w:rPr>
        <w:t xml:space="preserve">Uuden-Seelannin suurin eläkerahasto</w:t>
      </w:r>
      <w:r>
        <w:rPr>
          <w:color w:val="0BC582"/>
        </w:rPr>
        <w:t xml:space="preserve">, </w:t>
      </w:r>
      <w:r>
        <w:t xml:space="preserve">ja </w:t>
      </w:r>
      <w:r>
        <w:rPr>
          <w:color w:val="FB5514"/>
        </w:rPr>
        <w:t xml:space="preserve">20-prosenttisesti </w:t>
      </w:r>
      <w:r>
        <w:t xml:space="preserve">investointipankki- ja meklariyritys Salomon Brothers Inc, joka on newyorkilaisen Salomon Inc:n tytäryhtiö. </w:t>
      </w:r>
      <w:r>
        <w:rPr>
          <w:color w:val="9E8317"/>
        </w:rPr>
        <w:t xml:space="preserve">Morgan Guaranty Trust Co:n emoyhtiön J.P. Morganin </w:t>
      </w:r>
      <w:r>
        <w:rPr>
          <w:color w:val="FEB8C8"/>
        </w:rPr>
        <w:t xml:space="preserve">tiedottaja </w:t>
      </w:r>
      <w:r>
        <w:t xml:space="preserve">vahvisti sitoumuksen auttaa </w:t>
      </w:r>
      <w:r>
        <w:rPr>
          <w:color w:val="04640D"/>
        </w:rPr>
        <w:t xml:space="preserve">johtajia</w:t>
      </w:r>
      <w:r>
        <w:t xml:space="preserve">, mutta kieltäytyi antamasta tarkempia tietoja. </w:t>
      </w:r>
      <w:r>
        <w:rPr>
          <w:color w:val="04640D"/>
        </w:rPr>
        <w:t xml:space="preserve">Johtajat </w:t>
      </w:r>
      <w:r>
        <w:t xml:space="preserve">ilmoittivat eilen lyhyessä lausunnossaan, että </w:t>
      </w:r>
      <w:r>
        <w:rPr>
          <w:color w:val="310106"/>
        </w:rPr>
        <w:t xml:space="preserve">Morgan </w:t>
      </w:r>
      <w:r>
        <w:t xml:space="preserve">auttaa arvioimaan </w:t>
      </w:r>
      <w:r>
        <w:rPr>
          <w:color w:val="FB5514"/>
        </w:rPr>
        <w:t xml:space="preserve">DFC:n </w:t>
      </w:r>
      <w:r>
        <w:t xml:space="preserve">asemaa </w:t>
      </w:r>
      <w:r>
        <w:t xml:space="preserve">ja myös </w:t>
      </w:r>
      <w:r>
        <w:t xml:space="preserve">määrittämään vaihtoehtoisia ratkaisuja</w:t>
      </w:r>
      <w:r>
        <w:rPr>
          <w:color w:val="FB5514"/>
        </w:rPr>
        <w:t xml:space="preserve">. </w:t>
      </w:r>
      <w:r>
        <w:rPr>
          <w:color w:val="04640D"/>
        </w:rPr>
        <w:t xml:space="preserve">Johtajat </w:t>
      </w:r>
      <w:r>
        <w:t xml:space="preserve">eivät odota </w:t>
      </w:r>
      <w:r>
        <w:rPr>
          <w:color w:val="01190F"/>
        </w:rPr>
        <w:t xml:space="preserve">arvioinnin valmistuvan </w:t>
      </w:r>
      <w:r>
        <w:t xml:space="preserve">30. marraskuuta mennessä.</w:t>
      </w:r>
    </w:p>
    <w:p>
      <w:r>
        <w:rPr>
          <w:b/>
        </w:rPr>
        <w:t xml:space="preserve">Asiakirjan numero 1780</w:t>
      </w:r>
    </w:p>
    <w:p>
      <w:r>
        <w:rPr>
          <w:b/>
        </w:rPr>
        <w:t xml:space="preserve">Asiakirjan tunniste: wsj2078-001</w:t>
      </w:r>
    </w:p>
    <w:p>
      <w:r>
        <w:rPr>
          <w:color w:val="310106"/>
        </w:rPr>
        <w:t xml:space="preserve">Johtava yhdysvaltalainen tiedemies </w:t>
      </w:r>
      <w:r>
        <w:t xml:space="preserve">on todennut</w:t>
      </w:r>
      <w:r>
        <w:rPr>
          <w:color w:val="04640D"/>
        </w:rPr>
        <w:t xml:space="preserve">, että </w:t>
      </w:r>
      <w:r>
        <w:rPr>
          <w:color w:val="FEFB0A"/>
        </w:rPr>
        <w:t xml:space="preserve">kokeellinen rokote </w:t>
      </w:r>
      <w:r>
        <w:rPr>
          <w:color w:val="04640D"/>
        </w:rPr>
        <w:t xml:space="preserve">voi muuttaa </w:t>
      </w:r>
      <w:r>
        <w:rPr>
          <w:color w:val="FB5514"/>
        </w:rPr>
        <w:t xml:space="preserve">aids-viruksen saaneiden ihmisten </w:t>
      </w:r>
      <w:r>
        <w:rPr>
          <w:color w:val="04640D"/>
        </w:rPr>
        <w:t xml:space="preserve">immuunivastetta</w:t>
      </w:r>
      <w:r>
        <w:t xml:space="preserve">. </w:t>
      </w:r>
      <w:r>
        <w:rPr>
          <w:color w:val="04640D"/>
        </w:rPr>
        <w:t xml:space="preserve">Se </w:t>
      </w:r>
      <w:r>
        <w:t xml:space="preserve">ei </w:t>
      </w:r>
      <w:r>
        <w:t xml:space="preserve">kuitenkaan</w:t>
      </w:r>
      <w:r>
        <w:t xml:space="preserve"> tarkoita, </w:t>
      </w:r>
      <w:r>
        <w:t xml:space="preserve">että </w:t>
      </w:r>
      <w:r>
        <w:rPr>
          <w:color w:val="00587F"/>
        </w:rPr>
        <w:t xml:space="preserve">rokote hyödyttäisi </w:t>
      </w:r>
      <w:r>
        <w:rPr>
          <w:color w:val="E115C0"/>
        </w:rPr>
        <w:t xml:space="preserve">heitä. </w:t>
      </w:r>
      <w:r>
        <w:rPr>
          <w:color w:val="0BC582"/>
        </w:rPr>
        <w:t xml:space="preserve">Walter Reedin armeijan tutkimuslaitoksen </w:t>
      </w:r>
      <w:r>
        <w:rPr>
          <w:color w:val="0BC582"/>
        </w:rPr>
        <w:t xml:space="preserve">AIDS-tutkimusryhmän </w:t>
      </w:r>
      <w:r>
        <w:rPr>
          <w:color w:val="310106"/>
        </w:rPr>
        <w:t xml:space="preserve">johtajan Robert Redfieldin mukaan </w:t>
      </w:r>
      <w:r>
        <w:rPr>
          <w:color w:val="00587F"/>
        </w:rPr>
        <w:t xml:space="preserve">rokotteen </w:t>
      </w:r>
      <w:r>
        <w:t xml:space="preserve">tehoa ei voida </w:t>
      </w:r>
      <w:r>
        <w:t xml:space="preserve">määrittää tarkasti ennen kuin </w:t>
      </w:r>
      <w:r>
        <w:rPr>
          <w:color w:val="00587F"/>
        </w:rPr>
        <w:t xml:space="preserve">armeija</w:t>
      </w:r>
      <w:r>
        <w:t xml:space="preserve"> suorittaa </w:t>
      </w:r>
      <w:r>
        <w:t xml:space="preserve">tammikuussa laajoja kliinisiä testejä. </w:t>
      </w:r>
      <w:r>
        <w:rPr>
          <w:color w:val="310106"/>
        </w:rPr>
        <w:t xml:space="preserve">Tohtori Redfieldin </w:t>
      </w:r>
      <w:r>
        <w:t xml:space="preserve">raportti </w:t>
      </w:r>
      <w:r>
        <w:t xml:space="preserve">ensimmäisistä kokeiluista </w:t>
      </w:r>
      <w:r>
        <w:rPr>
          <w:color w:val="FEB8C8"/>
        </w:rPr>
        <w:t xml:space="preserve">AIDS-rokotteella, jonka on </w:t>
      </w:r>
      <w:r>
        <w:rPr>
          <w:color w:val="9E8317"/>
        </w:rPr>
        <w:t xml:space="preserve">valmistanut </w:t>
      </w:r>
      <w:r>
        <w:rPr>
          <w:color w:val="FEB8C8"/>
        </w:rPr>
        <w:t xml:space="preserve">MicroGeneSys Inc. West Havenissa, Connecticutissa, julkaistiin </w:t>
      </w:r>
      <w:r>
        <w:rPr>
          <w:color w:val="01190F"/>
        </w:rPr>
        <w:t xml:space="preserve">AIDS-rokotetutkimuksen asiantuntijoiden </w:t>
      </w:r>
      <w:r>
        <w:t xml:space="preserve">kokouksessa </w:t>
      </w:r>
      <w:r>
        <w:t xml:space="preserve">Floridassa </w:t>
      </w:r>
      <w:r>
        <w:t xml:space="preserve">maanantaina. </w:t>
      </w:r>
      <w:r>
        <w:rPr>
          <w:color w:val="00587F"/>
        </w:rPr>
        <w:t xml:space="preserve">VaxSyn-hiv-1-rokotetta </w:t>
      </w:r>
      <w:r>
        <w:t xml:space="preserve">on annettu turvallisesti </w:t>
      </w:r>
      <w:r>
        <w:rPr>
          <w:color w:val="847D81"/>
        </w:rPr>
        <w:t xml:space="preserve">neljälletoista henkilölle, </w:t>
      </w:r>
      <w:r>
        <w:t xml:space="preserve">ja joillakin </w:t>
      </w:r>
      <w:r>
        <w:rPr>
          <w:color w:val="847D81"/>
        </w:rPr>
        <w:t xml:space="preserve">heistä </w:t>
      </w:r>
      <w:r>
        <w:t xml:space="preserve">tietyt vasta-aineet ovat lisääntyneet huomattavasti. "Yleisesti vallalla oli näkemys, että </w:t>
      </w:r>
      <w:r>
        <w:rPr>
          <w:color w:val="58018B"/>
        </w:rPr>
        <w:t xml:space="preserve">tartunnan saaneen yksilön </w:t>
      </w:r>
      <w:r>
        <w:t xml:space="preserve">immuunivastetta ei voi muuttaa</w:t>
      </w:r>
      <w:r>
        <w:t xml:space="preserve">" rokottamalla häntä synteettisillä virusproteiineilla, </w:t>
      </w:r>
      <w:r>
        <w:rPr>
          <w:color w:val="310106"/>
        </w:rPr>
        <w:t xml:space="preserve">Redfield </w:t>
      </w:r>
      <w:r>
        <w:t xml:space="preserve">sanoi</w:t>
      </w:r>
      <w:r>
        <w:t xml:space="preserve">. </w:t>
      </w:r>
      <w:r>
        <w:t xml:space="preserve">"</w:t>
      </w:r>
      <w:r>
        <w:t xml:space="preserve">Olemme osoittaneet, että </w:t>
      </w:r>
      <w:r>
        <w:rPr>
          <w:color w:val="703B01"/>
        </w:rPr>
        <w:t xml:space="preserve">se </w:t>
      </w:r>
      <w:r>
        <w:t xml:space="preserve">on mahdollista." </w:t>
      </w:r>
      <w:r>
        <w:t xml:space="preserve">Hänen mukaansa </w:t>
      </w:r>
      <w:r>
        <w:rPr>
          <w:color w:val="F7F1DF"/>
        </w:rPr>
        <w:t xml:space="preserve">jotkut vapaaehtoiset </w:t>
      </w:r>
      <w:r>
        <w:t xml:space="preserve">ovat kehittäneet </w:t>
      </w:r>
      <w:r>
        <w:rPr>
          <w:color w:val="118B8A"/>
        </w:rPr>
        <w:t xml:space="preserve">vasta-aineita, </w:t>
      </w:r>
      <w:r>
        <w:rPr>
          <w:color w:val="4AFEFA"/>
        </w:rPr>
        <w:t xml:space="preserve">joita tuotetaan </w:t>
      </w:r>
      <w:r>
        <w:rPr>
          <w:color w:val="118B8A"/>
        </w:rPr>
        <w:t xml:space="preserve">aidsin alkuvaiheessa</w:t>
      </w:r>
      <w:r>
        <w:t xml:space="preserve">. </w:t>
      </w:r>
      <w:r>
        <w:t xml:space="preserve">Hän lisäsi, että </w:t>
      </w:r>
      <w:r>
        <w:rPr>
          <w:color w:val="FCB164"/>
        </w:rPr>
        <w:t xml:space="preserve">muita vasta-aineita, </w:t>
      </w:r>
      <w:r>
        <w:rPr>
          <w:color w:val="796EE6"/>
        </w:rPr>
        <w:t xml:space="preserve">joiden </w:t>
      </w:r>
      <w:r>
        <w:rPr>
          <w:color w:val="FCB164"/>
        </w:rPr>
        <w:t xml:space="preserve">muodostumisen </w:t>
      </w:r>
      <w:r>
        <w:rPr>
          <w:color w:val="000D2C"/>
        </w:rPr>
        <w:t xml:space="preserve">rokotteen käyttö </w:t>
      </w:r>
      <w:r>
        <w:rPr>
          <w:color w:val="FCB164"/>
        </w:rPr>
        <w:t xml:space="preserve">on käynnistänyt, </w:t>
      </w:r>
      <w:r>
        <w:t xml:space="preserve">esiintyy harvoin suuria määriä tartunnan saaneissa tai sairaissa henkilöissä. Yksi </w:t>
      </w:r>
      <w:r>
        <w:rPr>
          <w:color w:val="53495F"/>
        </w:rPr>
        <w:t xml:space="preserve">AIDS-taudin </w:t>
      </w:r>
      <w:r>
        <w:t xml:space="preserve">mysteereistä on </w:t>
      </w:r>
      <w:r>
        <w:t xml:space="preserve">edelleen se, miksi </w:t>
      </w:r>
      <w:r>
        <w:rPr>
          <w:color w:val="F95475"/>
        </w:rPr>
        <w:t xml:space="preserve">tartunnan saaneiden ihmisten </w:t>
      </w:r>
      <w:r>
        <w:t xml:space="preserve">tila heikkenee, vaikka he tuottavat suuria määriä vasta-aineita.</w:t>
      </w:r>
    </w:p>
    <w:p>
      <w:r>
        <w:rPr>
          <w:b/>
        </w:rPr>
        <w:t xml:space="preserve">Asiakirjan numero 1781</w:t>
      </w:r>
    </w:p>
    <w:p>
      <w:r>
        <w:rPr>
          <w:b/>
        </w:rPr>
        <w:t xml:space="preserve">Asiakirjan tunniste: wsj2079-001</w:t>
      </w:r>
    </w:p>
    <w:p>
      <w:r>
        <w:rPr>
          <w:color w:val="310106"/>
        </w:rPr>
        <w:t xml:space="preserve">Cross &amp; Trecker Corp. </w:t>
      </w:r>
      <w:r>
        <w:t xml:space="preserve">ilmoitti, että se on päässyt sopimukseen </w:t>
      </w:r>
      <w:r>
        <w:rPr>
          <w:color w:val="FB5514"/>
        </w:rPr>
        <w:t xml:space="preserve">Wiedemann-divisioonansa </w:t>
      </w:r>
      <w:r>
        <w:rPr>
          <w:color w:val="04640D"/>
        </w:rPr>
        <w:t xml:space="preserve">myynnistä </w:t>
      </w:r>
      <w:r>
        <w:rPr>
          <w:color w:val="E115C0"/>
        </w:rPr>
        <w:t xml:space="preserve">äskettäin perustetulle Murata Wiedemann Inc:lle, joka </w:t>
      </w:r>
      <w:r>
        <w:rPr>
          <w:color w:val="00587F"/>
        </w:rPr>
        <w:t xml:space="preserve">on </w:t>
      </w:r>
      <w:r>
        <w:rPr>
          <w:color w:val="0BC582"/>
        </w:rPr>
        <w:t xml:space="preserve">japanilaisen Kiotossa sijaitsevan Murata Machinery Ltd:n yhdysvaltalainen </w:t>
      </w:r>
      <w:r>
        <w:rPr>
          <w:color w:val="E115C0"/>
        </w:rPr>
        <w:t xml:space="preserve">tytäryhtiö. </w:t>
      </w:r>
      <w:r>
        <w:rPr>
          <w:color w:val="04640D"/>
        </w:rPr>
        <w:t xml:space="preserve">Sopimukseen </w:t>
      </w:r>
      <w:r>
        <w:t xml:space="preserve">sisältyy myös </w:t>
      </w:r>
      <w:r>
        <w:rPr>
          <w:color w:val="310106"/>
        </w:rPr>
        <w:t xml:space="preserve">Cross &amp; Treckerin</w:t>
      </w:r>
      <w:r>
        <w:t xml:space="preserve"> sveitsiläisen yksikön ostaminen </w:t>
      </w:r>
      <w:r>
        <w:t xml:space="preserve">Warner &amp; Swasey AG:n, </w:t>
      </w:r>
      <w:r>
        <w:rPr>
          <w:color w:val="FEB8C8"/>
        </w:rPr>
        <w:t xml:space="preserve">Murata Machineryn </w:t>
      </w:r>
      <w:r>
        <w:t xml:space="preserve">eurooppalaisen tytäryhtiön, toimesta</w:t>
      </w:r>
      <w:r>
        <w:t xml:space="preserve">. </w:t>
      </w:r>
      <w:r>
        <w:rPr>
          <w:color w:val="310106"/>
        </w:rPr>
        <w:t xml:space="preserve">Cross &amp; Trecker </w:t>
      </w:r>
      <w:r>
        <w:t xml:space="preserve">myy myös </w:t>
      </w:r>
      <w:r>
        <w:t xml:space="preserve">osuutensa Muratan japanilaisesta yhteisyrityksestä, Murata Warner Swaseysta, </w:t>
      </w:r>
      <w:r>
        <w:rPr>
          <w:color w:val="FEB8C8"/>
        </w:rPr>
        <w:t xml:space="preserve">Murata Machinerylle</w:t>
      </w:r>
      <w:r>
        <w:t xml:space="preserve">. </w:t>
      </w:r>
      <w:r>
        <w:rPr>
          <w:color w:val="310106"/>
        </w:rPr>
        <w:t xml:space="preserve">Cross &amp; Trecker, joka valmistaa työstökoneita Bloomfield Hillsissä, Michiganissa, </w:t>
      </w:r>
      <w:r>
        <w:t xml:space="preserve">ilmoitti, että kaupan nettohinta on 24 miljoonaa dollaria. </w:t>
      </w:r>
      <w:r>
        <w:rPr>
          <w:color w:val="9E8317"/>
        </w:rPr>
        <w:t xml:space="preserve">Wiedemann </w:t>
      </w:r>
      <w:r>
        <w:t xml:space="preserve">oli yksi kolmesta liiketoiminnasta, jotka oli määrä myydä osana </w:t>
      </w:r>
      <w:r>
        <w:rPr>
          <w:color w:val="847D81"/>
        </w:rPr>
        <w:t xml:space="preserve">Cross &amp; Treckerin </w:t>
      </w:r>
      <w:r>
        <w:rPr>
          <w:color w:val="01190F"/>
        </w:rPr>
        <w:t xml:space="preserve">heinäkuussa julkistamaa </w:t>
      </w:r>
      <w:r>
        <w:rPr>
          <w:color w:val="01190F"/>
        </w:rPr>
        <w:t xml:space="preserve">rakenneuudistusohjelmaa</w:t>
      </w:r>
      <w:r>
        <w:t xml:space="preserve">. </w:t>
      </w:r>
      <w:r>
        <w:rPr>
          <w:color w:val="310106"/>
        </w:rPr>
        <w:t xml:space="preserve">Cross &amp; Trecker </w:t>
      </w:r>
      <w:r>
        <w:t xml:space="preserve">ilmoitti, että se käy parhaillaan neuvotteluja toisen yrityksen, RobertsCorpin, myynnistä.</w:t>
      </w:r>
    </w:p>
    <w:p>
      <w:r>
        <w:rPr>
          <w:b/>
        </w:rPr>
        <w:t xml:space="preserve">Asiakirjan numero 1782</w:t>
      </w:r>
    </w:p>
    <w:p>
      <w:r>
        <w:rPr>
          <w:b/>
        </w:rPr>
        <w:t xml:space="preserve">Asiakirjan tunniste: wsj2080-001</w:t>
      </w:r>
    </w:p>
    <w:p>
      <w:r>
        <w:rPr>
          <w:color w:val="310106"/>
        </w:rPr>
        <w:t xml:space="preserve">Citicorpin </w:t>
      </w:r>
      <w:r>
        <w:t xml:space="preserve">viikoittaisen </w:t>
      </w:r>
      <w:r>
        <w:t xml:space="preserve">91 päivän kaupallisten paperien </w:t>
      </w:r>
      <w:r>
        <w:t xml:space="preserve">huutokaupan </w:t>
      </w:r>
      <w:r>
        <w:t xml:space="preserve">eli </w:t>
      </w:r>
      <w:r>
        <w:rPr>
          <w:color w:val="310106"/>
        </w:rPr>
        <w:t xml:space="preserve">yhtiön </w:t>
      </w:r>
      <w:r>
        <w:t xml:space="preserve">50 miljoonan dollarin </w:t>
      </w:r>
      <w:r>
        <w:t xml:space="preserve">velkakirjojen </w:t>
      </w:r>
      <w:r>
        <w:t xml:space="preserve">keskikorko </w:t>
      </w:r>
      <w:r>
        <w:t xml:space="preserve">laski </w:t>
      </w:r>
      <w:r>
        <w:t xml:space="preserve">8292 prosenttiin </w:t>
      </w:r>
      <w:r>
        <w:rPr>
          <w:color w:val="04640D"/>
        </w:rPr>
        <w:t xml:space="preserve">viime viikon</w:t>
      </w:r>
      <w:r>
        <w:t xml:space="preserve"> 8483 prosentista</w:t>
      </w:r>
      <w:r>
        <w:t xml:space="preserve">. Tarjouksia jätettiin yhteensä 465 miljoonan dollarin edestä, ja saadut tarjoukset olivat 8292 prosenttia. </w:t>
      </w:r>
      <w:r>
        <w:rPr>
          <w:color w:val="310106"/>
        </w:rPr>
        <w:t xml:space="preserve">Citicorp </w:t>
      </w:r>
      <w:r>
        <w:t xml:space="preserve">ilmoitti myös, että sen 182 päivän commercial paper -huutokaupan keskikorko laski </w:t>
      </w:r>
      <w:r>
        <w:t xml:space="preserve">7986 prosenttiin </w:t>
      </w:r>
      <w:r>
        <w:rPr>
          <w:color w:val="04640D"/>
        </w:rPr>
        <w:t xml:space="preserve">edellisviikon</w:t>
      </w:r>
      <w:r>
        <w:t xml:space="preserve"> 81255 prosentista</w:t>
      </w:r>
      <w:r>
        <w:t xml:space="preserve">. Tarjouksia jätettiin yhteensä 415 miljoonan dollarin arvosta, ja hyväksyttyjen tarjousten osuus oli 7986 prosenttia. </w:t>
      </w:r>
      <w:r>
        <w:rPr>
          <w:color w:val="310106"/>
        </w:rPr>
        <w:t xml:space="preserve">Tämä pankkiholdingyhtiö </w:t>
      </w:r>
      <w:r>
        <w:t xml:space="preserve">tarjoaa ensi tiistaina vielä 50 miljoonan dollarin arvosta kaupallisia papereita molemmilla maturiteeteilla.</w:t>
      </w:r>
    </w:p>
    <w:p>
      <w:r>
        <w:rPr>
          <w:b/>
        </w:rPr>
        <w:t xml:space="preserve">Asiakirjan numero 1783</w:t>
      </w:r>
    </w:p>
    <w:p>
      <w:r>
        <w:rPr>
          <w:b/>
        </w:rPr>
        <w:t xml:space="preserve">Asiakirjan tunniste: wsj2081-001</w:t>
      </w:r>
    </w:p>
    <w:p>
      <w:r>
        <w:rPr>
          <w:color w:val="310106"/>
        </w:rPr>
        <w:t xml:space="preserve">Matra S.A. </w:t>
      </w:r>
      <w:r>
        <w:t xml:space="preserve">ilmoitti, että </w:t>
      </w:r>
      <w:r>
        <w:rPr>
          <w:color w:val="FEFB0A"/>
        </w:rPr>
        <w:t xml:space="preserve">yhtiön </w:t>
      </w:r>
      <w:r>
        <w:rPr>
          <w:color w:val="04640D"/>
        </w:rPr>
        <w:t xml:space="preserve">voitto vuoden </w:t>
      </w:r>
      <w:r>
        <w:rPr>
          <w:color w:val="E115C0"/>
        </w:rPr>
        <w:t xml:space="preserve">1989 </w:t>
      </w:r>
      <w:r>
        <w:rPr>
          <w:color w:val="FB5514"/>
        </w:rPr>
        <w:t xml:space="preserve">ensimmäisellä puoliskolla </w:t>
      </w:r>
      <w:r>
        <w:rPr>
          <w:color w:val="04640D"/>
        </w:rPr>
        <w:t xml:space="preserve">kasvoi 88 prosenttia, </w:t>
      </w:r>
      <w:r>
        <w:t xml:space="preserve">ja ilmoitti, että </w:t>
      </w:r>
      <w:r>
        <w:rPr>
          <w:color w:val="310106"/>
        </w:rPr>
        <w:t xml:space="preserve">sen </w:t>
      </w:r>
      <w:r>
        <w:t xml:space="preserve">alustavat arviot </w:t>
      </w:r>
      <w:r>
        <w:rPr>
          <w:color w:val="00587F"/>
        </w:rPr>
        <w:t xml:space="preserve">koko vuoden 1989 </w:t>
      </w:r>
      <w:r>
        <w:t xml:space="preserve">myynnin 50 prosentin kasvusta </w:t>
      </w:r>
      <w:r>
        <w:t xml:space="preserve">ylittyisivät huomattavasti. </w:t>
      </w:r>
      <w:r>
        <w:rPr>
          <w:color w:val="310106"/>
        </w:rPr>
        <w:t xml:space="preserve">Ranskalainen elektroniikka- ja puolustusjärjestelmiä valmistava yritys </w:t>
      </w:r>
      <w:r>
        <w:t xml:space="preserve">ilmoitti, että konsernin nettotulos </w:t>
      </w:r>
      <w:r>
        <w:rPr>
          <w:color w:val="FEB8C8"/>
        </w:rPr>
        <w:t xml:space="preserve">vuoden </w:t>
      </w:r>
      <w:r>
        <w:t xml:space="preserve">1989 </w:t>
      </w:r>
      <w:r>
        <w:rPr>
          <w:color w:val="0BC582"/>
        </w:rPr>
        <w:t xml:space="preserve">ensimmäiseltä puoliskolta </w:t>
      </w:r>
      <w:r>
        <w:t xml:space="preserve">oli </w:t>
      </w:r>
      <w:r>
        <w:t xml:space="preserve">244 miljoonaa frangia (38,4 miljoonaa dollaria), kun se vastaavana ajanjaksona oli 130 miljoonaa frangia (20,5 miljoonaa dollaria) Liikevoitto nousi </w:t>
      </w:r>
      <w:r>
        <w:t xml:space="preserve">51 prosenttia vuoden </w:t>
      </w:r>
      <w:r>
        <w:rPr>
          <w:color w:val="01190F"/>
        </w:rPr>
        <w:t xml:space="preserve">1988 </w:t>
      </w:r>
      <w:r>
        <w:rPr>
          <w:color w:val="9E8317"/>
        </w:rPr>
        <w:t xml:space="preserve">ensimmäisestä vuosipuoliskosta</w:t>
      </w:r>
      <w:r>
        <w:t xml:space="preserve">, 378 miljoonasta 572 miljoonaan frangiin. </w:t>
      </w:r>
      <w:r>
        <w:rPr>
          <w:color w:val="310106"/>
        </w:rPr>
        <w:t xml:space="preserve">Matran </w:t>
      </w:r>
      <w:r>
        <w:t xml:space="preserve">mukaan </w:t>
      </w:r>
      <w:r>
        <w:rPr>
          <w:color w:val="04640D"/>
        </w:rPr>
        <w:t xml:space="preserve">nettotuloksen merkittävä kasvu </w:t>
      </w:r>
      <w:r>
        <w:t xml:space="preserve">heijastaa osittain sitä, että </w:t>
      </w:r>
      <w:r>
        <w:rPr>
          <w:color w:val="310106"/>
        </w:rPr>
        <w:t xml:space="preserve">yhtiön </w:t>
      </w:r>
      <w:r>
        <w:t xml:space="preserve">nettotappio </w:t>
      </w:r>
      <w:r>
        <w:t xml:space="preserve">ei-korvattavista eristä </w:t>
      </w:r>
      <w:r>
        <w:t xml:space="preserve">pieneni </w:t>
      </w:r>
      <w:r>
        <w:rPr>
          <w:color w:val="58018B"/>
        </w:rPr>
        <w:t xml:space="preserve">tämän vuoden </w:t>
      </w:r>
      <w:r>
        <w:rPr>
          <w:color w:val="847D81"/>
        </w:rPr>
        <w:t xml:space="preserve">ensimmäisellä puoliskolla </w:t>
      </w:r>
      <w:r>
        <w:t xml:space="preserve">59 miljoonalla frangilla 104 miljoonaan frangiin viime vuoden 163 miljoonasta frangista. Myös </w:t>
      </w:r>
      <w:r>
        <w:rPr>
          <w:color w:val="310106"/>
        </w:rPr>
        <w:t xml:space="preserve">yhtiön </w:t>
      </w:r>
      <w:r>
        <w:t xml:space="preserve">nettorahoituskulut laskivat </w:t>
      </w:r>
      <w:r>
        <w:t xml:space="preserve">25 miljoonaan frangiin viime vuoden 50 miljoonasta frangista. Näitä muutoksia tasoitti kuitenkin </w:t>
      </w:r>
      <w:r>
        <w:rPr>
          <w:color w:val="310106"/>
        </w:rPr>
        <w:t xml:space="preserve">yhtiön </w:t>
      </w:r>
      <w:r>
        <w:t xml:space="preserve">tuloveromaksujen jyrkkä kasvu </w:t>
      </w:r>
      <w:r>
        <w:t xml:space="preserve">199 miljoonaan frangiin</w:t>
      </w:r>
      <w:r>
        <w:t xml:space="preserve">, kun ne olivat 35 miljoonaa frangia </w:t>
      </w:r>
      <w:r>
        <w:rPr>
          <w:color w:val="9E8317"/>
        </w:rPr>
        <w:t xml:space="preserve">vuoden </w:t>
      </w:r>
      <w:r>
        <w:rPr>
          <w:color w:val="01190F"/>
        </w:rPr>
        <w:t xml:space="preserve">1988 </w:t>
      </w:r>
      <w:r>
        <w:rPr>
          <w:color w:val="9E8317"/>
        </w:rPr>
        <w:t xml:space="preserve">ensimmäisten kuuden kuukauden aikana. </w:t>
      </w:r>
      <w:r>
        <w:rPr>
          <w:color w:val="310106"/>
        </w:rPr>
        <w:t xml:space="preserve">Matran </w:t>
      </w:r>
      <w:r>
        <w:t xml:space="preserve">mukaan </w:t>
      </w:r>
      <w:r>
        <w:rPr>
          <w:color w:val="B70639"/>
        </w:rPr>
        <w:t xml:space="preserve">ensimmäisen vuosipuoliskon </w:t>
      </w:r>
      <w:r>
        <w:rPr>
          <w:color w:val="04640D"/>
        </w:rPr>
        <w:t xml:space="preserve">jyrkkä tulosnousu perustuu </w:t>
      </w:r>
      <w:r>
        <w:t xml:space="preserve">konsernin liikevaihdon 15 prosentin kasvuun viime vuoden 8,85 miljardista 10,16 miljardiin frangiin.</w:t>
      </w:r>
    </w:p>
    <w:p>
      <w:r>
        <w:rPr>
          <w:b/>
        </w:rPr>
        <w:t xml:space="preserve">Asiakirjan numero 1784</w:t>
      </w:r>
    </w:p>
    <w:p>
      <w:r>
        <w:rPr>
          <w:b/>
        </w:rPr>
        <w:t xml:space="preserve">Asiakirjan tunniste: wsj2082-001</w:t>
      </w:r>
    </w:p>
    <w:p>
      <w:r>
        <w:rPr>
          <w:color w:val="310106"/>
        </w:rPr>
        <w:t xml:space="preserve">Rep. Lee Hamilton (D., Ind. </w:t>
      </w:r>
      <w:r>
        <w:t xml:space="preserve">) sanoi, </w:t>
      </w:r>
      <w:r>
        <w:t xml:space="preserve">että </w:t>
      </w:r>
      <w:r>
        <w:t xml:space="preserve">hän </w:t>
      </w:r>
      <w:r>
        <w:rPr>
          <w:color w:val="04640D"/>
        </w:rPr>
        <w:t xml:space="preserve">ja Rep. Byron Dorgan (D., N.D. ) </w:t>
      </w:r>
      <w:r>
        <w:t xml:space="preserve">vetävät pois </w:t>
      </w:r>
      <w:r>
        <w:rPr>
          <w:color w:val="FEFB0A"/>
        </w:rPr>
        <w:t xml:space="preserve">ehdotuksensa</w:t>
      </w:r>
      <w:r>
        <w:rPr>
          <w:color w:val="E115C0"/>
        </w:rPr>
        <w:t xml:space="preserve">, jonka </w:t>
      </w:r>
      <w:r>
        <w:rPr>
          <w:color w:val="FEFB0A"/>
        </w:rPr>
        <w:t xml:space="preserve">mukaan </w:t>
      </w:r>
      <w:r>
        <w:rPr>
          <w:color w:val="0BC582"/>
        </w:rPr>
        <w:t xml:space="preserve">valtiovarainministeristä </w:t>
      </w:r>
      <w:r>
        <w:rPr>
          <w:color w:val="00587F"/>
        </w:rPr>
        <w:t xml:space="preserve">pitäisi tehdä </w:t>
      </w:r>
      <w:r>
        <w:rPr>
          <w:color w:val="00587F"/>
        </w:rPr>
        <w:t xml:space="preserve">vaaleilla valittu jäsen </w:t>
      </w:r>
      <w:r>
        <w:rPr>
          <w:color w:val="FEB8C8"/>
        </w:rPr>
        <w:t xml:space="preserve">keskuspankkijohtokuntaan, </w:t>
      </w:r>
      <w:r>
        <w:rPr>
          <w:color w:val="9E8317"/>
        </w:rPr>
        <w:t xml:space="preserve">joka </w:t>
      </w:r>
      <w:r>
        <w:rPr>
          <w:color w:val="FEB8C8"/>
        </w:rPr>
        <w:t xml:space="preserve">määrää </w:t>
      </w:r>
      <w:r>
        <w:rPr>
          <w:color w:val="01190F"/>
        </w:rPr>
        <w:t xml:space="preserve">maan rah</w:t>
      </w:r>
      <w:r>
        <w:rPr>
          <w:color w:val="FEB8C8"/>
        </w:rPr>
        <w:t xml:space="preserve">apolitiikasta</w:t>
      </w:r>
      <w:r>
        <w:t xml:space="preserve">. </w:t>
      </w:r>
      <w:r>
        <w:rPr>
          <w:color w:val="310106"/>
        </w:rPr>
        <w:t xml:space="preserve">Edustaja Hamilton </w:t>
      </w:r>
      <w:r>
        <w:t xml:space="preserve">sanoi, </w:t>
      </w:r>
      <w:r>
        <w:t xml:space="preserve">että </w:t>
      </w:r>
      <w:r>
        <w:rPr>
          <w:color w:val="58018B"/>
        </w:rPr>
        <w:t xml:space="preserve">lakiehdotusta </w:t>
      </w:r>
      <w:r>
        <w:t xml:space="preserve">muutettaisiin merkittävästi siten, että </w:t>
      </w:r>
      <w:r>
        <w:rPr>
          <w:color w:val="118B8A"/>
        </w:rPr>
        <w:t xml:space="preserve">valuuttamarkkinoita </w:t>
      </w:r>
      <w:r>
        <w:rPr>
          <w:color w:val="F7F1DF"/>
        </w:rPr>
        <w:t xml:space="preserve">valvovan liittovaltion komission </w:t>
      </w:r>
      <w:r>
        <w:rPr>
          <w:color w:val="4AFEFA"/>
        </w:rPr>
        <w:t xml:space="preserve">ja </w:t>
      </w:r>
      <w:r>
        <w:rPr>
          <w:color w:val="FCB164"/>
        </w:rPr>
        <w:t xml:space="preserve">valtiovarainministerin </w:t>
      </w:r>
      <w:r>
        <w:rPr>
          <w:color w:val="4AFEFA"/>
        </w:rPr>
        <w:t xml:space="preserve">sekä </w:t>
      </w:r>
      <w:r>
        <w:rPr>
          <w:color w:val="796EE6"/>
        </w:rPr>
        <w:t xml:space="preserve">talousneuvonantajien neuvoston </w:t>
      </w:r>
      <w:r>
        <w:rPr>
          <w:color w:val="4AFEFA"/>
        </w:rPr>
        <w:t xml:space="preserve">puheenjohtajan </w:t>
      </w:r>
      <w:r>
        <w:rPr>
          <w:color w:val="4AFEFA"/>
        </w:rPr>
        <w:t xml:space="preserve">ja johtamis- ja budjettiviraston johtajan </w:t>
      </w:r>
      <w:r>
        <w:rPr>
          <w:color w:val="703B01"/>
        </w:rPr>
        <w:t xml:space="preserve">välillä </w:t>
      </w:r>
      <w:r>
        <w:t xml:space="preserve">olisi vuosittain </w:t>
      </w:r>
      <w:r>
        <w:rPr>
          <w:color w:val="B70639"/>
        </w:rPr>
        <w:t xml:space="preserve">kaksi kokousta</w:t>
      </w:r>
      <w:r>
        <w:t xml:space="preserve">. </w:t>
      </w:r>
      <w:r>
        <w:rPr>
          <w:color w:val="000D2C"/>
        </w:rPr>
        <w:t xml:space="preserve">Federal Reserve </w:t>
      </w:r>
      <w:r>
        <w:t xml:space="preserve">vastusti jyrkästi </w:t>
      </w:r>
      <w:r>
        <w:rPr>
          <w:color w:val="847D81"/>
        </w:rPr>
        <w:t xml:space="preserve">alkuperäistä </w:t>
      </w:r>
      <w:r>
        <w:rPr>
          <w:color w:val="58018B"/>
        </w:rPr>
        <w:t xml:space="preserve">lakiehdotusta</w:t>
      </w:r>
      <w:r>
        <w:rPr>
          <w:color w:val="53495F"/>
        </w:rPr>
        <w:t xml:space="preserve">, jota </w:t>
      </w:r>
      <w:r>
        <w:rPr>
          <w:color w:val="61FC03"/>
        </w:rPr>
        <w:t xml:space="preserve">viraston</w:t>
      </w:r>
      <w:r>
        <w:rPr>
          <w:color w:val="F95475"/>
        </w:rPr>
        <w:t xml:space="preserve"> virkamiesten ystävät </w:t>
      </w:r>
      <w:r>
        <w:rPr>
          <w:color w:val="847D81"/>
        </w:rPr>
        <w:t xml:space="preserve">arvostelivat julkisesti siitä, että se </w:t>
      </w:r>
      <w:r>
        <w:rPr>
          <w:color w:val="847D81"/>
        </w:rPr>
        <w:t xml:space="preserve">pyrki heikentämään </w:t>
      </w:r>
      <w:r>
        <w:rPr>
          <w:color w:val="5D9608"/>
        </w:rPr>
        <w:t xml:space="preserve">keskuspankin</w:t>
      </w:r>
      <w:r>
        <w:rPr>
          <w:color w:val="847D81"/>
        </w:rPr>
        <w:t xml:space="preserve"> riippumattomuutta</w:t>
      </w:r>
      <w:r>
        <w:t xml:space="preserve">. </w:t>
      </w:r>
      <w:r>
        <w:rPr>
          <w:color w:val="98A088"/>
        </w:rPr>
        <w:t xml:space="preserve">Fedin </w:t>
      </w:r>
      <w:r>
        <w:rPr>
          <w:color w:val="DE98FD"/>
        </w:rPr>
        <w:t xml:space="preserve">arvostelijat </w:t>
      </w:r>
      <w:r>
        <w:t xml:space="preserve">pitivät </w:t>
      </w:r>
      <w:r>
        <w:rPr>
          <w:color w:val="4F584E"/>
        </w:rPr>
        <w:t xml:space="preserve">vireillä olevaa lakiesitystä </w:t>
      </w:r>
      <w:r>
        <w:t xml:space="preserve">kuitenkin </w:t>
      </w:r>
      <w:r>
        <w:t xml:space="preserve">myöhästyneenä pyrkimyksenä tuoda </w:t>
      </w:r>
      <w:r>
        <w:t xml:space="preserve">avoimuutta ja demokratiaa </w:t>
      </w:r>
      <w:r>
        <w:rPr>
          <w:color w:val="248AD0"/>
        </w:rPr>
        <w:t xml:space="preserve">maan </w:t>
      </w:r>
      <w:r>
        <w:t xml:space="preserve">rahapoliittiseen päätöksentekoon. </w:t>
      </w:r>
      <w:r>
        <w:rPr>
          <w:color w:val="310106"/>
        </w:rPr>
        <w:t xml:space="preserve">Edustaja Hamilton </w:t>
      </w:r>
      <w:r>
        <w:t xml:space="preserve">sanoi, että neuvottelujen tavoitteena olisi "parantaa </w:t>
      </w:r>
      <w:r>
        <w:t xml:space="preserve">toimeenpanovallan ja </w:t>
      </w:r>
      <w:r>
        <w:rPr>
          <w:color w:val="9F6551"/>
        </w:rPr>
        <w:t xml:space="preserve">Yhdysvaltain keskuspankin </w:t>
      </w:r>
      <w:r>
        <w:rPr>
          <w:color w:val="5C5300"/>
        </w:rPr>
        <w:t xml:space="preserve">välisiä</w:t>
      </w:r>
      <w:r>
        <w:t xml:space="preserve"> yhteyksiä, viestintää ja vuorovaikutusta</w:t>
      </w:r>
      <w:r>
        <w:t xml:space="preserve">". </w:t>
      </w:r>
      <w:r>
        <w:rPr>
          <w:color w:val="932C70"/>
        </w:rPr>
        <w:t xml:space="preserve">Fedin </w:t>
      </w:r>
      <w:r>
        <w:rPr>
          <w:color w:val="BCFEC6"/>
        </w:rPr>
        <w:t xml:space="preserve">pääjohtaja </w:t>
      </w:r>
      <w:r>
        <w:rPr>
          <w:color w:val="BCFEC6"/>
        </w:rPr>
        <w:t xml:space="preserve">Alan Greenspan </w:t>
      </w:r>
      <w:r>
        <w:t xml:space="preserve">lounastaa säännöllisesti valtiovarainministeri Nicholas Bradyn kanssa ja keskustelee usein budjettipäällikkö Richard Darmanin ja </w:t>
      </w:r>
      <w:r>
        <w:rPr>
          <w:color w:val="2B1B04"/>
        </w:rPr>
        <w:t xml:space="preserve">talousneuvonantajien neuvoston </w:t>
      </w:r>
      <w:r>
        <w:t xml:space="preserve">puheenjohtajan </w:t>
      </w:r>
      <w:r>
        <w:t xml:space="preserve">Michael Boskinin kanssa. </w:t>
      </w:r>
      <w:r>
        <w:t xml:space="preserve">Ylimmän johdon ei ole tapana tavata rutiininomaisesti kaikkia </w:t>
      </w:r>
      <w:r>
        <w:rPr>
          <w:color w:val="AE7AA1"/>
        </w:rPr>
        <w:t xml:space="preserve">valuuttamarkkinoita </w:t>
      </w:r>
      <w:r>
        <w:rPr>
          <w:color w:val="B5AFC4"/>
        </w:rPr>
        <w:t xml:space="preserve">valvovan </w:t>
      </w:r>
      <w:r>
        <w:rPr>
          <w:color w:val="B5AFC4"/>
        </w:rPr>
        <w:t xml:space="preserve">komitean </w:t>
      </w:r>
      <w:r>
        <w:t xml:space="preserve">jäseniä</w:t>
      </w:r>
      <w:r>
        <w:t xml:space="preserve">.</w:t>
      </w:r>
    </w:p>
    <w:p>
      <w:r>
        <w:rPr>
          <w:b/>
        </w:rPr>
        <w:t xml:space="preserve">Asiakirjan numero 1785</w:t>
      </w:r>
    </w:p>
    <w:p>
      <w:r>
        <w:rPr>
          <w:b/>
        </w:rPr>
        <w:t xml:space="preserve">Asiakirjan tunniste: wsj2083-001</w:t>
      </w:r>
    </w:p>
    <w:p>
      <w:r>
        <w:rPr>
          <w:color w:val="310106"/>
        </w:rPr>
        <w:t xml:space="preserve">B.F. Goodrich Co:n </w:t>
      </w:r>
      <w:r>
        <w:rPr>
          <w:color w:val="04640D"/>
        </w:rPr>
        <w:t xml:space="preserve">kolmannen neljänneksen </w:t>
      </w:r>
      <w:r>
        <w:t xml:space="preserve">tulos </w:t>
      </w:r>
      <w:r>
        <w:t xml:space="preserve">laski 34 prosenttia </w:t>
      </w:r>
      <w:r>
        <w:rPr>
          <w:color w:val="E115C0"/>
        </w:rPr>
        <w:t xml:space="preserve">yhtiön </w:t>
      </w:r>
      <w:r>
        <w:rPr>
          <w:color w:val="FEFB0A"/>
        </w:rPr>
        <w:t xml:space="preserve">liiketoiminnan perustana olevien </w:t>
      </w:r>
      <w:r>
        <w:rPr>
          <w:color w:val="FB5514"/>
        </w:rPr>
        <w:t xml:space="preserve">polyvinyylikloridimateriaalien </w:t>
      </w:r>
      <w:r>
        <w:t xml:space="preserve">hintojen laskun vuoksi</w:t>
      </w:r>
      <w:r>
        <w:t xml:space="preserve">. Nettotulos laski 40,1 miljoonaan dollariin eli 2,50 dollariin osakkeelta, kun se viime vuonna oli 60,7 miljoonaa dollaria eli 2,32 dollaria osakkeelta. Myynnin määrä </w:t>
      </w:r>
      <w:r>
        <w:t xml:space="preserve">laski </w:t>
      </w:r>
      <w:r>
        <w:rPr>
          <w:color w:val="04640D"/>
        </w:rPr>
        <w:t xml:space="preserve">tällä neljänneksellä </w:t>
      </w:r>
      <w:r>
        <w:t xml:space="preserve">2,7 % 618,1 miljoonasta dollarista 601,3 miljoonaan dollariin. </w:t>
      </w:r>
      <w:r>
        <w:rPr>
          <w:color w:val="00587F"/>
        </w:rPr>
        <w:t xml:space="preserve">Polyvinyylikloridin tuotantokapasiteetti "on ylittänyt kysynnän, </w:t>
      </w:r>
      <w:r>
        <w:rPr>
          <w:color w:val="00587F"/>
        </w:rPr>
        <w:t xml:space="preserve">minkä seurauksena </w:t>
      </w:r>
      <w:r>
        <w:t xml:space="preserve">marginaalit ovat pienentyneet", </w:t>
      </w:r>
      <w:r>
        <w:rPr>
          <w:color w:val="0BC582"/>
        </w:rPr>
        <w:t xml:space="preserve">John D. John D. Ong, </w:t>
      </w:r>
      <w:r>
        <w:rPr>
          <w:color w:val="FEB8C8"/>
        </w:rPr>
        <w:t xml:space="preserve">yhtiön </w:t>
      </w:r>
      <w:r>
        <w:rPr>
          <w:color w:val="0BC582"/>
        </w:rPr>
        <w:t xml:space="preserve">pääjohtaja ja toimitusjohtaja</w:t>
      </w:r>
      <w:r>
        <w:t xml:space="preserve">. </w:t>
      </w:r>
      <w:r>
        <w:t xml:space="preserve">Hänen mukaansa </w:t>
      </w:r>
      <w:r>
        <w:rPr>
          <w:color w:val="9E8317"/>
        </w:rPr>
        <w:t xml:space="preserve">yleispolyvinyylikloridihartsien </w:t>
      </w:r>
      <w:r>
        <w:t xml:space="preserve">hinnat </w:t>
      </w:r>
      <w:r>
        <w:t xml:space="preserve">ovat laskeneet yli 15 prosenttia </w:t>
      </w:r>
      <w:r>
        <w:rPr>
          <w:color w:val="01190F"/>
        </w:rPr>
        <w:t xml:space="preserve">viime </w:t>
      </w:r>
      <w:r>
        <w:t xml:space="preserve">joulukuusta</w:t>
      </w:r>
      <w:r>
        <w:t xml:space="preserve">. </w:t>
      </w:r>
      <w:r>
        <w:rPr>
          <w:color w:val="9E8317"/>
        </w:rPr>
        <w:t xml:space="preserve">Näitä synteettisiä hartseja käytetään erilaisissa </w:t>
      </w:r>
      <w:r>
        <w:t xml:space="preserve">materiaaleissa, kuten talojen eristeissä, putkistoissa ja sähköjohdoissa. </w:t>
      </w:r>
      <w:r>
        <w:rPr>
          <w:color w:val="310106"/>
        </w:rPr>
        <w:t xml:space="preserve">Goodrichin </w:t>
      </w:r>
      <w:r>
        <w:t xml:space="preserve">vinyylituoteliiketoiminnan liikevoitto oli </w:t>
      </w:r>
      <w:r>
        <w:t xml:space="preserve">neljännesvuosittain </w:t>
      </w:r>
      <w:r>
        <w:rPr>
          <w:color w:val="847D81"/>
        </w:rPr>
        <w:t xml:space="preserve">24,3 miljoonaa dollaria</w:t>
      </w:r>
      <w:r>
        <w:t xml:space="preserve">, mikä on yli </w:t>
      </w:r>
      <w:r>
        <w:t xml:space="preserve">puolet </w:t>
      </w:r>
      <w:r>
        <w:rPr>
          <w:color w:val="847D81"/>
        </w:rPr>
        <w:t xml:space="preserve">vähemmän kuin </w:t>
      </w:r>
      <w:r>
        <w:rPr>
          <w:color w:val="B70639"/>
        </w:rPr>
        <w:t xml:space="preserve">viime vuoden </w:t>
      </w:r>
      <w:r>
        <w:rPr>
          <w:color w:val="58018B"/>
        </w:rPr>
        <w:t xml:space="preserve">vastaavalla neljänneksellä, </w:t>
      </w:r>
      <w:r>
        <w:rPr>
          <w:color w:val="703B01"/>
        </w:rPr>
        <w:t xml:space="preserve">jolloin </w:t>
      </w:r>
      <w:r>
        <w:rPr>
          <w:color w:val="58018B"/>
        </w:rPr>
        <w:t xml:space="preserve">liikevoitto oli 64,1 miljoonaa dollaria</w:t>
      </w:r>
      <w:r>
        <w:t xml:space="preserve">. </w:t>
      </w:r>
      <w:r>
        <w:t xml:space="preserve">Erikoiskemikaaliyksikön </w:t>
      </w:r>
      <w:r>
        <w:t xml:space="preserve">liikevoitto laski hieman </w:t>
      </w:r>
      <w:r>
        <w:rPr>
          <w:color w:val="04640D"/>
        </w:rPr>
        <w:t xml:space="preserve">kolmannen neljänneksen </w:t>
      </w:r>
      <w:r>
        <w:t xml:space="preserve">24,9 miljoonasta dollarista 24,3 miljoonaan dollariin. </w:t>
      </w:r>
      <w:r>
        <w:rPr>
          <w:color w:val="F7F1DF"/>
        </w:rPr>
        <w:t xml:space="preserve">Ilmailu- ja avaruustuotteiden liikevoitto </w:t>
      </w:r>
      <w:r>
        <w:t xml:space="preserve">kasvoi </w:t>
      </w:r>
      <w:r>
        <w:t xml:space="preserve">kuitenkin </w:t>
      </w:r>
      <w:r>
        <w:t xml:space="preserve">lähes 50 prosenttia 10,1 miljoonasta dollarista 15 miljoonaan dollariin. Neyoran pörssissä </w:t>
      </w:r>
      <w:r>
        <w:rPr>
          <w:color w:val="310106"/>
        </w:rPr>
        <w:t xml:space="preserve">Ohio Akronissa sijaitsevan yhtiön </w:t>
      </w:r>
      <w:r>
        <w:t xml:space="preserve">osakkeen arvo laski </w:t>
      </w:r>
      <w:r>
        <w:t xml:space="preserve">1 375 dollaria 49 125 dollariin.</w:t>
      </w:r>
    </w:p>
    <w:p>
      <w:r>
        <w:rPr>
          <w:b/>
        </w:rPr>
        <w:t xml:space="preserve">Asiakirjan numero 1786</w:t>
      </w:r>
    </w:p>
    <w:p>
      <w:r>
        <w:rPr>
          <w:b/>
        </w:rPr>
        <w:t xml:space="preserve">Asiakirjan tunniste: wsj2084-001</w:t>
      </w:r>
    </w:p>
    <w:p>
      <w:r>
        <w:rPr>
          <w:color w:val="04640D"/>
        </w:rPr>
        <w:t xml:space="preserve">Italian johtavan teollisuusyrityksen Fiat S.p.A.:n </w:t>
      </w:r>
      <w:r>
        <w:rPr>
          <w:color w:val="310106"/>
        </w:rPr>
        <w:t xml:space="preserve">edustajat </w:t>
      </w:r>
      <w:r>
        <w:t xml:space="preserve">kertoivat, </w:t>
      </w:r>
      <w:r>
        <w:rPr>
          <w:color w:val="FEFB0A"/>
        </w:rPr>
        <w:t xml:space="preserve">että </w:t>
      </w:r>
      <w:r>
        <w:rPr>
          <w:color w:val="FB5514"/>
        </w:rPr>
        <w:t xml:space="preserve">Fiat </w:t>
      </w:r>
      <w:r>
        <w:rPr>
          <w:color w:val="FEFB0A"/>
        </w:rPr>
        <w:t xml:space="preserve">keskustelee </w:t>
      </w:r>
      <w:r>
        <w:rPr>
          <w:color w:val="00587F"/>
        </w:rPr>
        <w:t xml:space="preserve">Länsi-Saksan Daimler-Benzin kanssa </w:t>
      </w:r>
      <w:r>
        <w:rPr>
          <w:color w:val="E115C0"/>
        </w:rPr>
        <w:t xml:space="preserve">konkreettisista suunnitelmista, </w:t>
      </w:r>
      <w:r>
        <w:rPr>
          <w:color w:val="0BC582"/>
        </w:rPr>
        <w:t xml:space="preserve">jotka koskevat useita ilmailu- ja avaruusalan hankkeita</w:t>
      </w:r>
      <w:r>
        <w:t xml:space="preserve">. </w:t>
      </w:r>
      <w:r>
        <w:rPr>
          <w:color w:val="04640D"/>
        </w:rPr>
        <w:t xml:space="preserve">Ryhmän </w:t>
      </w:r>
      <w:r>
        <w:rPr>
          <w:color w:val="310106"/>
        </w:rPr>
        <w:t xml:space="preserve">edustajat </w:t>
      </w:r>
      <w:r>
        <w:t xml:space="preserve">totesivat </w:t>
      </w:r>
      <w:r>
        <w:t xml:space="preserve">kuitenkin </w:t>
      </w:r>
      <w:r>
        <w:t xml:space="preserve">myös, että on liian aikaista </w:t>
      </w:r>
      <w:r>
        <w:rPr>
          <w:color w:val="FEB8C8"/>
        </w:rPr>
        <w:t xml:space="preserve">paljastaa </w:t>
      </w:r>
      <w:r>
        <w:rPr>
          <w:color w:val="9E8317"/>
        </w:rPr>
        <w:t xml:space="preserve">ehdotettujen hankkeiden </w:t>
      </w:r>
      <w:r>
        <w:rPr>
          <w:color w:val="FEB8C8"/>
        </w:rPr>
        <w:t xml:space="preserve">luonnetta ja luonnetta </w:t>
      </w:r>
      <w:r>
        <w:rPr>
          <w:color w:val="FEB8C8"/>
        </w:rPr>
        <w:t xml:space="preserve">ja arvioida, </w:t>
      </w:r>
      <w:r>
        <w:rPr>
          <w:color w:val="01190F"/>
        </w:rPr>
        <w:t xml:space="preserve">milloin </w:t>
      </w:r>
      <w:r>
        <w:rPr>
          <w:color w:val="847D81"/>
        </w:rPr>
        <w:t xml:space="preserve">neuvottelut </w:t>
      </w:r>
      <w:r>
        <w:rPr>
          <w:color w:val="FEB8C8"/>
        </w:rPr>
        <w:t xml:space="preserve">päättyvät</w:t>
      </w:r>
      <w:r>
        <w:t xml:space="preserve">. </w:t>
      </w:r>
      <w:r>
        <w:rPr>
          <w:color w:val="B70639"/>
        </w:rPr>
        <w:t xml:space="preserve">Daimler-Benzin </w:t>
      </w:r>
      <w:r>
        <w:rPr>
          <w:color w:val="58018B"/>
        </w:rPr>
        <w:t xml:space="preserve">hallituksen puheenjohtaja </w:t>
      </w:r>
      <w:r>
        <w:rPr>
          <w:color w:val="58018B"/>
        </w:rPr>
        <w:t xml:space="preserve">Edzard Reuter </w:t>
      </w:r>
      <w:r>
        <w:t xml:space="preserve">kertoi italialaiselle Il Sole 24 Ore -lehdelle, että </w:t>
      </w:r>
      <w:r>
        <w:rPr>
          <w:color w:val="703B01"/>
        </w:rPr>
        <w:t xml:space="preserve">molempien yhtiöiden </w:t>
      </w:r>
      <w:r>
        <w:t xml:space="preserve">ilmailu- ja avaruusosastojen välillä käydään neuvotteluja</w:t>
      </w:r>
      <w:r>
        <w:t xml:space="preserve">. </w:t>
      </w:r>
      <w:r>
        <w:rPr>
          <w:color w:val="F7F1DF"/>
        </w:rPr>
        <w:t xml:space="preserve">Fiatin </w:t>
      </w:r>
      <w:r>
        <w:t xml:space="preserve">tiedottaja </w:t>
      </w:r>
      <w:r>
        <w:t xml:space="preserve">sanoi: "Vaikka </w:t>
      </w:r>
      <w:r>
        <w:t xml:space="preserve">olemme erittäin tyytyväisiä </w:t>
      </w:r>
      <w:r>
        <w:rPr>
          <w:color w:val="58018B"/>
        </w:rPr>
        <w:t xml:space="preserve">Reuterin </w:t>
      </w:r>
      <w:r>
        <w:t xml:space="preserve">kommentteihin</w:t>
      </w:r>
      <w:r>
        <w:t xml:space="preserve">, tällä hetkellä ei ole käynnissä autoteollisuutta koskevia neuvotteluja." Fiatin </w:t>
      </w:r>
      <w:r>
        <w:t xml:space="preserve">tiedottaja sanoi: "Vaikka </w:t>
      </w:r>
      <w:r>
        <w:rPr>
          <w:color w:val="F7F1DF"/>
        </w:rPr>
        <w:t xml:space="preserve">olemme </w:t>
      </w:r>
      <w:r>
        <w:t xml:space="preserve">erittäin tyytyväisiä </w:t>
      </w:r>
      <w:r>
        <w:rPr>
          <w:color w:val="58018B"/>
        </w:rPr>
        <w:t xml:space="preserve">Reuterin </w:t>
      </w:r>
      <w:r>
        <w:t xml:space="preserve">kommentteihin, tällä </w:t>
      </w:r>
      <w:r>
        <w:t xml:space="preserve">hetkellä ei ole käynnissä autoteollisuutta koskevia neuvotteluja. </w:t>
      </w:r>
      <w:r>
        <w:t xml:space="preserve">Haastattelussa </w:t>
      </w:r>
      <w:r>
        <w:rPr>
          <w:color w:val="58018B"/>
        </w:rPr>
        <w:t xml:space="preserve">Reuter </w:t>
      </w:r>
      <w:r>
        <w:t xml:space="preserve">paljasti harkitsevansa yhteistyötä erityisesti kuorma-autoalalla, mutta lisäsi: "</w:t>
      </w:r>
      <w:r>
        <w:t xml:space="preserve">Pitkällä aikavälillä en sulje pois sitä, </w:t>
      </w:r>
      <w:r>
        <w:t xml:space="preserve">että yhteistyömme voisi koskea myös henkilöautoja." </w:t>
      </w:r>
      <w:r>
        <w:rPr>
          <w:color w:val="118B8A"/>
        </w:rPr>
        <w:t xml:space="preserve">Lontoossa sijaitsevan Natwest Securitiesin italialainen analyytikko Roberto Morelli sanoi </w:t>
      </w:r>
      <w:r>
        <w:rPr>
          <w:color w:val="58018B"/>
        </w:rPr>
        <w:t xml:space="preserve">Reuterin </w:t>
      </w:r>
      <w:r>
        <w:t xml:space="preserve">mainitsemiin keskusteluihin </w:t>
      </w:r>
      <w:r>
        <w:t xml:space="preserve">ja maailman osakemarkkinoiden epävarmuuteen viitaten, että "tällä hetkellä tällaiset uutiset eivät vaikuta markkinoihin".</w:t>
      </w:r>
    </w:p>
    <w:p>
      <w:r>
        <w:rPr>
          <w:b/>
        </w:rPr>
        <w:t xml:space="preserve">Asiakirjan numero 1787</w:t>
      </w:r>
    </w:p>
    <w:p>
      <w:r>
        <w:rPr>
          <w:b/>
        </w:rPr>
        <w:t xml:space="preserve">Asiakirjan tunniste: wsj2085-001</w:t>
      </w:r>
    </w:p>
    <w:p>
      <w:r>
        <w:rPr>
          <w:color w:val="310106"/>
        </w:rPr>
        <w:t xml:space="preserve">Paul Tanner </w:t>
      </w:r>
      <w:r>
        <w:t xml:space="preserve">on nimitetty </w:t>
      </w:r>
      <w:r>
        <w:rPr>
          <w:color w:val="04640D"/>
        </w:rPr>
        <w:t xml:space="preserve">öljyn ja kaasun etsintä- ja tuotantoyhtiön </w:t>
      </w:r>
      <w:r>
        <w:t xml:space="preserve">toimitusjohtajaksi ja puheenjohtajaksi</w:t>
      </w:r>
      <w:r>
        <w:t xml:space="preserve">. </w:t>
      </w:r>
      <w:r>
        <w:t xml:space="preserve">Hän seuraa </w:t>
      </w:r>
      <w:r>
        <w:rPr>
          <w:color w:val="FEFB0A"/>
        </w:rPr>
        <w:t xml:space="preserve">John A. Boudreau, </w:t>
      </w:r>
      <w:r>
        <w:rPr>
          <w:color w:val="FB5514"/>
        </w:rPr>
        <w:t xml:space="preserve">joka </w:t>
      </w:r>
      <w:r>
        <w:rPr>
          <w:color w:val="FEFB0A"/>
        </w:rPr>
        <w:t xml:space="preserve">erosi henkilökohtaisista syistä</w:t>
      </w:r>
      <w:r>
        <w:t xml:space="preserve">. </w:t>
      </w:r>
      <w:r>
        <w:rPr>
          <w:color w:val="310106"/>
        </w:rPr>
        <w:t xml:space="preserve">Tanner </w:t>
      </w:r>
      <w:r>
        <w:t xml:space="preserve">toimi </w:t>
      </w:r>
      <w:r>
        <w:rPr>
          <w:color w:val="04640D"/>
        </w:rPr>
        <w:t xml:space="preserve">Penn Pacificin National Southwest Capital Group </w:t>
      </w:r>
      <w:r>
        <w:t xml:space="preserve">-tytäryhtiön toimitusjohtajana</w:t>
      </w:r>
      <w:r>
        <w:t xml:space="preserve">. </w:t>
      </w:r>
      <w:r>
        <w:rPr>
          <w:color w:val="FEFB0A"/>
        </w:rPr>
        <w:t xml:space="preserve">Boudreau </w:t>
      </w:r>
      <w:r>
        <w:t xml:space="preserve">pysyy </w:t>
      </w:r>
      <w:r>
        <w:rPr>
          <w:color w:val="04640D"/>
        </w:rPr>
        <w:t xml:space="preserve">Penn Pacificin</w:t>
      </w:r>
      <w:r>
        <w:t xml:space="preserve"> palveluksessa </w:t>
      </w:r>
      <w:r>
        <w:t xml:space="preserve">johtajana ja johtokunnan jäsenenä. </w:t>
      </w:r>
      <w:r>
        <w:rPr>
          <w:color w:val="04640D"/>
        </w:rPr>
        <w:t xml:space="preserve">Yhtiö </w:t>
      </w:r>
      <w:r>
        <w:t xml:space="preserve">kertoi, että hän on myös suostunut toimimaan </w:t>
      </w:r>
      <w:r>
        <w:rPr>
          <w:color w:val="E115C0"/>
        </w:rPr>
        <w:t xml:space="preserve">uuden tytäryhtiön </w:t>
      </w:r>
      <w:r>
        <w:t xml:space="preserve">toimitusjohtajana, </w:t>
      </w:r>
      <w:r>
        <w:rPr>
          <w:color w:val="00587F"/>
        </w:rPr>
        <w:t xml:space="preserve">mikä </w:t>
      </w:r>
      <w:r>
        <w:rPr>
          <w:color w:val="E115C0"/>
        </w:rPr>
        <w:t xml:space="preserve">mahdollistaa lisävoittojen kasvattamisen</w:t>
      </w:r>
      <w:r>
        <w:t xml:space="preserve">.</w:t>
      </w:r>
    </w:p>
    <w:p>
      <w:r>
        <w:rPr>
          <w:b/>
        </w:rPr>
        <w:t xml:space="preserve">Asiakirjan numero 1788</w:t>
      </w:r>
    </w:p>
    <w:p>
      <w:r>
        <w:rPr>
          <w:b/>
        </w:rPr>
        <w:t xml:space="preserve">Asiakirjan tunniste: wsj2086-001</w:t>
      </w:r>
    </w:p>
    <w:p>
      <w:r>
        <w:rPr>
          <w:color w:val="310106"/>
        </w:rPr>
        <w:t xml:space="preserve">Huolimatta siitä, että </w:t>
      </w:r>
      <w:r>
        <w:rPr>
          <w:color w:val="04640D"/>
        </w:rPr>
        <w:t xml:space="preserve">pelokkaat sijoittajat </w:t>
      </w:r>
      <w:r>
        <w:rPr>
          <w:color w:val="310106"/>
        </w:rPr>
        <w:t xml:space="preserve">pyrkivät </w:t>
      </w:r>
      <w:r>
        <w:rPr>
          <w:color w:val="310106"/>
        </w:rPr>
        <w:t xml:space="preserve">luopumaan </w:t>
      </w:r>
      <w:r>
        <w:rPr>
          <w:color w:val="FEFB0A"/>
        </w:rPr>
        <w:t xml:space="preserve">ostettavaksi tarjotuista osakkeista yritysoston yhteydessä</w:t>
      </w:r>
      <w:r>
        <w:rPr>
          <w:color w:val="310106"/>
        </w:rPr>
        <w:t xml:space="preserve">, </w:t>
      </w:r>
      <w:r>
        <w:rPr>
          <w:color w:val="FB5514"/>
        </w:rPr>
        <w:t xml:space="preserve">sijoittajien olisi </w:t>
      </w:r>
      <w:r>
        <w:rPr>
          <w:color w:val="310106"/>
        </w:rPr>
        <w:t xml:space="preserve">pidettävä </w:t>
      </w:r>
      <w:r>
        <w:rPr>
          <w:color w:val="E115C0"/>
        </w:rPr>
        <w:t xml:space="preserve">Jaguarin </w:t>
      </w:r>
      <w:r>
        <w:rPr>
          <w:color w:val="310106"/>
        </w:rPr>
        <w:t xml:space="preserve">osakkeensa</w:t>
      </w:r>
      <w:r>
        <w:t xml:space="preserve">. </w:t>
      </w:r>
      <w:r>
        <w:rPr>
          <w:color w:val="310106"/>
        </w:rPr>
        <w:t xml:space="preserve">Näin </w:t>
      </w:r>
      <w:r>
        <w:t xml:space="preserve">näkevät tilanteen </w:t>
      </w:r>
      <w:r>
        <w:rPr>
          <w:color w:val="00587F"/>
        </w:rPr>
        <w:t xml:space="preserve">jotkut analyytikot</w:t>
      </w:r>
      <w:r>
        <w:rPr>
          <w:color w:val="0BC582"/>
        </w:rPr>
        <w:t xml:space="preserve">, jotka uskovat, että </w:t>
      </w:r>
      <w:r>
        <w:rPr>
          <w:color w:val="9E8317"/>
        </w:rPr>
        <w:t xml:space="preserve">kaksi yhdysvaltalaista autokonsernia on </w:t>
      </w:r>
      <w:r>
        <w:rPr>
          <w:color w:val="00587F"/>
        </w:rPr>
        <w:t xml:space="preserve">kiinnostunut </w:t>
      </w:r>
      <w:r>
        <w:rPr>
          <w:color w:val="FEB8C8"/>
        </w:rPr>
        <w:t xml:space="preserve">Yhdistyneen kuningaskunnan johtavasta luksusautojen valmistajasta</w:t>
      </w:r>
      <w:r>
        <w:t xml:space="preserve">. </w:t>
      </w:r>
      <w:r>
        <w:rPr>
          <w:color w:val="01190F"/>
        </w:rPr>
        <w:t xml:space="preserve">Ford Motor </w:t>
      </w:r>
      <w:r>
        <w:t xml:space="preserve">ilmoitti </w:t>
      </w:r>
      <w:r>
        <w:rPr>
          <w:color w:val="847D81"/>
        </w:rPr>
        <w:t xml:space="preserve">eilen </w:t>
      </w:r>
      <w:r>
        <w:t xml:space="preserve">nostaneensa </w:t>
      </w:r>
      <w:r>
        <w:t xml:space="preserve">omistusosuuttaan </w:t>
      </w:r>
      <w:r>
        <w:rPr>
          <w:color w:val="58018B"/>
        </w:rPr>
        <w:t xml:space="preserve">Jaguarissa </w:t>
      </w:r>
      <w:r>
        <w:t xml:space="preserve">5 prosentista 10,4 prosenttiin. </w:t>
      </w:r>
      <w:r>
        <w:rPr>
          <w:color w:val="B70639"/>
        </w:rPr>
        <w:t xml:space="preserve">Sekä </w:t>
      </w:r>
      <w:r>
        <w:rPr>
          <w:color w:val="703B01"/>
        </w:rPr>
        <w:t xml:space="preserve">Ford </w:t>
      </w:r>
      <w:r>
        <w:rPr>
          <w:color w:val="B70639"/>
        </w:rPr>
        <w:t xml:space="preserve">että </w:t>
      </w:r>
      <w:r>
        <w:rPr>
          <w:color w:val="F7F1DF"/>
        </w:rPr>
        <w:t xml:space="preserve">sen </w:t>
      </w:r>
      <w:r>
        <w:rPr>
          <w:color w:val="118B8A"/>
        </w:rPr>
        <w:t xml:space="preserve">kilpailija General Motors (GM) </w:t>
      </w:r>
      <w:r>
        <w:t xml:space="preserve">ovat viime aikoina keskittyneet ostamaan vähemmistöosuuksia </w:t>
      </w:r>
      <w:r>
        <w:rPr>
          <w:color w:val="58018B"/>
        </w:rPr>
        <w:t xml:space="preserve">brittiläisestä yhtiöstä</w:t>
      </w:r>
      <w:r>
        <w:t xml:space="preserve">. </w:t>
      </w:r>
      <w:r>
        <w:rPr>
          <w:color w:val="01190F"/>
        </w:rPr>
        <w:t xml:space="preserve">Fordin </w:t>
      </w:r>
      <w:r>
        <w:t xml:space="preserve">viimeisin siirto </w:t>
      </w:r>
      <w:r>
        <w:t xml:space="preserve">lisää painetta </w:t>
      </w:r>
      <w:r>
        <w:rPr>
          <w:color w:val="4AFEFA"/>
        </w:rPr>
        <w:t xml:space="preserve">GM:ää kohtaan</w:t>
      </w:r>
      <w:r>
        <w:t xml:space="preserve">, jotta se lopettaisi meneillään olevat neuvottelut </w:t>
      </w:r>
      <w:r>
        <w:rPr>
          <w:color w:val="58018B"/>
        </w:rPr>
        <w:t xml:space="preserve">Jaguarin </w:t>
      </w:r>
      <w:r>
        <w:t xml:space="preserve">edustajien kanssa</w:t>
      </w:r>
      <w:r>
        <w:t xml:space="preserve">. </w:t>
      </w:r>
      <w:r>
        <w:t xml:space="preserve">Asiasta hyvin perillä olevien henkilöiden mukaan </w:t>
      </w:r>
      <w:r>
        <w:rPr>
          <w:color w:val="796EE6"/>
        </w:rPr>
        <w:t xml:space="preserve">GM </w:t>
      </w:r>
      <w:r>
        <w:rPr>
          <w:color w:val="FCB164"/>
        </w:rPr>
        <w:t xml:space="preserve">pääsee </w:t>
      </w:r>
      <w:r>
        <w:rPr>
          <w:color w:val="FCB164"/>
        </w:rPr>
        <w:t xml:space="preserve">todennäköisesti </w:t>
      </w:r>
      <w:r>
        <w:rPr>
          <w:color w:val="000D2C"/>
        </w:rPr>
        <w:t xml:space="preserve">tavoittelemaansa </w:t>
      </w:r>
      <w:r>
        <w:rPr>
          <w:color w:val="53495F"/>
        </w:rPr>
        <w:t xml:space="preserve">keskinäistä </w:t>
      </w:r>
      <w:r>
        <w:rPr>
          <w:color w:val="000D2C"/>
        </w:rPr>
        <w:t xml:space="preserve">yhteistyösopimusta </w:t>
      </w:r>
      <w:r>
        <w:rPr>
          <w:color w:val="FCB164"/>
        </w:rPr>
        <w:t xml:space="preserve">kahden viikon kuluessa</w:t>
      </w:r>
      <w:r>
        <w:t xml:space="preserve">. </w:t>
      </w:r>
      <w:r>
        <w:rPr>
          <w:color w:val="FCB164"/>
        </w:rPr>
        <w:t xml:space="preserve">Tällöin </w:t>
      </w:r>
      <w:r>
        <w:t xml:space="preserve">sijoittajilla voi olla vaikeuksia. </w:t>
      </w:r>
      <w:r>
        <w:rPr>
          <w:color w:val="5D9608"/>
        </w:rPr>
        <w:t xml:space="preserve">Jaguarin </w:t>
      </w:r>
      <w:r>
        <w:rPr>
          <w:color w:val="61FC03"/>
        </w:rPr>
        <w:t xml:space="preserve">ostotarjouksen </w:t>
      </w:r>
      <w:r>
        <w:t xml:space="preserve">voittaja </w:t>
      </w:r>
      <w:r>
        <w:t xml:space="preserve">voi selvitä </w:t>
      </w:r>
      <w:r>
        <w:rPr>
          <w:color w:val="DE98FD"/>
        </w:rPr>
        <w:t xml:space="preserve">vasta ensi vuoden lopussa</w:t>
      </w:r>
      <w:r>
        <w:rPr>
          <w:color w:val="DE98FD"/>
        </w:rPr>
        <w:t xml:space="preserve">, </w:t>
      </w:r>
      <w:r>
        <w:rPr>
          <w:color w:val="98A088"/>
        </w:rPr>
        <w:t xml:space="preserve">kun </w:t>
      </w:r>
      <w:r>
        <w:rPr>
          <w:color w:val="248AD0"/>
        </w:rPr>
        <w:t xml:space="preserve">Britannian hallituksen </w:t>
      </w:r>
      <w:r>
        <w:rPr>
          <w:color w:val="5C5300"/>
        </w:rPr>
        <w:t xml:space="preserve">yritysostoja </w:t>
      </w:r>
      <w:r>
        <w:rPr>
          <w:color w:val="4F584E"/>
        </w:rPr>
        <w:t xml:space="preserve">rajoittavat </w:t>
      </w:r>
      <w:r>
        <w:rPr>
          <w:color w:val="4F584E"/>
        </w:rPr>
        <w:t xml:space="preserve">määräykset </w:t>
      </w:r>
      <w:r>
        <w:rPr>
          <w:color w:val="DE98FD"/>
        </w:rPr>
        <w:t xml:space="preserve">päättyvät</w:t>
      </w:r>
      <w:r>
        <w:t xml:space="preserve">. </w:t>
      </w:r>
      <w:r>
        <w:rPr>
          <w:color w:val="9F6551"/>
        </w:rPr>
        <w:t xml:space="preserve">Nämä rajoitukset </w:t>
      </w:r>
      <w:r>
        <w:t xml:space="preserve">estävät </w:t>
      </w:r>
      <w:r>
        <w:rPr>
          <w:color w:val="BCFEC6"/>
        </w:rPr>
        <w:t xml:space="preserve">ostajia </w:t>
      </w:r>
      <w:r>
        <w:rPr>
          <w:color w:val="932C70"/>
        </w:rPr>
        <w:t xml:space="preserve">ostamasta yli 15 prosenttia </w:t>
      </w:r>
      <w:r>
        <w:rPr>
          <w:color w:val="2B1B04"/>
        </w:rPr>
        <w:t xml:space="preserve">Jaguarin </w:t>
      </w:r>
      <w:r>
        <w:rPr>
          <w:color w:val="932C70"/>
        </w:rPr>
        <w:t xml:space="preserve">osakkeista ilman lupaa</w:t>
      </w:r>
      <w:r>
        <w:t xml:space="preserve">. </w:t>
      </w:r>
      <w:r>
        <w:rPr>
          <w:color w:val="B5AFC4"/>
        </w:rPr>
        <w:t xml:space="preserve">Lontoossa toimivan </w:t>
      </w:r>
      <w:r>
        <w:rPr>
          <w:color w:val="D4C67A"/>
        </w:rPr>
        <w:t xml:space="preserve">Shearson Lehman Huttonin </w:t>
      </w:r>
      <w:r>
        <w:rPr>
          <w:color w:val="B5AFC4"/>
        </w:rPr>
        <w:t xml:space="preserve">analyytikko </w:t>
      </w:r>
      <w:r>
        <w:rPr>
          <w:color w:val="B5AFC4"/>
        </w:rPr>
        <w:t xml:space="preserve">Christopher Will </w:t>
      </w:r>
      <w:r>
        <w:t xml:space="preserve">sanoo: "</w:t>
      </w:r>
      <w:r>
        <w:rPr>
          <w:color w:val="61FC03"/>
        </w:rPr>
        <w:t xml:space="preserve">Tämä on </w:t>
      </w:r>
      <w:r>
        <w:t xml:space="preserve">poikkeuksellisen vanha taistelu </w:t>
      </w:r>
      <w:r>
        <w:rPr>
          <w:color w:val="58018B"/>
        </w:rPr>
        <w:t xml:space="preserve">yhden yrityksen </w:t>
      </w:r>
      <w:r>
        <w:t xml:space="preserve">ostosta.</w:t>
      </w:r>
      <w:r>
        <w:t xml:space="preserve">" </w:t>
      </w:r>
      <w:r>
        <w:rPr>
          <w:color w:val="58018B"/>
        </w:rPr>
        <w:t xml:space="preserve">Jaguarin </w:t>
      </w:r>
      <w:r>
        <w:t xml:space="preserve">American Depository Receipts -osake </w:t>
      </w:r>
      <w:r>
        <w:t xml:space="preserve">nousi </w:t>
      </w:r>
      <w:r>
        <w:rPr>
          <w:color w:val="847D81"/>
        </w:rPr>
        <w:t xml:space="preserve">eilen </w:t>
      </w:r>
      <w:r>
        <w:t xml:space="preserve">3/8 - 10 3/8:aan laskusuhdanteessa. </w:t>
      </w:r>
      <w:r>
        <w:rPr>
          <w:color w:val="58018B"/>
        </w:rPr>
        <w:t xml:space="preserve">Jaguarin </w:t>
      </w:r>
      <w:r>
        <w:t xml:space="preserve">amerikkalaiset talletustodistukset </w:t>
      </w:r>
      <w:r>
        <w:t xml:space="preserve">ovat syynä siihen, että </w:t>
      </w:r>
      <w:r>
        <w:rPr>
          <w:color w:val="58018B"/>
        </w:rPr>
        <w:t xml:space="preserve">brittiläisen yhtiön </w:t>
      </w:r>
      <w:r>
        <w:t xml:space="preserve">osakkeet ovat levinneet laajalle Yhdysvaltain markkinoilla, mistä </w:t>
      </w:r>
      <w:r>
        <w:t xml:space="preserve">on osoituksena se, että yli neljänneksellä </w:t>
      </w:r>
      <w:r>
        <w:rPr>
          <w:color w:val="58018B"/>
        </w:rPr>
        <w:t xml:space="preserve">yhtiön</w:t>
      </w:r>
      <w:r>
        <w:t xml:space="preserve"> osakkeista </w:t>
      </w:r>
      <w:r>
        <w:t xml:space="preserve">on amerikkalaisia omistajia. </w:t>
      </w:r>
      <w:r>
        <w:rPr>
          <w:color w:val="AE7AA1"/>
        </w:rPr>
        <w:t xml:space="preserve">Maanantaina </w:t>
      </w:r>
      <w:r>
        <w:rPr>
          <w:color w:val="58018B"/>
        </w:rPr>
        <w:t xml:space="preserve">Jaguar </w:t>
      </w:r>
      <w:r>
        <w:t xml:space="preserve">johti pörssin </w:t>
      </w:r>
      <w:r>
        <w:t xml:space="preserve">ulkopuolisten markkinoiden aktiivisimpien yhtiöiden listaa. </w:t>
      </w:r>
      <w:r>
        <w:rPr>
          <w:color w:val="AE7AA1"/>
        </w:rPr>
        <w:t xml:space="preserve">Maanantaina </w:t>
      </w:r>
      <w:r>
        <w:t xml:space="preserve">Lontoon pörssissä ostettiin ja myytiin </w:t>
      </w:r>
      <w:r>
        <w:rPr>
          <w:color w:val="C2A393"/>
        </w:rPr>
        <w:t xml:space="preserve">18,5 miljoonaa osaketta</w:t>
      </w:r>
      <w:r>
        <w:t xml:space="preserve">, mikä on </w:t>
      </w:r>
      <w:r>
        <w:t xml:space="preserve">paljon tavallista enemmän. Maanantain kiivaaseen kaupankäyntiin vaikuttivat epäilemättä suuresti </w:t>
      </w:r>
      <w:r>
        <w:rPr>
          <w:color w:val="01190F"/>
        </w:rPr>
        <w:t xml:space="preserve">Fordin </w:t>
      </w:r>
      <w:r>
        <w:t xml:space="preserve">osakeostot</w:t>
      </w:r>
      <w:r>
        <w:t xml:space="preserve">. </w:t>
      </w:r>
      <w:r>
        <w:t xml:space="preserve">Viime viikolla </w:t>
      </w:r>
      <w:r>
        <w:rPr>
          <w:color w:val="0232FD"/>
        </w:rPr>
        <w:t xml:space="preserve">monet </w:t>
      </w:r>
      <w:r>
        <w:rPr>
          <w:color w:val="6A3A35"/>
        </w:rPr>
        <w:t xml:space="preserve">Jaguarin </w:t>
      </w:r>
      <w:r>
        <w:rPr>
          <w:color w:val="0232FD"/>
        </w:rPr>
        <w:t xml:space="preserve">osakkeenomistajat </w:t>
      </w:r>
      <w:r>
        <w:t xml:space="preserve">ottivat </w:t>
      </w:r>
      <w:r>
        <w:t xml:space="preserve">rahansa ja pakenivat. Huoli </w:t>
      </w:r>
      <w:r>
        <w:rPr>
          <w:color w:val="01190F"/>
        </w:rPr>
        <w:t xml:space="preserve">Fordin </w:t>
      </w:r>
      <w:r>
        <w:t xml:space="preserve">hiipuvasta innosta </w:t>
      </w:r>
      <w:r>
        <w:t xml:space="preserve">käänsi </w:t>
      </w:r>
      <w:r>
        <w:rPr>
          <w:color w:val="58018B"/>
        </w:rPr>
        <w:t xml:space="preserve">Jaguarin </w:t>
      </w:r>
      <w:r>
        <w:t xml:space="preserve">osakekurssin nousun </w:t>
      </w:r>
      <w:r>
        <w:t xml:space="preserve">sen jälkeen, kun </w:t>
      </w:r>
      <w:r>
        <w:rPr>
          <w:color w:val="4AFEFA"/>
        </w:rPr>
        <w:t xml:space="preserve">GM </w:t>
      </w:r>
      <w:r>
        <w:t xml:space="preserve">vahvisti ystävälliset neuvottelut </w:t>
      </w:r>
      <w:r>
        <w:rPr>
          <w:color w:val="58018B"/>
        </w:rPr>
        <w:t xml:space="preserve">yhtiön kanssa</w:t>
      </w:r>
      <w:r>
        <w:t xml:space="preserve">. </w:t>
      </w:r>
      <w:r>
        <w:t xml:space="preserve">Eiliset ilmoitukset viittaavat kuitenkin siihen, että </w:t>
      </w:r>
      <w:r>
        <w:rPr>
          <w:color w:val="01190F"/>
        </w:rPr>
        <w:t xml:space="preserve">Ford </w:t>
      </w:r>
      <w:r>
        <w:t xml:space="preserve">ei ole menettämässä kiinnostustaan. </w:t>
      </w:r>
      <w:r>
        <w:rPr>
          <w:color w:val="BA6801"/>
        </w:rPr>
        <w:t xml:space="preserve">Sekä </w:t>
      </w:r>
      <w:r>
        <w:rPr>
          <w:color w:val="16C0D0"/>
        </w:rPr>
        <w:t xml:space="preserve">Shearsonin </w:t>
      </w:r>
      <w:r>
        <w:rPr>
          <w:color w:val="168E5C"/>
        </w:rPr>
        <w:t xml:space="preserve">Will </w:t>
      </w:r>
      <w:r>
        <w:rPr>
          <w:color w:val="BA6801"/>
        </w:rPr>
        <w:t xml:space="preserve">että </w:t>
      </w:r>
      <w:r>
        <w:rPr>
          <w:color w:val="C62100"/>
        </w:rPr>
        <w:t xml:space="preserve">lontoolaisen välitysyhtiön UBS-Phillips &amp; Drew'n analyytikko Stephen Reitman </w:t>
      </w:r>
      <w:r>
        <w:t xml:space="preserve">muuttivat hiljattain </w:t>
      </w:r>
      <w:r>
        <w:rPr>
          <w:color w:val="233809"/>
        </w:rPr>
        <w:t xml:space="preserve">Jaguarin </w:t>
      </w:r>
      <w:r>
        <w:rPr>
          <w:color w:val="014347"/>
        </w:rPr>
        <w:t xml:space="preserve">osakkeita koskevan </w:t>
      </w:r>
      <w:r>
        <w:t xml:space="preserve">suosituksensa </w:t>
      </w:r>
      <w:r>
        <w:t xml:space="preserve">pitämisestä ostoon. "Älä tee mitään ja odota, kunnes tämä suuri epävakaus </w:t>
      </w:r>
      <w:r>
        <w:rPr>
          <w:color w:val="58018B"/>
        </w:rPr>
        <w:t xml:space="preserve">yrityksessä </w:t>
      </w:r>
      <w:r>
        <w:t xml:space="preserve">menee ohi", </w:t>
      </w:r>
      <w:r>
        <w:rPr>
          <w:color w:val="42083B"/>
        </w:rPr>
        <w:t xml:space="preserve">Reitman </w:t>
      </w:r>
      <w:r>
        <w:t xml:space="preserve">neuvoo</w:t>
      </w:r>
      <w:r>
        <w:t xml:space="preserve">, vaikka myöntääkin, että monille piensijoittajille </w:t>
      </w:r>
      <w:r>
        <w:rPr>
          <w:color w:val="58018B"/>
        </w:rPr>
        <w:t xml:space="preserve">yrityksen</w:t>
      </w:r>
      <w:r>
        <w:t xml:space="preserve"> epävakaus on </w:t>
      </w:r>
      <w:r>
        <w:t xml:space="preserve">"liian suuri pala". Keskeinen seikka on </w:t>
      </w:r>
      <w:r>
        <w:rPr>
          <w:color w:val="01190F"/>
        </w:rPr>
        <w:t xml:space="preserve">Fordin </w:t>
      </w:r>
      <w:r>
        <w:t xml:space="preserve">vastaus </w:t>
      </w:r>
      <w:r>
        <w:rPr>
          <w:color w:val="4AFEFA"/>
        </w:rPr>
        <w:t xml:space="preserve">GM:n </w:t>
      </w:r>
      <w:r>
        <w:t xml:space="preserve">vahvistamaan asemaansa </w:t>
      </w:r>
      <w:r>
        <w:t xml:space="preserve">maailman suurimpana autonvalmistajana selventämällä suunnitelmiaan tehdä </w:t>
      </w:r>
      <w:r>
        <w:rPr>
          <w:color w:val="82785D"/>
        </w:rPr>
        <w:t xml:space="preserve">suunniteltu sopimus </w:t>
      </w:r>
      <w:r>
        <w:rPr>
          <w:color w:val="58018B"/>
        </w:rPr>
        <w:t xml:space="preserve">Jaguarin kanssa</w:t>
      </w:r>
      <w:r>
        <w:t xml:space="preserve">. </w:t>
      </w:r>
      <w:r>
        <w:rPr>
          <w:color w:val="023087"/>
        </w:rPr>
        <w:t xml:space="preserve">Tässä vaiheessa </w:t>
      </w:r>
      <w:r>
        <w:rPr>
          <w:color w:val="196956"/>
        </w:rPr>
        <w:t xml:space="preserve">Fordin </w:t>
      </w:r>
      <w:r>
        <w:rPr>
          <w:color w:val="B7DAD2"/>
        </w:rPr>
        <w:t xml:space="preserve">virkamiehet </w:t>
      </w:r>
      <w:r>
        <w:t xml:space="preserve">kieltäytyvät </w:t>
      </w:r>
      <w:r>
        <w:t xml:space="preserve">paljastamasta muita tietoja kuin sen, että </w:t>
      </w:r>
      <w:r>
        <w:rPr>
          <w:color w:val="B7DAD2"/>
        </w:rPr>
        <w:t xml:space="preserve">he </w:t>
      </w:r>
      <w:r>
        <w:t xml:space="preserve">haluavat edelleen kasvattaa </w:t>
      </w:r>
      <w:r>
        <w:rPr>
          <w:color w:val="01190F"/>
        </w:rPr>
        <w:t xml:space="preserve">Fordin </w:t>
      </w:r>
      <w:r>
        <w:t xml:space="preserve">osuuden </w:t>
      </w:r>
      <w:r>
        <w:rPr>
          <w:color w:val="58018B"/>
        </w:rPr>
        <w:t xml:space="preserve">Jaguarista </w:t>
      </w:r>
      <w:r>
        <w:t xml:space="preserve">noin 15 prosenttiin. </w:t>
      </w:r>
      <w:r>
        <w:rPr>
          <w:color w:val="4AFEFA"/>
        </w:rPr>
        <w:t xml:space="preserve">GM:n </w:t>
      </w:r>
      <w:r>
        <w:t xml:space="preserve">odotetaan tekevän 200 miljoonan punnan (316 miljoonan dollarin) investoinnin ostamalla osan </w:t>
      </w:r>
      <w:r>
        <w:rPr>
          <w:color w:val="58018B"/>
        </w:rPr>
        <w:t xml:space="preserve">Jaguarin </w:t>
      </w:r>
      <w:r>
        <w:t xml:space="preserve">osakkeista</w:t>
      </w:r>
      <w:r>
        <w:t xml:space="preserve">, minkä jälkeen </w:t>
      </w:r>
      <w:r>
        <w:rPr>
          <w:color w:val="4AFEFA"/>
        </w:rPr>
        <w:t xml:space="preserve">GM:n pitäisi </w:t>
      </w:r>
      <w:r>
        <w:t xml:space="preserve">saada </w:t>
      </w:r>
      <w:r>
        <w:rPr>
          <w:color w:val="58018B"/>
        </w:rPr>
        <w:t xml:space="preserve">Jaguarin </w:t>
      </w:r>
      <w:r>
        <w:t xml:space="preserve">johdolta </w:t>
      </w:r>
      <w:r>
        <w:t xml:space="preserve">sitoumus kasvattaa osuutensa 30 prosenttiin. Analyytikot uskovat, </w:t>
      </w:r>
      <w:r>
        <w:rPr>
          <w:color w:val="8C41BB"/>
        </w:rPr>
        <w:t xml:space="preserve">että </w:t>
      </w:r>
      <w:r>
        <w:rPr>
          <w:color w:val="ECEDFE"/>
        </w:rPr>
        <w:t xml:space="preserve">autonvalmistajat perustavat </w:t>
      </w:r>
      <w:r>
        <w:rPr>
          <w:color w:val="8C41BB"/>
        </w:rPr>
        <w:t xml:space="preserve">yhteisyrityksiä tuottamaan uudentyyppisiä autoja </w:t>
      </w:r>
      <w:r>
        <w:t xml:space="preserve">ja </w:t>
      </w:r>
      <w:r>
        <w:t xml:space="preserve">kaksinkertaistavat </w:t>
      </w:r>
      <w:r>
        <w:rPr>
          <w:color w:val="94C661"/>
        </w:rPr>
        <w:t xml:space="preserve">Jaguarin </w:t>
      </w:r>
      <w:r>
        <w:rPr>
          <w:color w:val="2B2D32"/>
        </w:rPr>
        <w:t xml:space="preserve">50 000 auton </w:t>
      </w:r>
      <w:r>
        <w:rPr>
          <w:color w:val="2B2D32"/>
        </w:rPr>
        <w:t xml:space="preserve">vuosituotannon</w:t>
      </w:r>
      <w:r>
        <w:t xml:space="preserve">. </w:t>
      </w:r>
      <w:r>
        <w:rPr>
          <w:color w:val="58018B"/>
        </w:rPr>
        <w:t xml:space="preserve">Jaguarin </w:t>
      </w:r>
      <w:r>
        <w:t xml:space="preserve">osakkeenomistajien olisi </w:t>
      </w:r>
      <w:r>
        <w:t xml:space="preserve">siunattava </w:t>
      </w:r>
      <w:r>
        <w:rPr>
          <w:color w:val="82785D"/>
        </w:rPr>
        <w:t xml:space="preserve">tällainen kauaskantoinen sopimus</w:t>
      </w:r>
      <w:r>
        <w:t xml:space="preserve">. </w:t>
      </w:r>
      <w:r>
        <w:t xml:space="preserve">On mahdollista, että </w:t>
      </w:r>
      <w:r>
        <w:rPr>
          <w:color w:val="01190F"/>
        </w:rPr>
        <w:t xml:space="preserve">Ford </w:t>
      </w:r>
      <w:r>
        <w:t xml:space="preserve">vaarantaa </w:t>
      </w:r>
      <w:r>
        <w:rPr>
          <w:color w:val="82785D"/>
        </w:rPr>
        <w:t xml:space="preserve">kaupan </w:t>
      </w:r>
      <w:r>
        <w:t xml:space="preserve">tekemällä korkean tarjouksen sillä ehdolla, että </w:t>
      </w:r>
      <w:r>
        <w:rPr>
          <w:color w:val="895E6B"/>
        </w:rPr>
        <w:t xml:space="preserve">omistajat ja </w:t>
      </w:r>
      <w:r>
        <w:rPr>
          <w:color w:val="788E95"/>
        </w:rPr>
        <w:t xml:space="preserve">Yhdistyneen kuningaskunnan hallitus suostuvat </w:t>
      </w:r>
      <w:r>
        <w:rPr>
          <w:color w:val="FB6AB8"/>
        </w:rPr>
        <w:t xml:space="preserve">yritysostoja rajoittavan </w:t>
      </w:r>
      <w:r>
        <w:rPr>
          <w:color w:val="FB6AB8"/>
        </w:rPr>
        <w:t xml:space="preserve">asetuksen </w:t>
      </w:r>
      <w:r>
        <w:t xml:space="preserve">pikaiseen poistamiseen</w:t>
      </w:r>
      <w:r>
        <w:t xml:space="preserve">. </w:t>
      </w:r>
      <w:r>
        <w:t xml:space="preserve">"Uskon, </w:t>
      </w:r>
      <w:r>
        <w:t xml:space="preserve">että </w:t>
      </w:r>
      <w:r>
        <w:rPr>
          <w:color w:val="01190F"/>
        </w:rPr>
        <w:t xml:space="preserve">Ford </w:t>
      </w:r>
      <w:r>
        <w:t xml:space="preserve">tavoittelee </w:t>
      </w:r>
      <w:r>
        <w:rPr>
          <w:color w:val="58018B"/>
        </w:rPr>
        <w:t xml:space="preserve">Jaguarin </w:t>
      </w:r>
      <w:r>
        <w:t xml:space="preserve">voittoa </w:t>
      </w:r>
      <w:r>
        <w:t xml:space="preserve">kaikin tarvittavin keinoin", </w:t>
      </w:r>
      <w:r>
        <w:rPr>
          <w:color w:val="42083B"/>
        </w:rPr>
        <w:t xml:space="preserve">Reitman </w:t>
      </w:r>
      <w:r>
        <w:t xml:space="preserve">sanoo</w:t>
      </w:r>
      <w:r>
        <w:t xml:space="preserve">. </w:t>
      </w:r>
      <w:r>
        <w:t xml:space="preserve">"</w:t>
      </w:r>
      <w:r>
        <w:rPr>
          <w:color w:val="01190F"/>
        </w:rPr>
        <w:t xml:space="preserve">Ford </w:t>
      </w:r>
      <w:r>
        <w:t xml:space="preserve">haluaa ostaa Jaguarin</w:t>
      </w:r>
      <w:r>
        <w:rPr>
          <w:color w:val="58018B"/>
        </w:rPr>
        <w:t xml:space="preserve">. </w:t>
      </w:r>
      <w:r>
        <w:rPr>
          <w:color w:val="58018B"/>
        </w:rPr>
        <w:t xml:space="preserve">Jaguaari </w:t>
      </w:r>
      <w:r>
        <w:t xml:space="preserve">hinnalla millä hyvänsä." </w:t>
      </w:r>
      <w:r>
        <w:rPr>
          <w:color w:val="DB1474"/>
        </w:rPr>
        <w:t xml:space="preserve">Amerikkalaiset keinottelijat, </w:t>
      </w:r>
      <w:r>
        <w:rPr>
          <w:color w:val="8489AE"/>
        </w:rPr>
        <w:t xml:space="preserve">joilla on ostettavaksi tarjottuja osakkeita ja </w:t>
      </w:r>
      <w:r>
        <w:rPr>
          <w:color w:val="860E04"/>
        </w:rPr>
        <w:t xml:space="preserve">jotka </w:t>
      </w:r>
      <w:r>
        <w:rPr>
          <w:color w:val="DB1474"/>
        </w:rPr>
        <w:t xml:space="preserve">saattavat omistaa 20-30 prosenttia </w:t>
      </w:r>
      <w:r>
        <w:rPr>
          <w:color w:val="FBC206"/>
        </w:rPr>
        <w:t xml:space="preserve">Jaguarista, voisivat </w:t>
      </w:r>
      <w:r>
        <w:t xml:space="preserve">antaa </w:t>
      </w:r>
      <w:r>
        <w:rPr>
          <w:color w:val="01190F"/>
        </w:rPr>
        <w:t xml:space="preserve">Fordille </w:t>
      </w:r>
      <w:r>
        <w:t xml:space="preserve">tarpeeksi ääniä estääkseen </w:t>
      </w:r>
      <w:r>
        <w:rPr>
          <w:color w:val="4AFEFA"/>
        </w:rPr>
        <w:t xml:space="preserve">GM:ää</w:t>
      </w:r>
      <w:r>
        <w:t xml:space="preserve"> tekemästä </w:t>
      </w:r>
      <w:r>
        <w:rPr>
          <w:color w:val="82785D"/>
        </w:rPr>
        <w:t xml:space="preserve">kauppaa</w:t>
      </w:r>
      <w:r>
        <w:t xml:space="preserve">. </w:t>
      </w:r>
      <w:r>
        <w:rPr>
          <w:color w:val="4AFEFA"/>
        </w:rPr>
        <w:t xml:space="preserve">GM voisi tehdä </w:t>
      </w:r>
      <w:r>
        <w:t xml:space="preserve">vastatarjouksen. </w:t>
      </w:r>
      <w:r>
        <w:rPr>
          <w:color w:val="B5AFC4"/>
        </w:rPr>
        <w:t xml:space="preserve">Willis </w:t>
      </w:r>
      <w:r>
        <w:t xml:space="preserve">sanoo: "Silloin syttyy </w:t>
      </w:r>
      <w:r>
        <w:rPr>
          <w:color w:val="B70639"/>
        </w:rPr>
        <w:t xml:space="preserve">kahden varakkaan ja hyvin määrätietoisen kansainvälisen yrityksen välinen </w:t>
      </w:r>
      <w:r>
        <w:t xml:space="preserve">tarjouskisa.</w:t>
      </w:r>
      <w:r>
        <w:t xml:space="preserve">" Hän uskoo</w:t>
      </w:r>
      <w:r>
        <w:t xml:space="preserve">, että </w:t>
      </w:r>
      <w:r>
        <w:rPr>
          <w:color w:val="58018B"/>
        </w:rPr>
        <w:t xml:space="preserve">Jaguarin </w:t>
      </w:r>
      <w:r>
        <w:t xml:space="preserve">osakkeen hinta </w:t>
      </w:r>
      <w:r>
        <w:t xml:space="preserve">voi nousta jyrkästi 8-10 puntaan (12,60-15,80 dollaria). "</w:t>
      </w:r>
      <w:r>
        <w:rPr>
          <w:color w:val="F2CDFE"/>
        </w:rPr>
        <w:t xml:space="preserve">Jaguarin </w:t>
      </w:r>
      <w:r>
        <w:rPr>
          <w:color w:val="6EAB9B"/>
        </w:rPr>
        <w:t xml:space="preserve">osakkeiden </w:t>
      </w:r>
      <w:r>
        <w:t xml:space="preserve">arvo </w:t>
      </w:r>
      <w:r>
        <w:rPr>
          <w:color w:val="6EAB9B"/>
        </w:rPr>
        <w:t xml:space="preserve">on edelleen </w:t>
      </w:r>
      <w:r>
        <w:t xml:space="preserve">korkea, vaikka </w:t>
      </w:r>
      <w:r>
        <w:rPr>
          <w:color w:val="6EAB9B"/>
        </w:rPr>
        <w:t xml:space="preserve">niiden </w:t>
      </w:r>
      <w:r>
        <w:t xml:space="preserve">hinta on viime aikoina noussut", sanoo </w:t>
      </w:r>
      <w:r>
        <w:rPr>
          <w:color w:val="645341"/>
        </w:rPr>
        <w:t xml:space="preserve">Doug Johnson, </w:t>
      </w:r>
      <w:r>
        <w:rPr>
          <w:color w:val="760035"/>
        </w:rPr>
        <w:t xml:space="preserve">Seattlessa sijaitsevan </w:t>
      </w:r>
      <w:r>
        <w:rPr>
          <w:color w:val="760035"/>
        </w:rPr>
        <w:t xml:space="preserve">Safeco Asset Managementin </w:t>
      </w:r>
      <w:r>
        <w:rPr>
          <w:color w:val="645341"/>
        </w:rPr>
        <w:t xml:space="preserve">sijoitusjohtaja</w:t>
      </w:r>
      <w:r>
        <w:t xml:space="preserve">. Tässä </w:t>
      </w:r>
      <w:r>
        <w:rPr>
          <w:color w:val="023087"/>
        </w:rPr>
        <w:t xml:space="preserve">vaiheessa hän ei aio </w:t>
      </w:r>
      <w:r>
        <w:t xml:space="preserve">myydä </w:t>
      </w:r>
      <w:r>
        <w:rPr>
          <w:color w:val="876128"/>
        </w:rPr>
        <w:t xml:space="preserve">Safeco Asset Managementin </w:t>
      </w:r>
      <w:r>
        <w:rPr>
          <w:color w:val="496E76"/>
        </w:rPr>
        <w:t xml:space="preserve">omistamia </w:t>
      </w:r>
      <w:r>
        <w:rPr>
          <w:color w:val="496E76"/>
        </w:rPr>
        <w:t xml:space="preserve">180 000 </w:t>
      </w:r>
      <w:r>
        <w:rPr>
          <w:color w:val="E3F894"/>
        </w:rPr>
        <w:t xml:space="preserve">Jaguarin </w:t>
      </w:r>
      <w:r>
        <w:rPr>
          <w:color w:val="496E76"/>
        </w:rPr>
        <w:t xml:space="preserve">osaketta</w:t>
      </w:r>
      <w:r>
        <w:t xml:space="preserve">. </w:t>
      </w:r>
      <w:r>
        <w:t xml:space="preserve">Riskinä on </w:t>
      </w:r>
      <w:r>
        <w:rPr>
          <w:color w:val="01FB92"/>
        </w:rPr>
        <w:t xml:space="preserve">Jaguarin </w:t>
      </w:r>
      <w:r>
        <w:rPr>
          <w:color w:val="A1A711"/>
        </w:rPr>
        <w:t xml:space="preserve">osakekurssin äkillinen jyrkkä lasku, </w:t>
      </w:r>
      <w:r>
        <w:rPr>
          <w:color w:val="A1A711"/>
        </w:rPr>
        <w:t xml:space="preserve">joka </w:t>
      </w:r>
      <w:r>
        <w:rPr>
          <w:color w:val="FD0F31"/>
        </w:rPr>
        <w:t xml:space="preserve">tapahtuisi, jos </w:t>
      </w:r>
      <w:r>
        <w:rPr>
          <w:color w:val="BE8485"/>
        </w:rPr>
        <w:t xml:space="preserve">GM:n </w:t>
      </w:r>
      <w:r>
        <w:rPr>
          <w:color w:val="01FB92"/>
        </w:rPr>
        <w:t xml:space="preserve">ja Jaguarin välinen </w:t>
      </w:r>
      <w:r>
        <w:rPr>
          <w:color w:val="A1A711"/>
        </w:rPr>
        <w:t xml:space="preserve">sopimus </w:t>
      </w:r>
      <w:r>
        <w:rPr>
          <w:color w:val="A1A711"/>
        </w:rPr>
        <w:t xml:space="preserve">vie sen yhdysvaltalaisen </w:t>
      </w:r>
      <w:r>
        <w:rPr>
          <w:color w:val="C660FB"/>
        </w:rPr>
        <w:t xml:space="preserve">kilpailijan GM:n </w:t>
      </w:r>
      <w:r>
        <w:rPr>
          <w:color w:val="A1A711"/>
        </w:rPr>
        <w:t xml:space="preserve">pois </w:t>
      </w:r>
      <w:r>
        <w:rPr>
          <w:color w:val="A1A711"/>
        </w:rPr>
        <w:t xml:space="preserve">kuvioista</w:t>
      </w:r>
      <w:r>
        <w:t xml:space="preserve">. </w:t>
      </w:r>
      <w:r>
        <w:t xml:space="preserve">"</w:t>
      </w:r>
      <w:r>
        <w:rPr>
          <w:color w:val="D48958"/>
        </w:rPr>
        <w:t xml:space="preserve">Fordin </w:t>
      </w:r>
      <w:r>
        <w:rPr>
          <w:color w:val="120104"/>
        </w:rPr>
        <w:t xml:space="preserve">halu </w:t>
      </w:r>
      <w:r>
        <w:rPr>
          <w:color w:val="120104"/>
        </w:rPr>
        <w:t xml:space="preserve">taistella </w:t>
      </w:r>
      <w:r>
        <w:rPr>
          <w:color w:val="05AEE8"/>
        </w:rPr>
        <w:t xml:space="preserve">Jaguarista </w:t>
      </w:r>
      <w:r>
        <w:t xml:space="preserve">voi ajan mittaan hiipua, varsinkin kun </w:t>
      </w:r>
      <w:r>
        <w:rPr>
          <w:color w:val="C3C1BE"/>
        </w:rPr>
        <w:t xml:space="preserve">Saab </w:t>
      </w:r>
      <w:r>
        <w:t xml:space="preserve">on yhtä houkutteleva huolenaihe</w:t>
      </w:r>
      <w:r>
        <w:t xml:space="preserve">", sanoo </w:t>
      </w:r>
      <w:r>
        <w:rPr>
          <w:color w:val="9F98F8"/>
        </w:rPr>
        <w:t xml:space="preserve">John Lawson, autoteollisuuteen keskittynyt analyytikko</w:t>
      </w:r>
      <w:r>
        <w:rPr>
          <w:color w:val="1167D9"/>
        </w:rPr>
        <w:t xml:space="preserve">, joka </w:t>
      </w:r>
      <w:r>
        <w:rPr>
          <w:color w:val="9F98F8"/>
        </w:rPr>
        <w:t xml:space="preserve">työskentelee Nomura Research Institutessa Lontoossa</w:t>
      </w:r>
      <w:r>
        <w:t xml:space="preserve">. </w:t>
      </w:r>
      <w:r>
        <w:t xml:space="preserve">Hän uskoo, että </w:t>
      </w:r>
      <w:r>
        <w:rPr>
          <w:color w:val="C3C1BE"/>
        </w:rPr>
        <w:t xml:space="preserve">Saab-Scania </w:t>
      </w:r>
      <w:r>
        <w:t xml:space="preserve">ilmoittaa perjantaina </w:t>
      </w:r>
      <w:r>
        <w:t xml:space="preserve">myyvänsä 50 prosenttia autoliiketoiminnastaan </w:t>
      </w:r>
      <w:r>
        <w:rPr>
          <w:color w:val="01190F"/>
        </w:rPr>
        <w:t xml:space="preserve">Fordille</w:t>
      </w:r>
      <w:r>
        <w:t xml:space="preserve">; </w:t>
      </w:r>
      <w:r>
        <w:rPr>
          <w:color w:val="D19012"/>
        </w:rPr>
        <w:t xml:space="preserve">yhtiöt </w:t>
      </w:r>
      <w:r>
        <w:t xml:space="preserve">ovat keskustelleet tiiviimmästä yhteistyöstä useita kuukausia. </w:t>
      </w:r>
      <w:r>
        <w:rPr>
          <w:color w:val="B7D802"/>
        </w:rPr>
        <w:t xml:space="preserve">Clifford Stahl, toimitusjohtaja ja sijoitusjohtaja C-S Capital Advisors Inc </w:t>
      </w:r>
      <w:r>
        <w:rPr>
          <w:color w:val="826392"/>
        </w:rPr>
        <w:t xml:space="preserve">, myi </w:t>
      </w:r>
      <w:r>
        <w:rPr>
          <w:color w:val="5E7A6A"/>
        </w:rPr>
        <w:t xml:space="preserve">107,100 American Depository Receipts </w:t>
      </w:r>
      <w:r>
        <w:rPr>
          <w:color w:val="B29869"/>
        </w:rPr>
        <w:t xml:space="preserve">Jaguar </w:t>
      </w:r>
      <w:r>
        <w:rPr>
          <w:color w:val="826392"/>
        </w:rPr>
        <w:t xml:space="preserve">kaksi viikkoa sitten </w:t>
      </w:r>
      <w:r>
        <w:rPr>
          <w:color w:val="826392"/>
        </w:rPr>
        <w:t xml:space="preserve">10 per kuitti</w:t>
      </w:r>
      <w:r>
        <w:t xml:space="preserve">, </w:t>
      </w:r>
      <w:r>
        <w:t xml:space="preserve">kapitalisoimalla että omistus, koska hän </w:t>
      </w:r>
      <w:r>
        <w:t xml:space="preserve">osti </w:t>
      </w:r>
      <w:r>
        <w:rPr>
          <w:color w:val="1D0051"/>
        </w:rPr>
        <w:t xml:space="preserve">kuitit </w:t>
      </w:r>
      <w:r>
        <w:t xml:space="preserve">toukokuussa 4 7/8. "En uskonut </w:t>
      </w:r>
      <w:r>
        <w:rPr>
          <w:color w:val="8BE7FC"/>
        </w:rPr>
        <w:t xml:space="preserve">todennäköisyys huutokauppasodan puhkeaminen oli niin suuri</w:t>
      </w:r>
      <w:r>
        <w:t xml:space="preserve">", hän sanoo. </w:t>
      </w:r>
      <w:r>
        <w:t xml:space="preserve">Mutta </w:t>
      </w:r>
      <w:r>
        <w:rPr>
          <w:color w:val="8BE7FC"/>
        </w:rPr>
        <w:t xml:space="preserve">tämä </w:t>
      </w:r>
      <w:r>
        <w:t xml:space="preserve">oli totta jo ennen </w:t>
      </w:r>
      <w:r>
        <w:rPr>
          <w:color w:val="01190F"/>
        </w:rPr>
        <w:t xml:space="preserve">Fordin </w:t>
      </w:r>
      <w:r>
        <w:t xml:space="preserve">viimeisintä siirtoa</w:t>
      </w:r>
      <w:r>
        <w:t xml:space="preserve">. </w:t>
      </w:r>
      <w:r>
        <w:rPr>
          <w:color w:val="58018B"/>
        </w:rPr>
        <w:t xml:space="preserve">Jaguar (OTC; Symbol: JAGRY</w:t>
      </w:r>
      <w:r>
        <w:t xml:space="preserve">) Toimialat: ylellisysautot 31.</w:t>
      </w:r>
      <w:r>
        <w:rPr>
          <w:color w:val="76E0C1"/>
        </w:rPr>
        <w:t xml:space="preserve">12.</w:t>
      </w:r>
      <w:r>
        <w:rPr>
          <w:color w:val="BACFA7"/>
        </w:rPr>
        <w:t xml:space="preserve">1988</w:t>
      </w:r>
      <w:r>
        <w:rPr>
          <w:color w:val="76E0C1"/>
        </w:rPr>
        <w:t xml:space="preserve"> päättynyt vuosi</w:t>
      </w:r>
      <w:r>
        <w:t xml:space="preserve">: Liikevaihto perustoiminnoista: 1,71 miljardia dollaria Nettotulos: 44,9 miljoonaa dollaria eli 25 senttiä osakkeelta 30.6.1989 päättynyt ensimmäinen puolivuotisjakso: Tappio: 1,7 miljoonaa dollaria verrattuna 21,2 miljoonan dollarin nettotulokseen eli 12 senttiä osakkeelta. Keskimääräinen päivittäinen kaupankäyntivolyymi: ulkona olevat kantaosakkeet: 182,9 miljoonaa dollaria. Huomautus: Kaikkien lukujen muuntaminen </w:t>
      </w:r>
      <w:r>
        <w:rPr>
          <w:color w:val="11BA09"/>
        </w:rPr>
        <w:t xml:space="preserve">Yhdysvaltain dollareiksi, </w:t>
      </w:r>
      <w:r>
        <w:rPr>
          <w:color w:val="462C36"/>
        </w:rPr>
        <w:t xml:space="preserve">joissa </w:t>
      </w:r>
      <w:r>
        <w:rPr>
          <w:color w:val="11BA09"/>
        </w:rPr>
        <w:t xml:space="preserve">kaikki luvut on ilmaistu, </w:t>
      </w:r>
      <w:r>
        <w:t xml:space="preserve">perustuu voimassa oleviin valuuttakursseihin.</w:t>
      </w:r>
    </w:p>
    <w:p>
      <w:r>
        <w:rPr>
          <w:b/>
        </w:rPr>
        <w:t xml:space="preserve">Asiakirjan numero 1789</w:t>
      </w:r>
    </w:p>
    <w:p>
      <w:r>
        <w:rPr>
          <w:b/>
        </w:rPr>
        <w:t xml:space="preserve">Asiakirjan tunniste: wsj2087-001</w:t>
      </w:r>
    </w:p>
    <w:p>
      <w:r>
        <w:rPr>
          <w:color w:val="310106"/>
        </w:rPr>
        <w:t xml:space="preserve">Kuusikymmenvuotias A. F. Sloan </w:t>
      </w:r>
      <w:r>
        <w:t xml:space="preserve">on ilmoittanut luopuvansa </w:t>
      </w:r>
      <w:r>
        <w:rPr>
          <w:color w:val="04640D"/>
        </w:rPr>
        <w:t xml:space="preserve">pikaruoka- ja leipomotuotteita valmistavan yrityksen </w:t>
      </w:r>
      <w:r>
        <w:t xml:space="preserve">hallituksen puheenjohtajan ja toimitusjohtajan tehtävästä ensi huhtikuussa</w:t>
      </w:r>
      <w:r>
        <w:t xml:space="preserve">. </w:t>
      </w:r>
      <w:r>
        <w:rPr>
          <w:color w:val="310106"/>
        </w:rPr>
        <w:t xml:space="preserve">Hänen </w:t>
      </w:r>
      <w:r>
        <w:t xml:space="preserve">seuraajansa ei heti nimetty. </w:t>
      </w:r>
      <w:r>
        <w:t xml:space="preserve">Lancen </w:t>
      </w:r>
      <w:r>
        <w:t xml:space="preserve">tiedottaja </w:t>
      </w:r>
      <w:r>
        <w:t xml:space="preserve">sanoi, että </w:t>
      </w:r>
      <w:r>
        <w:rPr>
          <w:color w:val="310106"/>
        </w:rPr>
        <w:t xml:space="preserve">Sloan </w:t>
      </w:r>
      <w:r>
        <w:t xml:space="preserve">aikoo pysyä </w:t>
      </w:r>
      <w:r>
        <w:rPr>
          <w:color w:val="04640D"/>
        </w:rPr>
        <w:t xml:space="preserve">yhtiön </w:t>
      </w:r>
      <w:r>
        <w:t xml:space="preserve">hallituksessa, kunnes </w:t>
      </w:r>
      <w:r>
        <w:rPr>
          <w:color w:val="310106"/>
        </w:rPr>
        <w:t xml:space="preserve">hänen </w:t>
      </w:r>
      <w:r>
        <w:t xml:space="preserve">nykyinen toimikautensa </w:t>
      </w:r>
      <w:r>
        <w:t xml:space="preserve">päättyy </w:t>
      </w:r>
      <w:r>
        <w:t xml:space="preserve">huhtikuussa 1991.</w:t>
      </w:r>
    </w:p>
    <w:p>
      <w:r>
        <w:rPr>
          <w:b/>
        </w:rPr>
        <w:t xml:space="preserve">Asiakirjan numero 1790</w:t>
      </w:r>
    </w:p>
    <w:p>
      <w:r>
        <w:rPr>
          <w:b/>
        </w:rPr>
        <w:t xml:space="preserve">Asiakirjan tunniste: wsj2088-001</w:t>
      </w:r>
    </w:p>
    <w:p>
      <w:r>
        <w:rPr>
          <w:color w:val="310106"/>
        </w:rPr>
        <w:t xml:space="preserve">Newport Electronics Inc., Santa Ana, Kalifornia, </w:t>
      </w:r>
      <w:r>
        <w:t xml:space="preserve">ilmoitti, että </w:t>
      </w:r>
      <w:r>
        <w:rPr>
          <w:color w:val="04640D"/>
        </w:rPr>
        <w:t xml:space="preserve">Milton B. Hollander, </w:t>
      </w:r>
      <w:r>
        <w:rPr>
          <w:color w:val="FEFB0A"/>
        </w:rPr>
        <w:t xml:space="preserve">joka </w:t>
      </w:r>
      <w:r>
        <w:rPr>
          <w:color w:val="04640D"/>
        </w:rPr>
        <w:t xml:space="preserve">omistaa </w:t>
      </w:r>
      <w:r>
        <w:rPr>
          <w:color w:val="FB5514"/>
        </w:rPr>
        <w:t xml:space="preserve">yhtiöstä </w:t>
      </w:r>
      <w:r>
        <w:rPr>
          <w:color w:val="E115C0"/>
        </w:rPr>
        <w:t xml:space="preserve">49,4 prosenttia</w:t>
      </w:r>
      <w:r>
        <w:t xml:space="preserve">, on pyytänyt </w:t>
      </w:r>
      <w:r>
        <w:rPr>
          <w:color w:val="00587F"/>
        </w:rPr>
        <w:t xml:space="preserve">ylimääräistä osakkeenomistajien kokousta ensi keskiviikkona</w:t>
      </w:r>
      <w:r>
        <w:rPr>
          <w:color w:val="0BC582"/>
        </w:rPr>
        <w:t xml:space="preserve">, jotta </w:t>
      </w:r>
      <w:r>
        <w:rPr>
          <w:color w:val="FEB8C8"/>
        </w:rPr>
        <w:t xml:space="preserve">neljä nykyistä johtajaa </w:t>
      </w:r>
      <w:r>
        <w:rPr>
          <w:color w:val="0BC582"/>
        </w:rPr>
        <w:t xml:space="preserve">voitaisiin </w:t>
      </w:r>
      <w:r>
        <w:rPr>
          <w:color w:val="00587F"/>
        </w:rPr>
        <w:t xml:space="preserve">erottaa </w:t>
      </w:r>
      <w:r>
        <w:rPr>
          <w:color w:val="00587F"/>
        </w:rPr>
        <w:t xml:space="preserve">ja valita uudet ehdokkaat </w:t>
      </w:r>
      <w:r>
        <w:rPr>
          <w:color w:val="01190F"/>
        </w:rPr>
        <w:t xml:space="preserve">heidän </w:t>
      </w:r>
      <w:r>
        <w:rPr>
          <w:color w:val="9E8317"/>
        </w:rPr>
        <w:t xml:space="preserve">tehtäviinsä</w:t>
      </w:r>
      <w:r>
        <w:t xml:space="preserve">. </w:t>
      </w:r>
      <w:r>
        <w:rPr>
          <w:color w:val="847D81"/>
        </w:rPr>
        <w:t xml:space="preserve">Hollanderin Stamfordissa, Connecticutissa sijaitseva High Technology Holding Co. </w:t>
      </w:r>
      <w:r>
        <w:t xml:space="preserve">hankki enemmistön </w:t>
      </w:r>
      <w:r>
        <w:rPr>
          <w:color w:val="B70639"/>
        </w:rPr>
        <w:t xml:space="preserve">omistusosuudestaan </w:t>
      </w:r>
      <w:r>
        <w:rPr>
          <w:color w:val="703B01"/>
        </w:rPr>
        <w:t xml:space="preserve">viime elokuussa, </w:t>
      </w:r>
      <w:r>
        <w:rPr>
          <w:color w:val="F7F1DF"/>
        </w:rPr>
        <w:t xml:space="preserve">kun </w:t>
      </w:r>
      <w:r>
        <w:rPr>
          <w:color w:val="118B8A"/>
        </w:rPr>
        <w:t xml:space="preserve">Newportissa, Connecticutissa sijaitsevan </w:t>
      </w:r>
      <w:r>
        <w:rPr>
          <w:color w:val="118B8A"/>
        </w:rPr>
        <w:t xml:space="preserve">sähköinstrumenttien valmistajan </w:t>
      </w:r>
      <w:r>
        <w:rPr>
          <w:color w:val="703B01"/>
        </w:rPr>
        <w:t xml:space="preserve">osakkeita tarjottiin julkisella tarjouksella </w:t>
      </w:r>
      <w:r>
        <w:rPr>
          <w:color w:val="703B01"/>
        </w:rPr>
        <w:t xml:space="preserve">11 dollaria osak</w:t>
      </w:r>
      <w:r>
        <w:rPr>
          <w:color w:val="703B01"/>
        </w:rPr>
        <w:t xml:space="preserve">keelta</w:t>
      </w:r>
      <w:r>
        <w:t xml:space="preserve">. </w:t>
      </w:r>
      <w:r>
        <w:rPr>
          <w:color w:val="310106"/>
        </w:rPr>
        <w:t xml:space="preserve">Newportin </w:t>
      </w:r>
      <w:r>
        <w:t xml:space="preserve">mukaan </w:t>
      </w:r>
      <w:r>
        <w:rPr>
          <w:color w:val="04640D"/>
        </w:rPr>
        <w:t xml:space="preserve">Hollander </w:t>
      </w:r>
      <w:r>
        <w:t xml:space="preserve">pyytää osakkeenomistajia säilyttämään vain yhden johtajan, James R. Leesin, </w:t>
      </w:r>
      <w:r>
        <w:rPr>
          <w:color w:val="310106"/>
        </w:rPr>
        <w:t xml:space="preserve">Newportin </w:t>
      </w:r>
      <w:r>
        <w:t xml:space="preserve">varatoimitusjohtajan</w:t>
      </w:r>
      <w:r>
        <w:t xml:space="preserve">. </w:t>
      </w:r>
      <w:r>
        <w:rPr>
          <w:color w:val="310106"/>
        </w:rPr>
        <w:t xml:space="preserve">Newport </w:t>
      </w:r>
      <w:r>
        <w:t xml:space="preserve">ilmoitti, että </w:t>
      </w:r>
      <w:r>
        <w:rPr>
          <w:color w:val="FCB164"/>
        </w:rPr>
        <w:t xml:space="preserve">hallitus </w:t>
      </w:r>
      <w:r>
        <w:t xml:space="preserve">ei esitä </w:t>
      </w:r>
      <w:r>
        <w:rPr>
          <w:color w:val="FCB164"/>
        </w:rPr>
        <w:t xml:space="preserve">omia </w:t>
      </w:r>
      <w:r>
        <w:t xml:space="preserve">ehdokkaita </w:t>
      </w:r>
      <w:r>
        <w:t xml:space="preserve">ja että </w:t>
      </w:r>
      <w:r>
        <w:rPr>
          <w:color w:val="796EE6"/>
        </w:rPr>
        <w:t xml:space="preserve">neljä nykyistä johtajaa </w:t>
      </w:r>
      <w:r>
        <w:t xml:space="preserve">ei halua </w:t>
      </w:r>
      <w:r>
        <w:t xml:space="preserve">jatkaa </w:t>
      </w:r>
      <w:r>
        <w:rPr>
          <w:color w:val="53495F"/>
        </w:rPr>
        <w:t xml:space="preserve">tehtävässään </w:t>
      </w:r>
      <w:r>
        <w:rPr>
          <w:color w:val="00587F"/>
        </w:rPr>
        <w:t xml:space="preserve">tämän ylimääräisen kokouksen jälkeen</w:t>
      </w:r>
      <w:r>
        <w:t xml:space="preserve">. </w:t>
      </w:r>
      <w:r>
        <w:rPr>
          <w:color w:val="310106"/>
        </w:rPr>
        <w:t xml:space="preserve">Newportin </w:t>
      </w:r>
      <w:r>
        <w:t xml:space="preserve">puheenjohtaja Barret B. Weekes </w:t>
      </w:r>
      <w:r>
        <w:t xml:space="preserve">sanoi, että </w:t>
      </w:r>
      <w:r>
        <w:rPr>
          <w:color w:val="04640D"/>
        </w:rPr>
        <w:t xml:space="preserve">Hollander </w:t>
      </w:r>
      <w:r>
        <w:t xml:space="preserve">on uusi omistaja ja haluaa käyttää </w:t>
      </w:r>
      <w:r>
        <w:t xml:space="preserve">valtaansa."</w:t>
      </w:r>
    </w:p>
    <w:p>
      <w:r>
        <w:rPr>
          <w:b/>
        </w:rPr>
        <w:t xml:space="preserve">Asiakirjan numero 1791</w:t>
      </w:r>
    </w:p>
    <w:p>
      <w:r>
        <w:rPr>
          <w:b/>
        </w:rPr>
        <w:t xml:space="preserve">Asiakirjan tunniste: wsj2089-001</w:t>
      </w:r>
    </w:p>
    <w:p>
      <w:r>
        <w:rPr>
          <w:color w:val="310106"/>
        </w:rPr>
        <w:t xml:space="preserve">Plc Sandoz, johtava sveitsiläinen kemian- ja lääketeollisuuden konserni</w:t>
      </w:r>
      <w:r>
        <w:t xml:space="preserve">, kertoi </w:t>
      </w:r>
      <w:r>
        <w:t xml:space="preserve">myynnin kasvaneen 25 prosenttia 9482 miljardiin frangiin (5,80 miljardiin dollariin) </w:t>
      </w:r>
      <w:r>
        <w:rPr>
          <w:color w:val="FEFB0A"/>
        </w:rPr>
        <w:t xml:space="preserve">tämän vuoden </w:t>
      </w:r>
      <w:r>
        <w:rPr>
          <w:color w:val="04640D"/>
        </w:rPr>
        <w:t xml:space="preserve">ensimmäisten yhdeksän kuukauden aikana, </w:t>
      </w:r>
      <w:r>
        <w:t xml:space="preserve">ja </w:t>
      </w:r>
      <w:r>
        <w:rPr>
          <w:color w:val="310106"/>
        </w:rPr>
        <w:t xml:space="preserve">konsernin </w:t>
      </w:r>
      <w:r>
        <w:t xml:space="preserve">kaikki toimialat </w:t>
      </w:r>
      <w:r>
        <w:t xml:space="preserve">tekivät vahvaa tulosta. Vuosi sitten myynti oli 7,567 miljardia frangia. </w:t>
      </w:r>
      <w:r>
        <w:rPr>
          <w:color w:val="FB5514"/>
        </w:rPr>
        <w:t xml:space="preserve">Suotuisat valuuttakurssit ja myynnin kasvu </w:t>
      </w:r>
      <w:r>
        <w:t xml:space="preserve">johtivat </w:t>
      </w:r>
      <w:r>
        <w:rPr>
          <w:color w:val="04640D"/>
        </w:rPr>
        <w:t xml:space="preserve">kauden </w:t>
      </w:r>
      <w:r>
        <w:t xml:space="preserve">tuloksen merkittävään kasvuun</w:t>
      </w:r>
      <w:r>
        <w:t xml:space="preserve">, </w:t>
      </w:r>
      <w:r>
        <w:rPr>
          <w:color w:val="E115C0"/>
        </w:rPr>
        <w:t xml:space="preserve">vaikka </w:t>
      </w:r>
      <w:r>
        <w:rPr>
          <w:color w:val="00587F"/>
        </w:rPr>
        <w:t xml:space="preserve">yhtiö </w:t>
      </w:r>
      <w:r>
        <w:rPr>
          <w:color w:val="E115C0"/>
        </w:rPr>
        <w:t xml:space="preserve">ei julkistanutkaan lukuja</w:t>
      </w:r>
      <w:r>
        <w:t xml:space="preserve">, </w:t>
      </w:r>
      <w:r>
        <w:rPr>
          <w:color w:val="E115C0"/>
        </w:rPr>
        <w:t xml:space="preserve">mikä on </w:t>
      </w:r>
      <w:r>
        <w:t xml:space="preserve">tavallista sveitsiläisille yhtiöille. </w:t>
      </w:r>
      <w:r>
        <w:t xml:space="preserve">Ilman nykyisiä valuuttakursseja </w:t>
      </w:r>
      <w:r>
        <w:rPr>
          <w:color w:val="310106"/>
        </w:rPr>
        <w:t xml:space="preserve">Sandoz </w:t>
      </w:r>
      <w:r>
        <w:t xml:space="preserve">sanoi odottavansa "merkittävää kasvua" </w:t>
      </w:r>
      <w:r>
        <w:rPr>
          <w:color w:val="0BC582"/>
        </w:rPr>
        <w:t xml:space="preserve">koko vuoden </w:t>
      </w:r>
      <w:r>
        <w:t xml:space="preserve">liikevaihdossa</w:t>
      </w:r>
      <w:r>
        <w:t xml:space="preserve">.</w:t>
      </w:r>
    </w:p>
    <w:p>
      <w:r>
        <w:rPr>
          <w:b/>
        </w:rPr>
        <w:t xml:space="preserve">Asiakirjan numero 1792</w:t>
      </w:r>
    </w:p>
    <w:p>
      <w:r>
        <w:rPr>
          <w:b/>
        </w:rPr>
        <w:t xml:space="preserve">Asiakirjan tunniste: wsj2090-001</w:t>
      </w:r>
    </w:p>
    <w:p>
      <w:r>
        <w:rPr>
          <w:color w:val="310106"/>
        </w:rPr>
        <w:t xml:space="preserve">Tietokonelaitteita ja viestintälaitteita valmistavan brittiläisen Amstrad PLC:</w:t>
      </w:r>
      <w:r>
        <w:t xml:space="preserve">n </w:t>
      </w:r>
      <w:r>
        <w:rPr>
          <w:color w:val="FEFB0A"/>
        </w:rPr>
        <w:t xml:space="preserve">verottomat voitot laskivat </w:t>
      </w:r>
      <w:r>
        <w:rPr>
          <w:color w:val="04640D"/>
        </w:rPr>
        <w:t xml:space="preserve">viime vuonna </w:t>
      </w:r>
      <w:r>
        <w:rPr>
          <w:color w:val="FEFB0A"/>
        </w:rPr>
        <w:t xml:space="preserve">52 prosenttia</w:t>
      </w:r>
      <w:r>
        <w:t xml:space="preserve">. </w:t>
      </w:r>
      <w:r>
        <w:rPr>
          <w:color w:val="FB5514"/>
        </w:rPr>
        <w:t xml:space="preserve">Veroton voitto </w:t>
      </w:r>
      <w:r>
        <w:rPr>
          <w:color w:val="FB5514"/>
        </w:rPr>
        <w:t xml:space="preserve">76,6 miljoonaa puntaa (120,6 miljoonaa </w:t>
      </w:r>
      <w:r>
        <w:rPr>
          <w:color w:val="FB5514"/>
        </w:rPr>
        <w:t xml:space="preserve">dollaria) </w:t>
      </w:r>
      <w:r>
        <w:rPr>
          <w:color w:val="E115C0"/>
        </w:rPr>
        <w:t xml:space="preserve">12 kuukaudelta </w:t>
      </w:r>
      <w:r>
        <w:rPr>
          <w:color w:val="FB5514"/>
        </w:rPr>
        <w:t xml:space="preserve">30. kesäkuuta mennessä </w:t>
      </w:r>
      <w:r>
        <w:t xml:space="preserve">oli pienempi kuin viime vuonna, jolloin se oli 160 miljoonaa puntaa (252 miljoonaa dollaria), ja jopa pienempi kuin </w:t>
      </w:r>
      <w:r>
        <w:rPr>
          <w:color w:val="00587F"/>
        </w:rPr>
        <w:t xml:space="preserve">kaikki odotukset</w:t>
      </w:r>
      <w:r>
        <w:rPr>
          <w:color w:val="0BC582"/>
        </w:rPr>
        <w:t xml:space="preserve">, joissa </w:t>
      </w:r>
      <w:r>
        <w:rPr>
          <w:color w:val="00587F"/>
        </w:rPr>
        <w:t xml:space="preserve">puhuttiin 80 tai 90 miljoonasta punnasta</w:t>
      </w:r>
      <w:r>
        <w:t xml:space="preserve">. </w:t>
      </w:r>
      <w:r>
        <w:rPr>
          <w:color w:val="FEB8C8"/>
        </w:rPr>
        <w:t xml:space="preserve">Voittojen </w:t>
      </w:r>
      <w:r>
        <w:rPr>
          <w:color w:val="FEFB0A"/>
        </w:rPr>
        <w:t xml:space="preserve">jyrkkä lasku, </w:t>
      </w:r>
      <w:r>
        <w:rPr>
          <w:color w:val="FEB8C8"/>
        </w:rPr>
        <w:t xml:space="preserve">joka </w:t>
      </w:r>
      <w:r>
        <w:rPr>
          <w:color w:val="FEB8C8"/>
        </w:rPr>
        <w:t xml:space="preserve">tapahtui tasaisesta ja tasapainoisesta myynnistä huolimatta, johtui </w:t>
      </w:r>
      <w:r>
        <w:t xml:space="preserve">lisääntyneistä hankintakustannuksista ja ongelmista, jotka liittyivät uudentyyppisten laitteiden markkinoille saattamiseen. </w:t>
      </w:r>
      <w:r>
        <w:rPr>
          <w:color w:val="310106"/>
        </w:rPr>
        <w:t xml:space="preserve">Amstradin </w:t>
      </w:r>
      <w:r>
        <w:t xml:space="preserve">voitto verojen jälkeen laski </w:t>
      </w:r>
      <w:r>
        <w:t xml:space="preserve">yhtä jyrkästi 51 prosenttia 51,1 miljoonaan puntaan viime vuoden 105 miljoonasta punnasta. Myynti nousi marginaalisesti 626,3 miljoonaan puntaan viime vuoden 625,4 miljoonasta punnasta.</w:t>
      </w:r>
    </w:p>
    <w:p>
      <w:r>
        <w:rPr>
          <w:b/>
        </w:rPr>
        <w:t xml:space="preserve">Asiakirjan numero 1793</w:t>
      </w:r>
    </w:p>
    <w:p>
      <w:r>
        <w:rPr>
          <w:b/>
        </w:rPr>
        <w:t xml:space="preserve">Asiakirjan tunniste: wsj2091-001</w:t>
      </w:r>
    </w:p>
    <w:p>
      <w:r>
        <w:rPr>
          <w:color w:val="310106"/>
        </w:rPr>
        <w:t xml:space="preserve">Microsoftin </w:t>
      </w:r>
      <w:r>
        <w:t xml:space="preserve">tuloskasvu </w:t>
      </w:r>
      <w:r>
        <w:t xml:space="preserve">ylitti monet </w:t>
      </w:r>
      <w:r>
        <w:t xml:space="preserve">kilpailijansa ja asiakkaansa tietokoneteollisuudessa, osittain siksi, että </w:t>
      </w:r>
      <w:r>
        <w:rPr>
          <w:color w:val="310106"/>
        </w:rPr>
        <w:t xml:space="preserve">yhtiö </w:t>
      </w:r>
      <w:r>
        <w:t xml:space="preserve">ilmoitti 36 prosentin tuloskasvusta </w:t>
      </w:r>
      <w:r>
        <w:rPr>
          <w:color w:val="04640D"/>
        </w:rPr>
        <w:t xml:space="preserve">tilikauden ensimmäisellä neljänneksellä </w:t>
      </w:r>
      <w:r>
        <w:rPr>
          <w:color w:val="310106"/>
        </w:rPr>
        <w:t xml:space="preserve">yhtiön </w:t>
      </w:r>
      <w:r>
        <w:t xml:space="preserve">ydinliiketoiminnan </w:t>
      </w:r>
      <w:r>
        <w:t xml:space="preserve">33 prosentin </w:t>
      </w:r>
      <w:r>
        <w:t xml:space="preserve">tuloskasvun ansiosta. </w:t>
      </w:r>
      <w:r>
        <w:rPr>
          <w:color w:val="310106"/>
        </w:rPr>
        <w:t xml:space="preserve">Redmondissa, Wash.., johtava käyttöjärjestelmien ja ohjelmistojen toimittaja henkilökohtaisten tietokoneiden valmistajille ja käyttäjille</w:t>
      </w:r>
      <w:r>
        <w:t xml:space="preserve">, raportoi </w:t>
      </w:r>
      <w:r>
        <w:t xml:space="preserve">nettotulokseksi </w:t>
      </w:r>
      <w:r>
        <w:rPr>
          <w:color w:val="FEFB0A"/>
        </w:rPr>
        <w:t xml:space="preserve">49,6 miljoonaa dollaria eli </w:t>
      </w:r>
      <w:r>
        <w:rPr>
          <w:color w:val="FB5514"/>
        </w:rPr>
        <w:t xml:space="preserve">87 senttiä osakkeelta </w:t>
      </w:r>
      <w:r>
        <w:rPr>
          <w:color w:val="04640D"/>
        </w:rPr>
        <w:t xml:space="preserve">30. syyskuuta päättyneellä neljänneksellä</w:t>
      </w:r>
      <w:r>
        <w:t xml:space="preserve">, mikä on </w:t>
      </w:r>
      <w:r>
        <w:t xml:space="preserve">enemmän kuin </w:t>
      </w:r>
      <w:r>
        <w:rPr>
          <w:color w:val="0BC582"/>
        </w:rPr>
        <w:t xml:space="preserve">viime vuoden </w:t>
      </w:r>
      <w:r>
        <w:rPr>
          <w:color w:val="00587F"/>
        </w:rPr>
        <w:t xml:space="preserve">vastaavana aikana, </w:t>
      </w:r>
      <w:r>
        <w:rPr>
          <w:color w:val="FEB8C8"/>
        </w:rPr>
        <w:t xml:space="preserve">jolloin </w:t>
      </w:r>
      <w:r>
        <w:rPr>
          <w:color w:val="9E8317"/>
        </w:rPr>
        <w:t xml:space="preserve">yhtiön </w:t>
      </w:r>
      <w:r>
        <w:rPr>
          <w:color w:val="00587F"/>
        </w:rPr>
        <w:t xml:space="preserve">tulos oli 36,6 miljoonaa dollaria eli 65 senttiä osakkeelta</w:t>
      </w:r>
      <w:r>
        <w:t xml:space="preserve">. Ydintoimintojen liikevaihto nousi 235,2 miljoonaan dollariin 176,4 miljoonasta dollarista. </w:t>
      </w:r>
      <w:r>
        <w:t xml:space="preserve">Ennustamalla ydinliikevoiton kasvua 4. lokakuuta </w:t>
      </w:r>
      <w:r>
        <w:rPr>
          <w:color w:val="310106"/>
        </w:rPr>
        <w:t xml:space="preserve">Microsoft </w:t>
      </w:r>
      <w:r>
        <w:t xml:space="preserve">antoi ymmärtää, että </w:t>
      </w:r>
      <w:r>
        <w:t xml:space="preserve">tästä tulisi </w:t>
      </w:r>
      <w:r>
        <w:rPr>
          <w:color w:val="310106"/>
        </w:rPr>
        <w:t xml:space="preserve">yhtiölle </w:t>
      </w:r>
      <w:r>
        <w:t xml:space="preserve">kannattava vuosineljännes, minkä vuoksi </w:t>
      </w:r>
      <w:r>
        <w:rPr>
          <w:color w:val="310106"/>
        </w:rPr>
        <w:t xml:space="preserve">yhtiön </w:t>
      </w:r>
      <w:r>
        <w:t xml:space="preserve">osakekurssi nousi </w:t>
      </w:r>
      <w:r>
        <w:t xml:space="preserve">6,50 dollariin osakkeelta. Mutta eilen </w:t>
      </w:r>
      <w:r>
        <w:rPr>
          <w:color w:val="58018B"/>
        </w:rPr>
        <w:t xml:space="preserve">yhtiön </w:t>
      </w:r>
      <w:r>
        <w:rPr>
          <w:color w:val="847D81"/>
        </w:rPr>
        <w:t xml:space="preserve">osakkeen </w:t>
      </w:r>
      <w:r>
        <w:rPr>
          <w:color w:val="01190F"/>
        </w:rPr>
        <w:t xml:space="preserve">arvo </w:t>
      </w:r>
      <w:r>
        <w:t xml:space="preserve">nousi jälleen, mikä aiheutti suuria kaupankäyntivoittoja</w:t>
      </w:r>
      <w:r>
        <w:t xml:space="preserve">. </w:t>
      </w:r>
      <w:r>
        <w:t xml:space="preserve">OTC-markkinoilla </w:t>
      </w:r>
      <w:r>
        <w:rPr>
          <w:color w:val="310106"/>
        </w:rPr>
        <w:t xml:space="preserve">Microsoftin </w:t>
      </w:r>
      <w:r>
        <w:t xml:space="preserve">osakkeen hinta nousi </w:t>
      </w:r>
      <w:r>
        <w:t xml:space="preserve">2 875 dollaria 78 625 dollariin. Aiemmin viime viikolla </w:t>
      </w:r>
      <w:r>
        <w:rPr>
          <w:color w:val="F7F1DF"/>
        </w:rPr>
        <w:t xml:space="preserve">yhtiön </w:t>
      </w:r>
      <w:r>
        <w:rPr>
          <w:color w:val="703B01"/>
        </w:rPr>
        <w:t xml:space="preserve">osakekurssi</w:t>
      </w:r>
      <w:r>
        <w:t xml:space="preserve"> kävi </w:t>
      </w:r>
      <w:r>
        <w:t xml:space="preserve">korkeimmillaan 81 dollarissa, mutta perjantaina kurssi laski </w:t>
      </w:r>
      <w:r>
        <w:t xml:space="preserve">73,50 dollariin. </w:t>
      </w:r>
      <w:r>
        <w:rPr>
          <w:color w:val="118B8A"/>
        </w:rPr>
        <w:t xml:space="preserve">Yhtiön </w:t>
      </w:r>
      <w:r>
        <w:rPr>
          <w:color w:val="4AFEFA"/>
        </w:rPr>
        <w:t xml:space="preserve">marginaalit pienenivät, koska </w:t>
      </w:r>
      <w:r>
        <w:rPr>
          <w:color w:val="FCB164"/>
        </w:rPr>
        <w:t xml:space="preserve">ohjelmistosovellusten </w:t>
      </w:r>
      <w:r>
        <w:rPr>
          <w:color w:val="4AFEFA"/>
        </w:rPr>
        <w:t xml:space="preserve">myynti kasvoi, sillä </w:t>
      </w:r>
      <w:r>
        <w:rPr>
          <w:color w:val="796EE6"/>
        </w:rPr>
        <w:t xml:space="preserve">niiden </w:t>
      </w:r>
      <w:r>
        <w:rPr>
          <w:color w:val="FCB164"/>
        </w:rPr>
        <w:t xml:space="preserve">marginaalit ovat alhaisemmat kuin käyttöjärjestelmien</w:t>
      </w:r>
      <w:r>
        <w:t xml:space="preserve">. </w:t>
      </w:r>
      <w:r>
        <w:rPr>
          <w:color w:val="310106"/>
        </w:rPr>
        <w:t xml:space="preserve">Yhtiön </w:t>
      </w:r>
      <w:r>
        <w:t xml:space="preserve">mukaan tätä </w:t>
      </w:r>
      <w:r>
        <w:rPr>
          <w:color w:val="4AFEFA"/>
        </w:rPr>
        <w:t xml:space="preserve">suuntausta </w:t>
      </w:r>
      <w:r>
        <w:t xml:space="preserve">tasoitti kuitenkin mittakaavaetujen ja tuotannon tehokkuuden paraneminen </w:t>
      </w:r>
      <w:r>
        <w:rPr>
          <w:color w:val="04640D"/>
        </w:rPr>
        <w:t xml:space="preserve">ensimmäisellä neljänneksellä. Tämän seurauksena </w:t>
      </w:r>
      <w:r>
        <w:t xml:space="preserve">myytyjen tuotteiden kustannukset laskivat 17 % </w:t>
      </w:r>
      <w:r>
        <w:rPr>
          <w:color w:val="0BC582"/>
        </w:rPr>
        <w:t xml:space="preserve">edellisvuoden </w:t>
      </w:r>
      <w:r>
        <w:rPr>
          <w:color w:val="00587F"/>
        </w:rPr>
        <w:t xml:space="preserve">vastaavaan neljännekseen </w:t>
      </w:r>
      <w:r>
        <w:t xml:space="preserve">verrattuna </w:t>
      </w:r>
      <w:r>
        <w:t xml:space="preserve">ja 13 % edellisvuoden vastaavaan ajanjaksoon verrattuna. </w:t>
      </w:r>
      <w:r>
        <w:t xml:space="preserve">Tämä kehitys nosti </w:t>
      </w:r>
      <w:r>
        <w:rPr>
          <w:color w:val="000D2C"/>
        </w:rPr>
        <w:t xml:space="preserve">verojen jälkeistä marginaalia </w:t>
      </w:r>
      <w:r>
        <w:t xml:space="preserve">- nettotulosta suhteessa ydintoimintojen liikevaihtoon - </w:t>
      </w:r>
      <w:r>
        <w:rPr>
          <w:color w:val="53495F"/>
        </w:rPr>
        <w:t xml:space="preserve">21,1 prosenttiin </w:t>
      </w:r>
      <w:r>
        <w:rPr>
          <w:color w:val="F95475"/>
        </w:rPr>
        <w:t xml:space="preserve">neljänneksellä, </w:t>
      </w:r>
      <w:r>
        <w:t xml:space="preserve">kun se viime vuonna oli 20,7 prosenttia. </w:t>
      </w:r>
      <w:r>
        <w:rPr>
          <w:color w:val="310106"/>
        </w:rPr>
        <w:t xml:space="preserve">Microsoftin </w:t>
      </w:r>
      <w:r>
        <w:t xml:space="preserve">virkamiesten </w:t>
      </w:r>
      <w:r>
        <w:t xml:space="preserve">mukaan nämä vahvat tulokset olivat seurausta </w:t>
      </w:r>
      <w:r>
        <w:t xml:space="preserve">ohjelmistosovellusten ja käyttöjärjestelmien </w:t>
      </w:r>
      <w:r>
        <w:t xml:space="preserve">jatkuvasta vahvasta kysynnästä. </w:t>
      </w:r>
      <w:r>
        <w:rPr>
          <w:color w:val="310106"/>
        </w:rPr>
        <w:t xml:space="preserve">Yhtiö </w:t>
      </w:r>
      <w:r>
        <w:t xml:space="preserve">arvioi, että vaikka henkilökohtaisten tietokoneiden kokonaismyynnin kasvu hidastuu noin 10 prosentin vuosivauhtia, </w:t>
      </w:r>
      <w:r>
        <w:rPr>
          <w:color w:val="5D9608"/>
        </w:rPr>
        <w:t xml:space="preserve">Microsoftin </w:t>
      </w:r>
      <w:r>
        <w:rPr>
          <w:color w:val="61FC03"/>
        </w:rPr>
        <w:t xml:space="preserve">tuotteita </w:t>
      </w:r>
      <w:r>
        <w:t xml:space="preserve">myydään paljon enemmän, koska </w:t>
      </w:r>
      <w:r>
        <w:rPr>
          <w:color w:val="DE98FD"/>
        </w:rPr>
        <w:t xml:space="preserve">monet </w:t>
      </w:r>
      <w:r>
        <w:rPr>
          <w:color w:val="61FC03"/>
        </w:rPr>
        <w:t xml:space="preserve">niistä </w:t>
      </w:r>
      <w:r>
        <w:t xml:space="preserve">on suunnattu edelleen aktiiviselle </w:t>
      </w:r>
      <w:r>
        <w:rPr>
          <w:color w:val="98A088"/>
        </w:rPr>
        <w:t xml:space="preserve">markkina-alueelle</w:t>
      </w:r>
      <w:r>
        <w:t xml:space="preserve">. </w:t>
      </w:r>
      <w:r>
        <w:rPr>
          <w:color w:val="DE98FD"/>
        </w:rPr>
        <w:t xml:space="preserve">Näiden tuotteiden ansiosta </w:t>
      </w:r>
      <w:r>
        <w:t xml:space="preserve">tulot ovat kasvaneet tasaisesti, kun taas muilla </w:t>
      </w:r>
      <w:r>
        <w:rPr>
          <w:color w:val="98A088"/>
        </w:rPr>
        <w:t xml:space="preserve">markkina-alueilla</w:t>
      </w:r>
      <w:r>
        <w:t xml:space="preserve">, kuten hyödykemarkkinoilla, kasvu on ollut hidasta tai jopa laskussa. Edelliseen vuosineljännekseen verrattuna nettotulos kasvoi 9 % vuoden </w:t>
      </w:r>
      <w:r>
        <w:rPr>
          <w:color w:val="04640D"/>
        </w:rPr>
        <w:t xml:space="preserve">1989 viimeisellä tilikaudella, </w:t>
      </w:r>
      <w:r>
        <w:t xml:space="preserve">kun taas myynti kasvoi 7 %.</w:t>
      </w:r>
    </w:p>
    <w:p>
      <w:r>
        <w:rPr>
          <w:b/>
        </w:rPr>
        <w:t xml:space="preserve">Asiakirjan numero 1794</w:t>
      </w:r>
    </w:p>
    <w:p>
      <w:r>
        <w:rPr>
          <w:b/>
        </w:rPr>
        <w:t xml:space="preserve">Asiakirjan tunniste: wsj2092-001</w:t>
      </w:r>
    </w:p>
    <w:p>
      <w:r>
        <w:rPr>
          <w:color w:val="310106"/>
        </w:rPr>
        <w:t xml:space="preserve">Minneapolisissa toimiva Control Data Corp. </w:t>
      </w:r>
      <w:r>
        <w:t xml:space="preserve">on allekirjoittanut sopimuksen </w:t>
      </w:r>
      <w:r>
        <w:rPr>
          <w:color w:val="04640D"/>
        </w:rPr>
        <w:t xml:space="preserve">MIPS Computer Systems Inc:n </w:t>
      </w:r>
      <w:r>
        <w:rPr>
          <w:color w:val="FEFB0A"/>
        </w:rPr>
        <w:t xml:space="preserve">kanssa </w:t>
      </w:r>
      <w:r>
        <w:rPr>
          <w:color w:val="E115C0"/>
        </w:rPr>
        <w:t xml:space="preserve">uuden tietokonearkkitehtuurin </w:t>
      </w:r>
      <w:r>
        <w:rPr>
          <w:color w:val="FB5514"/>
        </w:rPr>
        <w:t xml:space="preserve">yhteisestä kehittämisestä </w:t>
      </w:r>
      <w:r>
        <w:rPr>
          <w:color w:val="FEFB0A"/>
        </w:rPr>
        <w:t xml:space="preserve">ja </w:t>
      </w:r>
      <w:r>
        <w:rPr>
          <w:color w:val="00587F"/>
        </w:rPr>
        <w:t xml:space="preserve">sen </w:t>
      </w:r>
      <w:r>
        <w:rPr>
          <w:color w:val="FEFB0A"/>
        </w:rPr>
        <w:t xml:space="preserve">sisällyttämisestä tuleviin tietokoneisiin</w:t>
      </w:r>
      <w:r>
        <w:t xml:space="preserve">. </w:t>
      </w:r>
      <w:r>
        <w:rPr>
          <w:color w:val="04640D"/>
        </w:rPr>
        <w:t xml:space="preserve">MIPS </w:t>
      </w:r>
      <w:r>
        <w:t xml:space="preserve">on </w:t>
      </w:r>
      <w:r>
        <w:rPr>
          <w:color w:val="0BC582"/>
        </w:rPr>
        <w:t xml:space="preserve">johtava yritys, </w:t>
      </w:r>
      <w:r>
        <w:rPr>
          <w:color w:val="FEB8C8"/>
        </w:rPr>
        <w:t xml:space="preserve">joka kehittää </w:t>
      </w:r>
      <w:r>
        <w:rPr>
          <w:color w:val="9E8317"/>
        </w:rPr>
        <w:t xml:space="preserve">RISC-tietokoneita (Reduced Instruction Set </w:t>
      </w:r>
      <w:r>
        <w:rPr>
          <w:color w:val="0BC582"/>
        </w:rPr>
        <w:t xml:space="preserve">Computer</w:t>
      </w:r>
      <w:r>
        <w:rPr>
          <w:color w:val="01190F"/>
        </w:rPr>
        <w:t xml:space="preserve">)</w:t>
      </w:r>
      <w:r>
        <w:rPr>
          <w:color w:val="9E8317"/>
        </w:rPr>
        <w:t xml:space="preserve">, </w:t>
      </w:r>
      <w:r>
        <w:rPr>
          <w:color w:val="01190F"/>
        </w:rPr>
        <w:t xml:space="preserve">teknologiaa, jossa yhdistyvät mikroprosessorit ja kehittyneet ohjelmistot</w:t>
      </w:r>
      <w:r>
        <w:t xml:space="preserve">. </w:t>
      </w:r>
      <w:r>
        <w:rPr>
          <w:color w:val="847D81"/>
        </w:rPr>
        <w:t xml:space="preserve">Tekemällä yhteistyötä </w:t>
      </w:r>
      <w:r>
        <w:rPr>
          <w:color w:val="58018B"/>
        </w:rPr>
        <w:t xml:space="preserve">MIPS:n kanssa </w:t>
      </w:r>
      <w:r>
        <w:rPr>
          <w:color w:val="310106"/>
        </w:rPr>
        <w:t xml:space="preserve">Control Data </w:t>
      </w:r>
      <w:r>
        <w:t xml:space="preserve">on </w:t>
      </w:r>
      <w:r>
        <w:t xml:space="preserve">muiden kilpailijoidensa </w:t>
      </w:r>
      <w:r>
        <w:t xml:space="preserve">tavoin </w:t>
      </w:r>
      <w:r>
        <w:t xml:space="preserve">saanut käyttöönsä </w:t>
      </w:r>
      <w:r>
        <w:t xml:space="preserve">RISC:n, joka on uusi lähestymistapa tietokoneiden suunnitteluun. </w:t>
      </w:r>
      <w:r>
        <w:t xml:space="preserve">Muun muassa seuraavilla yrityksillä on </w:t>
      </w:r>
      <w:r>
        <w:t xml:space="preserve">samankaltaisia sopimuksia </w:t>
      </w:r>
      <w:r>
        <w:rPr>
          <w:color w:val="04640D"/>
        </w:rPr>
        <w:t xml:space="preserve">Sunnyvalessa, Kaliforniassa sijaitsevan MIPS:n kanssa</w:t>
      </w:r>
      <w:r>
        <w:t xml:space="preserve">: Digital Equipment Corp., Tandem Computers Inc., NEC Corp. ja Group Bull. </w:t>
      </w:r>
      <w:r>
        <w:rPr>
          <w:color w:val="310106"/>
        </w:rPr>
        <w:t xml:space="preserve">Control Data </w:t>
      </w:r>
      <w:r>
        <w:t xml:space="preserve">sanoi, että se aikoo tuoda ensimmäisen suuren mittakaavan tietokoneensa, </w:t>
      </w:r>
      <w:r>
        <w:rPr>
          <w:color w:val="B70639"/>
        </w:rPr>
        <w:t xml:space="preserve">jossa on RISC-tekniikka, markkinoille ensi vuonna</w:t>
      </w:r>
      <w:r>
        <w:t xml:space="preserve">. </w:t>
      </w:r>
      <w:r>
        <w:rPr>
          <w:color w:val="703B01"/>
        </w:rPr>
        <w:t xml:space="preserve">Yhtiöt </w:t>
      </w:r>
      <w:r>
        <w:t xml:space="preserve">ilmoittivat, että tekemällä </w:t>
      </w:r>
      <w:r>
        <w:rPr>
          <w:color w:val="FEFB0A"/>
        </w:rPr>
        <w:t xml:space="preserve">sopimuksen </w:t>
      </w:r>
      <w:r>
        <w:rPr>
          <w:color w:val="F7F1DF"/>
        </w:rPr>
        <w:t xml:space="preserve">MIPS:n kanssa </w:t>
      </w:r>
      <w:r>
        <w:rPr>
          <w:color w:val="310106"/>
        </w:rPr>
        <w:t xml:space="preserve">Control Data </w:t>
      </w:r>
      <w:r>
        <w:t xml:space="preserve">on suostunut </w:t>
      </w:r>
      <w:r>
        <w:t xml:space="preserve">paljastamaan </w:t>
      </w:r>
      <w:r>
        <w:t xml:space="preserve">tietojen tallennusteknologiansa. </w:t>
      </w:r>
      <w:r>
        <w:rPr>
          <w:color w:val="310106"/>
        </w:rPr>
        <w:t xml:space="preserve">Control Data </w:t>
      </w:r>
      <w:r>
        <w:t xml:space="preserve">kertoi myös, että se työskentelee </w:t>
      </w:r>
      <w:r>
        <w:rPr>
          <w:color w:val="118B8A"/>
        </w:rPr>
        <w:t xml:space="preserve">niin sanotun Cyber 2000 -supertietokoneen </w:t>
      </w:r>
      <w:r>
        <w:t xml:space="preserve">parissa, joka </w:t>
      </w:r>
      <w:r>
        <w:rPr>
          <w:color w:val="4AFEFA"/>
        </w:rPr>
        <w:t xml:space="preserve">on </w:t>
      </w:r>
      <w:r>
        <w:rPr>
          <w:color w:val="118B8A"/>
        </w:rPr>
        <w:t xml:space="preserve">suunnattu ensisijaisesti tiedemiehille, insinööreille ja muille suuritehoisten tietokoneiden yleiskäyttäjille</w:t>
      </w:r>
      <w:r>
        <w:t xml:space="preserve">.</w:t>
      </w:r>
    </w:p>
    <w:p>
      <w:r>
        <w:rPr>
          <w:b/>
        </w:rPr>
        <w:t xml:space="preserve">Asiakirjan numero 1795</w:t>
      </w:r>
    </w:p>
    <w:p>
      <w:r>
        <w:rPr>
          <w:b/>
        </w:rPr>
        <w:t xml:space="preserve">Asiakirjan tunniste: wsj2093-001</w:t>
      </w:r>
    </w:p>
    <w:p>
      <w:r>
        <w:rPr>
          <w:color w:val="310106"/>
        </w:rPr>
        <w:t xml:space="preserve">UAL:n </w:t>
      </w:r>
      <w:r>
        <w:t xml:space="preserve">osakkeet </w:t>
      </w:r>
      <w:r>
        <w:t xml:space="preserve">laskivat vielä 24,875 dollaria 198 dollariin, kun </w:t>
      </w:r>
      <w:r>
        <w:rPr>
          <w:color w:val="04640D"/>
        </w:rPr>
        <w:t xml:space="preserve">British Airways </w:t>
      </w:r>
      <w:r>
        <w:t xml:space="preserve">vihjasi, että se voisi romuttaa </w:t>
      </w:r>
      <w:r>
        <w:rPr>
          <w:color w:val="310106"/>
        </w:rPr>
        <w:t xml:space="preserve">emoyhtiönsä United Airin </w:t>
      </w:r>
      <w:r>
        <w:t xml:space="preserve">6,79 miljardin </w:t>
      </w:r>
      <w:r>
        <w:t xml:space="preserve">dollarin arvoisen </w:t>
      </w:r>
      <w:r>
        <w:t xml:space="preserve">epäonnistuneen osakeoston hätäisesti tarkistetun version. </w:t>
      </w:r>
      <w:r>
        <w:rPr>
          <w:color w:val="310106"/>
        </w:rPr>
        <w:t xml:space="preserve">UAL:n </w:t>
      </w:r>
      <w:r>
        <w:t xml:space="preserve">osakekurssi </w:t>
      </w:r>
      <w:r>
        <w:t xml:space="preserve">laski kolmessa kaupankäyntipäivässä </w:t>
      </w:r>
      <w:r>
        <w:t xml:space="preserve">87,25 dollaria eli 31 prosenttia </w:t>
      </w:r>
      <w:r>
        <w:t xml:space="preserve">sen jälkeen, kun uutiset </w:t>
      </w:r>
      <w:r>
        <w:rPr>
          <w:color w:val="310106"/>
        </w:rPr>
        <w:t xml:space="preserve">emoyhtiön </w:t>
      </w:r>
      <w:r>
        <w:t xml:space="preserve">romahtaneesta ostotarjouksesta tulivat pörssiin</w:t>
      </w:r>
      <w:r>
        <w:t xml:space="preserve">. </w:t>
      </w:r>
      <w:r>
        <w:rPr>
          <w:color w:val="FEFB0A"/>
        </w:rPr>
        <w:t xml:space="preserve">Sijoittaja Marvin Davis </w:t>
      </w:r>
      <w:r>
        <w:t xml:space="preserve">kertoi kuitenkin, että </w:t>
      </w:r>
      <w:r>
        <w:rPr>
          <w:color w:val="FEFB0A"/>
        </w:rPr>
        <w:t xml:space="preserve">hänen </w:t>
      </w:r>
      <w:r>
        <w:t xml:space="preserve">kiinnostuksensa </w:t>
      </w:r>
      <w:r>
        <w:rPr>
          <w:color w:val="310106"/>
        </w:rPr>
        <w:t xml:space="preserve">UAL:n </w:t>
      </w:r>
      <w:r>
        <w:t xml:space="preserve">osakkeisiin </w:t>
      </w:r>
      <w:r>
        <w:t xml:space="preserve">säilyy, mutta hän peruutti </w:t>
      </w:r>
      <w:r>
        <w:t xml:space="preserve">aiemman 300 dollarin osakekohtaisen tarjouksensa. Osakekurssit </w:t>
      </w:r>
      <w:r>
        <w:t xml:space="preserve">laskivat laajalti</w:t>
      </w:r>
      <w:r>
        <w:t xml:space="preserve">, kun </w:t>
      </w:r>
      <w:r>
        <w:rPr>
          <w:color w:val="FB5514"/>
        </w:rPr>
        <w:t xml:space="preserve">kaupankäynti oli </w:t>
      </w:r>
      <w:r>
        <w:t xml:space="preserve">vilkasta </w:t>
      </w:r>
      <w:r>
        <w:rPr>
          <w:color w:val="FB5514"/>
        </w:rPr>
        <w:t xml:space="preserve">ja futuureihin liittyvää myyntiä hallitsi sekä </w:t>
      </w:r>
      <w:r>
        <w:rPr>
          <w:color w:val="00587F"/>
        </w:rPr>
        <w:t xml:space="preserve">UAL:n </w:t>
      </w:r>
      <w:r>
        <w:rPr>
          <w:color w:val="FB5514"/>
        </w:rPr>
        <w:t xml:space="preserve">ja muiden lentoyhtiöiden </w:t>
      </w:r>
      <w:r>
        <w:rPr>
          <w:color w:val="FB5514"/>
        </w:rPr>
        <w:t xml:space="preserve">osakkeiden lasku jatkui. </w:t>
      </w:r>
      <w:r>
        <w:rPr>
          <w:color w:val="0BC582"/>
        </w:rPr>
        <w:t xml:space="preserve">Teollisuusosakkeiden Dow-Jones-indeksi </w:t>
      </w:r>
      <w:r>
        <w:t xml:space="preserve">sulkeutui 18,65 pistettä alempana 2638,73 pisteeseen, kun se aamulla oli noussut 60,25 pistettä. Joukkovelkakirjojen hinnat laskivat alun nousun jälkeen, ja </w:t>
      </w:r>
      <w:r>
        <w:rPr>
          <w:color w:val="FEB8C8"/>
        </w:rPr>
        <w:t xml:space="preserve">dollari </w:t>
      </w:r>
      <w:r>
        <w:t xml:space="preserve">oli vaihteleva. Yhdysvaltain kauppataseen alijäämä paisui elokuussa 10,77 miljardiin dollariin, mikä herätti huolta siitä, että maan vientiponnistelut ovat pysähtymässä. Vienti on laskenut </w:t>
      </w:r>
      <w:r>
        <w:rPr>
          <w:color w:val="9E8317"/>
        </w:rPr>
        <w:t xml:space="preserve">kaksi kuukautta </w:t>
      </w:r>
      <w:r>
        <w:rPr>
          <w:color w:val="01190F"/>
        </w:rPr>
        <w:t xml:space="preserve">peräkkäin, </w:t>
      </w:r>
      <w:r>
        <w:t xml:space="preserve">kun taas tuonti on noussut ennätyksellisen korkealle. Yksi analyytikko kuvasi kaupparaporttia yhdeksi huonoimmista </w:t>
      </w:r>
      <w:r>
        <w:rPr>
          <w:color w:val="847D81"/>
        </w:rPr>
        <w:t xml:space="preserve">sen jälkeen, kun </w:t>
      </w:r>
      <w:r>
        <w:rPr>
          <w:color w:val="B70639"/>
        </w:rPr>
        <w:t xml:space="preserve">dollari saavutti </w:t>
      </w:r>
      <w:r>
        <w:rPr>
          <w:color w:val="847D81"/>
        </w:rPr>
        <w:t xml:space="preserve">pohjalukemansa </w:t>
      </w:r>
      <w:r>
        <w:t xml:space="preserve">vuonna </w:t>
      </w:r>
      <w:r>
        <w:rPr>
          <w:color w:val="703B01"/>
        </w:rPr>
        <w:t xml:space="preserve">Teollisuustuotanto laski 0,1 prosenttia syyskuussa</w:t>
      </w:r>
      <w:r>
        <w:t xml:space="preserve">, mikä </w:t>
      </w:r>
      <w:r>
        <w:rPr>
          <w:color w:val="703B01"/>
        </w:rPr>
        <w:t xml:space="preserve">on </w:t>
      </w:r>
      <w:r>
        <w:t xml:space="preserve">viimeisin merkki valmistusteollisuuden hidastumisesta. Eräs analyytikko mainitsi investointimenojen ja viennin vähenemisen. </w:t>
      </w:r>
      <w:r>
        <w:rPr>
          <w:color w:val="F7F1DF"/>
        </w:rPr>
        <w:t xml:space="preserve">Bankers Trust </w:t>
      </w:r>
      <w:r>
        <w:rPr>
          <w:color w:val="118B8A"/>
        </w:rPr>
        <w:t xml:space="preserve">lisäsi 1,6 miljardia dollaria varantoihinsa kolmannen maailman lainanantoa varten, </w:t>
      </w:r>
      <w:r>
        <w:t xml:space="preserve">ja se on viimeisin </w:t>
      </w:r>
      <w:r>
        <w:rPr>
          <w:color w:val="4AFEFA"/>
        </w:rPr>
        <w:t xml:space="preserve">suuri pankki, </w:t>
      </w:r>
      <w:r>
        <w:rPr>
          <w:color w:val="FCB164"/>
        </w:rPr>
        <w:t xml:space="preserve">joka on </w:t>
      </w:r>
      <w:r>
        <w:rPr>
          <w:color w:val="4AFEFA"/>
        </w:rPr>
        <w:t xml:space="preserve">tehnyt </w:t>
      </w:r>
      <w:r>
        <w:rPr>
          <w:color w:val="796EE6"/>
        </w:rPr>
        <w:t xml:space="preserve">tällaisen siirron</w:t>
      </w:r>
      <w:r>
        <w:t xml:space="preserve">. </w:t>
      </w:r>
      <w:r>
        <w:rPr>
          <w:color w:val="000D2C"/>
        </w:rPr>
        <w:t xml:space="preserve">Pankki </w:t>
      </w:r>
      <w:r>
        <w:t xml:space="preserve">odottaa neljännesvuositappiota 1,42 miljardia dollaria. Citicorp raportoi 9 prosentin laskusta neljännesvuosivoitossaan. </w:t>
      </w:r>
      <w:r>
        <w:rPr>
          <w:color w:val="53495F"/>
        </w:rPr>
        <w:t xml:space="preserve">Manufacturers Hanover Bank </w:t>
      </w:r>
      <w:r>
        <w:t xml:space="preserve">kärsi tappiota suuren varauksen lisäyksen vuoksi. Vuoden ajan alhaisen tuloksen ja kasvavien luotto-ongelmien jälkeen </w:t>
      </w:r>
      <w:r>
        <w:rPr>
          <w:color w:val="F95475"/>
        </w:rPr>
        <w:t xml:space="preserve">Bank of New England </w:t>
      </w:r>
      <w:r>
        <w:t xml:space="preserve">päätti myydä joitakin toimintojaan ja irtisanoa 4 prosenttia henkilöstöstään. </w:t>
      </w:r>
      <w:r>
        <w:rPr>
          <w:color w:val="5D9608"/>
        </w:rPr>
        <w:t xml:space="preserve">Eastern Airlinesin </w:t>
      </w:r>
      <w:r>
        <w:rPr>
          <w:color w:val="61FC03"/>
        </w:rPr>
        <w:t xml:space="preserve">velkojat </w:t>
      </w:r>
      <w:r>
        <w:t xml:space="preserve">ovat tyytymättömiä </w:t>
      </w:r>
      <w:r>
        <w:rPr>
          <w:color w:val="DE98FD"/>
        </w:rPr>
        <w:t xml:space="preserve">lentoyhtiön</w:t>
      </w:r>
      <w:r>
        <w:t xml:space="preserve"> viimeisimpään ehdotukseen </w:t>
      </w:r>
      <w:r>
        <w:t xml:space="preserve">ja ovat alkaneet tutkia vaihtoehtoisia lähestymistapoja Chapter 11:n mukaiseen uudelleenjärjestelyyn. </w:t>
      </w:r>
      <w:r>
        <w:rPr>
          <w:color w:val="98A088"/>
        </w:rPr>
        <w:t xml:space="preserve">Tele-Communications </w:t>
      </w:r>
      <w:r>
        <w:rPr>
          <w:color w:val="4F584E"/>
        </w:rPr>
        <w:t xml:space="preserve">on sopinut ostavansa puolet Showtime Networksin osakkeista Viacomilta 225 miljoonalla </w:t>
      </w:r>
      <w:r>
        <w:rPr>
          <w:color w:val="4F584E"/>
        </w:rPr>
        <w:t xml:space="preserve">dollarilla</w:t>
      </w:r>
      <w:r>
        <w:t xml:space="preserve">. </w:t>
      </w:r>
      <w:r>
        <w:rPr>
          <w:color w:val="4F584E"/>
        </w:rPr>
        <w:t xml:space="preserve">Siirto </w:t>
      </w:r>
      <w:r>
        <w:t xml:space="preserve">voi olla uusi haaste Time Warner Home Box Officelle. </w:t>
      </w:r>
      <w:r>
        <w:rPr>
          <w:color w:val="248AD0"/>
        </w:rPr>
        <w:t xml:space="preserve">Commodity Futures Trading Commission </w:t>
      </w:r>
      <w:r>
        <w:t xml:space="preserve">suunnittelee estävänsä </w:t>
      </w:r>
      <w:r>
        <w:rPr>
          <w:color w:val="5C5300"/>
        </w:rPr>
        <w:t xml:space="preserve">hyödykemarkkinoilla tapahtuvan kaksinkertaisen kaupankäynnin, </w:t>
      </w:r>
      <w:r>
        <w:rPr>
          <w:color w:val="9F6551"/>
        </w:rPr>
        <w:t xml:space="preserve">jossa </w:t>
      </w:r>
      <w:r>
        <w:rPr>
          <w:color w:val="BCFEC6"/>
        </w:rPr>
        <w:t xml:space="preserve">kauppiaat </w:t>
      </w:r>
      <w:r>
        <w:rPr>
          <w:color w:val="5C5300"/>
        </w:rPr>
        <w:t xml:space="preserve">ostavat ja myyvät sekä </w:t>
      </w:r>
      <w:r>
        <w:rPr>
          <w:color w:val="BCFEC6"/>
        </w:rPr>
        <w:t xml:space="preserve">itselleen </w:t>
      </w:r>
      <w:r>
        <w:rPr>
          <w:color w:val="5C5300"/>
        </w:rPr>
        <w:t xml:space="preserve">että </w:t>
      </w:r>
      <w:r>
        <w:rPr>
          <w:color w:val="5C5300"/>
        </w:rPr>
        <w:t xml:space="preserve">asiakkailleen</w:t>
      </w:r>
      <w:r>
        <w:t xml:space="preserve">. </w:t>
      </w:r>
      <w:r>
        <w:rPr>
          <w:color w:val="932C70"/>
        </w:rPr>
        <w:t xml:space="preserve">Siirto </w:t>
      </w:r>
      <w:r>
        <w:t xml:space="preserve">suututtaa todennäköisesti kauppiaita. Federal Deposit Insurance Corporationin puheenjohtajan Seidmanin mukaan </w:t>
      </w:r>
      <w:r>
        <w:rPr>
          <w:color w:val="2B1B04"/>
        </w:rPr>
        <w:t xml:space="preserve">kalifornialainen Lincoln Savings &amp; Loan olisi pitänyt ottaa haltuun jo vuonna 1986</w:t>
      </w:r>
      <w:r>
        <w:t xml:space="preserve">, jolloin olisi voitu </w:t>
      </w:r>
      <w:r>
        <w:t xml:space="preserve">välttää </w:t>
      </w:r>
      <w:r>
        <w:rPr>
          <w:color w:val="B5AFC4"/>
        </w:rPr>
        <w:t xml:space="preserve">tappiot, </w:t>
      </w:r>
      <w:r>
        <w:rPr>
          <w:color w:val="D4C67A"/>
        </w:rPr>
        <w:t xml:space="preserve">jotka </w:t>
      </w:r>
      <w:r>
        <w:rPr>
          <w:color w:val="B5AFC4"/>
        </w:rPr>
        <w:t xml:space="preserve">maksavat veronmaksajille nyt arviolta 2 miljardia dollaria</w:t>
      </w:r>
      <w:r>
        <w:t xml:space="preserve">. </w:t>
      </w:r>
      <w:r>
        <w:rPr>
          <w:color w:val="AE7AA1"/>
        </w:rPr>
        <w:t xml:space="preserve">67 miljardin dollarin talousarvioesitys, </w:t>
      </w:r>
      <w:r>
        <w:rPr>
          <w:color w:val="C2A393"/>
        </w:rPr>
        <w:t xml:space="preserve">joka </w:t>
      </w:r>
      <w:r>
        <w:rPr>
          <w:color w:val="AE7AA1"/>
        </w:rPr>
        <w:t xml:space="preserve">sisältää merkittäviä liittovaltion asuntolainamarkkinoihin vaikuttavia säännöksiä</w:t>
      </w:r>
      <w:r>
        <w:t xml:space="preserve">, hyväksyttiin </w:t>
      </w:r>
      <w:r>
        <w:rPr>
          <w:color w:val="0232FD"/>
        </w:rPr>
        <w:t xml:space="preserve">edustajainhuoneen </w:t>
      </w:r>
      <w:r>
        <w:t xml:space="preserve">ja </w:t>
      </w:r>
      <w:r>
        <w:rPr>
          <w:color w:val="6A3A35"/>
        </w:rPr>
        <w:t xml:space="preserve">senaatin </w:t>
      </w:r>
      <w:r>
        <w:t xml:space="preserve">yhteisessä istunnossa</w:t>
      </w:r>
      <w:r>
        <w:t xml:space="preserve">. </w:t>
      </w:r>
      <w:r>
        <w:rPr>
          <w:color w:val="BA6801"/>
        </w:rPr>
        <w:t xml:space="preserve">Hookersin Yhdysvaltain yksikkö </w:t>
      </w:r>
      <w:r>
        <w:t xml:space="preserve">sopii tällä viikolla periaatteista, joilla </w:t>
      </w:r>
      <w:r>
        <w:rPr>
          <w:color w:val="168E5C"/>
        </w:rPr>
        <w:t xml:space="preserve">sen </w:t>
      </w:r>
      <w:r>
        <w:rPr>
          <w:color w:val="16C0D0"/>
        </w:rPr>
        <w:t xml:space="preserve">Merksamer Jewelers -ketju </w:t>
      </w:r>
      <w:r>
        <w:t xml:space="preserve">myydään </w:t>
      </w:r>
      <w:r>
        <w:t xml:space="preserve">johdolle</w:t>
      </w:r>
      <w:r>
        <w:t xml:space="preserve">, johtajat kertoivat</w:t>
      </w:r>
      <w:r>
        <w:t xml:space="preserve">. Alijäämän </w:t>
      </w:r>
      <w:r>
        <w:rPr>
          <w:color w:val="014347"/>
        </w:rPr>
        <w:t xml:space="preserve">supistamista </w:t>
      </w:r>
      <w:r>
        <w:rPr>
          <w:color w:val="C62100"/>
        </w:rPr>
        <w:t xml:space="preserve">koskevan lakiehdotuksen </w:t>
      </w:r>
      <w:r>
        <w:t xml:space="preserve">hyväksyminen </w:t>
      </w:r>
      <w:r>
        <w:t xml:space="preserve">törmäsi pyrkimyksiin supistaa edustajainhuoneen versiota </w:t>
      </w:r>
      <w:r>
        <w:rPr>
          <w:color w:val="014347"/>
        </w:rPr>
        <w:t xml:space="preserve">lakiehdotuksesta </w:t>
      </w:r>
      <w:r>
        <w:t xml:space="preserve">ennen </w:t>
      </w:r>
      <w:r>
        <w:rPr>
          <w:color w:val="0232FD"/>
        </w:rPr>
        <w:t xml:space="preserve">edustajainhuoneen </w:t>
      </w:r>
      <w:r>
        <w:t xml:space="preserve">ja </w:t>
      </w:r>
      <w:r>
        <w:rPr>
          <w:color w:val="6A3A35"/>
        </w:rPr>
        <w:t xml:space="preserve">senaatin </w:t>
      </w:r>
      <w:r>
        <w:t xml:space="preserve">yhteistä istuntoa</w:t>
      </w:r>
      <w:r>
        <w:t xml:space="preserve">. </w:t>
      </w:r>
      <w:r>
        <w:rPr>
          <w:color w:val="233809"/>
        </w:rPr>
        <w:t xml:space="preserve">Integrated Resources </w:t>
      </w:r>
      <w:r>
        <w:t xml:space="preserve">ilmoitti lopettaneensa neuvottelut toisen mahdollisen ostajan kanssa </w:t>
      </w:r>
      <w:r>
        <w:t xml:space="preserve">ydintoiminnoistaan. Kolme suurta lääkeyhtiötä raportoi vahvoista kolmannen neljänneksen tuloksista. Merckin voitot kasvoivat 25 prosenttia, Warner-Lambertin 22 prosenttia ja Eli Lillyn 24 prosenttia. Markkinat - Osakkeet: kokonaisvolyymi 224070000 osaketta. </w:t>
      </w:r>
      <w:r>
        <w:rPr>
          <w:color w:val="0BC582"/>
        </w:rPr>
        <w:t xml:space="preserve">Teollisuusosakkeiden Dow-Jones-indeksi </w:t>
      </w:r>
      <w:r>
        <w:t xml:space="preserve">2638,73, laskua 18,65; kuljetusala 1254,27, laskua 49,96; yleishyödylliset laitokset 214,54, laskua 0,19. Joukkovelkakirjalainat: Shearson Lehman Hutton Treasury-indeksi 3377,43, laskua 0,43. Hyödykkeet: </w:t>
      </w:r>
      <w:r>
        <w:rPr>
          <w:color w:val="42083B"/>
        </w:rPr>
        <w:t xml:space="preserve">Dow-Jonesin futuuri-indeksi </w:t>
      </w:r>
      <w:r>
        <w:t xml:space="preserve">129,72, ennallaan; spotti-indeksi 129,97, laskua 0,19. </w:t>
      </w:r>
      <w:r>
        <w:rPr>
          <w:color w:val="FEB8C8"/>
        </w:rPr>
        <w:t xml:space="preserve">Dollari</w:t>
      </w:r>
      <w:r>
        <w:t xml:space="preserve">: 142,75 jeniä, nousua 0,95; 18667 markkaa, laskua 18.</w:t>
      </w:r>
    </w:p>
    <w:p>
      <w:r>
        <w:rPr>
          <w:b/>
        </w:rPr>
        <w:t xml:space="preserve">Asiakirjan numero 1796</w:t>
      </w:r>
    </w:p>
    <w:p>
      <w:r>
        <w:rPr>
          <w:b/>
        </w:rPr>
        <w:t xml:space="preserve">Asiakirjan tunniste: wsj2094-001</w:t>
      </w:r>
    </w:p>
    <w:p>
      <w:r>
        <w:rPr>
          <w:color w:val="04640D"/>
        </w:rPr>
        <w:t xml:space="preserve">Kalifornian Menlo Parkissa sijaitsevan pääomasijoitusyhtiö Alpha Partnersin </w:t>
      </w:r>
      <w:r>
        <w:rPr>
          <w:color w:val="310106"/>
        </w:rPr>
        <w:t xml:space="preserve">toimitusjohtaja Paul Ely </w:t>
      </w:r>
      <w:r>
        <w:t xml:space="preserve">on nimitetty </w:t>
      </w:r>
      <w:r>
        <w:rPr>
          <w:color w:val="FEFB0A"/>
        </w:rPr>
        <w:t xml:space="preserve">tietokoneyhtiön </w:t>
      </w:r>
      <w:r>
        <w:t xml:space="preserve">johtajaksi</w:t>
      </w:r>
      <w:r>
        <w:t xml:space="preserve">. </w:t>
      </w:r>
      <w:r>
        <w:rPr>
          <w:color w:val="310106"/>
        </w:rPr>
        <w:t xml:space="preserve">Viisikymmentäseitsemänvuotias Paul Ely </w:t>
      </w:r>
      <w:r>
        <w:t xml:space="preserve">kasvattaa hallituksen koon väliaikaisesti seitsemään. </w:t>
      </w:r>
      <w:r>
        <w:rPr>
          <w:color w:val="FB5514"/>
        </w:rPr>
        <w:t xml:space="preserve">Johtaja Thomas O' Rourke </w:t>
      </w:r>
      <w:r>
        <w:t xml:space="preserve">sanoi kuitenkin, </w:t>
      </w:r>
      <w:r>
        <w:t xml:space="preserve">ettei hän aio hakea uudelleenvalintaa </w:t>
      </w:r>
      <w:r>
        <w:rPr>
          <w:color w:val="FEFB0A"/>
        </w:rPr>
        <w:t xml:space="preserve">yhtiön </w:t>
      </w:r>
      <w:r>
        <w:t xml:space="preserve">vuosikokouksessa ensi kuussa.</w:t>
      </w:r>
    </w:p>
    <w:p>
      <w:r>
        <w:rPr>
          <w:b/>
        </w:rPr>
        <w:t xml:space="preserve">Asiakirjan numero 1797</w:t>
      </w:r>
    </w:p>
    <w:p>
      <w:r>
        <w:rPr>
          <w:b/>
        </w:rPr>
        <w:t xml:space="preserve">Asiakirjan tunniste: wsj2095-001</w:t>
      </w:r>
    </w:p>
    <w:p>
      <w:r>
        <w:rPr>
          <w:color w:val="310106"/>
        </w:rPr>
        <w:t xml:space="preserve">Los Angelesissa sijaitseva sijoitusyritys BroadBeach Associates Inc, </w:t>
      </w:r>
      <w:r>
        <w:rPr>
          <w:color w:val="04640D"/>
        </w:rPr>
        <w:t xml:space="preserve">jonka </w:t>
      </w:r>
      <w:r>
        <w:rPr>
          <w:color w:val="FEFB0A"/>
        </w:rPr>
        <w:t xml:space="preserve">62 dollarin osakekohtainen tarjous </w:t>
      </w:r>
      <w:r>
        <w:rPr>
          <w:color w:val="FB5514"/>
        </w:rPr>
        <w:t xml:space="preserve">McGill Manufacturing Co:</w:t>
      </w:r>
      <w:r>
        <w:rPr>
          <w:color w:val="FEFB0A"/>
        </w:rPr>
        <w:t xml:space="preserve">sta </w:t>
      </w:r>
      <w:r>
        <w:rPr>
          <w:color w:val="310106"/>
        </w:rPr>
        <w:t xml:space="preserve">jäi äskettäin </w:t>
      </w:r>
      <w:r>
        <w:rPr>
          <w:color w:val="00587F"/>
        </w:rPr>
        <w:t xml:space="preserve">ruotsalaisen konsernin </w:t>
      </w:r>
      <w:r>
        <w:rPr>
          <w:color w:val="E115C0"/>
        </w:rPr>
        <w:t xml:space="preserve">kilpailevan tarjouksen jalkoihin</w:t>
      </w:r>
      <w:r>
        <w:t xml:space="preserve">, ilmoitti </w:t>
      </w:r>
      <w:r>
        <w:rPr>
          <w:color w:val="0BC582"/>
        </w:rPr>
        <w:t xml:space="preserve">myyneensä </w:t>
      </w:r>
      <w:r>
        <w:rPr>
          <w:color w:val="FEB8C8"/>
        </w:rPr>
        <w:t xml:space="preserve">koko 7 prosentin osuutensa </w:t>
      </w:r>
      <w:r>
        <w:rPr>
          <w:color w:val="9E8317"/>
        </w:rPr>
        <w:t xml:space="preserve">McGillistä</w:t>
      </w:r>
      <w:r>
        <w:t xml:space="preserve">. </w:t>
      </w:r>
      <w:r>
        <w:rPr>
          <w:color w:val="01190F"/>
        </w:rPr>
        <w:t xml:space="preserve">Valparaisossa Indianassa sijaitseva McGill, </w:t>
      </w:r>
      <w:r>
        <w:rPr>
          <w:color w:val="847D81"/>
        </w:rPr>
        <w:t xml:space="preserve">joka </w:t>
      </w:r>
      <w:r>
        <w:rPr>
          <w:color w:val="01190F"/>
        </w:rPr>
        <w:t xml:space="preserve">valmistaa kuulalaakereita</w:t>
      </w:r>
      <w:r>
        <w:t xml:space="preserve">, </w:t>
      </w:r>
      <w:r>
        <w:t xml:space="preserve">hylkäsi </w:t>
      </w:r>
      <w:r>
        <w:rPr>
          <w:color w:val="B70639"/>
        </w:rPr>
        <w:t xml:space="preserve">BroadBeachin </w:t>
      </w:r>
      <w:r>
        <w:rPr>
          <w:color w:val="58018B"/>
        </w:rPr>
        <w:t xml:space="preserve">ehdotuksen. </w:t>
      </w:r>
      <w:r>
        <w:t xml:space="preserve">Se on pyytänyt </w:t>
      </w:r>
      <w:r>
        <w:rPr>
          <w:color w:val="F7F1DF"/>
        </w:rPr>
        <w:t xml:space="preserve">osakkeenomistajiaan </w:t>
      </w:r>
      <w:r>
        <w:t xml:space="preserve">olemaan välittömästi tarjoamatta </w:t>
      </w:r>
      <w:r>
        <w:t xml:space="preserve">osakkeitaan </w:t>
      </w:r>
      <w:r>
        <w:rPr>
          <w:color w:val="118B8A"/>
        </w:rPr>
        <w:t xml:space="preserve">alle </w:t>
      </w:r>
      <w:r>
        <w:rPr>
          <w:color w:val="FCB164"/>
        </w:rPr>
        <w:t xml:space="preserve">ruotsalaisen AB SKF:n </w:t>
      </w:r>
      <w:r>
        <w:rPr>
          <w:color w:val="118B8A"/>
        </w:rPr>
        <w:t xml:space="preserve">tämänhetkisen </w:t>
      </w:r>
      <w:r>
        <w:rPr>
          <w:color w:val="4AFEFA"/>
        </w:rPr>
        <w:t xml:space="preserve">72 dollarin eli 104 miljoonan dollarin osakekohtaisen </w:t>
      </w:r>
      <w:r>
        <w:rPr>
          <w:color w:val="118B8A"/>
        </w:rPr>
        <w:t xml:space="preserve">tarjouksen</w:t>
      </w:r>
      <w:r>
        <w:rPr>
          <w:color w:val="118B8A"/>
        </w:rPr>
        <w:t xml:space="preserve">, </w:t>
      </w:r>
      <w:r>
        <w:t xml:space="preserve">kunnes </w:t>
      </w:r>
      <w:r>
        <w:rPr>
          <w:color w:val="000D2C"/>
        </w:rPr>
        <w:t xml:space="preserve">McGillin johta</w:t>
      </w:r>
      <w:r>
        <w:rPr>
          <w:color w:val="796EE6"/>
        </w:rPr>
        <w:t xml:space="preserve">jat ovat </w:t>
      </w:r>
      <w:r>
        <w:t xml:space="preserve">saaneet </w:t>
      </w:r>
      <w:r>
        <w:t xml:space="preserve">arviointinsa </w:t>
      </w:r>
      <w:r>
        <w:t xml:space="preserve">päätökseen. </w:t>
      </w:r>
      <w:r>
        <w:t xml:space="preserve">Securities and Exchange Commissionin asiakirjoissa </w:t>
      </w:r>
      <w:r>
        <w:rPr>
          <w:color w:val="310106"/>
        </w:rPr>
        <w:t xml:space="preserve">BroadBeach </w:t>
      </w:r>
      <w:r>
        <w:t xml:space="preserve">ilmoitti </w:t>
      </w:r>
      <w:r>
        <w:rPr>
          <w:color w:val="53495F"/>
        </w:rPr>
        <w:t xml:space="preserve">myyneensä </w:t>
      </w:r>
      <w:r>
        <w:rPr>
          <w:color w:val="F95475"/>
        </w:rPr>
        <w:t xml:space="preserve">101 000 </w:t>
      </w:r>
      <w:r>
        <w:rPr>
          <w:color w:val="61FC03"/>
        </w:rPr>
        <w:t xml:space="preserve">McGillin </w:t>
      </w:r>
      <w:r>
        <w:rPr>
          <w:color w:val="F95475"/>
        </w:rPr>
        <w:t xml:space="preserve">osaketta </w:t>
      </w:r>
      <w:r>
        <w:rPr>
          <w:color w:val="5D9608"/>
        </w:rPr>
        <w:t xml:space="preserve">7,3 miljoonalla dollarilla </w:t>
      </w:r>
      <w:r>
        <w:rPr>
          <w:color w:val="53495F"/>
        </w:rPr>
        <w:t xml:space="preserve">yksityisessä kaupassa 12. lokakuuta</w:t>
      </w:r>
      <w:r>
        <w:t xml:space="preserve">. </w:t>
      </w:r>
      <w:r>
        <w:rPr>
          <w:color w:val="310106"/>
        </w:rPr>
        <w:t xml:space="preserve">BroadBeach </w:t>
      </w:r>
      <w:r>
        <w:t xml:space="preserve">ei nimennyt </w:t>
      </w:r>
      <w:r>
        <w:rPr>
          <w:color w:val="DE98FD"/>
        </w:rPr>
        <w:t xml:space="preserve">osakkeiden ostajaa</w:t>
      </w:r>
      <w:r>
        <w:t xml:space="preserve">, mutta </w:t>
      </w:r>
      <w:r>
        <w:rPr>
          <w:color w:val="53495F"/>
        </w:rPr>
        <w:t xml:space="preserve">myynti tapahtui </w:t>
      </w:r>
      <w:r>
        <w:rPr>
          <w:color w:val="FCB164"/>
        </w:rPr>
        <w:t xml:space="preserve">ruotsalaisen konsernin </w:t>
      </w:r>
      <w:r>
        <w:rPr>
          <w:color w:val="118B8A"/>
        </w:rPr>
        <w:t xml:space="preserve">tarjouksen jälkeisenä </w:t>
      </w:r>
      <w:r>
        <w:t xml:space="preserve">päivänä</w:t>
      </w:r>
      <w:r>
        <w:t xml:space="preserve">, ja </w:t>
      </w:r>
      <w:r>
        <w:rPr>
          <w:color w:val="98A088"/>
        </w:rPr>
        <w:t xml:space="preserve">myytyjen osakkeiden listahinta </w:t>
      </w:r>
      <w:r>
        <w:t xml:space="preserve">vastasi </w:t>
      </w:r>
      <w:r>
        <w:rPr>
          <w:color w:val="248AD0"/>
        </w:rPr>
        <w:t xml:space="preserve">SKF:n </w:t>
      </w:r>
      <w:r>
        <w:rPr>
          <w:color w:val="4F584E"/>
        </w:rPr>
        <w:t xml:space="preserve">tarjoushintaa, joka oli </w:t>
      </w:r>
      <w:r>
        <w:rPr>
          <w:color w:val="4F584E"/>
        </w:rPr>
        <w:t xml:space="preserve">72 dollaria osakkeelta</w:t>
      </w:r>
      <w:r>
        <w:t xml:space="preserve">. </w:t>
      </w:r>
      <w:r>
        <w:rPr>
          <w:color w:val="310106"/>
        </w:rPr>
        <w:t xml:space="preserve">BroadBeachin </w:t>
      </w:r>
      <w:r>
        <w:t xml:space="preserve">tiedottajan </w:t>
      </w:r>
      <w:r>
        <w:t xml:space="preserve">mukaan </w:t>
      </w:r>
      <w:r>
        <w:rPr>
          <w:color w:val="310106"/>
        </w:rPr>
        <w:t xml:space="preserve">yhtiö </w:t>
      </w:r>
      <w:r>
        <w:t xml:space="preserve">myi </w:t>
      </w:r>
      <w:r>
        <w:rPr>
          <w:color w:val="FEB8C8"/>
        </w:rPr>
        <w:t xml:space="preserve">osakkeet </w:t>
      </w:r>
      <w:r>
        <w:t xml:space="preserve">avoimilla markkinoilla, joten se </w:t>
      </w:r>
      <w:r>
        <w:t xml:space="preserve">ei tiedä </w:t>
      </w:r>
      <w:r>
        <w:rPr>
          <w:color w:val="DE98FD"/>
        </w:rPr>
        <w:t xml:space="preserve">ostajaa </w:t>
      </w:r>
      <w:r>
        <w:t xml:space="preserve">eikä </w:t>
      </w:r>
      <w:r>
        <w:rPr>
          <w:color w:val="DE98FD"/>
        </w:rPr>
        <w:t xml:space="preserve">osakkeiden määrää.</w:t>
      </w:r>
    </w:p>
    <w:p>
      <w:r>
        <w:rPr>
          <w:b/>
        </w:rPr>
        <w:t xml:space="preserve">Asiakirjan numero 1798</w:t>
      </w:r>
    </w:p>
    <w:p>
      <w:r>
        <w:rPr>
          <w:b/>
        </w:rPr>
        <w:t xml:space="preserve">Asiakirjan tunniste: wsj2096-001</w:t>
      </w:r>
    </w:p>
    <w:p>
      <w:r>
        <w:rPr>
          <w:color w:val="310106"/>
        </w:rPr>
        <w:t xml:space="preserve">Neljäkymmentäviisivuotias Luis Nogales </w:t>
      </w:r>
      <w:r>
        <w:t xml:space="preserve">valittiin </w:t>
      </w:r>
      <w:r>
        <w:rPr>
          <w:color w:val="FEFB0A"/>
        </w:rPr>
        <w:t xml:space="preserve">panimon </w:t>
      </w:r>
      <w:r>
        <w:rPr>
          <w:color w:val="04640D"/>
        </w:rPr>
        <w:t xml:space="preserve">johtokuntaan</w:t>
      </w:r>
      <w:r>
        <w:t xml:space="preserve">. </w:t>
      </w:r>
      <w:r>
        <w:rPr>
          <w:color w:val="310106"/>
        </w:rPr>
        <w:t xml:space="preserve">United Press Internationalin ja espanjankielisen Univision-verkon entinen toimitusjohtaja Nogales </w:t>
      </w:r>
      <w:r>
        <w:t xml:space="preserve">perusti hiljattain Kaliforniassa toimivan media-alan yritysostoja tekevän Nogales Castro Partnersin. </w:t>
      </w:r>
      <w:r>
        <w:rPr>
          <w:color w:val="FB5514"/>
        </w:rPr>
        <w:t xml:space="preserve">Luis Nogales, ensimmäinen latinalaisamerikkalaista syntyperää oleva henkilö, joka on toiminut </w:t>
      </w:r>
      <w:r>
        <w:rPr>
          <w:color w:val="E115C0"/>
        </w:rPr>
        <w:t xml:space="preserve">Coorsin </w:t>
      </w:r>
      <w:r>
        <w:rPr>
          <w:color w:val="FB5514"/>
        </w:rPr>
        <w:t xml:space="preserve">hallituksen jäsenenä, </w:t>
      </w:r>
      <w:r>
        <w:rPr>
          <w:color w:val="00587F"/>
        </w:rPr>
        <w:t xml:space="preserve">on uusi lisäys </w:t>
      </w:r>
      <w:r>
        <w:rPr>
          <w:color w:val="0BC582"/>
        </w:rPr>
        <w:t xml:space="preserve">hallitukseen</w:t>
      </w:r>
      <w:r>
        <w:t xml:space="preserve">, jolloin </w:t>
      </w:r>
      <w:r>
        <w:rPr>
          <w:color w:val="04640D"/>
        </w:rPr>
        <w:t xml:space="preserve">hallituksen</w:t>
      </w:r>
      <w:r>
        <w:t xml:space="preserve"> jäsenten </w:t>
      </w:r>
      <w:r>
        <w:t xml:space="preserve">määrä </w:t>
      </w:r>
      <w:r>
        <w:rPr>
          <w:color w:val="00587F"/>
        </w:rPr>
        <w:t xml:space="preserve">nousee </w:t>
      </w:r>
      <w:r>
        <w:t xml:space="preserve">yhdeksään.</w:t>
      </w:r>
    </w:p>
    <w:p>
      <w:r>
        <w:rPr>
          <w:b/>
        </w:rPr>
        <w:t xml:space="preserve">Asiakirjan numero 1799</w:t>
      </w:r>
    </w:p>
    <w:p>
      <w:r>
        <w:rPr>
          <w:b/>
        </w:rPr>
        <w:t xml:space="preserve">Asiakirjan tunniste: wsj2097-001</w:t>
      </w:r>
    </w:p>
    <w:p>
      <w:r>
        <w:rPr>
          <w:color w:val="310106"/>
        </w:rPr>
        <w:t xml:space="preserve">Eurooppalainen media- ja kustannuskonserni Hachette S.A. </w:t>
      </w:r>
      <w:r>
        <w:t xml:space="preserve">raportoi </w:t>
      </w:r>
      <w:r>
        <w:rPr>
          <w:color w:val="FEFB0A"/>
        </w:rPr>
        <w:t xml:space="preserve">ensimmäisen vuosipuoliskon </w:t>
      </w:r>
      <w:r>
        <w:t xml:space="preserve">tuloksensa </w:t>
      </w:r>
      <w:r>
        <w:t xml:space="preserve">kasvaneen heikosti </w:t>
      </w:r>
      <w:r>
        <w:t xml:space="preserve">133,8 miljoonaan frangiin (21,1 miljoonaa Yhdysvaltain dollaria), kun se viime vuonna oli 130,1 miljoonaa frangia. </w:t>
      </w:r>
      <w:r>
        <w:rPr>
          <w:color w:val="310106"/>
        </w:rPr>
        <w:t xml:space="preserve">Pariisissa sijaitseva konserni </w:t>
      </w:r>
      <w:r>
        <w:t xml:space="preserve">sanoi, että </w:t>
      </w:r>
      <w:r>
        <w:rPr>
          <w:color w:val="310106"/>
        </w:rPr>
        <w:t xml:space="preserve">sen </w:t>
      </w:r>
      <w:r>
        <w:t xml:space="preserve">aiempi arvio, jonka mukaan </w:t>
      </w:r>
      <w:r>
        <w:rPr>
          <w:color w:val="310106"/>
        </w:rPr>
        <w:t xml:space="preserve">konsernin </w:t>
      </w:r>
      <w:r>
        <w:rPr>
          <w:color w:val="FB5514"/>
        </w:rPr>
        <w:t xml:space="preserve">koko vuoden 1989 </w:t>
      </w:r>
      <w:r>
        <w:t xml:space="preserve">tulos </w:t>
      </w:r>
      <w:r>
        <w:t xml:space="preserve">olisi lähellä </w:t>
      </w:r>
      <w:r>
        <w:rPr>
          <w:color w:val="E115C0"/>
        </w:rPr>
        <w:t xml:space="preserve">vuoden 1988 </w:t>
      </w:r>
      <w:r>
        <w:t xml:space="preserve">322,7 miljoonan frangin tulosta, </w:t>
      </w:r>
      <w:r>
        <w:t xml:space="preserve">pysyi voimassa. </w:t>
      </w:r>
      <w:r>
        <w:rPr>
          <w:color w:val="0BC582"/>
        </w:rPr>
        <w:t xml:space="preserve">Hachette-konsernin </w:t>
      </w:r>
      <w:r>
        <w:rPr>
          <w:color w:val="00587F"/>
        </w:rPr>
        <w:t xml:space="preserve">nettotulos</w:t>
      </w:r>
      <w:r>
        <w:rPr>
          <w:color w:val="00587F"/>
        </w:rPr>
        <w:t xml:space="preserve">, jossa on otettu huomioon palautumattomat voitot ja tappiot, oli </w:t>
      </w:r>
      <w:r>
        <w:rPr>
          <w:color w:val="9E8317"/>
        </w:rPr>
        <w:t xml:space="preserve">vuoden </w:t>
      </w:r>
      <w:r>
        <w:rPr>
          <w:color w:val="FEB8C8"/>
        </w:rPr>
        <w:t xml:space="preserve">ensimmäiseltä puolelta </w:t>
      </w:r>
      <w:r>
        <w:rPr>
          <w:color w:val="00587F"/>
        </w:rPr>
        <w:t xml:space="preserve">246,6 miljoonaa frangia, </w:t>
      </w:r>
      <w:r>
        <w:t xml:space="preserve">mikä on </w:t>
      </w:r>
      <w:r>
        <w:t xml:space="preserve">lähes kaksinkertainen </w:t>
      </w:r>
      <w:r>
        <w:rPr>
          <w:color w:val="E115C0"/>
        </w:rPr>
        <w:t xml:space="preserve">edellisvuoden </w:t>
      </w:r>
      <w:r>
        <w:t xml:space="preserve">124,5 miljoonaan frangiin verrattuna. </w:t>
      </w:r>
      <w:r>
        <w:t xml:space="preserve">Analyytikoiden mukaan </w:t>
      </w:r>
      <w:r>
        <w:rPr>
          <w:color w:val="310106"/>
        </w:rPr>
        <w:t xml:space="preserve">Hachetten </w:t>
      </w:r>
      <w:r>
        <w:t xml:space="preserve">voittoja </w:t>
      </w:r>
      <w:r>
        <w:rPr>
          <w:color w:val="FB5514"/>
        </w:rPr>
        <w:t xml:space="preserve">vuoden </w:t>
      </w:r>
      <w:r>
        <w:t xml:space="preserve">jälkipuoliskolla </w:t>
      </w:r>
      <w:r>
        <w:t xml:space="preserve">saattaa kasvattaa entisestään merkittävä myyntivoitto </w:t>
      </w:r>
      <w:r>
        <w:rPr>
          <w:color w:val="01190F"/>
        </w:rPr>
        <w:t xml:space="preserve">sanomalehtien jakeluyhtiön Pariisin pääkonttorin </w:t>
      </w:r>
      <w:r>
        <w:t xml:space="preserve">myynnistä, </w:t>
      </w:r>
      <w:r>
        <w:rPr>
          <w:color w:val="847D81"/>
        </w:rPr>
        <w:t xml:space="preserve">josta </w:t>
      </w:r>
      <w:r>
        <w:rPr>
          <w:color w:val="58018B"/>
        </w:rPr>
        <w:t xml:space="preserve">Hachette </w:t>
      </w:r>
      <w:r>
        <w:rPr>
          <w:color w:val="01190F"/>
        </w:rPr>
        <w:t xml:space="preserve">omistaa 49 prosentin osuuden</w:t>
      </w:r>
      <w:r>
        <w:t xml:space="preserve">.</w:t>
      </w:r>
    </w:p>
    <w:p>
      <w:r>
        <w:rPr>
          <w:b/>
        </w:rPr>
        <w:t xml:space="preserve">Asiakirjan numero 1800</w:t>
      </w:r>
    </w:p>
    <w:p>
      <w:r>
        <w:rPr>
          <w:b/>
        </w:rPr>
        <w:t xml:space="preserve">Asiakirjan tunniste: wsj2098-001</w:t>
      </w:r>
    </w:p>
    <w:p>
      <w:r>
        <w:rPr>
          <w:color w:val="310106"/>
        </w:rPr>
        <w:t xml:space="preserve">Gaithersburgissa, Md., sijaitseva Oncor Inc. </w:t>
      </w:r>
      <w:r>
        <w:t xml:space="preserve">ilmoitti saaneensa Yhdysvaltain elintarvike- ja lääkevirastolta luvan myydä </w:t>
      </w:r>
      <w:r>
        <w:rPr>
          <w:color w:val="04640D"/>
        </w:rPr>
        <w:t xml:space="preserve">geneettistä testiä, </w:t>
      </w:r>
      <w:r>
        <w:rPr>
          <w:color w:val="FEFB0A"/>
        </w:rPr>
        <w:t xml:space="preserve">joka </w:t>
      </w:r>
      <w:r>
        <w:rPr>
          <w:color w:val="04640D"/>
        </w:rPr>
        <w:t xml:space="preserve">auttaa leukemian ja imusolmukesyöpien diagnosoinnissa ja hoidossa</w:t>
      </w:r>
      <w:r>
        <w:t xml:space="preserve">. </w:t>
      </w:r>
      <w:r>
        <w:rPr>
          <w:color w:val="00587F"/>
        </w:rPr>
        <w:t xml:space="preserve">Oncorin </w:t>
      </w:r>
      <w:r>
        <w:rPr>
          <w:color w:val="E115C0"/>
        </w:rPr>
        <w:t xml:space="preserve">toimitusjohtajan </w:t>
      </w:r>
      <w:r>
        <w:rPr>
          <w:color w:val="E115C0"/>
        </w:rPr>
        <w:t xml:space="preserve">Stephen Turnerin mukaan </w:t>
      </w:r>
      <w:r>
        <w:rPr>
          <w:color w:val="FB5514"/>
        </w:rPr>
        <w:t xml:space="preserve">B/T-geenimuutostesti on tarkempi kuin nykyiset testit, joiden avulla voidaan määrittää, onko syöpä jo levinnyt tai onko kyseessä edellisen hoidon jälkeinen uusiutuma</w:t>
      </w:r>
      <w:r>
        <w:t xml:space="preserve">. </w:t>
      </w:r>
      <w:r>
        <w:rPr>
          <w:color w:val="0BC582"/>
        </w:rPr>
        <w:t xml:space="preserve">Stephen Turner jatkoi, </w:t>
      </w:r>
      <w:r>
        <w:t xml:space="preserve">että </w:t>
      </w:r>
      <w:r>
        <w:rPr>
          <w:color w:val="FEB8C8"/>
        </w:rPr>
        <w:t xml:space="preserve">testiä </w:t>
      </w:r>
      <w:r>
        <w:t xml:space="preserve">käytetään aluksi biopsioiden ja muiden testien tekemisen aikana, mutta siitä voi tulla lopulta keskeinen väline syövän analysoinnissa. </w:t>
      </w:r>
      <w:r>
        <w:rPr>
          <w:color w:val="0BC582"/>
        </w:rPr>
        <w:t xml:space="preserve">Presidentti Turner </w:t>
      </w:r>
      <w:r>
        <w:t xml:space="preserve">sanoi, että testi jaetaan sairaaloille ja kliinisille laboratorioille neljänkymmenenviiden päivän kuluessa. </w:t>
      </w:r>
      <w:r>
        <w:rPr>
          <w:color w:val="01190F"/>
        </w:rPr>
        <w:t xml:space="preserve">Kansallisen syöpäinstituutin </w:t>
      </w:r>
      <w:r>
        <w:rPr>
          <w:color w:val="9E8317"/>
        </w:rPr>
        <w:t xml:space="preserve">syöpäasiantuntija tohtori Wyndham Wilson </w:t>
      </w:r>
      <w:r>
        <w:t xml:space="preserve">totesi, </w:t>
      </w:r>
      <w:r>
        <w:t xml:space="preserve">että vaikka </w:t>
      </w:r>
      <w:r>
        <w:rPr>
          <w:color w:val="847D81"/>
        </w:rPr>
        <w:t xml:space="preserve">testiä </w:t>
      </w:r>
      <w:r>
        <w:t xml:space="preserve">käytetään laajalti tutkimuskeskuksissa, sillä ei ole ollut suurta vaikutusta yleisesti, koska se on usein tehoton tehokkaimman hoidon valinnassa. </w:t>
      </w:r>
      <w:r>
        <w:rPr>
          <w:color w:val="9E8317"/>
        </w:rPr>
        <w:t xml:space="preserve">Tohtori Wilsonin mukaan </w:t>
      </w:r>
      <w:r>
        <w:rPr>
          <w:color w:val="58018B"/>
        </w:rPr>
        <w:t xml:space="preserve">testi </w:t>
      </w:r>
      <w:r>
        <w:t xml:space="preserve">voi kuitenkin lopulta osoittautua hyödylliseksi määritettäessä, onko </w:t>
      </w:r>
      <w:r>
        <w:rPr>
          <w:color w:val="B70639"/>
        </w:rPr>
        <w:t xml:space="preserve">kasvain </w:t>
      </w:r>
      <w:r>
        <w:t xml:space="preserve">levinnyt tai taantunut hoidon jälkeen</w:t>
      </w:r>
      <w:r>
        <w:t xml:space="preserve">. "Emme tiedä nyt, kuinka tehokas se on", hän sanoi. </w:t>
      </w:r>
      <w:r>
        <w:rPr>
          <w:color w:val="310106"/>
        </w:rPr>
        <w:t xml:space="preserve">Oncor </w:t>
      </w:r>
      <w:r>
        <w:t xml:space="preserve">on kehittänyt geneettisiä lääketieteellisiä testejä kuuden vuoden ajan ja uskoo, että </w:t>
      </w:r>
      <w:r>
        <w:rPr>
          <w:color w:val="58018B"/>
        </w:rPr>
        <w:t xml:space="preserve">syöpätesti </w:t>
      </w:r>
      <w:r>
        <w:t xml:space="preserve">auttaa kasvattamaan </w:t>
      </w:r>
      <w:r>
        <w:rPr>
          <w:color w:val="310106"/>
        </w:rPr>
        <w:t xml:space="preserve">yhtiön </w:t>
      </w:r>
      <w:r>
        <w:t xml:space="preserve">vuoden 1990 ensimmäisen neljänneksen </w:t>
      </w:r>
      <w:r>
        <w:t xml:space="preserve">tulosta</w:t>
      </w:r>
      <w:r>
        <w:t xml:space="preserve">, </w:t>
      </w:r>
      <w:r>
        <w:rPr>
          <w:color w:val="0BC582"/>
        </w:rPr>
        <w:t xml:space="preserve">toimitusjohtaja Turner </w:t>
      </w:r>
      <w:r>
        <w:t xml:space="preserve">sanoi</w:t>
      </w:r>
      <w:r>
        <w:t xml:space="preserve">. </w:t>
      </w:r>
      <w:r>
        <w:rPr>
          <w:color w:val="310106"/>
        </w:rPr>
        <w:t xml:space="preserve">Yhtiö </w:t>
      </w:r>
      <w:r>
        <w:t xml:space="preserve">veloittaa kolmekymmentäviisi dollaria testistä, ja se odottaa saavansa noin kahden miljoonan dollarin kokonaistulot kahdentoista ensimmäisen myyntikuukauden aikana.</w:t>
      </w:r>
    </w:p>
    <w:p>
      <w:r>
        <w:rPr>
          <w:b/>
        </w:rPr>
        <w:t xml:space="preserve">Asiakirjan numero 1801</w:t>
      </w:r>
    </w:p>
    <w:p>
      <w:r>
        <w:rPr>
          <w:b/>
        </w:rPr>
        <w:t xml:space="preserve">Asiakirjan tunniste: wsj2099-001</w:t>
      </w:r>
    </w:p>
    <w:p>
      <w:r>
        <w:rPr>
          <w:color w:val="310106"/>
        </w:rPr>
        <w:t xml:space="preserve">Norcrossissa, Georgiassa sijaitseva Unilab Corp. </w:t>
      </w:r>
      <w:r>
        <w:t xml:space="preserve">kertoi </w:t>
      </w:r>
      <w:r>
        <w:rPr>
          <w:color w:val="04640D"/>
        </w:rPr>
        <w:t xml:space="preserve">ostaneensa </w:t>
      </w:r>
      <w:r>
        <w:rPr>
          <w:color w:val="FEFB0A"/>
        </w:rPr>
        <w:t xml:space="preserve">Central Diagnostic Laboratory Inc:n kliiniset laboratoriot </w:t>
      </w:r>
      <w:r>
        <w:rPr>
          <w:color w:val="04640D"/>
        </w:rPr>
        <w:t xml:space="preserve">käteiskaupalla, jossa kaikki arvopaperit ovat mukana ja </w:t>
      </w:r>
      <w:r>
        <w:t xml:space="preserve">kokonaismyynti on 85 miljoonaa dollaria. </w:t>
      </w:r>
      <w:r>
        <w:rPr>
          <w:color w:val="310106"/>
        </w:rPr>
        <w:t xml:space="preserve">Unilab </w:t>
      </w:r>
      <w:r>
        <w:t xml:space="preserve">ilmoitti, että </w:t>
      </w:r>
      <w:r>
        <w:rPr>
          <w:color w:val="FB5514"/>
        </w:rPr>
        <w:t xml:space="preserve">MetWest Inc, joka </w:t>
      </w:r>
      <w:r>
        <w:rPr>
          <w:color w:val="E115C0"/>
        </w:rPr>
        <w:t xml:space="preserve">on </w:t>
      </w:r>
      <w:r>
        <w:rPr>
          <w:color w:val="FB5514"/>
        </w:rPr>
        <w:t xml:space="preserve">kokonaan </w:t>
      </w:r>
      <w:r>
        <w:rPr>
          <w:color w:val="00587F"/>
        </w:rPr>
        <w:t xml:space="preserve">Unilabin </w:t>
      </w:r>
      <w:r>
        <w:rPr>
          <w:color w:val="FB5514"/>
        </w:rPr>
        <w:t xml:space="preserve">omistuksessa</w:t>
      </w:r>
      <w:r>
        <w:t xml:space="preserve">, </w:t>
      </w:r>
      <w:r>
        <w:t xml:space="preserve">maksoi </w:t>
      </w:r>
      <w:r>
        <w:rPr>
          <w:color w:val="FEFB0A"/>
        </w:rPr>
        <w:t xml:space="preserve">Western American -yhtiön </w:t>
      </w:r>
      <w:r>
        <w:rPr>
          <w:color w:val="04640D"/>
        </w:rPr>
        <w:t xml:space="preserve">ostosta </w:t>
      </w:r>
      <w:r>
        <w:t xml:space="preserve">25 miljoonaa dollaria käteisenä, lisäksi 30 miljoonaa dollaria maksettiin arvopapereina ja loput 30 miljoonaa dollaria osakkeina. </w:t>
      </w:r>
      <w:r>
        <w:rPr>
          <w:color w:val="310106"/>
        </w:rPr>
        <w:t xml:space="preserve">Unilab </w:t>
      </w:r>
      <w:r>
        <w:t xml:space="preserve">tarjosi kliinisiä laboratoriopalveluja ja oli monilla aloilla </w:t>
      </w:r>
      <w:r>
        <w:rPr>
          <w:color w:val="0BC582"/>
        </w:rPr>
        <w:t xml:space="preserve">Kalifornian Tarzanassa sijaitsevan Centralin </w:t>
      </w:r>
      <w:r>
        <w:t xml:space="preserve">kilpailija</w:t>
      </w:r>
      <w:r>
        <w:t xml:space="preserve">. </w:t>
      </w:r>
      <w:r>
        <w:rPr>
          <w:color w:val="847D81"/>
        </w:rPr>
        <w:t xml:space="preserve">Unilabin </w:t>
      </w:r>
      <w:r>
        <w:rPr>
          <w:color w:val="01190F"/>
        </w:rPr>
        <w:t xml:space="preserve">talousjohtajan Fred Harlow'n mukaan </w:t>
      </w:r>
      <w:r>
        <w:rPr>
          <w:color w:val="9E8317"/>
        </w:rPr>
        <w:t xml:space="preserve">myynnin </w:t>
      </w:r>
      <w:r>
        <w:rPr>
          <w:color w:val="FEB8C8"/>
        </w:rPr>
        <w:t xml:space="preserve">pitäisi </w:t>
      </w:r>
      <w:r>
        <w:rPr>
          <w:color w:val="FEB8C8"/>
        </w:rPr>
        <w:t xml:space="preserve">kilpailun poistamisen lisäksi </w:t>
      </w:r>
      <w:r>
        <w:rPr>
          <w:color w:val="FEB8C8"/>
        </w:rPr>
        <w:t xml:space="preserve">mahdollistaa "synergiaetuja"</w:t>
      </w:r>
      <w:r>
        <w:t xml:space="preserve">. </w:t>
      </w:r>
      <w:r>
        <w:t xml:space="preserve">Lisäksi </w:t>
      </w:r>
      <w:r>
        <w:rPr>
          <w:color w:val="310106"/>
        </w:rPr>
        <w:t xml:space="preserve">Unilab </w:t>
      </w:r>
      <w:r>
        <w:t xml:space="preserve">saa uusia markkinoita. Esimerkiksi </w:t>
      </w:r>
      <w:r>
        <w:rPr>
          <w:color w:val="58018B"/>
        </w:rPr>
        <w:t xml:space="preserve">Los Angelesissa </w:t>
      </w:r>
      <w:r>
        <w:rPr>
          <w:color w:val="0BC582"/>
        </w:rPr>
        <w:t xml:space="preserve">Centralilla </w:t>
      </w:r>
      <w:r>
        <w:t xml:space="preserve">on </w:t>
      </w:r>
      <w:r>
        <w:rPr>
          <w:color w:val="B70639"/>
        </w:rPr>
        <w:t xml:space="preserve">Fred Harlow'n mukaan </w:t>
      </w:r>
      <w:r>
        <w:t xml:space="preserve">vahva markkina-asema, kun taas </w:t>
      </w:r>
      <w:r>
        <w:rPr>
          <w:color w:val="310106"/>
        </w:rPr>
        <w:t xml:space="preserve">Unilabilla </w:t>
      </w:r>
      <w:r>
        <w:t xml:space="preserve">on </w:t>
      </w:r>
      <w:r>
        <w:t xml:space="preserve">heikompi asema </w:t>
      </w:r>
      <w:r>
        <w:rPr>
          <w:color w:val="58018B"/>
        </w:rPr>
        <w:t xml:space="preserve">kyseisellä alueella.</w:t>
      </w:r>
    </w:p>
    <w:p>
      <w:r>
        <w:rPr>
          <w:b/>
        </w:rPr>
        <w:t xml:space="preserve">Asiakirjan numero 1802</w:t>
      </w:r>
    </w:p>
    <w:p>
      <w:r>
        <w:rPr>
          <w:b/>
        </w:rPr>
        <w:t xml:space="preserve">Asiakirjan tunniste: wsj2100-001</w:t>
      </w:r>
    </w:p>
    <w:p>
      <w:r>
        <w:rPr>
          <w:color w:val="310106"/>
        </w:rPr>
        <w:t xml:space="preserve">Kuluttajat </w:t>
      </w:r>
      <w:r>
        <w:t xml:space="preserve">saattavat haluta siirtää </w:t>
      </w:r>
      <w:r>
        <w:t xml:space="preserve">puhelimensa hieman lähemmäs televisiota. </w:t>
      </w:r>
      <w:r>
        <w:rPr>
          <w:color w:val="FB5514"/>
        </w:rPr>
        <w:t xml:space="preserve">ABC:n </w:t>
      </w:r>
      <w:r>
        <w:rPr>
          <w:color w:val="04640D"/>
        </w:rPr>
        <w:t xml:space="preserve">"Monday Night Football" </w:t>
      </w:r>
      <w:r>
        <w:rPr>
          <w:color w:val="04640D"/>
        </w:rPr>
        <w:t xml:space="preserve">-ohjelmaa katsovat </w:t>
      </w:r>
      <w:r>
        <w:rPr>
          <w:color w:val="04640D"/>
        </w:rPr>
        <w:t xml:space="preserve">sohvaurheilufanit </w:t>
      </w:r>
      <w:r>
        <w:t xml:space="preserve">voivat nyt äänestää puoliajalla viimeisten 20 vuoden parhaan pelin neljästä tai viidestä tv-ohjelmasta. Kaksi viikkoa sitten </w:t>
      </w:r>
      <w:r>
        <w:rPr>
          <w:color w:val="FEB8C8"/>
        </w:rPr>
        <w:t xml:space="preserve">NBC:llä </w:t>
      </w:r>
      <w:r>
        <w:rPr>
          <w:color w:val="00587F"/>
        </w:rPr>
        <w:t xml:space="preserve">päivisin esitettävien </w:t>
      </w:r>
      <w:r>
        <w:rPr>
          <w:color w:val="00587F"/>
        </w:rPr>
        <w:t xml:space="preserve">kuluttajaspottien </w:t>
      </w:r>
      <w:r>
        <w:rPr>
          <w:color w:val="E115C0"/>
        </w:rPr>
        <w:t xml:space="preserve">katsojat </w:t>
      </w:r>
      <w:r>
        <w:t xml:space="preserve">alkoivat </w:t>
      </w:r>
      <w:r>
        <w:t xml:space="preserve">soittaa 900-linjalle saadakseen neuvoja erilaisiin elämäntapaan liittyviin kysymyksiin. </w:t>
      </w:r>
      <w:r>
        <w:t xml:space="preserve">Jopa </w:t>
      </w:r>
      <w:r>
        <w:rPr>
          <w:color w:val="9E8317"/>
        </w:rPr>
        <w:t xml:space="preserve">äskettäin käynnistetty tosi-tv-ohjelma Hardcore Advertising </w:t>
      </w:r>
      <w:r>
        <w:t xml:space="preserve">tallentaa </w:t>
      </w:r>
      <w:r>
        <w:rPr>
          <w:color w:val="01190F"/>
        </w:rPr>
        <w:t xml:space="preserve">katsojien mielipiteitä</w:t>
      </w:r>
      <w:r>
        <w:t xml:space="preserve">, jotta </w:t>
      </w:r>
      <w:r>
        <w:rPr>
          <w:color w:val="01190F"/>
        </w:rPr>
        <w:t xml:space="preserve">ne voidaan </w:t>
      </w:r>
      <w:r>
        <w:t xml:space="preserve">lähettää seuraavana päivänä. </w:t>
      </w:r>
      <w:r>
        <w:rPr>
          <w:color w:val="847D81"/>
        </w:rPr>
        <w:t xml:space="preserve">Vuorovaikutteinen puhelintekniikka </w:t>
      </w:r>
      <w:r>
        <w:t xml:space="preserve">on vienyt tekniikan kehittyneisyyden askeleen pidemmälle, ja lähetystoiminnan </w:t>
      </w:r>
      <w:r>
        <w:rPr>
          <w:color w:val="58018B"/>
        </w:rPr>
        <w:t xml:space="preserve">harjoittajat </w:t>
      </w:r>
      <w:r>
        <w:t xml:space="preserve">kilpailevat siitä, kuka pystyy hyödyntämään </w:t>
      </w:r>
      <w:r>
        <w:rPr>
          <w:color w:val="847D81"/>
        </w:rPr>
        <w:t xml:space="preserve">näitä uusia mahdollisuuksia </w:t>
      </w:r>
      <w:r>
        <w:t xml:space="preserve">parhaiten</w:t>
      </w:r>
      <w:r>
        <w:t xml:space="preserve">. </w:t>
      </w:r>
      <w:r>
        <w:t xml:space="preserve">Lopulta </w:t>
      </w:r>
      <w:r>
        <w:rPr>
          <w:color w:val="B70639"/>
        </w:rPr>
        <w:t xml:space="preserve">katsojat </w:t>
      </w:r>
      <w:r>
        <w:t xml:space="preserve">saattavat </w:t>
      </w:r>
      <w:r>
        <w:t xml:space="preserve">kyllästyä </w:t>
      </w:r>
      <w:r>
        <w:rPr>
          <w:color w:val="847D81"/>
        </w:rPr>
        <w:t xml:space="preserve">tekniikkaan </w:t>
      </w:r>
      <w:r>
        <w:t xml:space="preserve">ja alkaa syyttää tuottajia liian korkeista kustannuksista. Tällä </w:t>
      </w:r>
      <w:r>
        <w:t xml:space="preserve">hetkellä ohjelmoijat kuitenkin odottavat, että </w:t>
      </w:r>
      <w:r>
        <w:rPr>
          <w:color w:val="703B01"/>
        </w:rPr>
        <w:t xml:space="preserve">katsojat, </w:t>
      </w:r>
      <w:r>
        <w:rPr>
          <w:color w:val="F7F1DF"/>
        </w:rPr>
        <w:t xml:space="preserve">jotka </w:t>
      </w:r>
      <w:r>
        <w:rPr>
          <w:color w:val="703B01"/>
        </w:rPr>
        <w:t xml:space="preserve">jatkuvasti valitsevat useita numeroita eri palveluihin, voivat laskea </w:t>
      </w:r>
      <w:r>
        <w:t xml:space="preserve">kaukosäätimiensä </w:t>
      </w:r>
      <w:r>
        <w:t xml:space="preserve">valintaluvut alas </w:t>
      </w:r>
      <w:r>
        <w:t xml:space="preserve">ja jatkaa yhden kanavan katsomista. "Olemme viettäneet paljon aikaa Los Angelesissa keskustellen </w:t>
      </w:r>
      <w:r>
        <w:rPr>
          <w:color w:val="118B8A"/>
        </w:rPr>
        <w:t xml:space="preserve">tv-yhtiöiden työntekijöiden kanssa</w:t>
      </w:r>
      <w:r>
        <w:rPr>
          <w:color w:val="4AFEFA"/>
        </w:rPr>
        <w:t xml:space="preserve">, jotka </w:t>
      </w:r>
      <w:r>
        <w:rPr>
          <w:color w:val="118B8A"/>
        </w:rPr>
        <w:t xml:space="preserve">kokoavat ohjelmat</w:t>
      </w:r>
      <w:r>
        <w:t xml:space="preserve">", sanoo </w:t>
      </w:r>
      <w:r>
        <w:rPr>
          <w:color w:val="FCB164"/>
        </w:rPr>
        <w:t xml:space="preserve">Mike Parks, </w:t>
      </w:r>
      <w:r>
        <w:rPr>
          <w:color w:val="796EE6"/>
        </w:rPr>
        <w:t xml:space="preserve">Call Interactiven </w:t>
      </w:r>
      <w:r>
        <w:rPr>
          <w:color w:val="FCB164"/>
        </w:rPr>
        <w:t xml:space="preserve">johtaja, </w:t>
      </w:r>
      <w:r>
        <w:rPr>
          <w:color w:val="000D2C"/>
        </w:rPr>
        <w:t xml:space="preserve">joka on </w:t>
      </w:r>
      <w:r>
        <w:rPr>
          <w:color w:val="796EE6"/>
        </w:rPr>
        <w:t xml:space="preserve">toimittanut </w:t>
      </w:r>
      <w:r>
        <w:rPr>
          <w:color w:val="53495F"/>
        </w:rPr>
        <w:t xml:space="preserve">tekniikan </w:t>
      </w:r>
      <w:r>
        <w:rPr>
          <w:color w:val="796EE6"/>
        </w:rPr>
        <w:t xml:space="preserve">sekä </w:t>
      </w:r>
      <w:r>
        <w:rPr>
          <w:color w:val="F95475"/>
        </w:rPr>
        <w:t xml:space="preserve">ABC Sportsin </w:t>
      </w:r>
      <w:r>
        <w:rPr>
          <w:color w:val="796EE6"/>
        </w:rPr>
        <w:t xml:space="preserve">että </w:t>
      </w:r>
      <w:r>
        <w:rPr>
          <w:color w:val="5D9608"/>
        </w:rPr>
        <w:t xml:space="preserve">NBC:n </w:t>
      </w:r>
      <w:r>
        <w:rPr>
          <w:color w:val="61FC03"/>
        </w:rPr>
        <w:t xml:space="preserve">Consumer Minutes -ohjelman </w:t>
      </w:r>
      <w:r>
        <w:rPr>
          <w:color w:val="796EE6"/>
        </w:rPr>
        <w:t xml:space="preserve">käyttöön</w:t>
      </w:r>
      <w:r>
        <w:t xml:space="preserve">. </w:t>
      </w:r>
      <w:r>
        <w:t xml:space="preserve">"</w:t>
      </w:r>
      <w:r>
        <w:rPr>
          <w:color w:val="DE98FD"/>
        </w:rPr>
        <w:t xml:space="preserve">Kun </w:t>
      </w:r>
      <w:r>
        <w:rPr>
          <w:color w:val="DE98FD"/>
        </w:rPr>
        <w:t xml:space="preserve">televisiomarkkinoilla on nykyään </w:t>
      </w:r>
      <w:r>
        <w:rPr>
          <w:color w:val="DE98FD"/>
        </w:rPr>
        <w:t xml:space="preserve">niin paljon kilpailuhalua</w:t>
      </w:r>
      <w:r>
        <w:t xml:space="preserve">, </w:t>
      </w:r>
      <w:r>
        <w:rPr>
          <w:color w:val="4F584E"/>
        </w:rPr>
        <w:t xml:space="preserve">kaikki yrittävät </w:t>
      </w:r>
      <w:r>
        <w:t xml:space="preserve">löytää keinoja saada lisää katsojia." </w:t>
      </w:r>
      <w:r>
        <w:rPr>
          <w:color w:val="248AD0"/>
        </w:rPr>
        <w:t xml:space="preserve">Yksi johtavista yrityksistä </w:t>
      </w:r>
      <w:r>
        <w:rPr>
          <w:color w:val="248AD0"/>
        </w:rPr>
        <w:t xml:space="preserve">900-linjojen käytön laajentamisen </w:t>
      </w:r>
      <w:r>
        <w:rPr>
          <w:color w:val="5C5300"/>
        </w:rPr>
        <w:t xml:space="preserve">takana </w:t>
      </w:r>
      <w:r>
        <w:t xml:space="preserve">on </w:t>
      </w:r>
      <w:r>
        <w:rPr>
          <w:color w:val="9F6551"/>
        </w:rPr>
        <w:t xml:space="preserve">Call Interactive, American Express Co:n ja American Telephone &amp; Telegraph Co:n yhteisyritys</w:t>
      </w:r>
      <w:r>
        <w:t xml:space="preserve">. </w:t>
      </w:r>
      <w:r>
        <w:rPr>
          <w:color w:val="9F6551"/>
        </w:rPr>
        <w:t xml:space="preserve">Elokuussa perustettu </w:t>
      </w:r>
      <w:r>
        <w:rPr>
          <w:color w:val="9F6551"/>
        </w:rPr>
        <w:t xml:space="preserve">yritys </w:t>
      </w:r>
      <w:r>
        <w:t xml:space="preserve">yhdistää </w:t>
      </w:r>
      <w:r>
        <w:rPr>
          <w:color w:val="932C70"/>
        </w:rPr>
        <w:t xml:space="preserve">AT&amp;T:n vasta laajennetun 900 linjan palvelun ja 200 ääniaktivoitua tietokonetta American Expressin Omahassa, Nebraskassa sijaitsevassa palvelukeskuksessa</w:t>
      </w:r>
      <w:r>
        <w:t xml:space="preserve">. </w:t>
      </w:r>
      <w:r>
        <w:t xml:space="preserve">Myös muut kaukopuheluyritykset alkavat </w:t>
      </w:r>
      <w:r>
        <w:rPr>
          <w:color w:val="2B1B04"/>
        </w:rPr>
        <w:t xml:space="preserve">markkinoida enemmän 900-linjapalveluja, </w:t>
      </w:r>
      <w:r>
        <w:t xml:space="preserve">ja samaan aikaan on </w:t>
      </w:r>
      <w:r>
        <w:rPr>
          <w:color w:val="B5AFC4"/>
        </w:rPr>
        <w:t xml:space="preserve">syntymässä erikoistuneita konsultteja, jotka </w:t>
      </w:r>
      <w:r>
        <w:rPr>
          <w:color w:val="B5AFC4"/>
        </w:rPr>
        <w:t xml:space="preserve">hyödyntävät </w:t>
      </w:r>
      <w:r>
        <w:rPr>
          <w:color w:val="AE7AA1"/>
        </w:rPr>
        <w:t xml:space="preserve">tätä uutta resurssia</w:t>
      </w:r>
      <w:r>
        <w:t xml:space="preserve">. </w:t>
      </w:r>
      <w:r>
        <w:rPr>
          <w:color w:val="C2A393"/>
        </w:rPr>
        <w:t xml:space="preserve">Blair Entertainment, newyorkilainen yritys, </w:t>
      </w:r>
      <w:r>
        <w:rPr>
          <w:color w:val="0232FD"/>
        </w:rPr>
        <w:t xml:space="preserve">joka </w:t>
      </w:r>
      <w:r>
        <w:rPr>
          <w:color w:val="C2A393"/>
        </w:rPr>
        <w:t xml:space="preserve">neuvoo </w:t>
      </w:r>
      <w:r>
        <w:rPr>
          <w:color w:val="6A3A35"/>
        </w:rPr>
        <w:t xml:space="preserve">televisioasemia </w:t>
      </w:r>
      <w:r>
        <w:rPr>
          <w:color w:val="C2A393"/>
        </w:rPr>
        <w:t xml:space="preserve">ja myy </w:t>
      </w:r>
      <w:r>
        <w:rPr>
          <w:color w:val="C2A393"/>
        </w:rPr>
        <w:t xml:space="preserve">mainoksia </w:t>
      </w:r>
      <w:r>
        <w:rPr>
          <w:color w:val="6A3A35"/>
        </w:rPr>
        <w:t xml:space="preserve">niiden puolesta</w:t>
      </w:r>
      <w:r>
        <w:t xml:space="preserve">, on juuri perustanut </w:t>
      </w:r>
      <w:r>
        <w:rPr>
          <w:color w:val="BA6801"/>
        </w:rPr>
        <w:t xml:space="preserve">900 Blair -nimisen tytäryhtiön</w:t>
      </w:r>
      <w:r>
        <w:rPr>
          <w:color w:val="168E5C"/>
        </w:rPr>
        <w:t xml:space="preserve">, </w:t>
      </w:r>
      <w:r>
        <w:rPr>
          <w:color w:val="BA6801"/>
        </w:rPr>
        <w:t xml:space="preserve">joka </w:t>
      </w:r>
      <w:r>
        <w:rPr>
          <w:color w:val="BA6801"/>
        </w:rPr>
        <w:t xml:space="preserve">ottaa </w:t>
      </w:r>
      <w:r>
        <w:rPr>
          <w:color w:val="16C0D0"/>
        </w:rPr>
        <w:t xml:space="preserve">uuden tekniikan </w:t>
      </w:r>
      <w:r>
        <w:rPr>
          <w:color w:val="BA6801"/>
        </w:rPr>
        <w:t xml:space="preserve">käyttöön televisiossa</w:t>
      </w:r>
      <w:r>
        <w:t xml:space="preserve">. </w:t>
      </w:r>
      <w:r>
        <w:rPr>
          <w:color w:val="C62100"/>
        </w:rPr>
        <w:t xml:space="preserve">900-linjan kaukopuhelujen </w:t>
      </w:r>
      <w:r>
        <w:t xml:space="preserve">käyttö </w:t>
      </w:r>
      <w:r>
        <w:t xml:space="preserve">on kasvanut räjähdysmäisesti viime vuosina. Jonkin aikaa </w:t>
      </w:r>
      <w:r>
        <w:rPr>
          <w:color w:val="C62100"/>
        </w:rPr>
        <w:t xml:space="preserve">palvelulla </w:t>
      </w:r>
      <w:r>
        <w:t xml:space="preserve">oli hieman horjuva maine </w:t>
      </w:r>
      <w:r>
        <w:rPr>
          <w:color w:val="233809"/>
        </w:rPr>
        <w:t xml:space="preserve">pornografisten linjojen ja </w:t>
      </w:r>
      <w:r>
        <w:rPr>
          <w:color w:val="42083B"/>
        </w:rPr>
        <w:t xml:space="preserve">kalliiden palvelujen </w:t>
      </w:r>
      <w:r>
        <w:rPr>
          <w:color w:val="014347"/>
        </w:rPr>
        <w:t xml:space="preserve">vuoksi</w:t>
      </w:r>
      <w:r>
        <w:rPr>
          <w:color w:val="82785D"/>
        </w:rPr>
        <w:t xml:space="preserve">, jotka </w:t>
      </w:r>
      <w:r>
        <w:rPr>
          <w:color w:val="42083B"/>
        </w:rPr>
        <w:t xml:space="preserve">houkuttelivat </w:t>
      </w:r>
      <w:r>
        <w:rPr>
          <w:color w:val="42083B"/>
        </w:rPr>
        <w:t xml:space="preserve">lapsia </w:t>
      </w:r>
      <w:r>
        <w:t xml:space="preserve">(</w:t>
      </w:r>
      <w:r>
        <w:rPr>
          <w:color w:val="B7DAD2"/>
        </w:rPr>
        <w:t xml:space="preserve">toistuvasti) soittamaan numeroita saadakseen tietoa elokuvista tai musiikista, </w:t>
      </w:r>
      <w:r>
        <w:t xml:space="preserve">mutta </w:t>
      </w:r>
      <w:r>
        <w:rPr>
          <w:color w:val="196956"/>
        </w:rPr>
        <w:t xml:space="preserve">uusilla oikeudellisilla rajoituksilla </w:t>
      </w:r>
      <w:r>
        <w:t xml:space="preserve">pyritään hillitsemään </w:t>
      </w:r>
      <w:r>
        <w:rPr>
          <w:color w:val="8C41BB"/>
        </w:rPr>
        <w:t xml:space="preserve">tällaisia ylilyöntejä</w:t>
      </w:r>
      <w:r>
        <w:t xml:space="preserve">. </w:t>
      </w:r>
      <w:r>
        <w:rPr>
          <w:color w:val="ECEDFE"/>
        </w:rPr>
        <w:t xml:space="preserve">900-linjan </w:t>
      </w:r>
      <w:r>
        <w:t xml:space="preserve">puhelun hinta </w:t>
      </w:r>
      <w:r>
        <w:t xml:space="preserve">määräytyy sen mukaan, kuka </w:t>
      </w:r>
      <w:r>
        <w:rPr>
          <w:color w:val="ECEDFE"/>
        </w:rPr>
        <w:t xml:space="preserve">sen </w:t>
      </w:r>
      <w:r>
        <w:t xml:space="preserve">listaa - esimerkiksi </w:t>
      </w:r>
      <w:r>
        <w:rPr>
          <w:color w:val="2B2D32"/>
        </w:rPr>
        <w:t xml:space="preserve">ABC Sports </w:t>
      </w:r>
      <w:r>
        <w:t xml:space="preserve">- ja halvin </w:t>
      </w:r>
      <w:r>
        <w:t xml:space="preserve">puhelu </w:t>
      </w:r>
      <w:r>
        <w:t xml:space="preserve">alkaa 75 sentistä. </w:t>
      </w:r>
      <w:r>
        <w:rPr>
          <w:color w:val="F8907D"/>
        </w:rPr>
        <w:t xml:space="preserve">Tämän linjan </w:t>
      </w:r>
      <w:r>
        <w:rPr>
          <w:color w:val="94C661"/>
        </w:rPr>
        <w:t xml:space="preserve">lasku sisältyy </w:t>
      </w:r>
      <w:r>
        <w:rPr>
          <w:color w:val="895E6B"/>
        </w:rPr>
        <w:t xml:space="preserve">sen </w:t>
      </w:r>
      <w:r>
        <w:rPr>
          <w:color w:val="788E95"/>
        </w:rPr>
        <w:t xml:space="preserve">käyttäjän </w:t>
      </w:r>
      <w:r>
        <w:t xml:space="preserve">tavalliseen puhelinlaskuun</w:t>
      </w:r>
      <w:r>
        <w:t xml:space="preserve">. </w:t>
      </w:r>
      <w:r>
        <w:rPr>
          <w:color w:val="FB6AB8"/>
        </w:rPr>
        <w:t xml:space="preserve">Paikallinen puhelinyhtiö ja kaukopuheluyhtiö </w:t>
      </w:r>
      <w:r>
        <w:t xml:space="preserve">vähentävät </w:t>
      </w:r>
      <w:r>
        <w:rPr>
          <w:color w:val="94C661"/>
        </w:rPr>
        <w:t xml:space="preserve">tästä maksusta </w:t>
      </w:r>
      <w:r>
        <w:t xml:space="preserve">puhelun välittämisestä aiheutuneet kustannuksensa ja siirtävät loput rahoista </w:t>
      </w:r>
      <w:r>
        <w:rPr>
          <w:color w:val="576094"/>
        </w:rPr>
        <w:t xml:space="preserve">lähettäjälle</w:t>
      </w:r>
      <w:r>
        <w:rPr>
          <w:color w:val="DB1474"/>
        </w:rPr>
        <w:t xml:space="preserve">, jonka </w:t>
      </w:r>
      <w:r>
        <w:rPr>
          <w:color w:val="576094"/>
        </w:rPr>
        <w:t xml:space="preserve">on katettava mainos- ja muut kulut</w:t>
      </w:r>
      <w:r>
        <w:t xml:space="preserve">. </w:t>
      </w:r>
      <w:r>
        <w:t xml:space="preserve">Viime kuukausien aikana </w:t>
      </w:r>
      <w:r>
        <w:rPr>
          <w:color w:val="847D81"/>
        </w:rPr>
        <w:t xml:space="preserve">tekniikasta on </w:t>
      </w:r>
      <w:r>
        <w:t xml:space="preserve">tullut joustavampaa, ja se pystyy välittämään suuria määriä puheluita. </w:t>
      </w:r>
      <w:r>
        <w:rPr>
          <w:color w:val="8489AE"/>
        </w:rPr>
        <w:t xml:space="preserve">Aikaisemmin </w:t>
      </w:r>
      <w:r>
        <w:rPr>
          <w:color w:val="860E04"/>
        </w:rPr>
        <w:t xml:space="preserve">900 linjan tilaajat </w:t>
      </w:r>
      <w:r>
        <w:rPr>
          <w:color w:val="8489AE"/>
        </w:rPr>
        <w:t xml:space="preserve">joutuivat vain kuuntelemaan eivätkä voineet puhua, tai heidän oli äänestettävä "kyllä" tai "ei" valitsemalla jompikumpi numero</w:t>
      </w:r>
      <w:r>
        <w:t xml:space="preserve">. (Televiestintäasiantuntijat </w:t>
      </w:r>
      <w:r>
        <w:t xml:space="preserve">kutsuvat </w:t>
      </w:r>
      <w:r>
        <w:rPr>
          <w:color w:val="8489AE"/>
        </w:rPr>
        <w:t xml:space="preserve">tätä tekniikkaa </w:t>
      </w:r>
      <w:r>
        <w:t xml:space="preserve">"yhdeksänsadan läpäksi".) Nyt </w:t>
      </w:r>
      <w:r>
        <w:rPr>
          <w:color w:val="FBC206"/>
        </w:rPr>
        <w:t xml:space="preserve">tilaaja </w:t>
      </w:r>
      <w:r>
        <w:t xml:space="preserve">saa käyttöönsä </w:t>
      </w:r>
      <w:r>
        <w:rPr>
          <w:color w:val="6EAB9B"/>
        </w:rPr>
        <w:t xml:space="preserve">monimutkaisen valikkovalikoiman</w:t>
      </w:r>
      <w:r>
        <w:t xml:space="preserve">, josta </w:t>
      </w:r>
      <w:r>
        <w:rPr>
          <w:color w:val="645341"/>
        </w:rPr>
        <w:t xml:space="preserve">hän</w:t>
      </w:r>
      <w:r>
        <w:t xml:space="preserve"> voi </w:t>
      </w:r>
      <w:r>
        <w:t xml:space="preserve">hakea </w:t>
      </w:r>
      <w:r>
        <w:rPr>
          <w:color w:val="F2CDFE"/>
        </w:rPr>
        <w:t xml:space="preserve">tarvitsemaansa </w:t>
      </w:r>
      <w:r>
        <w:rPr>
          <w:color w:val="F2CDFE"/>
        </w:rPr>
        <w:t xml:space="preserve">tietoa, </w:t>
      </w:r>
      <w:r>
        <w:t xml:space="preserve">ja laitteisto käsittelee 10 000 puhelua 90 sekunnissa. Tähän asti </w:t>
      </w:r>
      <w:r>
        <w:rPr>
          <w:color w:val="760035"/>
        </w:rPr>
        <w:t xml:space="preserve">900-linjaa </w:t>
      </w:r>
      <w:r>
        <w:t xml:space="preserve">on </w:t>
      </w:r>
      <w:r>
        <w:t xml:space="preserve">käytetty lähinnä paikallisilla televisioasemilla ja kaapeliohjelmissa. </w:t>
      </w:r>
      <w:r>
        <w:rPr>
          <w:color w:val="647A41"/>
        </w:rPr>
        <w:t xml:space="preserve">MTV-kanava </w:t>
      </w:r>
      <w:r>
        <w:t xml:space="preserve">käytti sellaista </w:t>
      </w:r>
      <w:r>
        <w:t xml:space="preserve">paljastaakseen </w:t>
      </w:r>
      <w:r>
        <w:rPr>
          <w:color w:val="496E76"/>
        </w:rPr>
        <w:t xml:space="preserve">sen talon </w:t>
      </w:r>
      <w:r>
        <w:t xml:space="preserve">osoitteen, </w:t>
      </w:r>
      <w:r>
        <w:rPr>
          <w:color w:val="E3F894"/>
        </w:rPr>
        <w:t xml:space="preserve">jossa </w:t>
      </w:r>
      <w:r>
        <w:rPr>
          <w:color w:val="496E76"/>
        </w:rPr>
        <w:t xml:space="preserve">rocktähti Jon Bon Jovi kasvoi</w:t>
      </w:r>
      <w:r>
        <w:t xml:space="preserve">. </w:t>
      </w:r>
      <w:r>
        <w:t xml:space="preserve">Useiden vuosien ajan </w:t>
      </w:r>
      <w:r>
        <w:rPr>
          <w:color w:val="F9D7CD"/>
        </w:rPr>
        <w:t xml:space="preserve">Turner Broadcasting Systemin Cable News Network </w:t>
      </w:r>
      <w:r>
        <w:t xml:space="preserve">kutsui </w:t>
      </w:r>
      <w:r>
        <w:rPr>
          <w:color w:val="A1A711"/>
        </w:rPr>
        <w:t xml:space="preserve">katsojiaan </w:t>
      </w:r>
      <w:r>
        <w:t xml:space="preserve">vastaamaan joka ilta tiettyä aihetta käsittelevään mielipidekyselyyn ("Pitäisikö Yhdysvaltojen asevoimien puuttua Panaman tilanteeseen?"), mutta jopa </w:t>
      </w:r>
      <w:r>
        <w:rPr>
          <w:color w:val="F9D7CD"/>
        </w:rPr>
        <w:t xml:space="preserve">CNN:n </w:t>
      </w:r>
      <w:r>
        <w:t xml:space="preserve">kuumimpiin ja kiistanalaisimpiin kysymyksiin </w:t>
      </w:r>
      <w:r>
        <w:t xml:space="preserve">tuli vain noin 10 000 vastausta. </w:t>
      </w:r>
      <w:r>
        <w:rPr>
          <w:color w:val="01FB92"/>
        </w:rPr>
        <w:t xml:space="preserve">Linjan 900 </w:t>
      </w:r>
      <w:r>
        <w:rPr>
          <w:color w:val="847D81"/>
        </w:rPr>
        <w:t xml:space="preserve">interaktiivisen </w:t>
      </w:r>
      <w:r>
        <w:rPr>
          <w:color w:val="FD0F31"/>
        </w:rPr>
        <w:t xml:space="preserve">teknologian </w:t>
      </w:r>
      <w:r>
        <w:t xml:space="preserve">käytön </w:t>
      </w:r>
      <w:r>
        <w:t xml:space="preserve">lisääntyvä monimuotoisuus näkyy </w:t>
      </w:r>
      <w:r>
        <w:t xml:space="preserve">sen viimeisimmässä käytössä</w:t>
      </w:r>
      <w:r>
        <w:t xml:space="preserve">. </w:t>
      </w:r>
      <w:r>
        <w:t xml:space="preserve">Capital Cities/ABC, CBS Inc. ja </w:t>
      </w:r>
      <w:r>
        <w:rPr>
          <w:color w:val="BE8485"/>
        </w:rPr>
        <w:t xml:space="preserve">General Electric Co:n National Broadcasting Co:n yksikkö </w:t>
      </w:r>
      <w:r>
        <w:t xml:space="preserve">julkistavat lähiaikoina yhteisen kampanjan, jonka avulla tiedotetaan nälästä. Viesti sisällytetään parhaaseen katseluaikaan lähetettävien ohjelmien käsikirjoituksiin, ja </w:t>
      </w:r>
      <w:r>
        <w:rPr>
          <w:color w:val="C660FB"/>
        </w:rPr>
        <w:t xml:space="preserve">katsojien </w:t>
      </w:r>
      <w:r>
        <w:t xml:space="preserve">on </w:t>
      </w:r>
      <w:r>
        <w:rPr>
          <w:color w:val="D48958"/>
        </w:rPr>
        <w:t xml:space="preserve">mahdollista </w:t>
      </w:r>
      <w:r>
        <w:rPr>
          <w:color w:val="120104"/>
        </w:rPr>
        <w:t xml:space="preserve">soittaa numeroon </w:t>
      </w:r>
      <w:r>
        <w:rPr>
          <w:color w:val="120104"/>
        </w:rPr>
        <w:t xml:space="preserve">900</w:t>
      </w:r>
      <w:r>
        <w:t xml:space="preserve">. </w:t>
      </w:r>
      <w:r>
        <w:rPr>
          <w:color w:val="05AEE8"/>
        </w:rPr>
        <w:t xml:space="preserve">Soittajille </w:t>
      </w:r>
      <w:r>
        <w:t xml:space="preserve">lähetetään opettavainen esite, ja vaatimaton soittomaksu on välitön tapa kerätä rahaa. Muilla uuden verkon käyttötarkoituksilla on hyvin erilaiset tavoitteet. </w:t>
      </w:r>
      <w:r>
        <w:rPr>
          <w:color w:val="2B2D32"/>
        </w:rPr>
        <w:t xml:space="preserve">ABC Sports etsi </w:t>
      </w:r>
      <w:r>
        <w:t xml:space="preserve">keinoa lisätä Monday Night Footballin puoliaikashow'n heikentyneitä katsojalukuja. </w:t>
      </w:r>
      <w:r>
        <w:rPr>
          <w:color w:val="C3C1BE"/>
        </w:rPr>
        <w:t xml:space="preserve">Kurt Sanger, </w:t>
      </w:r>
      <w:r>
        <w:rPr>
          <w:color w:val="9F98F8"/>
        </w:rPr>
        <w:t xml:space="preserve">joka on </w:t>
      </w:r>
      <w:r>
        <w:rPr>
          <w:color w:val="1167D9"/>
        </w:rPr>
        <w:t xml:space="preserve">ABC Sportsin </w:t>
      </w:r>
      <w:r>
        <w:rPr>
          <w:color w:val="C3C1BE"/>
        </w:rPr>
        <w:t xml:space="preserve">markkinointijohtaja</w:t>
      </w:r>
      <w:r>
        <w:t xml:space="preserve">, sanoo, että nyt "</w:t>
      </w:r>
      <w:r>
        <w:rPr>
          <w:color w:val="D19012"/>
        </w:rPr>
        <w:t xml:space="preserve">kymmenettuhannet" fanit </w:t>
      </w:r>
      <w:r>
        <w:t xml:space="preserve">soittavat joka viikko linjalle 900 antaakseen </w:t>
      </w:r>
      <w:r>
        <w:rPr>
          <w:color w:val="D19012"/>
        </w:rPr>
        <w:t xml:space="preserve">äänensä </w:t>
      </w:r>
      <w:r>
        <w:t xml:space="preserve">parhaalle aloituspotkulle, parhaalle pelinrakentajan sieppaukselle jne. Puheluista saatavat tulot menevät hyväntekeväisyyteen, mutta </w:t>
      </w:r>
      <w:r>
        <w:rPr>
          <w:color w:val="2B2D32"/>
        </w:rPr>
        <w:t xml:space="preserve">ABC Sports </w:t>
      </w:r>
      <w:r>
        <w:t xml:space="preserve">käyttää puheluita myös myyntitilaisuutena: </w:t>
      </w:r>
      <w:r>
        <w:t xml:space="preserve">kiitettyään </w:t>
      </w:r>
      <w:r>
        <w:rPr>
          <w:color w:val="826392"/>
        </w:rPr>
        <w:t xml:space="preserve">katsojia </w:t>
      </w:r>
      <w:r>
        <w:t xml:space="preserve">äänestämisestä </w:t>
      </w:r>
      <w:r>
        <w:rPr>
          <w:color w:val="B7D802"/>
        </w:rPr>
        <w:t xml:space="preserve">Frank Gifford </w:t>
      </w:r>
      <w:r>
        <w:t xml:space="preserve">tarjoaa </w:t>
      </w:r>
      <w:r>
        <w:rPr>
          <w:color w:val="826392"/>
        </w:rPr>
        <w:t xml:space="preserve">heille </w:t>
      </w:r>
      <w:r>
        <w:rPr>
          <w:color w:val="5E7A6A"/>
        </w:rPr>
        <w:t xml:space="preserve">jalkapallo-ottelun videonauhaa </w:t>
      </w:r>
      <w:r>
        <w:t xml:space="preserve">19,95 dollarin hintaan, ja </w:t>
      </w:r>
      <w:r>
        <w:rPr>
          <w:color w:val="B29869"/>
        </w:rPr>
        <w:t xml:space="preserve">5 prosenttia soittajista </w:t>
      </w:r>
      <w:r>
        <w:t xml:space="preserve">jatkaa </w:t>
      </w:r>
      <w:r>
        <w:t xml:space="preserve">puhelua </w:t>
      </w:r>
      <w:r>
        <w:rPr>
          <w:color w:val="B29869"/>
        </w:rPr>
        <w:t xml:space="preserve">tilatakseen </w:t>
      </w:r>
      <w:r>
        <w:rPr>
          <w:color w:val="5E7A6A"/>
        </w:rPr>
        <w:t xml:space="preserve">sen</w:t>
      </w:r>
      <w:r>
        <w:t xml:space="preserve">. Ehkä ensi kerralla he myyvät takkeja. Sillä välin </w:t>
      </w:r>
      <w:r>
        <w:rPr>
          <w:color w:val="BE8485"/>
        </w:rPr>
        <w:t xml:space="preserve">NBC Plus </w:t>
      </w:r>
      <w:r>
        <w:t xml:space="preserve">lanseerasi hiljattain </w:t>
      </w:r>
      <w:r>
        <w:rPr>
          <w:color w:val="1D0051"/>
        </w:rPr>
        <w:t xml:space="preserve">900 "Score Plus" -linjan</w:t>
      </w:r>
      <w:r>
        <w:rPr>
          <w:color w:val="8BE7FC"/>
        </w:rPr>
        <w:t xml:space="preserve">, joka </w:t>
      </w:r>
      <w:r>
        <w:rPr>
          <w:color w:val="1D0051"/>
        </w:rPr>
        <w:t xml:space="preserve">tarjoaa täyden luettelon tuloksista, analyyseistä ja uutisista faneille 24 tuntia vuorokaudessa ympäri vuoden</w:t>
      </w:r>
      <w:r>
        <w:t xml:space="preserve">. </w:t>
      </w:r>
      <w:r>
        <w:t xml:space="preserve">Tiedottajan mukaan </w:t>
      </w:r>
      <w:r>
        <w:rPr>
          <w:color w:val="76E0C1"/>
        </w:rPr>
        <w:t xml:space="preserve">sen </w:t>
      </w:r>
      <w:r>
        <w:rPr>
          <w:color w:val="BACFA7"/>
        </w:rPr>
        <w:t xml:space="preserve">tarkoituksena </w:t>
      </w:r>
      <w:r>
        <w:t xml:space="preserve">on "edistää käsitystä siitä, että </w:t>
      </w:r>
      <w:r>
        <w:rPr>
          <w:color w:val="BE8485"/>
        </w:rPr>
        <w:t xml:space="preserve">NBC Sports </w:t>
      </w:r>
      <w:r>
        <w:t xml:space="preserve">on aina ihmisten käytettävissä". </w:t>
      </w:r>
      <w:r>
        <w:rPr>
          <w:color w:val="462C36"/>
        </w:rPr>
        <w:t xml:space="preserve">NBC:n </w:t>
      </w:r>
      <w:r>
        <w:rPr>
          <w:color w:val="11BA09"/>
        </w:rPr>
        <w:t xml:space="preserve">"suorakytkentäiset" </w:t>
      </w:r>
      <w:r>
        <w:rPr>
          <w:color w:val="11BA09"/>
        </w:rPr>
        <w:t xml:space="preserve">kuluttajaminuutit </w:t>
      </w:r>
      <w:r>
        <w:rPr>
          <w:color w:val="11BA09"/>
        </w:rPr>
        <w:t xml:space="preserve">lisäsivät </w:t>
      </w:r>
      <w:r>
        <w:rPr>
          <w:color w:val="462C36"/>
        </w:rPr>
        <w:t xml:space="preserve">aseman </w:t>
      </w:r>
      <w:r>
        <w:rPr>
          <w:color w:val="65407D"/>
        </w:rPr>
        <w:t xml:space="preserve">mainoskustannuksia </w:t>
      </w:r>
      <w:r>
        <w:rPr>
          <w:color w:val="11BA09"/>
        </w:rPr>
        <w:t xml:space="preserve">päivällä</w:t>
      </w:r>
      <w:r>
        <w:t xml:space="preserve">, </w:t>
      </w:r>
      <w:r>
        <w:rPr>
          <w:color w:val="11BA09"/>
        </w:rPr>
        <w:t xml:space="preserve">joka oli </w:t>
      </w:r>
      <w:r>
        <w:rPr>
          <w:color w:val="BE8485"/>
        </w:rPr>
        <w:t xml:space="preserve">aseman </w:t>
      </w:r>
      <w:r>
        <w:t xml:space="preserve">heikoin aika </w:t>
      </w:r>
      <w:r>
        <w:rPr>
          <w:color w:val="491803"/>
        </w:rPr>
        <w:t xml:space="preserve">tässä suhteessa</w:t>
      </w:r>
      <w:r>
        <w:t xml:space="preserve">. </w:t>
      </w:r>
      <w:r>
        <w:t xml:space="preserve">Jokainen viikonpäivä vastaa tiettyä sponsoria ja tiettyä aihetta: maanantaisin </w:t>
      </w:r>
      <w:r>
        <w:rPr>
          <w:color w:val="F5D2A8"/>
        </w:rPr>
        <w:t xml:space="preserve">Unilever N.V.:n Lever Bros. </w:t>
      </w:r>
      <w:r>
        <w:t xml:space="preserve">sponsoroi </w:t>
      </w:r>
      <w:r>
        <w:rPr>
          <w:color w:val="03422C"/>
        </w:rPr>
        <w:t xml:space="preserve">ruokavalio- ja liikuntavinkkejä, minkä jälkeen </w:t>
      </w:r>
      <w:r>
        <w:rPr>
          <w:color w:val="72A46E"/>
        </w:rPr>
        <w:t xml:space="preserve">esitetään </w:t>
      </w:r>
      <w:r>
        <w:rPr>
          <w:color w:val="03422C"/>
        </w:rPr>
        <w:t xml:space="preserve">30 sekunnin mainos </w:t>
      </w:r>
      <w:r>
        <w:rPr>
          <w:color w:val="128EAC"/>
        </w:rPr>
        <w:t xml:space="preserve">Lever Bros. </w:t>
      </w:r>
      <w:r>
        <w:rPr>
          <w:color w:val="03422C"/>
        </w:rPr>
        <w:t xml:space="preserve">tuotteista</w:t>
      </w:r>
      <w:r>
        <w:t xml:space="preserve">. </w:t>
      </w:r>
      <w:r>
        <w:rPr>
          <w:color w:val="47545E"/>
        </w:rPr>
        <w:t xml:space="preserve">Katsojat </w:t>
      </w:r>
      <w:r>
        <w:t xml:space="preserve">voivat soittaa 900-linjalle, jos he haluavat </w:t>
      </w:r>
      <w:r>
        <w:rPr>
          <w:color w:val="B95C69"/>
        </w:rPr>
        <w:t xml:space="preserve">lisäneuvoja</w:t>
      </w:r>
      <w:r>
        <w:rPr>
          <w:color w:val="A14D12"/>
        </w:rPr>
        <w:t xml:space="preserve">, jotka </w:t>
      </w:r>
      <w:r>
        <w:rPr>
          <w:color w:val="B95C69"/>
        </w:rPr>
        <w:t xml:space="preserve">räätälöidään </w:t>
      </w:r>
      <w:r>
        <w:rPr>
          <w:color w:val="C4C8FA"/>
        </w:rPr>
        <w:t xml:space="preserve">heidän </w:t>
      </w:r>
      <w:r>
        <w:rPr>
          <w:color w:val="B95C69"/>
        </w:rPr>
        <w:t xml:space="preserve">tarpeisiinsa </w:t>
      </w:r>
      <w:r>
        <w:rPr>
          <w:color w:val="3F3610"/>
        </w:rPr>
        <w:t xml:space="preserve">heidän </w:t>
      </w:r>
      <w:r>
        <w:rPr>
          <w:color w:val="372A55"/>
        </w:rPr>
        <w:t xml:space="preserve">painamiensa </w:t>
      </w:r>
      <w:r>
        <w:rPr>
          <w:color w:val="372A55"/>
        </w:rPr>
        <w:t xml:space="preserve">numeroiden perusteella (</w:t>
      </w:r>
      <w:r>
        <w:rPr>
          <w:color w:val="372A55"/>
        </w:rPr>
        <w:t xml:space="preserve">"Paina 1, jos olet raskaana" jne.</w:t>
      </w:r>
      <w:r>
        <w:t xml:space="preserve">). Jos </w:t>
      </w:r>
      <w:r>
        <w:rPr>
          <w:color w:val="D3A2C6"/>
        </w:rPr>
        <w:t xml:space="preserve">soittaja </w:t>
      </w:r>
      <w:r>
        <w:t xml:space="preserve">ei katkaise puhelua </w:t>
      </w:r>
      <w:r>
        <w:t xml:space="preserve">ja antaa sponsorille </w:t>
      </w:r>
      <w:r>
        <w:t xml:space="preserve">nimensä ja osoitteensa, </w:t>
      </w:r>
      <w:r>
        <w:t xml:space="preserve">hänelle lähetetään kuponkeja ja mainoslehtinen, jotta sponsori voi koota luettelon sopivista liidereistä. </w:t>
      </w:r>
      <w:r>
        <w:rPr>
          <w:color w:val="0D841A"/>
        </w:rPr>
        <w:t xml:space="preserve">NBC-TV:</w:t>
      </w:r>
      <w:r>
        <w:rPr>
          <w:color w:val="719FFA"/>
        </w:rPr>
        <w:t xml:space="preserve">n varatoimitusjohtaja Diane Seaman </w:t>
      </w:r>
      <w:r>
        <w:t xml:space="preserve">sanoo, että </w:t>
      </w:r>
      <w:r>
        <w:rPr>
          <w:color w:val="4C5B32"/>
        </w:rPr>
        <w:t xml:space="preserve">palvelun ansiosta </w:t>
      </w:r>
      <w:r>
        <w:rPr>
          <w:color w:val="BE8485"/>
        </w:rPr>
        <w:t xml:space="preserve">NBC </w:t>
      </w:r>
      <w:r>
        <w:rPr>
          <w:color w:val="9DB3B7"/>
        </w:rPr>
        <w:t xml:space="preserve">on voinut </w:t>
      </w:r>
      <w:r>
        <w:t xml:space="preserve">periä </w:t>
      </w:r>
      <w:r>
        <w:rPr>
          <w:color w:val="B14F8F"/>
        </w:rPr>
        <w:t xml:space="preserve">korkeimman hinnan </w:t>
      </w:r>
      <w:r>
        <w:rPr>
          <w:color w:val="4C5B32"/>
        </w:rPr>
        <w:t xml:space="preserve">tästä </w:t>
      </w:r>
      <w:r>
        <w:t xml:space="preserve">mainosajasta</w:t>
      </w:r>
      <w:r>
        <w:t xml:space="preserve">. </w:t>
      </w:r>
      <w:r>
        <w:t xml:space="preserve">Hän ei kertonut, kuinka paljon </w:t>
      </w:r>
      <w:r>
        <w:rPr>
          <w:color w:val="B14F8F"/>
        </w:rPr>
        <w:t xml:space="preserve">tämä hinta </w:t>
      </w:r>
      <w:r>
        <w:t xml:space="preserve">on, mutta sen uskotaan olevan noin 40 prosenttia korkeampi kuin tavanomaiset päivähinnat. </w:t>
      </w:r>
      <w:r>
        <w:rPr>
          <w:color w:val="719FFA"/>
        </w:rPr>
        <w:t xml:space="preserve">Seaman </w:t>
      </w:r>
      <w:r>
        <w:t xml:space="preserve">sanoo: "</w:t>
      </w:r>
      <w:r>
        <w:rPr>
          <w:color w:val="BE8485"/>
        </w:rPr>
        <w:t xml:space="preserve">Olemme </w:t>
      </w:r>
      <w:r>
        <w:t xml:space="preserve">saaneet mainostajat </w:t>
      </w:r>
      <w:r>
        <w:rPr>
          <w:color w:val="747103"/>
        </w:rPr>
        <w:t xml:space="preserve">käyttämään mainosbudjettinsa </w:t>
      </w:r>
      <w:r>
        <w:rPr>
          <w:color w:val="D26A5B"/>
        </w:rPr>
        <w:t xml:space="preserve">tämäntyyppiseen mainontaan</w:t>
      </w:r>
      <w:r>
        <w:rPr>
          <w:color w:val="747103"/>
        </w:rPr>
        <w:t xml:space="preserve">, koska </w:t>
      </w:r>
      <w:r>
        <w:rPr>
          <w:color w:val="8B934B"/>
        </w:rPr>
        <w:t xml:space="preserve">se </w:t>
      </w:r>
      <w:r>
        <w:rPr>
          <w:color w:val="747103"/>
        </w:rPr>
        <w:t xml:space="preserve">antaa heille mahdollisuuden lähettää kuponkeja.</w:t>
      </w:r>
      <w:r>
        <w:t xml:space="preserve">" "</w:t>
      </w:r>
      <w:r>
        <w:t xml:space="preserve">Pystymme myös houkuttelemaan uusia mainostajia, koska </w:t>
      </w:r>
      <w:r>
        <w:rPr>
          <w:color w:val="4C5B32"/>
        </w:rPr>
        <w:t xml:space="preserve">tämä </w:t>
      </w:r>
      <w:r>
        <w:t xml:space="preserve">on jotain uutta." </w:t>
      </w:r>
      <w:r>
        <w:rPr>
          <w:color w:val="796EE6"/>
        </w:rPr>
        <w:t xml:space="preserve">Call Interactiven </w:t>
      </w:r>
      <w:r>
        <w:rPr>
          <w:color w:val="FCB164"/>
        </w:rPr>
        <w:t xml:space="preserve">Parksin </w:t>
      </w:r>
      <w:r>
        <w:t xml:space="preserve">mukaan </w:t>
      </w:r>
      <w:r>
        <w:rPr>
          <w:color w:val="F98500"/>
        </w:rPr>
        <w:t xml:space="preserve">TV-asemien johtavat virkamiehet </w:t>
      </w:r>
      <w:r>
        <w:t xml:space="preserve">harkitsevat 900-linjan käyttöä "keskusteluohjelmissa, viihdepeleissä, uutisissa ja julkisen mielipiteen tiivistelmissä". Asiantuntijat ennustavat, että uusia ohjelmia tulee paljon </w:t>
      </w:r>
      <w:r>
        <w:rPr>
          <w:color w:val="002935"/>
        </w:rPr>
        <w:t xml:space="preserve">1990-luvulla, </w:t>
      </w:r>
      <w:r>
        <w:rPr>
          <w:color w:val="D7F3FE"/>
        </w:rPr>
        <w:t xml:space="preserve">kun </w:t>
      </w:r>
      <w:r>
        <w:rPr>
          <w:color w:val="FCB899"/>
        </w:rPr>
        <w:t xml:space="preserve">"automaattinen numerotiedotus</w:t>
      </w:r>
      <w:r>
        <w:t xml:space="preserve">"</w:t>
      </w:r>
      <w:r>
        <w:rPr>
          <w:color w:val="FCB899"/>
        </w:rPr>
        <w:t xml:space="preserve"> -niminen palvelu </w:t>
      </w:r>
      <w:r>
        <w:rPr>
          <w:color w:val="002935"/>
        </w:rPr>
        <w:t xml:space="preserve">on laajalti saatavilla. </w:t>
      </w:r>
      <w:r>
        <w:rPr>
          <w:color w:val="1C0720"/>
        </w:rPr>
        <w:t xml:space="preserve">Tämä palvelu </w:t>
      </w:r>
      <w:r>
        <w:t xml:space="preserve">tunnistaa </w:t>
      </w:r>
      <w:r>
        <w:rPr>
          <w:color w:val="6B5F61"/>
        </w:rPr>
        <w:t xml:space="preserve">jokaisen </w:t>
      </w:r>
      <w:r>
        <w:rPr>
          <w:color w:val="6B5F61"/>
        </w:rPr>
        <w:t xml:space="preserve">soittajan </w:t>
      </w:r>
      <w:r>
        <w:t xml:space="preserve">puhelinnumeron</w:t>
      </w:r>
      <w:r>
        <w:rPr>
          <w:color w:val="1C0720"/>
        </w:rPr>
        <w:t xml:space="preserve">, jonka perusteella </w:t>
      </w:r>
      <w:r>
        <w:t xml:space="preserve">voidaan </w:t>
      </w:r>
      <w:r>
        <w:t xml:space="preserve">koota välittömästi luettelo tarjousten lähettämistä varten. </w:t>
      </w:r>
      <w:r>
        <w:rPr>
          <w:color w:val="9B72C2"/>
        </w:rPr>
        <w:t xml:space="preserve">Kuten </w:t>
      </w:r>
      <w:r>
        <w:rPr>
          <w:color w:val="A6919D"/>
        </w:rPr>
        <w:t xml:space="preserve">sarjan tuottaja Mark B. von S. Monsky </w:t>
      </w:r>
      <w:r>
        <w:rPr>
          <w:color w:val="9B72C2"/>
        </w:rPr>
        <w:t xml:space="preserve">sanoi</w:t>
      </w:r>
      <w:r>
        <w:rPr>
          <w:color w:val="9B72C2"/>
        </w:rPr>
        <w:t xml:space="preserve">, </w:t>
      </w:r>
      <w:r>
        <w:rPr>
          <w:color w:val="D7C70B"/>
        </w:rPr>
        <w:t xml:space="preserve">Paramount Picturesin </w:t>
      </w:r>
      <w:r>
        <w:rPr>
          <w:color w:val="2C3729"/>
        </w:rPr>
        <w:t xml:space="preserve">vastikään julkaistun tabloidisarjan </w:t>
      </w:r>
      <w:r>
        <w:rPr>
          <w:color w:val="9B72C2"/>
        </w:rPr>
        <w:t xml:space="preserve">"</w:t>
      </w:r>
      <w:r>
        <w:rPr>
          <w:color w:val="2C3729"/>
        </w:rPr>
        <w:t xml:space="preserve">Hardcore Advertising" </w:t>
      </w:r>
      <w:r>
        <w:rPr>
          <w:color w:val="9B72C2"/>
        </w:rPr>
        <w:t xml:space="preserve">käyttää </w:t>
      </w:r>
      <w:r>
        <w:rPr>
          <w:color w:val="9B72C2"/>
        </w:rPr>
        <w:t xml:space="preserve">900-linjaansa </w:t>
      </w:r>
      <w:r>
        <w:rPr>
          <w:color w:val="9F9992"/>
        </w:rPr>
        <w:t xml:space="preserve">muihin tarkoituksiin, muun </w:t>
      </w:r>
      <w:r>
        <w:rPr>
          <w:color w:val="EFFBD0"/>
        </w:rPr>
        <w:t xml:space="preserve">muassa </w:t>
      </w:r>
      <w:r>
        <w:rPr>
          <w:color w:val="9F9992"/>
        </w:rPr>
        <w:t xml:space="preserve">tutkimukseen</w:t>
      </w:r>
      <w:r>
        <w:t xml:space="preserve">. </w:t>
      </w:r>
      <w:r>
        <w:t xml:space="preserve">Hän sanoi: "Jos </w:t>
      </w:r>
      <w:r>
        <w:rPr>
          <w:color w:val="FDE2F1"/>
        </w:rPr>
        <w:t xml:space="preserve">jakso kertoo paikallisista toisen maailmansodan sankareista, saatamme </w:t>
      </w:r>
      <w:r>
        <w:rPr>
          <w:color w:val="FDE2F1"/>
        </w:rPr>
        <w:t xml:space="preserve">pyytää </w:t>
      </w:r>
      <w:r>
        <w:rPr>
          <w:color w:val="923A52"/>
        </w:rPr>
        <w:t xml:space="preserve">ihmisiä </w:t>
      </w:r>
      <w:r>
        <w:t xml:space="preserve">kertomaan </w:t>
      </w:r>
      <w:r>
        <w:rPr>
          <w:color w:val="5140A7"/>
        </w:rPr>
        <w:t xml:space="preserve">mitalin saaneen tuttavansa </w:t>
      </w:r>
      <w:r>
        <w:t xml:space="preserve">nimen ja puhelinnumeron.</w:t>
      </w:r>
      <w:r>
        <w:t xml:space="preserve">" "</w:t>
      </w:r>
      <w:r>
        <w:rPr>
          <w:color w:val="0007C4"/>
        </w:rPr>
        <w:t xml:space="preserve">Se </w:t>
      </w:r>
      <w:r>
        <w:t xml:space="preserve">säästää </w:t>
      </w:r>
      <w:r>
        <w:t xml:space="preserve">aikaa ja sitouttaa </w:t>
      </w:r>
      <w:r>
        <w:t xml:space="preserve">ihmisiä." </w:t>
      </w:r>
      <w:r>
        <w:rPr>
          <w:color w:val="C6A62F"/>
        </w:rPr>
        <w:t xml:space="preserve">Monsky </w:t>
      </w:r>
      <w:r>
        <w:t xml:space="preserve">näkee </w:t>
      </w:r>
      <w:r>
        <w:t xml:space="preserve">kuitenkin </w:t>
      </w:r>
      <w:r>
        <w:t xml:space="preserve">paljon suurempia muutoksia </w:t>
      </w:r>
      <w:r>
        <w:rPr>
          <w:color w:val="C6A62F"/>
        </w:rPr>
        <w:t xml:space="preserve">edessä. </w:t>
      </w:r>
      <w:r>
        <w:t xml:space="preserve">"</w:t>
      </w:r>
      <w:r>
        <w:rPr>
          <w:color w:val="000C14"/>
        </w:rPr>
        <w:t xml:space="preserve">Nämä ovat vasta ensiaskeleita kohti todellista interaktiivista videota</w:t>
      </w:r>
      <w:r>
        <w:rPr>
          <w:color w:val="000C14"/>
        </w:rPr>
        <w:t xml:space="preserve">, joka </w:t>
      </w:r>
      <w:r>
        <w:t xml:space="preserve">on mielestäni </w:t>
      </w:r>
      <w:r>
        <w:rPr>
          <w:color w:val="904431"/>
        </w:rPr>
        <w:t xml:space="preserve">suurin keksintö, joka </w:t>
      </w:r>
      <w:r>
        <w:rPr>
          <w:color w:val="600013"/>
        </w:rPr>
        <w:t xml:space="preserve">on </w:t>
      </w:r>
      <w:r>
        <w:rPr>
          <w:color w:val="904431"/>
        </w:rPr>
        <w:t xml:space="preserve">koskaan vaikuttanut televisioon", </w:t>
      </w:r>
      <w:r>
        <w:t xml:space="preserve">hän sanoi. Vaikka </w:t>
      </w:r>
      <w:r>
        <w:rPr>
          <w:color w:val="1C1B08"/>
        </w:rPr>
        <w:t xml:space="preserve">useiden versioiden kuvaaminen </w:t>
      </w:r>
      <w:r>
        <w:rPr>
          <w:color w:val="1C1B08"/>
        </w:rPr>
        <w:t xml:space="preserve">on </w:t>
      </w:r>
      <w:r>
        <w:rPr>
          <w:color w:val="693955"/>
        </w:rPr>
        <w:t xml:space="preserve">kallista</w:t>
      </w:r>
      <w:r>
        <w:rPr>
          <w:color w:val="1C1B08"/>
        </w:rPr>
        <w:t xml:space="preserve">, televisioasemien ohjelmoijat voisivat </w:t>
      </w:r>
      <w:r>
        <w:rPr>
          <w:color w:val="1C1B08"/>
        </w:rPr>
        <w:t xml:space="preserve">antaa </w:t>
      </w:r>
      <w:r>
        <w:rPr>
          <w:color w:val="5E7C99"/>
        </w:rPr>
        <w:t xml:space="preserve">katsojien </w:t>
      </w:r>
      <w:r>
        <w:rPr>
          <w:color w:val="1C1B08"/>
        </w:rPr>
        <w:t xml:space="preserve">äänestää elokuvien eri lopuista</w:t>
      </w:r>
      <w:r>
        <w:t xml:space="preserve">. </w:t>
      </w:r>
      <w:r>
        <w:t xml:space="preserve">Fox Broadcasting -kanava kokeili </w:t>
      </w:r>
      <w:r>
        <w:rPr>
          <w:color w:val="1C1B08"/>
        </w:rPr>
        <w:t xml:space="preserve">konseptia </w:t>
      </w:r>
      <w:r>
        <w:t xml:space="preserve">viime vuonna, kun "Naimisissa sitoutumisesta" -ohjelman katsojat äänestivät siitä, </w:t>
      </w:r>
      <w:r>
        <w:t xml:space="preserve">pitäisikö </w:t>
      </w:r>
      <w:r>
        <w:rPr>
          <w:color w:val="6C6E82"/>
        </w:rPr>
        <w:t xml:space="preserve">Alin </w:t>
      </w:r>
      <w:r>
        <w:t xml:space="preserve">sanoa "rakastan </w:t>
      </w:r>
      <w:r>
        <w:rPr>
          <w:color w:val="D0AFB3"/>
        </w:rPr>
        <w:t xml:space="preserve">sinua" </w:t>
      </w:r>
      <w:r>
        <w:rPr>
          <w:color w:val="D0AFB3"/>
        </w:rPr>
        <w:t xml:space="preserve">Pegille ystävänpäivänä</w:t>
      </w:r>
      <w:r>
        <w:t xml:space="preserve">. </w:t>
      </w:r>
      <w:r>
        <w:t xml:space="preserve">Jonain päivänä katsojat toivottavasti äänestävät siitä, miten </w:t>
      </w:r>
      <w:r>
        <w:rPr>
          <w:color w:val="493B36"/>
        </w:rPr>
        <w:t xml:space="preserve">yksityiskohtaisesti </w:t>
      </w:r>
      <w:r>
        <w:rPr>
          <w:color w:val="493B36"/>
        </w:rPr>
        <w:t xml:space="preserve">uutisissa </w:t>
      </w:r>
      <w:r>
        <w:rPr>
          <w:color w:val="AC93CE"/>
        </w:rPr>
        <w:t xml:space="preserve">käsitellään</w:t>
      </w:r>
      <w:r>
        <w:t xml:space="preserve">. </w:t>
      </w:r>
      <w:r>
        <w:rPr>
          <w:color w:val="C6A62F"/>
        </w:rPr>
        <w:t xml:space="preserve">Monsky </w:t>
      </w:r>
      <w:r>
        <w:t xml:space="preserve">sanoo, että "puhelimeen </w:t>
      </w:r>
      <w:r>
        <w:rPr>
          <w:color w:val="C4BA9C"/>
        </w:rPr>
        <w:t xml:space="preserve">avautuvassa </w:t>
      </w:r>
      <w:r>
        <w:rPr>
          <w:color w:val="C4BA9C"/>
        </w:rPr>
        <w:t xml:space="preserve">valikossa </w:t>
      </w:r>
      <w:r>
        <w:t xml:space="preserve">voi päättää, haluanko vain tarinan nro 1 alun ja haluan tarinan nro 2 kokonaisuudessaan". "</w:t>
      </w:r>
      <w:r>
        <w:t xml:space="preserve">Ruudulla alkaa näkyä </w:t>
      </w:r>
      <w:r>
        <w:rPr>
          <w:color w:val="374869"/>
        </w:rPr>
        <w:t xml:space="preserve">esityksiä</w:t>
      </w:r>
      <w:r>
        <w:rPr>
          <w:color w:val="F868ED"/>
        </w:rPr>
        <w:t xml:space="preserve">, joissa </w:t>
      </w:r>
      <w:r>
        <w:rPr>
          <w:color w:val="374869"/>
        </w:rPr>
        <w:t xml:space="preserve">yleisö ohjelmoi esityksen.</w:t>
      </w:r>
      <w:r>
        <w:t xml:space="preserve">"</w:t>
      </w:r>
    </w:p>
    <w:p>
      <w:r>
        <w:rPr>
          <w:b/>
        </w:rPr>
        <w:t xml:space="preserve">Asiakirjan numero 1803</w:t>
      </w:r>
    </w:p>
    <w:p>
      <w:r>
        <w:rPr>
          <w:b/>
        </w:rPr>
        <w:t xml:space="preserve">Asiakirjan tunniste: wsj2101-001</w:t>
      </w:r>
    </w:p>
    <w:p>
      <w:r>
        <w:rPr>
          <w:color w:val="310106"/>
        </w:rPr>
        <w:t xml:space="preserve">Integrated Resources Inc, joka on vaikeuksissa oleva rahoituspalveluyritys, </w:t>
      </w:r>
      <w:r>
        <w:rPr>
          <w:color w:val="04640D"/>
        </w:rPr>
        <w:t xml:space="preserve">joka yrittää </w:t>
      </w:r>
      <w:r>
        <w:rPr>
          <w:color w:val="310106"/>
        </w:rPr>
        <w:t xml:space="preserve">myydä </w:t>
      </w:r>
      <w:r>
        <w:rPr>
          <w:color w:val="FB5514"/>
        </w:rPr>
        <w:t xml:space="preserve">ydinliiketoimintojaan </w:t>
      </w:r>
      <w:r>
        <w:t xml:space="preserve">velkojen uudelleenjärjestelyä </w:t>
      </w:r>
      <w:r>
        <w:rPr>
          <w:color w:val="310106"/>
        </w:rPr>
        <w:t xml:space="preserve">varten, </w:t>
      </w:r>
      <w:r>
        <w:t xml:space="preserve">ilmoitti, </w:t>
      </w:r>
      <w:r>
        <w:t xml:space="preserve">että </w:t>
      </w:r>
      <w:r>
        <w:rPr>
          <w:color w:val="E115C0"/>
        </w:rPr>
        <w:t xml:space="preserve">neuvottelut </w:t>
      </w:r>
      <w:r>
        <w:rPr>
          <w:color w:val="00587F"/>
        </w:rPr>
        <w:t xml:space="preserve">mahdollisen ostajan kanssa </w:t>
      </w:r>
      <w:r>
        <w:t xml:space="preserve">ovat päättyneet. </w:t>
      </w:r>
      <w:r>
        <w:rPr>
          <w:color w:val="0BC582"/>
        </w:rPr>
        <w:t xml:space="preserve">Integroitu </w:t>
      </w:r>
      <w:r>
        <w:t xml:space="preserve">ei kertonut </w:t>
      </w:r>
      <w:r>
        <w:rPr>
          <w:color w:val="FEB8C8"/>
        </w:rPr>
        <w:t xml:space="preserve">toisen osapuolen </w:t>
      </w:r>
      <w:r>
        <w:t xml:space="preserve">henkilöllisyyttä </w:t>
      </w:r>
      <w:r>
        <w:t xml:space="preserve">eikä sitä, miksi </w:t>
      </w:r>
      <w:r>
        <w:rPr>
          <w:color w:val="E115C0"/>
        </w:rPr>
        <w:t xml:space="preserve">neuvottelut </w:t>
      </w:r>
      <w:r>
        <w:t xml:space="preserve">kariutuivat. </w:t>
      </w:r>
      <w:r>
        <w:rPr>
          <w:color w:val="58018B"/>
        </w:rPr>
        <w:t xml:space="preserve">Toinen mahdollinen ostaja, Whitehall Financial Group, joka </w:t>
      </w:r>
      <w:r>
        <w:rPr>
          <w:color w:val="58018B"/>
        </w:rPr>
        <w:t xml:space="preserve">suostui elokuussa ostamaan suurimman osan </w:t>
      </w:r>
      <w:r>
        <w:rPr>
          <w:color w:val="703B01"/>
        </w:rPr>
        <w:t xml:space="preserve">Integratedin </w:t>
      </w:r>
      <w:r>
        <w:rPr>
          <w:color w:val="58018B"/>
        </w:rPr>
        <w:t xml:space="preserve">kantaosakkeista 310 miljoonalla dollarilla, </w:t>
      </w:r>
      <w:r>
        <w:t xml:space="preserve">lopetti </w:t>
      </w:r>
      <w:r>
        <w:rPr>
          <w:color w:val="01190F"/>
        </w:rPr>
        <w:t xml:space="preserve">neuvottelut </w:t>
      </w:r>
      <w:r>
        <w:rPr>
          <w:color w:val="847D81"/>
        </w:rPr>
        <w:t xml:space="preserve">Integratedin kanssa </w:t>
      </w:r>
      <w:r>
        <w:rPr>
          <w:color w:val="9E8317"/>
        </w:rPr>
        <w:t xml:space="preserve">viime viikolla</w:t>
      </w:r>
      <w:r>
        <w:t xml:space="preserve">. </w:t>
      </w:r>
      <w:r>
        <w:rPr>
          <w:color w:val="0BC582"/>
        </w:rPr>
        <w:t xml:space="preserve">Integrated </w:t>
      </w:r>
      <w:r>
        <w:t xml:space="preserve">ilmoitti, että se jatkaa "muiden vaihtoehtojen" etsimistä </w:t>
      </w:r>
      <w:r>
        <w:rPr>
          <w:color w:val="F7F1DF"/>
        </w:rPr>
        <w:t xml:space="preserve">viiden ydinyhtiön </w:t>
      </w:r>
      <w:r>
        <w:t xml:space="preserve">myymiseksi </w:t>
      </w:r>
      <w:r>
        <w:t xml:space="preserve">ja että </w:t>
      </w:r>
      <w:r>
        <w:rPr>
          <w:color w:val="118B8A"/>
        </w:rPr>
        <w:t xml:space="preserve">ryhmä johtajia </w:t>
      </w:r>
      <w:r>
        <w:t xml:space="preserve">aikoo tehdä ostotarjouksen kolmesta </w:t>
      </w:r>
      <w:r>
        <w:rPr>
          <w:color w:val="F7F1DF"/>
        </w:rPr>
        <w:t xml:space="preserve">näistä yhtiöistä </w:t>
      </w:r>
      <w:r>
        <w:t xml:space="preserve">- </w:t>
      </w:r>
      <w:r>
        <w:rPr>
          <w:color w:val="4AFEFA"/>
        </w:rPr>
        <w:t xml:space="preserve">Integrated Resources Equity Corp. </w:t>
      </w:r>
      <w:r>
        <w:t xml:space="preserve">, Resources Trust Co. ja Integrated Resources Asset Management Corp. Hintaa ei julkistettu. </w:t>
      </w:r>
      <w:r>
        <w:rPr>
          <w:color w:val="0BC582"/>
        </w:rPr>
        <w:t xml:space="preserve">Integrated </w:t>
      </w:r>
      <w:r>
        <w:t xml:space="preserve">kertoi myös odottavansa </w:t>
      </w:r>
      <w:r>
        <w:rPr>
          <w:color w:val="FCB164"/>
        </w:rPr>
        <w:t xml:space="preserve">toisen neljänneksen tappiota, joka </w:t>
      </w:r>
      <w:r>
        <w:rPr>
          <w:color w:val="796EE6"/>
        </w:rPr>
        <w:t xml:space="preserve">on </w:t>
      </w:r>
      <w:r>
        <w:rPr>
          <w:color w:val="FCB164"/>
        </w:rPr>
        <w:t xml:space="preserve">suurempi kuin </w:t>
      </w:r>
      <w:r>
        <w:rPr>
          <w:color w:val="000D2C"/>
        </w:rPr>
        <w:t xml:space="preserve">aiempi arvio</w:t>
      </w:r>
      <w:r>
        <w:rPr>
          <w:color w:val="53495F"/>
        </w:rPr>
        <w:t xml:space="preserve">, </w:t>
      </w:r>
      <w:r>
        <w:rPr>
          <w:color w:val="000D2C"/>
        </w:rPr>
        <w:t xml:space="preserve">noin 600 miljoonaa dollaria</w:t>
      </w:r>
      <w:r>
        <w:t xml:space="preserve">. </w:t>
      </w:r>
      <w:r>
        <w:rPr>
          <w:color w:val="0BC582"/>
        </w:rPr>
        <w:t xml:space="preserve">Yhtiö </w:t>
      </w:r>
      <w:r>
        <w:t xml:space="preserve">ei julkistanut uutta arviota, mutta sanoi, että muutos liittyy </w:t>
      </w:r>
      <w:r>
        <w:rPr>
          <w:color w:val="0BC582"/>
        </w:rPr>
        <w:t xml:space="preserve">Integratedin </w:t>
      </w:r>
      <w:r>
        <w:t xml:space="preserve">epäonnistumiseen </w:t>
      </w:r>
      <w:r>
        <w:rPr>
          <w:color w:val="0BC582"/>
        </w:rPr>
        <w:t xml:space="preserve">myydä </w:t>
      </w:r>
      <w:r>
        <w:rPr>
          <w:color w:val="61FC03"/>
        </w:rPr>
        <w:t xml:space="preserve">ydinliiketoimintojaan sekä </w:t>
      </w:r>
      <w:r>
        <w:t xml:space="preserve">"</w:t>
      </w:r>
      <w:r>
        <w:rPr>
          <w:color w:val="5D9608"/>
        </w:rPr>
        <w:t xml:space="preserve">muihin tapahtumiin", joita </w:t>
      </w:r>
      <w:r>
        <w:rPr>
          <w:color w:val="DE98FD"/>
        </w:rPr>
        <w:t xml:space="preserve">se </w:t>
      </w:r>
      <w:r>
        <w:rPr>
          <w:color w:val="5D9608"/>
        </w:rPr>
        <w:t xml:space="preserve">ei täsmentänyt ja jotka </w:t>
      </w:r>
      <w:r>
        <w:rPr>
          <w:color w:val="5D9608"/>
        </w:rPr>
        <w:t xml:space="preserve">tapahtuivat sen jälkeen, kun se </w:t>
      </w:r>
      <w:r>
        <w:rPr>
          <w:color w:val="5D9608"/>
        </w:rPr>
        <w:t xml:space="preserve">ilmoitti </w:t>
      </w:r>
      <w:r>
        <w:rPr>
          <w:color w:val="98A088"/>
        </w:rPr>
        <w:t xml:space="preserve">viime viikolla </w:t>
      </w:r>
      <w:r>
        <w:rPr>
          <w:color w:val="5D9608"/>
        </w:rPr>
        <w:t xml:space="preserve">käyvänsä neuvotteluja määrittelemättömän mahdollisen ostajan kanssa</w:t>
      </w:r>
      <w:r>
        <w:t xml:space="preserve">. </w:t>
      </w:r>
      <w:r>
        <w:t xml:space="preserve">Samaan aikaan </w:t>
      </w:r>
      <w:r>
        <w:rPr>
          <w:color w:val="4F584E"/>
        </w:rPr>
        <w:t xml:space="preserve">suuri ryhmä </w:t>
      </w:r>
      <w:r>
        <w:rPr>
          <w:color w:val="248AD0"/>
        </w:rPr>
        <w:t xml:space="preserve">Integrated Resources Equityn </w:t>
      </w:r>
      <w:r>
        <w:rPr>
          <w:color w:val="4F584E"/>
        </w:rPr>
        <w:t xml:space="preserve">kaupallisia huipputuottajia </w:t>
      </w:r>
      <w:r>
        <w:t xml:space="preserve">kokoontuu Chicagossa tänään iltapäivällä </w:t>
      </w:r>
      <w:r>
        <w:t xml:space="preserve">keskustelemaan </w:t>
      </w:r>
      <w:r>
        <w:t xml:space="preserve">vaihtoehdoistaan. </w:t>
      </w:r>
      <w:r>
        <w:rPr>
          <w:color w:val="4F584E"/>
        </w:rPr>
        <w:t xml:space="preserve">Tiimi on </w:t>
      </w:r>
      <w:r>
        <w:t xml:space="preserve">löyhästi koottu ryhmä, </w:t>
      </w:r>
      <w:r>
        <w:rPr>
          <w:color w:val="5C5300"/>
        </w:rPr>
        <w:t xml:space="preserve">johon kuuluu noin 3900 </w:t>
      </w:r>
      <w:r>
        <w:t xml:space="preserve">itsenäistä välittäjää ja </w:t>
      </w:r>
      <w:r>
        <w:rPr>
          <w:color w:val="9F6551"/>
        </w:rPr>
        <w:t xml:space="preserve">rahoitussuunnittelijaa</w:t>
      </w:r>
      <w:r>
        <w:rPr>
          <w:color w:val="BCFEC6"/>
        </w:rPr>
        <w:t xml:space="preserve">, jotka </w:t>
      </w:r>
      <w:r>
        <w:rPr>
          <w:color w:val="9F6551"/>
        </w:rPr>
        <w:t xml:space="preserve">myyvät vakuutuksia, annuiteetteja, kommandiittiyhtiöitä, vertaislainoja ja muunlaisia sijoituksia </w:t>
      </w:r>
      <w:r>
        <w:rPr>
          <w:color w:val="932C70"/>
        </w:rPr>
        <w:t xml:space="preserve">Integratedille </w:t>
      </w:r>
      <w:r>
        <w:rPr>
          <w:color w:val="9F6551"/>
        </w:rPr>
        <w:t xml:space="preserve">ja muille yrityksille</w:t>
      </w:r>
      <w:r>
        <w:t xml:space="preserve">. </w:t>
      </w:r>
      <w:r>
        <w:t xml:space="preserve">Myyntihenkilöstöä pidetään kriittisenä voimavarana, kun </w:t>
      </w:r>
      <w:r>
        <w:rPr>
          <w:color w:val="0BC582"/>
        </w:rPr>
        <w:t xml:space="preserve">Integrated </w:t>
      </w:r>
      <w:r>
        <w:t xml:space="preserve">yrittää </w:t>
      </w:r>
      <w:r>
        <w:t xml:space="preserve">myydä </w:t>
      </w:r>
      <w:r>
        <w:rPr>
          <w:color w:val="B5AFC4"/>
        </w:rPr>
        <w:t xml:space="preserve">ydinliiketoimintojaan</w:t>
      </w:r>
      <w:r>
        <w:t xml:space="preserve">. </w:t>
      </w:r>
      <w:r>
        <w:rPr>
          <w:color w:val="58018B"/>
        </w:rPr>
        <w:t xml:space="preserve">Whitehall Group </w:t>
      </w:r>
      <w:r>
        <w:t xml:space="preserve">on maininnut yhdeksi </w:t>
      </w:r>
      <w:r>
        <w:t xml:space="preserve">syyksi </w:t>
      </w:r>
      <w:r>
        <w:rPr>
          <w:color w:val="01190F"/>
        </w:rPr>
        <w:t xml:space="preserve">neuvottelujen </w:t>
      </w:r>
      <w:r>
        <w:t xml:space="preserve">kariutumiseen </w:t>
      </w:r>
      <w:r>
        <w:rPr>
          <w:color w:val="D4C67A"/>
        </w:rPr>
        <w:t xml:space="preserve">Integratedin </w:t>
      </w:r>
      <w:r>
        <w:rPr>
          <w:color w:val="847D81"/>
        </w:rPr>
        <w:t xml:space="preserve">kanssa </w:t>
      </w:r>
      <w:r>
        <w:t xml:space="preserve">huolen siitä, kuinka kauan </w:t>
      </w:r>
      <w:r>
        <w:rPr>
          <w:color w:val="0BC582"/>
        </w:rPr>
        <w:t xml:space="preserve">Integrated </w:t>
      </w:r>
      <w:r>
        <w:t xml:space="preserve">pystyy ylläpitämään korkeaa myyntihenkilöstöä. </w:t>
      </w:r>
      <w:r>
        <w:rPr>
          <w:color w:val="0BC582"/>
        </w:rPr>
        <w:t xml:space="preserve">Integrated </w:t>
      </w:r>
      <w:r>
        <w:t xml:space="preserve">sulkeutui eilen </w:t>
      </w:r>
      <w:r>
        <w:t xml:space="preserve">New Yorkin pörssin Composite Marketissa </w:t>
      </w:r>
      <w:r>
        <w:rPr>
          <w:color w:val="AE7AA1"/>
        </w:rPr>
        <w:t xml:space="preserve">1,25 dollariin osakkeelta</w:t>
      </w:r>
      <w:r>
        <w:t xml:space="preserve">, </w:t>
      </w:r>
      <w:r>
        <w:t xml:space="preserve">25 senttiä </w:t>
      </w:r>
      <w:r>
        <w:rPr>
          <w:color w:val="AE7AA1"/>
        </w:rPr>
        <w:t xml:space="preserve">miinuksella. </w:t>
      </w:r>
      <w:r>
        <w:rPr>
          <w:color w:val="0BC582"/>
        </w:rPr>
        <w:t xml:space="preserve">Integrated </w:t>
      </w:r>
      <w:r>
        <w:t xml:space="preserve">on </w:t>
      </w:r>
      <w:r>
        <w:t xml:space="preserve">yrittänyt välttää konkurssilain mukaista rekisteröintiä </w:t>
      </w:r>
      <w:r>
        <w:rPr>
          <w:color w:val="C2A393"/>
        </w:rPr>
        <w:t xml:space="preserve">kesäkuusta lähtien, jolloin </w:t>
      </w:r>
      <w:r>
        <w:rPr>
          <w:color w:val="0232FD"/>
        </w:rPr>
        <w:t xml:space="preserve">se </w:t>
      </w:r>
      <w:r>
        <w:rPr>
          <w:color w:val="C2A393"/>
        </w:rPr>
        <w:t xml:space="preserve">ei pystynyt maksamaan lähes miljardin dollarin velan korkoja. </w:t>
      </w:r>
      <w:r>
        <w:rPr>
          <w:color w:val="0BC582"/>
        </w:rPr>
        <w:t xml:space="preserve">Integrated </w:t>
      </w:r>
      <w:r>
        <w:t xml:space="preserve">on velkaa </w:t>
      </w:r>
      <w:r>
        <w:t xml:space="preserve">yhteensä noin 1,8 miljardia </w:t>
      </w:r>
      <w:r>
        <w:t xml:space="preserve">dollaria </w:t>
      </w:r>
      <w:r>
        <w:t xml:space="preserve">suurille ja pienille velkojille.</w:t>
      </w:r>
    </w:p>
    <w:p>
      <w:r>
        <w:rPr>
          <w:b/>
        </w:rPr>
        <w:t xml:space="preserve">Asiakirjan numero 1804</w:t>
      </w:r>
    </w:p>
    <w:p>
      <w:r>
        <w:rPr>
          <w:b/>
        </w:rPr>
        <w:t xml:space="preserve">Asiakirjan tunniste: wsj2102-001</w:t>
      </w:r>
    </w:p>
    <w:p>
      <w:r>
        <w:t xml:space="preserve">Pohjois-Kaliforniassa on sattunut </w:t>
      </w:r>
      <w:r>
        <w:rPr>
          <w:color w:val="310106"/>
        </w:rPr>
        <w:t xml:space="preserve">maanjäristys</w:t>
      </w:r>
      <w:r>
        <w:t xml:space="preserve">, jossa on kuollut yli 50 ihmistä. </w:t>
      </w:r>
      <w:r>
        <w:rPr>
          <w:color w:val="310106"/>
        </w:rPr>
        <w:t xml:space="preserve">Noin 15 sekuntia kestänyt ja Richterin asteikolla 6,9 magnitudia ollut </w:t>
      </w:r>
      <w:r>
        <w:rPr>
          <w:color w:val="310106"/>
        </w:rPr>
        <w:t xml:space="preserve">voimakas järistys </w:t>
      </w:r>
      <w:r>
        <w:t xml:space="preserve">aiheutti myös </w:t>
      </w:r>
      <w:r>
        <w:rPr>
          <w:color w:val="FB5514"/>
        </w:rPr>
        <w:t xml:space="preserve">San Franciscon </w:t>
      </w:r>
      <w:r>
        <w:rPr>
          <w:color w:val="FEFB0A"/>
        </w:rPr>
        <w:t xml:space="preserve">ja Oaklandin </w:t>
      </w:r>
      <w:r>
        <w:rPr>
          <w:color w:val="FEFB0A"/>
        </w:rPr>
        <w:t xml:space="preserve">välisen lahden ylittävän </w:t>
      </w:r>
      <w:r>
        <w:t xml:space="preserve">sillan 30-metrisen osan romahtamisen </w:t>
      </w:r>
      <w:r>
        <w:t xml:space="preserve">ja ravisteli </w:t>
      </w:r>
      <w:r>
        <w:rPr>
          <w:color w:val="E115C0"/>
        </w:rPr>
        <w:t xml:space="preserve">Candlestick Parkia</w:t>
      </w:r>
      <w:r>
        <w:t xml:space="preserve">. </w:t>
      </w:r>
      <w:r>
        <w:rPr>
          <w:color w:val="310106"/>
        </w:rPr>
        <w:t xml:space="preserve">Järistyksen </w:t>
      </w:r>
      <w:r>
        <w:t xml:space="preserve">epikeskus oli lähellä Hollisteria, </w:t>
      </w:r>
      <w:r>
        <w:rPr>
          <w:color w:val="00587F"/>
        </w:rPr>
        <w:t xml:space="preserve">San Franciscon </w:t>
      </w:r>
      <w:r>
        <w:t xml:space="preserve">kaakkoispuolella, ja se </w:t>
      </w:r>
      <w:r>
        <w:t xml:space="preserve">tuntui jopa 200 kilometrin päässä. Lukuisista loukkaantumisista raportoitiin. Joitakin rakennuksia romahti, vesi- ja kaasuputkia puhkesi ja tulipaloja syttyi. </w:t>
      </w:r>
      <w:r>
        <w:rPr>
          <w:color w:val="310106"/>
        </w:rPr>
        <w:t xml:space="preserve">Järistykset, </w:t>
      </w:r>
      <w:r>
        <w:rPr>
          <w:color w:val="04640D"/>
        </w:rPr>
        <w:t xml:space="preserve">jotka </w:t>
      </w:r>
      <w:r>
        <w:rPr>
          <w:color w:val="310106"/>
        </w:rPr>
        <w:t xml:space="preserve">aiheuttivat vahinkoja myös San Josessa ja Berkeleyssä</w:t>
      </w:r>
      <w:r>
        <w:t xml:space="preserve">, katkaisivat sähköt ja puhelimet, rikkoivat tienpintoja ja häiritsivät maanalaista liikennettä </w:t>
      </w:r>
      <w:r>
        <w:rPr>
          <w:color w:val="FEFB0A"/>
        </w:rPr>
        <w:t xml:space="preserve">Bay </w:t>
      </w:r>
      <w:r>
        <w:t xml:space="preserve">Area -alueella</w:t>
      </w:r>
      <w:r>
        <w:t xml:space="preserve">. </w:t>
      </w:r>
      <w:r>
        <w:rPr>
          <w:color w:val="E115C0"/>
        </w:rPr>
        <w:t xml:space="preserve">Candlestick Parkissa </w:t>
      </w:r>
      <w:r>
        <w:t xml:space="preserve">ei raportoitu vakavista loukkaantumisista, </w:t>
      </w:r>
      <w:r>
        <w:rPr>
          <w:color w:val="0BC582"/>
        </w:rPr>
        <w:t xml:space="preserve">sillä </w:t>
      </w:r>
      <w:r>
        <w:rPr>
          <w:color w:val="E115C0"/>
        </w:rPr>
        <w:t xml:space="preserve">baseballin World Seriesin kolmas peli peruttiin ja fanit evakuoitiin </w:t>
      </w:r>
      <w:r>
        <w:rPr>
          <w:color w:val="0BC582"/>
        </w:rPr>
        <w:t xml:space="preserve">stadionilta. </w:t>
      </w:r>
      <w:r>
        <w:rPr>
          <w:color w:val="FEB8C8"/>
        </w:rPr>
        <w:t xml:space="preserve">Bush on luvannut </w:t>
      </w:r>
      <w:r>
        <w:rPr>
          <w:color w:val="9E8317"/>
        </w:rPr>
        <w:t xml:space="preserve">käyttää veto-oikeuttaan lakiehdotukseen, </w:t>
      </w:r>
      <w:r>
        <w:rPr>
          <w:color w:val="847D81"/>
        </w:rPr>
        <w:t xml:space="preserve">joka </w:t>
      </w:r>
      <w:r>
        <w:rPr>
          <w:color w:val="01190F"/>
        </w:rPr>
        <w:t xml:space="preserve">sallii liittovaltion rahoituksen abortteihin raiskaus- ja insestitapauksissa, </w:t>
      </w:r>
      <w:r>
        <w:rPr>
          <w:color w:val="9E8317"/>
        </w:rPr>
        <w:t xml:space="preserve">sanomalla, että verorahoja ei pitäisi käyttää "väkivaltaisen teon yhdistämiseen syntymättömän elämän väkivaltaiseen riistämiseen</w:t>
      </w:r>
      <w:r>
        <w:t xml:space="preserve">". </w:t>
      </w:r>
      <w:r>
        <w:rPr>
          <w:color w:val="9E8317"/>
        </w:rPr>
        <w:t xml:space="preserve">Tämän lupauksen </w:t>
      </w:r>
      <w:r>
        <w:t xml:space="preserve">sisältävä lausunto </w:t>
      </w:r>
      <w:r>
        <w:t xml:space="preserve">julkaistiin </w:t>
      </w:r>
      <w:r>
        <w:rPr>
          <w:color w:val="9E8317"/>
        </w:rPr>
        <w:t xml:space="preserve">demokraattiselle senaattorille Byrdille osoitetussa kirjeessä </w:t>
      </w:r>
      <w:r>
        <w:t xml:space="preserve">ennen odotettua senaatin äänestystä </w:t>
      </w:r>
      <w:r>
        <w:rPr>
          <w:color w:val="58018B"/>
        </w:rPr>
        <w:t xml:space="preserve">osavaltion menoja koskevasta lainsäädännöstä, joka </w:t>
      </w:r>
      <w:r>
        <w:rPr>
          <w:color w:val="58018B"/>
        </w:rPr>
        <w:t xml:space="preserve">sisälsi kyseisen säännöksen</w:t>
      </w:r>
      <w:r>
        <w:t xml:space="preserve">. </w:t>
      </w:r>
      <w:r>
        <w:rPr>
          <w:color w:val="703B01"/>
        </w:rPr>
        <w:t xml:space="preserve">Itä-Saksan politbyroo </w:t>
      </w:r>
      <w:r>
        <w:t xml:space="preserve">kokoontui juuri silloin, kun spekuloitiin, että </w:t>
      </w:r>
      <w:r>
        <w:rPr>
          <w:color w:val="703B01"/>
        </w:rPr>
        <w:t xml:space="preserve">hallintoelin </w:t>
      </w:r>
      <w:r>
        <w:t xml:space="preserve">erottaisi </w:t>
      </w:r>
      <w:r>
        <w:rPr>
          <w:color w:val="F7F1DF"/>
        </w:rPr>
        <w:t xml:space="preserve">kovan linjan johtajan Honeckerin</w:t>
      </w:r>
      <w:r>
        <w:rPr>
          <w:color w:val="118B8A"/>
        </w:rPr>
        <w:t xml:space="preserve">, jonka </w:t>
      </w:r>
      <w:r>
        <w:rPr>
          <w:color w:val="4AFEFA"/>
        </w:rPr>
        <w:t xml:space="preserve">hallintoa </w:t>
      </w:r>
      <w:r>
        <w:rPr>
          <w:color w:val="F7F1DF"/>
        </w:rPr>
        <w:t xml:space="preserve">oli horjuttanut joukkomuutto ja vaatimukset demokraattisten vapauksien käyttöönotosta</w:t>
      </w:r>
      <w:r>
        <w:t xml:space="preserve">. </w:t>
      </w:r>
      <w:r>
        <w:rPr>
          <w:color w:val="FCB164"/>
        </w:rPr>
        <w:t xml:space="preserve">Samaan aikaan noin 125 pakolaista lensi Varsovasta Länsi-Saksan Düsseldorfiin</w:t>
      </w:r>
      <w:r>
        <w:t xml:space="preserve">, </w:t>
      </w:r>
      <w:r>
        <w:rPr>
          <w:color w:val="FCB164"/>
        </w:rPr>
        <w:t xml:space="preserve">mikä</w:t>
      </w:r>
      <w:r>
        <w:t xml:space="preserve"> oli </w:t>
      </w:r>
      <w:r>
        <w:t xml:space="preserve">ensimmäinen lento Itä-Saksan pakolaisuuden historiassa. </w:t>
      </w:r>
      <w:r>
        <w:rPr>
          <w:color w:val="796EE6"/>
        </w:rPr>
        <w:t xml:space="preserve">Maailman psykiatriyhdistys </w:t>
      </w:r>
      <w:r>
        <w:t xml:space="preserve">äänesti Ateenan neuvottelujen aikana </w:t>
      </w:r>
      <w:r>
        <w:rPr>
          <w:color w:val="000D2C"/>
        </w:rPr>
        <w:t xml:space="preserve">Neuvostoliiton </w:t>
      </w:r>
      <w:r>
        <w:t xml:space="preserve">ehdollisen takaisinoton puolesta</w:t>
      </w:r>
      <w:r>
        <w:t xml:space="preserve">. </w:t>
      </w:r>
      <w:r>
        <w:rPr>
          <w:color w:val="53495F"/>
        </w:rPr>
        <w:t xml:space="preserve">Moskovan </w:t>
      </w:r>
      <w:r>
        <w:t xml:space="preserve">jäsenyys </w:t>
      </w:r>
      <w:r>
        <w:t xml:space="preserve">voidaan keskeyttää, jos vuoden kestäneessä selvityksessä paljastuu, että psykiatriaa on käytetty väärin poliittisia vastustajia vastaan. </w:t>
      </w:r>
      <w:r>
        <w:rPr>
          <w:color w:val="53495F"/>
        </w:rPr>
        <w:t xml:space="preserve">Moskovaa, </w:t>
      </w:r>
      <w:r>
        <w:rPr>
          <w:color w:val="F95475"/>
        </w:rPr>
        <w:t xml:space="preserve">joka </w:t>
      </w:r>
      <w:r>
        <w:rPr>
          <w:color w:val="53495F"/>
        </w:rPr>
        <w:t xml:space="preserve">erosi </w:t>
      </w:r>
      <w:r>
        <w:rPr>
          <w:color w:val="61FC03"/>
        </w:rPr>
        <w:t xml:space="preserve">ryhmästä vuonna 1983 välttääkseen </w:t>
      </w:r>
      <w:r>
        <w:rPr>
          <w:color w:val="5D9608"/>
        </w:rPr>
        <w:t xml:space="preserve">erottamisen, koska sen väitettiin </w:t>
      </w:r>
      <w:r>
        <w:rPr>
          <w:color w:val="5D9608"/>
        </w:rPr>
        <w:t xml:space="preserve">julistaneen </w:t>
      </w:r>
      <w:r>
        <w:rPr>
          <w:color w:val="DE98FD"/>
        </w:rPr>
        <w:t xml:space="preserve">hallinnon </w:t>
      </w:r>
      <w:r>
        <w:rPr>
          <w:color w:val="5D9608"/>
        </w:rPr>
        <w:t xml:space="preserve">poliittisia vastustajia </w:t>
      </w:r>
      <w:r>
        <w:rPr>
          <w:color w:val="5D9608"/>
        </w:rPr>
        <w:t xml:space="preserve">mielisairaiksi. </w:t>
      </w:r>
      <w:r>
        <w:rPr>
          <w:color w:val="98A088"/>
        </w:rPr>
        <w:t xml:space="preserve">NASA </w:t>
      </w:r>
      <w:r>
        <w:t xml:space="preserve">on lykännyt </w:t>
      </w:r>
      <w:r>
        <w:rPr>
          <w:color w:val="248AD0"/>
        </w:rPr>
        <w:t xml:space="preserve">avaruussukkula Atlantiksen </w:t>
      </w:r>
      <w:r>
        <w:rPr>
          <w:color w:val="4F584E"/>
        </w:rPr>
        <w:t xml:space="preserve">laukaisua, koska </w:t>
      </w:r>
      <w:r>
        <w:rPr>
          <w:color w:val="5C5300"/>
        </w:rPr>
        <w:t xml:space="preserve">Cape Canaveralissa, Flacon osavaltiossa sijaitsevan laukaisualustan </w:t>
      </w:r>
      <w:r>
        <w:rPr>
          <w:color w:val="5C5300"/>
        </w:rPr>
        <w:t xml:space="preserve">läheisyydessä </w:t>
      </w:r>
      <w:r>
        <w:t xml:space="preserve">on satanut. </w:t>
      </w:r>
      <w:r>
        <w:rPr>
          <w:color w:val="4F584E"/>
        </w:rPr>
        <w:t xml:space="preserve">Lento </w:t>
      </w:r>
      <w:r>
        <w:t xml:space="preserve">on siirretty tälle päivälle. </w:t>
      </w:r>
      <w:r>
        <w:rPr>
          <w:color w:val="2B1B04"/>
        </w:rPr>
        <w:t xml:space="preserve">Sukkulamiehistön </w:t>
      </w:r>
      <w:r>
        <w:rPr>
          <w:color w:val="BCFEC6"/>
        </w:rPr>
        <w:t xml:space="preserve">viiden </w:t>
      </w:r>
      <w:r>
        <w:rPr>
          <w:color w:val="932C70"/>
        </w:rPr>
        <w:t xml:space="preserve">astronautin on </w:t>
      </w:r>
      <w:r>
        <w:t xml:space="preserve">määrä laukaista ydinkäyttöinen Galileo-avaruusalus tutkimuslennolle Jupiteriin. </w:t>
      </w:r>
      <w:r>
        <w:t xml:space="preserve">Senaatin </w:t>
      </w:r>
      <w:r>
        <w:rPr>
          <w:color w:val="B5AFC4"/>
        </w:rPr>
        <w:t xml:space="preserve">johtavat demokraattipoliitikot </w:t>
      </w:r>
      <w:r>
        <w:t xml:space="preserve">ilmoittivat, että heillä on tarpeeksi ääniä hylätäkseen </w:t>
      </w:r>
      <w:r>
        <w:rPr>
          <w:color w:val="D4C67A"/>
        </w:rPr>
        <w:t xml:space="preserve">ehdotetun perustuslain muutoksen, joka </w:t>
      </w:r>
      <w:r>
        <w:rPr>
          <w:color w:val="D4C67A"/>
        </w:rPr>
        <w:t xml:space="preserve">kieltää lipun polttamisen</w:t>
      </w:r>
      <w:r>
        <w:t xml:space="preserve">. </w:t>
      </w:r>
      <w:r>
        <w:rPr>
          <w:color w:val="D4C67A"/>
        </w:rPr>
        <w:t xml:space="preserve">Tarkistuksella </w:t>
      </w:r>
      <w:r>
        <w:t xml:space="preserve">pyritään ottamaan lainsäädännöllisesti haltuun </w:t>
      </w:r>
      <w:r>
        <w:rPr>
          <w:color w:val="0232FD"/>
        </w:rPr>
        <w:t xml:space="preserve">korkeimman oikeuden </w:t>
      </w:r>
      <w:r>
        <w:rPr>
          <w:color w:val="C2A393"/>
        </w:rPr>
        <w:t xml:space="preserve">lausunto, </w:t>
      </w:r>
      <w:r>
        <w:rPr>
          <w:color w:val="C2A393"/>
        </w:rPr>
        <w:t xml:space="preserve">jossa hylättiin </w:t>
      </w:r>
      <w:r>
        <w:rPr>
          <w:color w:val="BA6801"/>
        </w:rPr>
        <w:t xml:space="preserve">lippua polttaneen </w:t>
      </w:r>
      <w:r>
        <w:rPr>
          <w:color w:val="BA6801"/>
        </w:rPr>
        <w:t xml:space="preserve">Texasin kansalaisen </w:t>
      </w:r>
      <w:r>
        <w:rPr>
          <w:color w:val="C2A393"/>
        </w:rPr>
        <w:t xml:space="preserve">mielipide, joka perustui väitteeseen, että </w:t>
      </w:r>
      <w:r>
        <w:rPr>
          <w:color w:val="BA6801"/>
        </w:rPr>
        <w:t xml:space="preserve">hänen </w:t>
      </w:r>
      <w:r>
        <w:rPr>
          <w:color w:val="C2A393"/>
        </w:rPr>
        <w:t xml:space="preserve">sananvapauttaan </w:t>
      </w:r>
      <w:r>
        <w:rPr>
          <w:color w:val="C2A393"/>
        </w:rPr>
        <w:t xml:space="preserve">oli loukattu</w:t>
      </w:r>
      <w:r>
        <w:t xml:space="preserve">. </w:t>
      </w:r>
      <w:r>
        <w:t xml:space="preserve">Liittovaltion tutkijat ovat todenneet, että </w:t>
      </w:r>
      <w:r>
        <w:rPr>
          <w:color w:val="16C0D0"/>
        </w:rPr>
        <w:t xml:space="preserve">alle 45-vuotiaiden keuhkosyöpäkuolleisuus </w:t>
      </w:r>
      <w:r>
        <w:t xml:space="preserve">on alkanut laskea, erityisesti valkoisten miesten keskuudessa. Kansallinen syöpäinstituutti ennusti myös, että </w:t>
      </w:r>
      <w:r>
        <w:rPr>
          <w:color w:val="C62100"/>
        </w:rPr>
        <w:t xml:space="preserve">syöpäkuolemien kokonaismäärän </w:t>
      </w:r>
      <w:r>
        <w:t xml:space="preserve">pitäisi alkaa laskea Yhdysvalloissa muutamassa vuodessa, jos tupakoitsijoiden määrä vähenee edelleen. </w:t>
      </w:r>
      <w:r>
        <w:rPr>
          <w:color w:val="233809"/>
        </w:rPr>
        <w:t xml:space="preserve">Bush </w:t>
      </w:r>
      <w:r>
        <w:t xml:space="preserve">tapasi </w:t>
      </w:r>
      <w:r>
        <w:rPr>
          <w:color w:val="42083B"/>
        </w:rPr>
        <w:t xml:space="preserve">Etelä-Korean presidentin Rohin</w:t>
      </w:r>
      <w:r>
        <w:rPr>
          <w:color w:val="82785D"/>
        </w:rPr>
        <w:t xml:space="preserve">, joka </w:t>
      </w:r>
      <w:r>
        <w:rPr>
          <w:color w:val="42083B"/>
        </w:rPr>
        <w:t xml:space="preserve">ilmoitti, että </w:t>
      </w:r>
      <w:r>
        <w:rPr>
          <w:color w:val="023087"/>
        </w:rPr>
        <w:t xml:space="preserve">Soul </w:t>
      </w:r>
      <w:r>
        <w:rPr>
          <w:color w:val="42083B"/>
        </w:rPr>
        <w:t xml:space="preserve">aikoo edelleen höllentää kauppasääntöjä </w:t>
      </w:r>
      <w:r>
        <w:t xml:space="preserve">varmistaakseen, että </w:t>
      </w:r>
      <w:r>
        <w:rPr>
          <w:color w:val="B7DAD2"/>
        </w:rPr>
        <w:t xml:space="preserve">sen </w:t>
      </w:r>
      <w:r>
        <w:t xml:space="preserve">talous olisi yhtä avoin kuin muiden teollisuusmaiden 1990-luvun puoliväliin mennessä. </w:t>
      </w:r>
      <w:r>
        <w:rPr>
          <w:color w:val="233809"/>
        </w:rPr>
        <w:t xml:space="preserve">Bush </w:t>
      </w:r>
      <w:r>
        <w:t xml:space="preserve">vakuutti </w:t>
      </w:r>
      <w:r>
        <w:rPr>
          <w:color w:val="196956"/>
        </w:rPr>
        <w:t xml:space="preserve">Rohille</w:t>
      </w:r>
      <w:r>
        <w:t xml:space="preserve">, </w:t>
      </w:r>
      <w:r>
        <w:t xml:space="preserve">että </w:t>
      </w:r>
      <w:r>
        <w:rPr>
          <w:color w:val="8C41BB"/>
        </w:rPr>
        <w:t xml:space="preserve">Yhdysvallat noudattaa </w:t>
      </w:r>
      <w:r>
        <w:t xml:space="preserve">turvallisuussitoumuksiaan, "jos kommunistinen Pohjois-Korea uhkaa". </w:t>
      </w:r>
      <w:r>
        <w:rPr>
          <w:color w:val="ECEDFE"/>
        </w:rPr>
        <w:t xml:space="preserve">Bushin </w:t>
      </w:r>
      <w:r>
        <w:rPr>
          <w:color w:val="2B2D32"/>
        </w:rPr>
        <w:t xml:space="preserve">hallinto </w:t>
      </w:r>
      <w:r>
        <w:t xml:space="preserve">hakee </w:t>
      </w:r>
      <w:r>
        <w:rPr>
          <w:color w:val="94C661"/>
        </w:rPr>
        <w:t xml:space="preserve">kongressin </w:t>
      </w:r>
      <w:r>
        <w:t xml:space="preserve">ymmärrystä löysätäkseen rajoituksia, jotka koskevat </w:t>
      </w:r>
      <w:r>
        <w:rPr>
          <w:color w:val="8C41BB"/>
        </w:rPr>
        <w:t xml:space="preserve">Yhdysvaltojen</w:t>
      </w:r>
      <w:r>
        <w:t xml:space="preserve"> </w:t>
      </w:r>
      <w:r>
        <w:t xml:space="preserve">osallistumista </w:t>
      </w:r>
      <w:r>
        <w:rPr>
          <w:color w:val="F8907D"/>
        </w:rPr>
        <w:t xml:space="preserve">ulkomaisiin vallankaappauksiin, jotka </w:t>
      </w:r>
      <w:r>
        <w:rPr>
          <w:color w:val="895E6B"/>
        </w:rPr>
        <w:t xml:space="preserve">voivat johtaa </w:t>
      </w:r>
      <w:r>
        <w:rPr>
          <w:color w:val="F8907D"/>
        </w:rPr>
        <w:t xml:space="preserve">maan ylimmän johtajan kuolemaan</w:t>
      </w:r>
      <w:r>
        <w:t xml:space="preserve">. </w:t>
      </w:r>
      <w:r>
        <w:t xml:space="preserve">Valkoisen talon tiedottaja sanoi, että vaikka </w:t>
      </w:r>
      <w:r>
        <w:rPr>
          <w:color w:val="233809"/>
        </w:rPr>
        <w:t xml:space="preserve">Bush </w:t>
      </w:r>
      <w:r>
        <w:t xml:space="preserve">ei aio muuttaa </w:t>
      </w:r>
      <w:r>
        <w:rPr>
          <w:color w:val="788E95"/>
        </w:rPr>
        <w:t xml:space="preserve">tällaista osallistumista </w:t>
      </w:r>
      <w:r>
        <w:t xml:space="preserve">koskevaa pitkäaikaista kieltoa</w:t>
      </w:r>
      <w:r>
        <w:t xml:space="preserve">, </w:t>
      </w:r>
      <w:r>
        <w:rPr>
          <w:color w:val="788E95"/>
        </w:rPr>
        <w:t xml:space="preserve">sen </w:t>
      </w:r>
      <w:r>
        <w:t xml:space="preserve">tulkintaa on </w:t>
      </w:r>
      <w:r>
        <w:t xml:space="preserve">tarpeen selventää. </w:t>
      </w:r>
      <w:r>
        <w:rPr>
          <w:color w:val="FB6AB8"/>
        </w:rPr>
        <w:t xml:space="preserve">Intian Gandhi </w:t>
      </w:r>
      <w:r>
        <w:t xml:space="preserve">vaatii </w:t>
      </w:r>
      <w:r>
        <w:rPr>
          <w:color w:val="576094"/>
        </w:rPr>
        <w:t xml:space="preserve">parlamenttivaaleja </w:t>
      </w:r>
      <w:r>
        <w:t xml:space="preserve">ensi kuussa</w:t>
      </w:r>
      <w:r>
        <w:t xml:space="preserve">. </w:t>
      </w:r>
      <w:r>
        <w:rPr>
          <w:color w:val="576094"/>
        </w:rPr>
        <w:t xml:space="preserve">Äänestys, </w:t>
      </w:r>
      <w:r>
        <w:rPr>
          <w:color w:val="DB1474"/>
        </w:rPr>
        <w:t xml:space="preserve">jota pidetään </w:t>
      </w:r>
      <w:r>
        <w:rPr>
          <w:color w:val="8489AE"/>
        </w:rPr>
        <w:t xml:space="preserve">pääministerin ja hallitsevan Congress (I) -puolueen </w:t>
      </w:r>
      <w:r>
        <w:rPr>
          <w:color w:val="576094"/>
        </w:rPr>
        <w:t xml:space="preserve">koetinkivenä, </w:t>
      </w:r>
      <w:r>
        <w:t xml:space="preserve">tapahtuu </w:t>
      </w:r>
      <w:r>
        <w:rPr>
          <w:color w:val="860E04"/>
        </w:rPr>
        <w:t xml:space="preserve">samaan aikaan</w:t>
      </w:r>
      <w:r>
        <w:rPr>
          <w:color w:val="FBC206"/>
        </w:rPr>
        <w:t xml:space="preserve">, kun </w:t>
      </w:r>
      <w:r>
        <w:rPr>
          <w:color w:val="860E04"/>
        </w:rPr>
        <w:t xml:space="preserve">hallituksen epäammattimaisesta johtamisesta ja lahjontaepäilyistä on esitetty syytöksiä</w:t>
      </w:r>
      <w:r>
        <w:t xml:space="preserve">. </w:t>
      </w:r>
      <w:r>
        <w:rPr>
          <w:color w:val="FB6AB8"/>
        </w:rPr>
        <w:t xml:space="preserve">Gandhin</w:t>
      </w:r>
      <w:r>
        <w:t xml:space="preserve"> perhe </w:t>
      </w:r>
      <w:r>
        <w:t xml:space="preserve">on hallinnut </w:t>
      </w:r>
      <w:r>
        <w:rPr>
          <w:color w:val="6EAB9B"/>
        </w:rPr>
        <w:t xml:space="preserve">itsenäistä Intiaa </w:t>
      </w:r>
      <w:r>
        <w:t xml:space="preserve">viisi vuotta lukuun ottamatta </w:t>
      </w:r>
      <w:r>
        <w:t xml:space="preserve">koko </w:t>
      </w:r>
      <w:r>
        <w:rPr>
          <w:color w:val="6EAB9B"/>
        </w:rPr>
        <w:t xml:space="preserve">sen </w:t>
      </w:r>
      <w:r>
        <w:t xml:space="preserve">42-vuotisen </w:t>
      </w:r>
      <w:r>
        <w:t xml:space="preserve">historian ajan. </w:t>
      </w:r>
      <w:r>
        <w:rPr>
          <w:color w:val="F2CDFE"/>
        </w:rPr>
        <w:t xml:space="preserve">Neuvostoliitto </w:t>
      </w:r>
      <w:r>
        <w:rPr>
          <w:color w:val="645341"/>
        </w:rPr>
        <w:t xml:space="preserve">pidättäytyi äänestämästä </w:t>
      </w:r>
      <w:r>
        <w:rPr>
          <w:color w:val="647A41"/>
        </w:rPr>
        <w:t xml:space="preserve">YK:n </w:t>
      </w:r>
      <w:r>
        <w:rPr>
          <w:color w:val="760035"/>
        </w:rPr>
        <w:t xml:space="preserve">täysistunnossa </w:t>
      </w:r>
      <w:r>
        <w:rPr>
          <w:color w:val="645341"/>
        </w:rPr>
        <w:t xml:space="preserve">Israelin valtakirjan hylkäämisestä</w:t>
      </w:r>
      <w:r>
        <w:t xml:space="preserve">. </w:t>
      </w:r>
      <w:r>
        <w:rPr>
          <w:color w:val="645341"/>
        </w:rPr>
        <w:t xml:space="preserve">Se</w:t>
      </w:r>
      <w:r>
        <w:t xml:space="preserve"> oli </w:t>
      </w:r>
      <w:r>
        <w:rPr>
          <w:color w:val="496E76"/>
        </w:rPr>
        <w:t xml:space="preserve">ensimmäinen kerta seitsemään vuoteen, </w:t>
      </w:r>
      <w:r>
        <w:rPr>
          <w:color w:val="E3F894"/>
        </w:rPr>
        <w:t xml:space="preserve">kun </w:t>
      </w:r>
      <w:r>
        <w:rPr>
          <w:color w:val="F9D7CD"/>
        </w:rPr>
        <w:t xml:space="preserve">Moskova </w:t>
      </w:r>
      <w:r>
        <w:rPr>
          <w:color w:val="496E76"/>
        </w:rPr>
        <w:t xml:space="preserve">ei liittynyt </w:t>
      </w:r>
      <w:r>
        <w:rPr>
          <w:color w:val="876128"/>
        </w:rPr>
        <w:t xml:space="preserve">muslimimaiden </w:t>
      </w:r>
      <w:r>
        <w:rPr>
          <w:color w:val="496E76"/>
        </w:rPr>
        <w:t xml:space="preserve">pyrkimyksiin </w:t>
      </w:r>
      <w:r>
        <w:rPr>
          <w:color w:val="496E76"/>
        </w:rPr>
        <w:t xml:space="preserve">sulkea </w:t>
      </w:r>
      <w:r>
        <w:rPr>
          <w:color w:val="A1A711"/>
        </w:rPr>
        <w:t xml:space="preserve">Israel </w:t>
      </w:r>
      <w:r>
        <w:rPr>
          <w:color w:val="01FB92"/>
        </w:rPr>
        <w:t xml:space="preserve">maailmanjärjestön </w:t>
      </w:r>
      <w:r>
        <w:rPr>
          <w:color w:val="496E76"/>
        </w:rPr>
        <w:t xml:space="preserve">ulkopuolelle, </w:t>
      </w:r>
      <w:r>
        <w:t xml:space="preserve">ja sitä pidettiin </w:t>
      </w:r>
      <w:r>
        <w:t xml:space="preserve">merkkinä Neuvostoliiton ja Israelin suhteiden paranemisesta. </w:t>
      </w:r>
      <w:r>
        <w:rPr>
          <w:color w:val="FD0F31"/>
        </w:rPr>
        <w:t xml:space="preserve">Israel </w:t>
      </w:r>
      <w:r>
        <w:rPr>
          <w:color w:val="BE8485"/>
        </w:rPr>
        <w:t xml:space="preserve">hyväksyttiin </w:t>
      </w:r>
      <w:r>
        <w:rPr>
          <w:color w:val="C660FB"/>
        </w:rPr>
        <w:t xml:space="preserve">yleiskokoukseen </w:t>
      </w:r>
      <w:r>
        <w:rPr>
          <w:color w:val="BE8485"/>
        </w:rPr>
        <w:t xml:space="preserve">äänin 95 puolesta ja 37 vastaan </w:t>
      </w:r>
      <w:r>
        <w:rPr>
          <w:color w:val="120104"/>
        </w:rPr>
        <w:t xml:space="preserve">15 maan pidättyessä </w:t>
      </w:r>
      <w:r>
        <w:t xml:space="preserve">äänestämästä</w:t>
      </w:r>
      <w:r>
        <w:t xml:space="preserve">. </w:t>
      </w:r>
      <w:r>
        <w:rPr>
          <w:color w:val="D48958"/>
        </w:rPr>
        <w:t xml:space="preserve">Musta aktivisti Walter Sisulu </w:t>
      </w:r>
      <w:r>
        <w:t xml:space="preserve">on sanonut, että Afrikan kansalliskongressi ei luovu väkivallasta keinona painostaa </w:t>
      </w:r>
      <w:r>
        <w:rPr>
          <w:color w:val="05AEE8"/>
        </w:rPr>
        <w:t xml:space="preserve">Etelä-Afrikan hallitusta </w:t>
      </w:r>
      <w:r>
        <w:t xml:space="preserve">tekemään </w:t>
      </w:r>
      <w:r>
        <w:rPr>
          <w:color w:val="C3C1BE"/>
        </w:rPr>
        <w:t xml:space="preserve">myönnytyksiä, jotka </w:t>
      </w:r>
      <w:r>
        <w:rPr>
          <w:color w:val="9F98F8"/>
        </w:rPr>
        <w:t xml:space="preserve">voisivat johtaa </w:t>
      </w:r>
      <w:r>
        <w:rPr>
          <w:color w:val="C3C1BE"/>
        </w:rPr>
        <w:t xml:space="preserve">apartheid-neuvotteluihin</w:t>
      </w:r>
      <w:r>
        <w:t xml:space="preserve">. </w:t>
      </w:r>
      <w:r>
        <w:rPr>
          <w:color w:val="D48958"/>
        </w:rPr>
        <w:t xml:space="preserve">77-vuotias Sisulu </w:t>
      </w:r>
      <w:r>
        <w:t xml:space="preserve">oli </w:t>
      </w:r>
      <w:r>
        <w:rPr>
          <w:color w:val="1167D9"/>
        </w:rPr>
        <w:t xml:space="preserve">yksi kahdeksasta mustasta aktivistista, </w:t>
      </w:r>
      <w:r>
        <w:rPr>
          <w:color w:val="D19012"/>
        </w:rPr>
        <w:t xml:space="preserve">jotka </w:t>
      </w:r>
      <w:r>
        <w:rPr>
          <w:color w:val="1167D9"/>
        </w:rPr>
        <w:t xml:space="preserve">vapautettiin vankilasta sunnuntaina</w:t>
      </w:r>
      <w:r>
        <w:t xml:space="preserve">. </w:t>
      </w:r>
      <w:r>
        <w:rPr>
          <w:color w:val="B7D802"/>
        </w:rPr>
        <w:t xml:space="preserve">Lontoo </w:t>
      </w:r>
      <w:r>
        <w:t xml:space="preserve">on tullut siihen tulokseen, että </w:t>
      </w:r>
      <w:r>
        <w:rPr>
          <w:color w:val="826392"/>
        </w:rPr>
        <w:t xml:space="preserve">Itävallan presidentti Waldheim </w:t>
      </w:r>
      <w:r>
        <w:t xml:space="preserve">ei ollut vastuussa kuuden brittisotilaan teloituksesta toisen maailmansodan aikana, vaikka hän todennäköisesti tiesi murhista. </w:t>
      </w:r>
      <w:r>
        <w:rPr>
          <w:color w:val="B7D802"/>
        </w:rPr>
        <w:t xml:space="preserve">Puolustusministeriön </w:t>
      </w:r>
      <w:r>
        <w:t xml:space="preserve">raportissa </w:t>
      </w:r>
      <w:r>
        <w:t xml:space="preserve">hylättiin myös </w:t>
      </w:r>
      <w:r>
        <w:t xml:space="preserve">väite, jonka mukaan Britannia olisi peitellyt todisteita </w:t>
      </w:r>
      <w:r>
        <w:rPr>
          <w:color w:val="826392"/>
        </w:rPr>
        <w:t xml:space="preserve">Waldheimin toiminnasta </w:t>
      </w:r>
      <w:r>
        <w:t xml:space="preserve">Saksan armeijan upseerina. Kansainvälinen ryhmä hyväksyi virallisen norsunluukaupan kiellon huolimatta </w:t>
      </w:r>
      <w:r>
        <w:rPr>
          <w:color w:val="5E7A6A"/>
        </w:rPr>
        <w:t xml:space="preserve">Etelä-Afrikan </w:t>
      </w:r>
      <w:r>
        <w:t xml:space="preserve">hallitusten vastustuksesta</w:t>
      </w:r>
      <w:r>
        <w:rPr>
          <w:color w:val="B29869"/>
        </w:rPr>
        <w:t xml:space="preserve">, sillä ne </w:t>
      </w:r>
      <w:r>
        <w:rPr>
          <w:color w:val="5E7A6A"/>
        </w:rPr>
        <w:t xml:space="preserve">uhkasivat löytää vaihtoehtoisia kanavia norsunluun syöksyhampaiden myynnille</w:t>
      </w:r>
      <w:r>
        <w:t xml:space="preserve">. </w:t>
      </w:r>
      <w:r>
        <w:rPr>
          <w:color w:val="1D0051"/>
        </w:rPr>
        <w:t xml:space="preserve">Uhanalaisten lajien kauppaa koskeva yleissopimusjärjestö </w:t>
      </w:r>
      <w:r>
        <w:rPr>
          <w:color w:val="76E0C1"/>
        </w:rPr>
        <w:t xml:space="preserve">otti </w:t>
      </w:r>
      <w:r>
        <w:rPr>
          <w:color w:val="8BE7FC"/>
        </w:rPr>
        <w:t xml:space="preserve">norsun uhanalaisten lajien luetteloon </w:t>
      </w:r>
      <w:r>
        <w:t xml:space="preserve">Sveitsissä pidetyssä kokouksessa</w:t>
      </w:r>
      <w:r>
        <w:t xml:space="preserve">. </w:t>
      </w:r>
      <w:r>
        <w:t xml:space="preserve">Salamurhaaja tappoi </w:t>
      </w:r>
      <w:r>
        <w:rPr>
          <w:color w:val="BACFA7"/>
        </w:rPr>
        <w:t xml:space="preserve">liittovaltion tuomarin </w:t>
      </w:r>
      <w:r>
        <w:t xml:space="preserve">Medellin-kadulla </w:t>
      </w:r>
      <w:r>
        <w:t xml:space="preserve">Kolumbiassa. </w:t>
      </w:r>
      <w:r>
        <w:t xml:space="preserve">Paikalliselle radioasemalle soitetun nimettömän puhelun mukaan kokaiinikauppiaat olivat murhanneet </w:t>
      </w:r>
      <w:r>
        <w:rPr>
          <w:color w:val="BACFA7"/>
        </w:rPr>
        <w:t xml:space="preserve">virkailijan </w:t>
      </w:r>
      <w:r>
        <w:t xml:space="preserve">kostoksi </w:t>
      </w:r>
      <w:r>
        <w:rPr>
          <w:color w:val="462C36"/>
        </w:rPr>
        <w:t xml:space="preserve">Yhdysvalloissa </w:t>
      </w:r>
      <w:r>
        <w:rPr>
          <w:color w:val="11BA09"/>
        </w:rPr>
        <w:t xml:space="preserve">huumausainesyytteiden perusteella </w:t>
      </w:r>
      <w:r>
        <w:rPr>
          <w:color w:val="11BA09"/>
        </w:rPr>
        <w:t xml:space="preserve">etsintäkuulutettujen kolumbialaisten </w:t>
      </w:r>
      <w:r>
        <w:t xml:space="preserve">luovuttamisesta</w:t>
      </w:r>
      <w:r>
        <w:t xml:space="preserve">. </w:t>
      </w:r>
      <w:r>
        <w:rPr>
          <w:color w:val="65407D"/>
        </w:rPr>
        <w:t xml:space="preserve">Libyan johtaja Gaddafi </w:t>
      </w:r>
      <w:r>
        <w:rPr>
          <w:color w:val="491803"/>
        </w:rPr>
        <w:t xml:space="preserve">tapasi </w:t>
      </w:r>
      <w:r>
        <w:rPr>
          <w:color w:val="F5D2A8"/>
        </w:rPr>
        <w:t xml:space="preserve">Egyptin presidentin Mubarakin, </w:t>
      </w:r>
      <w:r>
        <w:t xml:space="preserve">ja </w:t>
      </w:r>
      <w:r>
        <w:rPr>
          <w:color w:val="03422C"/>
        </w:rPr>
        <w:t xml:space="preserve">molemmat johtajat </w:t>
      </w:r>
      <w:r>
        <w:t xml:space="preserve">lupasivat juhlallisesti kunnioittaa </w:t>
      </w:r>
      <w:r>
        <w:rPr>
          <w:color w:val="03422C"/>
        </w:rPr>
        <w:t xml:space="preserve">toistensa </w:t>
      </w:r>
      <w:r>
        <w:t xml:space="preserve">lakia, turvallisuutta ja vakautta. </w:t>
      </w:r>
      <w:r>
        <w:t xml:space="preserve">Vuonna 1979 katkaistujen </w:t>
      </w:r>
      <w:r>
        <w:t xml:space="preserve">diplomaattisuhteiden palauttaminen </w:t>
      </w:r>
      <w:r>
        <w:t xml:space="preserve">oli käden ulottuvilla. </w:t>
      </w:r>
      <w:r>
        <w:rPr>
          <w:color w:val="491803"/>
        </w:rPr>
        <w:t xml:space="preserve">Sovintokokous Libyan Tobrukin aavikkokaupungissa </w:t>
      </w:r>
      <w:r>
        <w:t xml:space="preserve">oli jatkoa maanantaina Egyptin Mersa Metruhin päämajassa pidetylle kokoukselle.</w:t>
      </w:r>
    </w:p>
    <w:p>
      <w:r>
        <w:rPr>
          <w:b/>
        </w:rPr>
        <w:t xml:space="preserve">Asiakirjan numero 1805</w:t>
      </w:r>
    </w:p>
    <w:p>
      <w:r>
        <w:rPr>
          <w:b/>
        </w:rPr>
        <w:t xml:space="preserve">Asiakirjan tunniste: wsj2103-001</w:t>
      </w:r>
    </w:p>
    <w:p>
      <w:r>
        <w:rPr>
          <w:color w:val="310106"/>
        </w:rPr>
        <w:t xml:space="preserve">Alpine Group, Inc. </w:t>
      </w:r>
      <w:r>
        <w:t xml:space="preserve">on muuttanut </w:t>
      </w:r>
      <w:r>
        <w:rPr>
          <w:color w:val="FEFB0A"/>
        </w:rPr>
        <w:t xml:space="preserve">tarjoustaan vaihtaa </w:t>
      </w:r>
      <w:r>
        <w:rPr>
          <w:color w:val="FB5514"/>
        </w:rPr>
        <w:t xml:space="preserve">43,7 miljoonaa dollaria</w:t>
      </w:r>
      <w:r>
        <w:rPr>
          <w:color w:val="FEFB0A"/>
        </w:rPr>
        <w:t xml:space="preserve">, </w:t>
      </w:r>
      <w:r>
        <w:rPr>
          <w:color w:val="FB5514"/>
        </w:rPr>
        <w:t xml:space="preserve">joka </w:t>
      </w:r>
      <w:r>
        <w:rPr>
          <w:color w:val="FEFB0A"/>
        </w:rPr>
        <w:t xml:space="preserve">vastaa nimellisarvoltaan 13,5 prosenttia sen </w:t>
      </w:r>
      <w:r>
        <w:rPr>
          <w:color w:val="E115C0"/>
        </w:rPr>
        <w:t xml:space="preserve">vuonna 1996 </w:t>
      </w:r>
      <w:r>
        <w:rPr>
          <w:color w:val="FEFB0A"/>
        </w:rPr>
        <w:t xml:space="preserve">erääntyvästä etuoikeusasemaltaan huonommassa asemassa olevasta joukkovelkakirjalainasta, </w:t>
      </w:r>
      <w:r>
        <w:t xml:space="preserve">ja pidentänyt </w:t>
      </w:r>
      <w:r>
        <w:rPr>
          <w:color w:val="FEFB0A"/>
        </w:rPr>
        <w:t xml:space="preserve">tarjouksen</w:t>
      </w:r>
      <w:r>
        <w:t xml:space="preserve"> päättymispäivää </w:t>
      </w:r>
      <w:r>
        <w:t xml:space="preserve">12. lokakuuta 27. lokakuuta. </w:t>
      </w:r>
      <w:r>
        <w:rPr>
          <w:color w:val="310106"/>
        </w:rPr>
        <w:t xml:space="preserve">New Jerseyssä sijaitseva Hackensack </w:t>
      </w:r>
      <w:r>
        <w:t xml:space="preserve">ilmoitti, että </w:t>
      </w:r>
      <w:r>
        <w:rPr>
          <w:color w:val="310106"/>
        </w:rPr>
        <w:t xml:space="preserve">sen </w:t>
      </w:r>
      <w:r>
        <w:rPr>
          <w:color w:val="0BC582"/>
        </w:rPr>
        <w:t xml:space="preserve">osakkeenomistajat </w:t>
      </w:r>
      <w:r>
        <w:t xml:space="preserve">saavat </w:t>
      </w:r>
      <w:r>
        <w:rPr>
          <w:color w:val="FEB8C8"/>
        </w:rPr>
        <w:t xml:space="preserve">750 dollarin nimellisarvosta vasta liikkeeseen laskettuja katettuja joukkovelkakirjalainoja </w:t>
      </w:r>
      <w:r>
        <w:t xml:space="preserve">jokaista 1 000 dollarin nimellisarvoista </w:t>
      </w:r>
      <w:r>
        <w:t xml:space="preserve">osakettaan kohden</w:t>
      </w:r>
      <w:r>
        <w:rPr>
          <w:color w:val="9E8317"/>
        </w:rPr>
        <w:t xml:space="preserve">, jotka </w:t>
      </w:r>
      <w:r>
        <w:rPr>
          <w:color w:val="FEB8C8"/>
        </w:rPr>
        <w:t xml:space="preserve">voidaan vaihtaa kantaosakkeisiin 6,5 dollarin alkuhintaan osakkeelta </w:t>
      </w:r>
      <w:r>
        <w:t xml:space="preserve">ja 50 kantaosakkeeseen. Uusien velkakirjojen korko on 5,5 % 31. heinäkuuta 1991 asti ja 10 % sen jälkeen. </w:t>
      </w:r>
      <w:r>
        <w:rPr>
          <w:color w:val="01190F"/>
        </w:rPr>
        <w:t xml:space="preserve">Alkuperäisen ehdotuksen mukaan </w:t>
      </w:r>
      <w:r>
        <w:rPr>
          <w:color w:val="310106"/>
        </w:rPr>
        <w:t xml:space="preserve">erikoispäällystemateriaalien valmistaja ja informaationäyttöteknologiaa kehittävä yritys </w:t>
      </w:r>
      <w:r>
        <w:t xml:space="preserve">tarjosivat </w:t>
      </w:r>
      <w:r>
        <w:t xml:space="preserve">400 dollaria vuonna </w:t>
      </w:r>
      <w:r>
        <w:rPr>
          <w:color w:val="847D81"/>
        </w:rPr>
        <w:t xml:space="preserve">1996 </w:t>
      </w:r>
      <w:r>
        <w:t xml:space="preserve">erääntyviä joukkovelkakirjalainoja</w:t>
      </w:r>
      <w:r>
        <w:t xml:space="preserve">, 10 kantaosaketta ja 175 dollaria käteistä </w:t>
      </w:r>
      <w:r>
        <w:t xml:space="preserve">jokaista 1 000 dollarin nimellisarvoa kohden. </w:t>
      </w:r>
      <w:r>
        <w:rPr>
          <w:color w:val="FEFB0A"/>
        </w:rPr>
        <w:t xml:space="preserve">Vaihtotarjouksen </w:t>
      </w:r>
      <w:r>
        <w:t xml:space="preserve">allekirjoittaminen edellyttää muun muassa </w:t>
      </w:r>
      <w:r>
        <w:t xml:space="preserve">vähintään 80 prosenttia velasta koskevan julkisen ostotarjouksen tulosta. </w:t>
      </w:r>
      <w:r>
        <w:rPr>
          <w:color w:val="310106"/>
        </w:rPr>
        <w:t xml:space="preserve">Alpine </w:t>
      </w:r>
      <w:r>
        <w:rPr>
          <w:color w:val="58018B"/>
        </w:rPr>
        <w:t xml:space="preserve">on </w:t>
      </w:r>
      <w:r>
        <w:rPr>
          <w:color w:val="310106"/>
        </w:rPr>
        <w:t xml:space="preserve">ilmoittanut, ettei se aio </w:t>
      </w:r>
      <w:r>
        <w:rPr>
          <w:color w:val="310106"/>
        </w:rPr>
        <w:t xml:space="preserve">jatkaa </w:t>
      </w:r>
      <w:r>
        <w:rPr>
          <w:color w:val="B70639"/>
        </w:rPr>
        <w:t xml:space="preserve">tarjousta </w:t>
      </w:r>
      <w:r>
        <w:rPr>
          <w:color w:val="310106"/>
        </w:rPr>
        <w:t xml:space="preserve">enempää</w:t>
      </w:r>
      <w:r>
        <w:t xml:space="preserve">, ja se on ilmoittanut </w:t>
      </w:r>
      <w:r>
        <w:t xml:space="preserve">saaneensa </w:t>
      </w:r>
      <w:r>
        <w:t xml:space="preserve">vastauksena </w:t>
      </w:r>
      <w:r>
        <w:rPr>
          <w:color w:val="01190F"/>
        </w:rPr>
        <w:t xml:space="preserve">alkuperäiseen tarjoukseen </w:t>
      </w:r>
      <w:r>
        <w:t xml:space="preserve">615 000 dollarin velan nimellisarvon.</w:t>
      </w:r>
    </w:p>
    <w:p>
      <w:r>
        <w:rPr>
          <w:b/>
        </w:rPr>
        <w:t xml:space="preserve">Asiakirjan numero 1806</w:t>
      </w:r>
    </w:p>
    <w:p>
      <w:r>
        <w:rPr>
          <w:b/>
        </w:rPr>
        <w:t xml:space="preserve">Asiakirjan tunniste: wsj2104-001</w:t>
      </w:r>
    </w:p>
    <w:p>
      <w:r>
        <w:rPr>
          <w:color w:val="310106"/>
        </w:rPr>
        <w:t xml:space="preserve">UAL Corp:</w:t>
      </w:r>
      <w:r>
        <w:t xml:space="preserve">n osakkeet </w:t>
      </w:r>
      <w:r>
        <w:t xml:space="preserve">ovat jatkuvasti kohdanneet kovia iskuja merkkien siitä, että </w:t>
      </w:r>
      <w:r>
        <w:rPr>
          <w:color w:val="04640D"/>
        </w:rPr>
        <w:t xml:space="preserve">British Airways voisi </w:t>
      </w:r>
      <w:r>
        <w:t xml:space="preserve">vastustaa kaikkia yrityksiä muuttaa hätäisesti </w:t>
      </w:r>
      <w:r>
        <w:rPr>
          <w:color w:val="FB5514"/>
        </w:rPr>
        <w:t xml:space="preserve">United Airlinesin </w:t>
      </w:r>
      <w:r>
        <w:rPr>
          <w:color w:val="E115C0"/>
        </w:rPr>
        <w:t xml:space="preserve">emoyhtiön </w:t>
      </w:r>
      <w:r>
        <w:rPr>
          <w:color w:val="FEFB0A"/>
        </w:rPr>
        <w:t xml:space="preserve">peruuntuneen </w:t>
      </w:r>
      <w:r>
        <w:rPr>
          <w:color w:val="FEFB0A"/>
        </w:rPr>
        <w:t xml:space="preserve">6,79 miljardin </w:t>
      </w:r>
      <w:r>
        <w:rPr>
          <w:color w:val="FEFB0A"/>
        </w:rPr>
        <w:t xml:space="preserve">dollarin </w:t>
      </w:r>
      <w:r>
        <w:rPr>
          <w:color w:val="FEFB0A"/>
        </w:rPr>
        <w:t xml:space="preserve">osakeoston </w:t>
      </w:r>
      <w:r>
        <w:t xml:space="preserve">ehtoja</w:t>
      </w:r>
      <w:r>
        <w:t xml:space="preserve">. </w:t>
      </w:r>
      <w:r>
        <w:rPr>
          <w:color w:val="0BC582"/>
        </w:rPr>
        <w:t xml:space="preserve">UAL:n </w:t>
      </w:r>
      <w:r>
        <w:rPr>
          <w:color w:val="00587F"/>
        </w:rPr>
        <w:t xml:space="preserve">osakkeet </w:t>
      </w:r>
      <w:r>
        <w:rPr>
          <w:color w:val="00587F"/>
        </w:rPr>
        <w:t xml:space="preserve">putosivat vielä 24,875 dollaria 198 dollariin, kun New Yorkin pörssin Composite Market -markkinapaikalla oli yli 2,8 miljoonaa osaketta</w:t>
      </w:r>
      <w:r>
        <w:t xml:space="preserve">. </w:t>
      </w:r>
      <w:r>
        <w:rPr>
          <w:color w:val="00587F"/>
        </w:rPr>
        <w:t xml:space="preserve">Tämä lasku </w:t>
      </w:r>
      <w:r>
        <w:t xml:space="preserve">seurasi </w:t>
      </w:r>
      <w:r>
        <w:rPr>
          <w:color w:val="FEB8C8"/>
        </w:rPr>
        <w:t xml:space="preserve">maanantaina </w:t>
      </w:r>
      <w:r>
        <w:t xml:space="preserve">56875 dollarin laskua, kun oli saatu viitteitä siitä, että </w:t>
      </w:r>
      <w:r>
        <w:rPr>
          <w:color w:val="310106"/>
        </w:rPr>
        <w:t xml:space="preserve">yhtiön </w:t>
      </w:r>
      <w:r>
        <w:t xml:space="preserve">hallinnan takaisin saaminen voi viedä viikkoja</w:t>
      </w:r>
      <w:r>
        <w:t xml:space="preserve">. </w:t>
      </w:r>
      <w:r>
        <w:rPr>
          <w:color w:val="9E8317"/>
        </w:rPr>
        <w:t xml:space="preserve">Osakkeet ovat laskeneet 87,25 dollaria eli 31 prosenttia kolmessa kaupankäyntipäivässä </w:t>
      </w:r>
      <w:r>
        <w:rPr>
          <w:color w:val="01190F"/>
        </w:rPr>
        <w:t xml:space="preserve">sen jälkeen, </w:t>
      </w:r>
      <w:r>
        <w:rPr>
          <w:color w:val="847D81"/>
        </w:rPr>
        <w:t xml:space="preserve">kun </w:t>
      </w:r>
      <w:r>
        <w:rPr>
          <w:color w:val="01190F"/>
        </w:rPr>
        <w:t xml:space="preserve">ilmoitus siitä, että yritys ei saanut </w:t>
      </w:r>
      <w:r>
        <w:rPr>
          <w:color w:val="58018B"/>
        </w:rPr>
        <w:t xml:space="preserve">määräysvaltaa </w:t>
      </w:r>
      <w:r>
        <w:rPr>
          <w:color w:val="B70639"/>
        </w:rPr>
        <w:t xml:space="preserve">300 dollaria osakkeelta maksavalla tarjouksella</w:t>
      </w:r>
      <w:r>
        <w:rPr>
          <w:color w:val="01190F"/>
        </w:rPr>
        <w:t xml:space="preserve">, syöksyi </w:t>
      </w:r>
      <w:r>
        <w:rPr>
          <w:color w:val="703B01"/>
        </w:rPr>
        <w:t xml:space="preserve">koko osakemarkkinat </w:t>
      </w:r>
      <w:r>
        <w:rPr>
          <w:color w:val="01190F"/>
        </w:rPr>
        <w:t xml:space="preserve">historiansa</w:t>
      </w:r>
      <w:r>
        <w:rPr>
          <w:color w:val="01190F"/>
        </w:rPr>
        <w:t xml:space="preserve"> toiseksi pahimpaan kriisiin</w:t>
      </w:r>
      <w:r>
        <w:t xml:space="preserve">. Yksi </w:t>
      </w:r>
      <w:r>
        <w:rPr>
          <w:color w:val="310106"/>
        </w:rPr>
        <w:t xml:space="preserve">yhtiöön </w:t>
      </w:r>
      <w:r>
        <w:t xml:space="preserve">sijoittaneista pankkiireista </w:t>
      </w:r>
      <w:r>
        <w:t xml:space="preserve">sanoi, että "</w:t>
      </w:r>
      <w:r>
        <w:rPr>
          <w:color w:val="9E8317"/>
        </w:rPr>
        <w:t xml:space="preserve">se </w:t>
      </w:r>
      <w:r>
        <w:t xml:space="preserve">on tehnyt verijälkiä". </w:t>
      </w:r>
      <w:r>
        <w:rPr>
          <w:color w:val="F7F1DF"/>
        </w:rPr>
        <w:t xml:space="preserve">Los Angelesin rahoittaja Marvin Davis, </w:t>
      </w:r>
      <w:r>
        <w:rPr>
          <w:color w:val="118B8A"/>
        </w:rPr>
        <w:t xml:space="preserve">joka </w:t>
      </w:r>
      <w:r>
        <w:rPr>
          <w:color w:val="F7F1DF"/>
        </w:rPr>
        <w:t xml:space="preserve">kaksi kuukautta sitten palautti </w:t>
      </w:r>
      <w:r>
        <w:rPr>
          <w:color w:val="4AFEFA"/>
        </w:rPr>
        <w:t xml:space="preserve">Unitedin </w:t>
      </w:r>
      <w:r>
        <w:rPr>
          <w:color w:val="F7F1DF"/>
        </w:rPr>
        <w:t xml:space="preserve">takaisin </w:t>
      </w:r>
      <w:r>
        <w:rPr>
          <w:color w:val="F7F1DF"/>
        </w:rPr>
        <w:t xml:space="preserve">peliin </w:t>
      </w:r>
      <w:r>
        <w:rPr>
          <w:color w:val="796EE6"/>
        </w:rPr>
        <w:t xml:space="preserve">5,4 miljardin dollarin tarjouksellaan</w:t>
      </w:r>
      <w:r>
        <w:t xml:space="preserve">, tarjosi eilen illalla kohteliaasti pelastusrenkaan, mutta lisäsi myös epävarmuutta sanoessaan olevansa edelleen kiinnostunut </w:t>
      </w:r>
      <w:r>
        <w:rPr>
          <w:color w:val="310106"/>
        </w:rPr>
        <w:t xml:space="preserve">UAL:n </w:t>
      </w:r>
      <w:r>
        <w:t xml:space="preserve">ostamisesta</w:t>
      </w:r>
      <w:r>
        <w:t xml:space="preserve">. </w:t>
      </w:r>
      <w:r>
        <w:t xml:space="preserve">Hän kuitenkin luopui </w:t>
      </w:r>
      <w:r>
        <w:rPr>
          <w:color w:val="53495F"/>
        </w:rPr>
        <w:t xml:space="preserve">aiemmasta tukitarjouksestaan, joka oli 300 dollaria osakkeelta, </w:t>
      </w:r>
      <w:r>
        <w:t xml:space="preserve">ja sanoi, että hänen oli ensin tutkittava pankkirahoitusta. Vaikka </w:t>
      </w:r>
      <w:r>
        <w:rPr>
          <w:color w:val="F95475"/>
        </w:rPr>
        <w:t xml:space="preserve">Citicorp ja Chase Manhattan Corp. </w:t>
      </w:r>
      <w:r>
        <w:t xml:space="preserve">ovat taistelleet siitä, kumpi tarjoaa </w:t>
      </w:r>
      <w:r>
        <w:rPr>
          <w:color w:val="61FC03"/>
        </w:rPr>
        <w:t xml:space="preserve">pankkirahoitusta </w:t>
      </w:r>
      <w:r>
        <w:rPr>
          <w:color w:val="5D9608"/>
        </w:rPr>
        <w:t xml:space="preserve">aiemmin peruutetun työntekijöiden ja johdon yhteisen </w:t>
      </w:r>
      <w:r>
        <w:rPr>
          <w:color w:val="DE98FD"/>
        </w:rPr>
        <w:t xml:space="preserve">tarjouksen </w:t>
      </w:r>
      <w:r>
        <w:rPr>
          <w:color w:val="61FC03"/>
        </w:rPr>
        <w:t xml:space="preserve">tarkistetulle versiolle, </w:t>
      </w:r>
      <w:r>
        <w:rPr>
          <w:color w:val="04640D"/>
        </w:rPr>
        <w:t xml:space="preserve">British Airways, </w:t>
      </w:r>
      <w:r>
        <w:rPr>
          <w:color w:val="98A088"/>
        </w:rPr>
        <w:t xml:space="preserve">joka </w:t>
      </w:r>
      <w:r>
        <w:rPr>
          <w:color w:val="04640D"/>
        </w:rPr>
        <w:t xml:space="preserve">on 15 prosentin osakeomistaja </w:t>
      </w:r>
      <w:r>
        <w:rPr>
          <w:color w:val="4F584E"/>
        </w:rPr>
        <w:t xml:space="preserve">ostajaryhmässä, </w:t>
      </w:r>
      <w:r>
        <w:t xml:space="preserve">on ilmoittanut </w:t>
      </w:r>
      <w:r>
        <w:t xml:space="preserve">haluavansa aloittaa alusta. </w:t>
      </w:r>
      <w:r>
        <w:t xml:space="preserve">Yhteistyökumppaneina ovat </w:t>
      </w:r>
      <w:r>
        <w:rPr>
          <w:color w:val="5C5300"/>
        </w:rPr>
        <w:t xml:space="preserve">Unitedin </w:t>
      </w:r>
      <w:r>
        <w:rPr>
          <w:color w:val="248AD0"/>
        </w:rPr>
        <w:t xml:space="preserve">lentäjät</w:t>
      </w:r>
      <w:r>
        <w:rPr>
          <w:color w:val="9F6551"/>
        </w:rPr>
        <w:t xml:space="preserve">, </w:t>
      </w:r>
      <w:r>
        <w:rPr>
          <w:color w:val="248AD0"/>
        </w:rPr>
        <w:t xml:space="preserve">joilla oli tarkoitus olla </w:t>
      </w:r>
      <w:r>
        <w:rPr>
          <w:color w:val="248AD0"/>
        </w:rPr>
        <w:t xml:space="preserve">75 prosentin osuus </w:t>
      </w:r>
      <w:r>
        <w:rPr>
          <w:color w:val="BCFEC6"/>
        </w:rPr>
        <w:t xml:space="preserve">ostosta, </w:t>
      </w:r>
      <w:r>
        <w:t xml:space="preserve">ja </w:t>
      </w:r>
      <w:r>
        <w:rPr>
          <w:color w:val="310106"/>
        </w:rPr>
        <w:t xml:space="preserve">UAL:n</w:t>
      </w:r>
      <w:r>
        <w:t xml:space="preserve"> johto</w:t>
      </w:r>
      <w:r>
        <w:t xml:space="preserve">, jolla oli 10 prosentin osuus. </w:t>
      </w:r>
      <w:r>
        <w:rPr>
          <w:color w:val="2B1B04"/>
        </w:rPr>
        <w:t xml:space="preserve">UAL:n </w:t>
      </w:r>
      <w:r>
        <w:rPr>
          <w:color w:val="932C70"/>
        </w:rPr>
        <w:t xml:space="preserve">mekaanikkojen ammattiliitto</w:t>
      </w:r>
      <w:r>
        <w:rPr>
          <w:color w:val="B5AFC4"/>
        </w:rPr>
        <w:t xml:space="preserve">, </w:t>
      </w:r>
      <w:r>
        <w:rPr>
          <w:color w:val="932C70"/>
        </w:rPr>
        <w:t xml:space="preserve">jolla on 25 000 jäsentä ja joka </w:t>
      </w:r>
      <w:r>
        <w:rPr>
          <w:color w:val="932C70"/>
        </w:rPr>
        <w:t xml:space="preserve">auttoi </w:t>
      </w:r>
      <w:r>
        <w:rPr>
          <w:color w:val="D4C67A"/>
        </w:rPr>
        <w:t xml:space="preserve">kaatamaan </w:t>
      </w:r>
      <w:r>
        <w:rPr>
          <w:color w:val="AE7AA1"/>
        </w:rPr>
        <w:t xml:space="preserve">ensimmäisen tarjouksen </w:t>
      </w:r>
      <w:r>
        <w:rPr>
          <w:color w:val="D4C67A"/>
        </w:rPr>
        <w:t xml:space="preserve">rahoituksen</w:t>
      </w:r>
      <w:r>
        <w:t xml:space="preserve">, </w:t>
      </w:r>
      <w:r>
        <w:rPr>
          <w:color w:val="C2A393"/>
        </w:rPr>
        <w:t xml:space="preserve">lisäsi </w:t>
      </w:r>
      <w:r>
        <w:t xml:space="preserve">eilen loukkausta loukkaantumiseen, kun se pyysi </w:t>
      </w:r>
      <w:r>
        <w:rPr>
          <w:color w:val="BA6801"/>
        </w:rPr>
        <w:t xml:space="preserve">UAL:n </w:t>
      </w:r>
      <w:r>
        <w:rPr>
          <w:color w:val="6A3A35"/>
        </w:rPr>
        <w:t xml:space="preserve">puheenjohtajaa </w:t>
      </w:r>
      <w:r>
        <w:rPr>
          <w:color w:val="0232FD"/>
        </w:rPr>
        <w:t xml:space="preserve">Stephen Wolfia </w:t>
      </w:r>
      <w:r>
        <w:rPr>
          <w:color w:val="168E5C"/>
        </w:rPr>
        <w:t xml:space="preserve">ja muita </w:t>
      </w:r>
      <w:r>
        <w:rPr>
          <w:color w:val="16C0D0"/>
        </w:rPr>
        <w:t xml:space="preserve">UAL:n</w:t>
      </w:r>
      <w:r>
        <w:rPr>
          <w:color w:val="168E5C"/>
        </w:rPr>
        <w:t xml:space="preserve"> johtajia </w:t>
      </w:r>
      <w:r>
        <w:t xml:space="preserve">eroamaan </w:t>
      </w:r>
      <w:r>
        <w:t xml:space="preserve">tehtävistään. Samanlaisen pyynnön esitti </w:t>
      </w:r>
      <w:r>
        <w:rPr>
          <w:color w:val="C62100"/>
        </w:rPr>
        <w:t xml:space="preserve">ryhmä, joka </w:t>
      </w:r>
      <w:r>
        <w:rPr>
          <w:color w:val="C62100"/>
        </w:rPr>
        <w:t xml:space="preserve">edustaa noin 26 000:ta </w:t>
      </w:r>
      <w:r>
        <w:rPr>
          <w:color w:val="233809"/>
        </w:rPr>
        <w:t xml:space="preserve">UAL:n </w:t>
      </w:r>
      <w:r>
        <w:rPr>
          <w:color w:val="C62100"/>
        </w:rPr>
        <w:t xml:space="preserve">työntekijää, jotka eivät ole järjestäytyneet ammattiliittoon</w:t>
      </w:r>
      <w:r>
        <w:t xml:space="preserve">. </w:t>
      </w:r>
      <w:r>
        <w:rPr>
          <w:color w:val="82785D"/>
        </w:rPr>
        <w:t xml:space="preserve">Machinists Unionin </w:t>
      </w:r>
      <w:r>
        <w:rPr>
          <w:color w:val="42083B"/>
        </w:rPr>
        <w:t xml:space="preserve">varapuheenjohtaja John Peterpaul </w:t>
      </w:r>
      <w:r>
        <w:rPr>
          <w:color w:val="023087"/>
        </w:rPr>
        <w:t xml:space="preserve">syytti </w:t>
      </w:r>
      <w:r>
        <w:rPr>
          <w:color w:val="B7DAD2"/>
        </w:rPr>
        <w:t xml:space="preserve">Wolfia </w:t>
      </w:r>
      <w:r>
        <w:rPr>
          <w:color w:val="023087"/>
        </w:rPr>
        <w:t xml:space="preserve">"kateelliseksi ja vastuuttomaksi", koska hän oli ryhtynyt toimiin, jotka johtivat yritysostoon</w:t>
      </w:r>
      <w:r>
        <w:t xml:space="preserve">. </w:t>
      </w:r>
      <w:r>
        <w:t xml:space="preserve">Vaikka </w:t>
      </w:r>
      <w:r>
        <w:rPr>
          <w:color w:val="196956"/>
        </w:rPr>
        <w:t xml:space="preserve">Wolf </w:t>
      </w:r>
      <w:r>
        <w:t xml:space="preserve">ja </w:t>
      </w:r>
      <w:r>
        <w:rPr>
          <w:color w:val="2B2D32"/>
        </w:rPr>
        <w:t xml:space="preserve">UAL:n </w:t>
      </w:r>
      <w:r>
        <w:rPr>
          <w:color w:val="8C41BB"/>
        </w:rPr>
        <w:t xml:space="preserve">talousjohtaja </w:t>
      </w:r>
      <w:r>
        <w:rPr>
          <w:color w:val="8C41BB"/>
        </w:rPr>
        <w:t xml:space="preserve">John Pope </w:t>
      </w:r>
      <w:r>
        <w:t xml:space="preserve">olivat toivoneet saavansa 114,3 miljoonaa dollaria osakkeista ja optioista, </w:t>
      </w:r>
      <w:r>
        <w:rPr>
          <w:color w:val="F8907D"/>
        </w:rPr>
        <w:t xml:space="preserve">UAL:n </w:t>
      </w:r>
      <w:r>
        <w:rPr>
          <w:color w:val="94C661"/>
        </w:rPr>
        <w:t xml:space="preserve">johtohenkilöt </w:t>
      </w:r>
      <w:r>
        <w:t xml:space="preserve">suunnittelivat investoivansa vain 15 miljoonaa dollaria uuteen yhtiöön. </w:t>
      </w:r>
      <w:r>
        <w:rPr>
          <w:color w:val="932C70"/>
        </w:rPr>
        <w:t xml:space="preserve">Manuaalikoneistajat, </w:t>
      </w:r>
      <w:r>
        <w:rPr>
          <w:color w:val="895E6B"/>
        </w:rPr>
        <w:t xml:space="preserve">työläiset, </w:t>
      </w:r>
      <w:r>
        <w:rPr>
          <w:color w:val="895E6B"/>
        </w:rPr>
        <w:t xml:space="preserve">jotka ovat </w:t>
      </w:r>
      <w:r>
        <w:rPr>
          <w:color w:val="788E95"/>
        </w:rPr>
        <w:t xml:space="preserve">valkokauluksisten lentäjien </w:t>
      </w:r>
      <w:r>
        <w:rPr>
          <w:color w:val="932C70"/>
        </w:rPr>
        <w:t xml:space="preserve">ikivanhoja kilpailijoita, </w:t>
      </w:r>
      <w:r>
        <w:t xml:space="preserve">sanovat, että yritysosto rasittaa </w:t>
      </w:r>
      <w:r>
        <w:rPr>
          <w:color w:val="310106"/>
        </w:rPr>
        <w:t xml:space="preserve">yhtiötä </w:t>
      </w:r>
      <w:r>
        <w:t xml:space="preserve">velalla ja heikentää </w:t>
      </w:r>
      <w:r>
        <w:rPr>
          <w:color w:val="310106"/>
        </w:rPr>
        <w:t xml:space="preserve">sen </w:t>
      </w:r>
      <w:r>
        <w:t xml:space="preserve">taloudellisia resursseja. Sekaannus, jonka aiheutti </w:t>
      </w:r>
      <w:r>
        <w:rPr>
          <w:color w:val="F95475"/>
        </w:rPr>
        <w:t xml:space="preserve">kahden pankin </w:t>
      </w:r>
      <w:r>
        <w:t xml:space="preserve">kiire </w:t>
      </w:r>
      <w:r>
        <w:t xml:space="preserve">varmistaa rahoitus </w:t>
      </w:r>
      <w:r>
        <w:rPr>
          <w:color w:val="FB6AB8"/>
        </w:rPr>
        <w:t xml:space="preserve">uutta tarjousta </w:t>
      </w:r>
      <w:r>
        <w:t xml:space="preserve">varten, </w:t>
      </w:r>
      <w:r>
        <w:rPr>
          <w:color w:val="FB6AB8"/>
        </w:rPr>
        <w:t xml:space="preserve">jota </w:t>
      </w:r>
      <w:r>
        <w:rPr>
          <w:color w:val="8489AE"/>
        </w:rPr>
        <w:t xml:space="preserve">UAL:n</w:t>
      </w:r>
      <w:r>
        <w:rPr>
          <w:color w:val="DB1474"/>
        </w:rPr>
        <w:t xml:space="preserve"> hallitus </w:t>
      </w:r>
      <w:r>
        <w:rPr>
          <w:color w:val="FB6AB8"/>
        </w:rPr>
        <w:t xml:space="preserve">ei ole vielä edes nähnyt</w:t>
      </w:r>
      <w:r>
        <w:t xml:space="preserve">, on osaltaan vaikuttanut </w:t>
      </w:r>
      <w:r>
        <w:rPr>
          <w:color w:val="310106"/>
        </w:rPr>
        <w:t xml:space="preserve">UAL:n </w:t>
      </w:r>
      <w:r>
        <w:t xml:space="preserve">osakekurssin syöksykierteeseen</w:t>
      </w:r>
      <w:r>
        <w:t xml:space="preserve">. </w:t>
      </w:r>
      <w:r>
        <w:t xml:space="preserve">Puheet pakkomyynnistä</w:t>
      </w:r>
      <w:r>
        <w:rPr>
          <w:color w:val="860E04"/>
        </w:rPr>
        <w:t xml:space="preserve">, jossa välittäjät ottaisivat </w:t>
      </w:r>
      <w:r>
        <w:rPr>
          <w:color w:val="FBC206"/>
        </w:rPr>
        <w:t xml:space="preserve">yhtiön </w:t>
      </w:r>
      <w:r>
        <w:rPr>
          <w:color w:val="860E04"/>
        </w:rPr>
        <w:t xml:space="preserve">haltuunsa, saivat </w:t>
      </w:r>
      <w:r>
        <w:t xml:space="preserve">Dow Jones Industrial Average </w:t>
      </w:r>
      <w:r>
        <w:rPr>
          <w:color w:val="6EAB9B"/>
        </w:rPr>
        <w:t xml:space="preserve">-indeksin </w:t>
      </w:r>
      <w:r>
        <w:t xml:space="preserve">laskemaan </w:t>
      </w:r>
      <w:r>
        <w:t xml:space="preserve">25 pistettä eilen noin kello 11.15. </w:t>
      </w:r>
      <w:r>
        <w:t xml:space="preserve">Eilinen myynti alkoi sen jälkeen, kun japanilainen uutistoimisto kertoi, että </w:t>
      </w:r>
      <w:r>
        <w:rPr>
          <w:color w:val="F2CDFE"/>
        </w:rPr>
        <w:t xml:space="preserve">japanilaiset pankit, jotka </w:t>
      </w:r>
      <w:r>
        <w:rPr>
          <w:color w:val="645341"/>
        </w:rPr>
        <w:t xml:space="preserve">olivat </w:t>
      </w:r>
      <w:r>
        <w:rPr>
          <w:color w:val="F2CDFE"/>
        </w:rPr>
        <w:t xml:space="preserve">vastustaneet </w:t>
      </w:r>
      <w:r>
        <w:rPr>
          <w:color w:val="760035"/>
        </w:rPr>
        <w:t xml:space="preserve">ensimmäistä tarjousta, </w:t>
      </w:r>
      <w:r>
        <w:t xml:space="preserve">olivat valmiita hylkäämään korjatun version, jossa laskettiin noin 250 dollarin osakekohtaisesta hinnasta eli 5,65 miljardista dollarista. </w:t>
      </w:r>
      <w:r>
        <w:rPr>
          <w:color w:val="647A41"/>
        </w:rPr>
        <w:t xml:space="preserve">Päivän </w:t>
      </w:r>
      <w:r>
        <w:t xml:space="preserve">aikana useat raportit </w:t>
      </w:r>
      <w:r>
        <w:t xml:space="preserve">antoivat epämääräisiä ja ristiriitaisia viitteitä siitä, tekisivätkö pankit tarjouksia. Esimerkiksi </w:t>
      </w:r>
      <w:r>
        <w:rPr>
          <w:color w:val="496E76"/>
        </w:rPr>
        <w:t xml:space="preserve">Citicorp </w:t>
      </w:r>
      <w:r>
        <w:t xml:space="preserve">kertoi vain, että sillä oli "kiinnostuksenilmaisuja </w:t>
      </w:r>
      <w:r>
        <w:rPr>
          <w:color w:val="E3F894"/>
        </w:rPr>
        <w:t xml:space="preserve">lainanottajilta ja pankeilta", </w:t>
      </w:r>
      <w:r>
        <w:t xml:space="preserve">mutta sillä ei ollut </w:t>
      </w:r>
      <w:r>
        <w:rPr>
          <w:color w:val="E3F894"/>
        </w:rPr>
        <w:t xml:space="preserve">niiden </w:t>
      </w:r>
      <w:r>
        <w:t xml:space="preserve">hyväksyntää. Myöhemmin </w:t>
      </w:r>
      <w:r>
        <w:rPr>
          <w:color w:val="647A41"/>
        </w:rPr>
        <w:t xml:space="preserve">samana päivänä </w:t>
      </w:r>
      <w:r>
        <w:rPr>
          <w:color w:val="196956"/>
        </w:rPr>
        <w:t xml:space="preserve">Wolf </w:t>
      </w:r>
      <w:r>
        <w:t xml:space="preserve">antoi </w:t>
      </w:r>
      <w:r>
        <w:rPr>
          <w:color w:val="F9D7CD"/>
        </w:rPr>
        <w:t xml:space="preserve">yksisivuisen lausunnon, </w:t>
      </w:r>
      <w:r>
        <w:rPr>
          <w:color w:val="F9D7CD"/>
        </w:rPr>
        <w:t xml:space="preserve">jossa hän kutsui </w:t>
      </w:r>
      <w:r>
        <w:rPr>
          <w:color w:val="A1A711"/>
        </w:rPr>
        <w:t xml:space="preserve">Peterpaulin </w:t>
      </w:r>
      <w:r>
        <w:rPr>
          <w:color w:val="01FB92"/>
        </w:rPr>
        <w:t xml:space="preserve">iskua </w:t>
      </w:r>
      <w:r>
        <w:rPr>
          <w:color w:val="F9D7CD"/>
        </w:rPr>
        <w:t xml:space="preserve">"eripuraiseksi ja ei-toivotuksi</w:t>
      </w:r>
      <w:r>
        <w:t xml:space="preserve">". Hän antoi kuitenkin vain vähän yksityiskohtia uuden tarjouksen suunnasta ja sanoi vain, että "työmme etenee kohti muutettua ehdotusta työntekijöiden enemmistöomistuksesta". Samaan aikaan saatiin lisäosoitus siitä, että uutta tarjousta ei ole luvassa, kun vuoti, että </w:t>
      </w:r>
      <w:r>
        <w:rPr>
          <w:color w:val="BE8485"/>
        </w:rPr>
        <w:t xml:space="preserve">UAL:n </w:t>
      </w:r>
      <w:r>
        <w:rPr>
          <w:color w:val="FD0F31"/>
        </w:rPr>
        <w:t xml:space="preserve">hallitus </w:t>
      </w:r>
      <w:r>
        <w:t xml:space="preserve">piti </w:t>
      </w:r>
      <w:r>
        <w:rPr>
          <w:color w:val="FEB8C8"/>
        </w:rPr>
        <w:t xml:space="preserve">maanantaina </w:t>
      </w:r>
      <w:r>
        <w:t xml:space="preserve">puhelinkokouksen, jossa kuultiin tilannekatsaus, mutta että virallista </w:t>
      </w:r>
      <w:r>
        <w:rPr>
          <w:color w:val="FD0F31"/>
        </w:rPr>
        <w:t xml:space="preserve">hallituksen </w:t>
      </w:r>
      <w:r>
        <w:t xml:space="preserve">kokousta </w:t>
      </w:r>
      <w:r>
        <w:t xml:space="preserve">ei todennäköisesti kutsuta koolle ennen ensi viikon alkua. Lontoossa Times siteerasi </w:t>
      </w:r>
      <w:r>
        <w:rPr>
          <w:color w:val="120104"/>
        </w:rPr>
        <w:t xml:space="preserve">British Airwaysin </w:t>
      </w:r>
      <w:r>
        <w:rPr>
          <w:color w:val="C660FB"/>
        </w:rPr>
        <w:t xml:space="preserve">hallituksen puheenjohtajan </w:t>
      </w:r>
      <w:r>
        <w:rPr>
          <w:color w:val="C660FB"/>
        </w:rPr>
        <w:t xml:space="preserve">Lord Kingin </w:t>
      </w:r>
      <w:r>
        <w:t xml:space="preserve">lausuntoa</w:t>
      </w:r>
      <w:r>
        <w:t xml:space="preserve">, jonka mukaan hän "ei ole valmis vetämään </w:t>
      </w:r>
      <w:r>
        <w:t xml:space="preserve">osakkeenomistajiaan </w:t>
      </w:r>
      <w:r>
        <w:t xml:space="preserve">mukaan </w:t>
      </w:r>
      <w:r>
        <w:t xml:space="preserve">hätäiseen kauppaan". Tarkkailijoiden mukaan </w:t>
      </w:r>
      <w:r>
        <w:rPr>
          <w:color w:val="04640D"/>
        </w:rPr>
        <w:t xml:space="preserve">British Air vaikutti olevan </w:t>
      </w:r>
      <w:r>
        <w:t xml:space="preserve">vihainen siitä, miten </w:t>
      </w:r>
      <w:r>
        <w:rPr>
          <w:color w:val="D48958"/>
        </w:rPr>
        <w:t xml:space="preserve">tarjous oli </w:t>
      </w:r>
      <w:r>
        <w:t xml:space="preserve">muuttunut sotkuksi, sekä </w:t>
      </w:r>
      <w:r>
        <w:rPr>
          <w:color w:val="05AEE8"/>
        </w:rPr>
        <w:t xml:space="preserve">pankkien </w:t>
      </w:r>
      <w:r>
        <w:t xml:space="preserve">pyrkimyksistä </w:t>
      </w:r>
      <w:r>
        <w:t xml:space="preserve">varmistaa rahoitus "</w:t>
      </w:r>
      <w:r>
        <w:rPr>
          <w:color w:val="C3C1BE"/>
        </w:rPr>
        <w:t xml:space="preserve">sopimukselle</w:t>
      </w:r>
      <w:r>
        <w:rPr>
          <w:color w:val="9F98F8"/>
        </w:rPr>
        <w:t xml:space="preserve">, joka </w:t>
      </w:r>
      <w:r>
        <w:rPr>
          <w:color w:val="C3C1BE"/>
        </w:rPr>
        <w:t xml:space="preserve">ei ole sopimus</w:t>
      </w:r>
      <w:r>
        <w:t xml:space="preserve">". Ponnistuksia tarjouksen elvyttämiseksi on vaikeuttanut </w:t>
      </w:r>
      <w:r>
        <w:rPr>
          <w:color w:val="1167D9"/>
        </w:rPr>
        <w:t xml:space="preserve">kolmihenkisen ostajaryhmän </w:t>
      </w:r>
      <w:r>
        <w:t xml:space="preserve">kömpelö luonne</w:t>
      </w:r>
      <w:r>
        <w:t xml:space="preserve">. </w:t>
      </w:r>
      <w:r>
        <w:rPr>
          <w:color w:val="248AD0"/>
        </w:rPr>
        <w:t xml:space="preserve">Lentäjät </w:t>
      </w:r>
      <w:r>
        <w:t xml:space="preserve">tapasivat eilen Chicagon ulkopuolella. </w:t>
      </w:r>
      <w:r>
        <w:rPr>
          <w:color w:val="04640D"/>
        </w:rPr>
        <w:t xml:space="preserve">British Air, </w:t>
      </w:r>
      <w:r>
        <w:rPr>
          <w:color w:val="98A088"/>
        </w:rPr>
        <w:t xml:space="preserve">jonka oli </w:t>
      </w:r>
      <w:r>
        <w:rPr>
          <w:color w:val="04640D"/>
        </w:rPr>
        <w:t xml:space="preserve">alun perin tarkoitus tarjota 750 miljoonaa dollaria 965 miljoonan dollarin </w:t>
      </w:r>
      <w:r>
        <w:rPr>
          <w:color w:val="D19012"/>
        </w:rPr>
        <w:t xml:space="preserve">nettovarallisuusrahoituksesta</w:t>
      </w:r>
      <w:r>
        <w:t xml:space="preserve">, ei kuitenkaan ilmeisesti ollut sitoutunut </w:t>
      </w:r>
      <w:r>
        <w:rPr>
          <w:color w:val="B7D802"/>
        </w:rPr>
        <w:t xml:space="preserve">toiseen ehdotukseen </w:t>
      </w:r>
      <w:r>
        <w:t xml:space="preserve">ja olisi voinut hyvinkin </w:t>
      </w:r>
      <w:r>
        <w:t xml:space="preserve">hylätä </w:t>
      </w:r>
      <w:r>
        <w:rPr>
          <w:color w:val="B7D802"/>
        </w:rPr>
        <w:t xml:space="preserve">sen, </w:t>
      </w:r>
      <w:r>
        <w:t xml:space="preserve">vaikka pankit olisivat saaneet rahoituksen. </w:t>
      </w:r>
      <w:r>
        <w:rPr>
          <w:color w:val="C62100"/>
        </w:rPr>
        <w:t xml:space="preserve">Ryhmä </w:t>
      </w:r>
      <w:r>
        <w:rPr>
          <w:color w:val="233809"/>
        </w:rPr>
        <w:t xml:space="preserve">UAL:n </w:t>
      </w:r>
      <w:r>
        <w:rPr>
          <w:color w:val="C62100"/>
        </w:rPr>
        <w:t xml:space="preserve">järjestäytymättömiä työntekijöitä </w:t>
      </w:r>
      <w:r>
        <w:t xml:space="preserve">sanoi </w:t>
      </w:r>
      <w:r>
        <w:t xml:space="preserve">lausunnossaan, että "se, että </w:t>
      </w:r>
      <w:r>
        <w:rPr>
          <w:color w:val="826392"/>
        </w:rPr>
        <w:t xml:space="preserve">Wolf </w:t>
      </w:r>
      <w:r>
        <w:rPr>
          <w:color w:val="5E7A6A"/>
        </w:rPr>
        <w:t xml:space="preserve">ja muut virkamiehet </w:t>
      </w:r>
      <w:r>
        <w:t xml:space="preserve">halusivat täyttää taskunsa kirjaimellisesti miljoonilla dollareilla samalla, kun he aloittivat jyrkät palkanalennukset </w:t>
      </w:r>
      <w:r>
        <w:rPr>
          <w:color w:val="310106"/>
        </w:rPr>
        <w:t xml:space="preserve">Unitedin </w:t>
      </w:r>
      <w:r>
        <w:t xml:space="preserve">järjestäytymättömille työntekijöille, ei ole vain </w:t>
      </w:r>
      <w:r>
        <w:t xml:space="preserve">valitettavaa, vaan anteeksiantamatonta." </w:t>
      </w:r>
      <w:r>
        <w:rPr>
          <w:color w:val="932C70"/>
        </w:rPr>
        <w:t xml:space="preserve">Mekaanikot </w:t>
      </w:r>
      <w:r>
        <w:t xml:space="preserve">vaativat myös Securities and Exchange </w:t>
      </w:r>
      <w:r>
        <w:rPr>
          <w:color w:val="B29869"/>
        </w:rPr>
        <w:t xml:space="preserve">Commissionia </w:t>
      </w:r>
      <w:r>
        <w:t xml:space="preserve">tutkimaan mahdollisia arvopaperilainsäädännön rikkomuksia, jotka </w:t>
      </w:r>
      <w:r>
        <w:rPr>
          <w:color w:val="53495F"/>
        </w:rPr>
        <w:t xml:space="preserve">liittyivät </w:t>
      </w:r>
      <w:r>
        <w:rPr>
          <w:color w:val="000D2C"/>
        </w:rPr>
        <w:t xml:space="preserve">Davisin </w:t>
      </w:r>
      <w:r>
        <w:rPr>
          <w:color w:val="53495F"/>
        </w:rPr>
        <w:t xml:space="preserve">alkuperäiseen tarjoukseen </w:t>
      </w:r>
      <w:r>
        <w:rPr>
          <w:color w:val="1D0051"/>
        </w:rPr>
        <w:t xml:space="preserve">UAL:lle sekä </w:t>
      </w:r>
      <w:r>
        <w:rPr>
          <w:color w:val="310106"/>
        </w:rPr>
        <w:t xml:space="preserve">UAL:n </w:t>
      </w:r>
      <w:r>
        <w:t xml:space="preserve">vastaukseen</w:t>
      </w:r>
      <w:r>
        <w:t xml:space="preserve">. </w:t>
      </w:r>
      <w:r>
        <w:t xml:space="preserve">Viime viikolla, hieman ennen pankkeihin kohdistuvien velvoitteiden maksamisen määräaikaa, </w:t>
      </w:r>
      <w:r>
        <w:rPr>
          <w:color w:val="932C70"/>
        </w:rPr>
        <w:t xml:space="preserve">nämä liitot </w:t>
      </w:r>
      <w:r>
        <w:t xml:space="preserve">pyysivät Yhdysvaltain </w:t>
      </w:r>
      <w:r>
        <w:rPr>
          <w:color w:val="8BE7FC"/>
        </w:rPr>
        <w:t xml:space="preserve">työministeriötä </w:t>
      </w:r>
      <w:r>
        <w:t xml:space="preserve">tutkimaan, </w:t>
      </w:r>
      <w:r>
        <w:t xml:space="preserve">rikkooko </w:t>
      </w:r>
      <w:r>
        <w:rPr>
          <w:color w:val="53495F"/>
        </w:rPr>
        <w:t xml:space="preserve">tarjous </w:t>
      </w:r>
      <w:r>
        <w:t xml:space="preserve">työntekijöiden sijoitusrahastojen oikeudenmukaista hallinnointia koskevia oikeudellisia normeja. </w:t>
      </w:r>
      <w:r>
        <w:rPr>
          <w:color w:val="196956"/>
        </w:rPr>
        <w:t xml:space="preserve">Wolf totesi </w:t>
      </w:r>
      <w:r>
        <w:rPr>
          <w:color w:val="F9D7CD"/>
        </w:rPr>
        <w:t xml:space="preserve">lausunnossaan</w:t>
      </w:r>
      <w:r>
        <w:t xml:space="preserve">, että "uskomme edelleen, </w:t>
      </w:r>
      <w:r>
        <w:rPr>
          <w:color w:val="BACFA7"/>
        </w:rPr>
        <w:t xml:space="preserve">että </w:t>
      </w:r>
      <w:r>
        <w:t xml:space="preserve">lähestymistapamme on oikeudenmukainen ja että se on paljon parempi kaikille työntekijöille kuin </w:t>
      </w:r>
      <w:r>
        <w:rPr>
          <w:color w:val="11BA09"/>
        </w:rPr>
        <w:t xml:space="preserve">vaihtoehto, jossa </w:t>
      </w:r>
      <w:r>
        <w:rPr>
          <w:color w:val="462C36"/>
        </w:rPr>
        <w:t xml:space="preserve">omistajan ulkopuolinen yritys</w:t>
      </w:r>
      <w:r>
        <w:rPr>
          <w:color w:val="65407D"/>
        </w:rPr>
        <w:t xml:space="preserve">, josta </w:t>
      </w:r>
      <w:r>
        <w:rPr>
          <w:color w:val="11BA09"/>
        </w:rPr>
        <w:t xml:space="preserve">työntekijät maksaisivat yhtä paljon</w:t>
      </w:r>
      <w:r>
        <w:t xml:space="preserve">". </w:t>
      </w:r>
      <w:r>
        <w:rPr>
          <w:color w:val="491803"/>
        </w:rPr>
        <w:t xml:space="preserve">Wolf </w:t>
      </w:r>
      <w:r>
        <w:rPr>
          <w:color w:val="F5D2A8"/>
        </w:rPr>
        <w:t xml:space="preserve">ei noudattanut </w:t>
      </w:r>
      <w:r>
        <w:rPr>
          <w:color w:val="03422C"/>
        </w:rPr>
        <w:t xml:space="preserve">Wall Streetillä toimivan tunnetun arvopaperifirman </w:t>
      </w:r>
      <w:r>
        <w:rPr>
          <w:color w:val="72A46E"/>
        </w:rPr>
        <w:t xml:space="preserve">neuvoja </w:t>
      </w:r>
      <w:r>
        <w:rPr>
          <w:color w:val="47545E"/>
        </w:rPr>
        <w:t xml:space="preserve">yrityksensä </w:t>
      </w:r>
      <w:r>
        <w:rPr>
          <w:color w:val="03422C"/>
        </w:rPr>
        <w:t xml:space="preserve">sulauttamisesta </w:t>
      </w:r>
      <w:r>
        <w:rPr>
          <w:color w:val="03422C"/>
        </w:rPr>
        <w:t xml:space="preserve">toiseen yritykseen, </w:t>
      </w:r>
      <w:r>
        <w:rPr>
          <w:color w:val="F5D2A8"/>
        </w:rPr>
        <w:t xml:space="preserve">vaan </w:t>
      </w:r>
      <w:r>
        <w:t xml:space="preserve">turvautui </w:t>
      </w:r>
      <w:r>
        <w:t xml:space="preserve">ainoastaan </w:t>
      </w:r>
      <w:r>
        <w:rPr>
          <w:color w:val="B95C69"/>
        </w:rPr>
        <w:t xml:space="preserve">yritysostoihin erikoistuneeseen lakimieheen, Peter Atkinsiin Skadden Arps Slate Meagher &amp; Flom -yhtiössä</w:t>
      </w:r>
      <w:r>
        <w:t xml:space="preserve">. </w:t>
      </w:r>
      <w:r>
        <w:rPr>
          <w:color w:val="C4C8FA"/>
        </w:rPr>
        <w:t xml:space="preserve">UAL:n </w:t>
      </w:r>
      <w:r>
        <w:rPr>
          <w:color w:val="A14D12"/>
        </w:rPr>
        <w:t xml:space="preserve">osakkeiden valtava lasku </w:t>
      </w:r>
      <w:r>
        <w:t xml:space="preserve">sai </w:t>
      </w:r>
      <w:r>
        <w:rPr>
          <w:color w:val="372A55"/>
        </w:rPr>
        <w:t xml:space="preserve">yhden </w:t>
      </w:r>
      <w:r>
        <w:t xml:space="preserve">yritysostokauppiaista</w:t>
      </w:r>
      <w:r>
        <w:rPr>
          <w:color w:val="3F3610"/>
        </w:rPr>
        <w:t xml:space="preserve">, </w:t>
      </w:r>
      <w:r>
        <w:rPr>
          <w:color w:val="D3A2C6"/>
        </w:rPr>
        <w:t xml:space="preserve">Kellner, Dileo &amp; Co:n </w:t>
      </w:r>
      <w:r>
        <w:rPr>
          <w:color w:val="3F3610"/>
        </w:rPr>
        <w:t xml:space="preserve">toimitusjohtaja George Kellnerin, </w:t>
      </w:r>
      <w:r>
        <w:t xml:space="preserve">kiistämään julkisesti huhut, joiden mukaan </w:t>
      </w:r>
      <w:r>
        <w:rPr>
          <w:color w:val="719FFA"/>
        </w:rPr>
        <w:t xml:space="preserve">hänen </w:t>
      </w:r>
      <w:r>
        <w:rPr>
          <w:color w:val="0D841A"/>
        </w:rPr>
        <w:t xml:space="preserve">yrityksensä </w:t>
      </w:r>
      <w:r>
        <w:t xml:space="preserve">olisi konkurssissa. </w:t>
      </w:r>
      <w:r>
        <w:rPr>
          <w:color w:val="4C5B32"/>
        </w:rPr>
        <w:t xml:space="preserve">Kellner </w:t>
      </w:r>
      <w:r>
        <w:t xml:space="preserve">sanoi, että </w:t>
      </w:r>
      <w:r>
        <w:rPr>
          <w:color w:val="310106"/>
        </w:rPr>
        <w:t xml:space="preserve">UAL:n </w:t>
      </w:r>
      <w:r>
        <w:t xml:space="preserve">osakkeen tappioista huolimatta </w:t>
      </w:r>
      <w:r>
        <w:rPr>
          <w:color w:val="719FFA"/>
        </w:rPr>
        <w:t xml:space="preserve">hänen </w:t>
      </w:r>
      <w:r>
        <w:rPr>
          <w:color w:val="0D841A"/>
        </w:rPr>
        <w:t xml:space="preserve">yrityksensä </w:t>
      </w:r>
      <w:r>
        <w:t xml:space="preserve">terveydentila on </w:t>
      </w:r>
      <w:r>
        <w:t xml:space="preserve">"erinomainen". </w:t>
      </w:r>
      <w:r>
        <w:rPr>
          <w:color w:val="A14D12"/>
        </w:rPr>
        <w:t xml:space="preserve">Osakkeiden lasku </w:t>
      </w:r>
      <w:r>
        <w:t xml:space="preserve">on myös saanut </w:t>
      </w:r>
      <w:r>
        <w:rPr>
          <w:color w:val="BE8485"/>
        </w:rPr>
        <w:t xml:space="preserve">UAL:n </w:t>
      </w:r>
      <w:r>
        <w:rPr>
          <w:color w:val="FD0F31"/>
        </w:rPr>
        <w:t xml:space="preserve">hallituksen </w:t>
      </w:r>
      <w:r>
        <w:t xml:space="preserve">sekaisin</w:t>
      </w:r>
      <w:r>
        <w:t xml:space="preserve">. </w:t>
      </w:r>
      <w:r>
        <w:t xml:space="preserve">Vaikka sillä ei ole laillista velvoitetta myydä </w:t>
      </w:r>
      <w:r>
        <w:rPr>
          <w:color w:val="310106"/>
        </w:rPr>
        <w:t xml:space="preserve">yhtiö</w:t>
      </w:r>
      <w:r>
        <w:t xml:space="preserve">, jos </w:t>
      </w:r>
      <w:r>
        <w:rPr>
          <w:color w:val="1167D9"/>
        </w:rPr>
        <w:t xml:space="preserve">ostotarjouksesta kiinnostunut ryhmä ei pysty </w:t>
      </w:r>
      <w:r>
        <w:t xml:space="preserve">elvyttämään tarjoustaan, sen on ehkä harkittava eri vaihtoehtoja, jos ostajat tekevät uuden tarjouksen, joka on paljon alhaisempi kuin </w:t>
      </w:r>
      <w:r>
        <w:rPr>
          <w:color w:val="9DB3B7"/>
        </w:rPr>
        <w:t xml:space="preserve">ryhmän </w:t>
      </w:r>
      <w:r>
        <w:rPr>
          <w:color w:val="D48958"/>
        </w:rPr>
        <w:t xml:space="preserve">alkuperäinen </w:t>
      </w:r>
      <w:r>
        <w:rPr>
          <w:color w:val="D48958"/>
        </w:rPr>
        <w:t xml:space="preserve">300 dollarin osakekohtainen </w:t>
      </w:r>
      <w:r>
        <w:rPr>
          <w:color w:val="D48958"/>
        </w:rPr>
        <w:t xml:space="preserve">tarjous</w:t>
      </w:r>
      <w:r>
        <w:t xml:space="preserve">. </w:t>
      </w:r>
      <w:r>
        <w:rPr>
          <w:color w:val="FD0F31"/>
        </w:rPr>
        <w:t xml:space="preserve">Syyskuun</w:t>
      </w:r>
      <w:r>
        <w:rPr>
          <w:color w:val="747103"/>
        </w:rPr>
        <w:t xml:space="preserve"> 1. päivänä pidetyssä kokouksessa, </w:t>
      </w:r>
      <w:r>
        <w:rPr>
          <w:color w:val="9F816D"/>
        </w:rPr>
        <w:t xml:space="preserve">jossa </w:t>
      </w:r>
      <w:r>
        <w:rPr>
          <w:color w:val="747103"/>
        </w:rPr>
        <w:t xml:space="preserve">käsiteltiin </w:t>
      </w:r>
      <w:r>
        <w:rPr>
          <w:color w:val="D26A5B"/>
        </w:rPr>
        <w:t xml:space="preserve">henkilöstön ja johdon yhteistä tarjousta</w:t>
      </w:r>
      <w:r>
        <w:t xml:space="preserve">, </w:t>
      </w:r>
      <w:r>
        <w:rPr>
          <w:color w:val="FD0F31"/>
        </w:rPr>
        <w:t xml:space="preserve">hallitus </w:t>
      </w:r>
      <w:r>
        <w:t xml:space="preserve">sai myös </w:t>
      </w:r>
      <w:r>
        <w:t xml:space="preserve">sijoitusneuvonantajaltaan First Boston Corp:lta </w:t>
      </w:r>
      <w:r>
        <w:t xml:space="preserve">tiedon siitä, että </w:t>
      </w:r>
      <w:r>
        <w:rPr>
          <w:color w:val="8B934B"/>
        </w:rPr>
        <w:t xml:space="preserve">ostorahastot, kuten Kravis </w:t>
      </w:r>
      <w:r>
        <w:rPr>
          <w:color w:val="002935"/>
        </w:rPr>
        <w:t xml:space="preserve">Roberts &amp; Co. ja Forstmann Little &amp; Co. sekä Robert Bass, Morgan Stanleyn ostorahasto ja Pan Am Corp. olivat </w:t>
      </w:r>
      <w:r>
        <w:rPr>
          <w:color w:val="F98500"/>
        </w:rPr>
        <w:t xml:space="preserve">ilmaisseet </w:t>
      </w:r>
      <w:r>
        <w:rPr>
          <w:color w:val="8B934B"/>
        </w:rPr>
        <w:t xml:space="preserve">kiinnostuksensa</w:t>
      </w:r>
      <w:r>
        <w:t xml:space="preserve">. </w:t>
      </w:r>
      <w:r>
        <w:rPr>
          <w:color w:val="D7F3FE"/>
        </w:rPr>
        <w:t xml:space="preserve">Osakkeilla kauppaa käyvät välittäjät, kun he ottivat osakkeet haltuunsa, </w:t>
      </w:r>
      <w:r>
        <w:t xml:space="preserve">toivoivat, että </w:t>
      </w:r>
      <w:r>
        <w:rPr>
          <w:color w:val="F7F1DF"/>
        </w:rPr>
        <w:t xml:space="preserve">Davis </w:t>
      </w:r>
      <w:r>
        <w:t xml:space="preserve">tai joku </w:t>
      </w:r>
      <w:r>
        <w:rPr>
          <w:color w:val="FCB899"/>
        </w:rPr>
        <w:t xml:space="preserve">muu </w:t>
      </w:r>
      <w:r>
        <w:rPr>
          <w:color w:val="FCB899"/>
        </w:rPr>
        <w:t xml:space="preserve">asiasta </w:t>
      </w:r>
      <w:r>
        <w:rPr>
          <w:color w:val="1C0720"/>
        </w:rPr>
        <w:t xml:space="preserve">kiinnostunut </w:t>
      </w:r>
      <w:r>
        <w:rPr>
          <w:color w:val="FCB899"/>
        </w:rPr>
        <w:t xml:space="preserve">taho </w:t>
      </w:r>
      <w:r>
        <w:t xml:space="preserve">ehkä saisi itsensä takaisin tähän sekavaan tilanteeseen tai että </w:t>
      </w:r>
      <w:r>
        <w:rPr>
          <w:color w:val="FD0F31"/>
        </w:rPr>
        <w:t xml:space="preserve">hallitus </w:t>
      </w:r>
      <w:r>
        <w:t xml:space="preserve">ehkä harkitsisi </w:t>
      </w:r>
      <w:r>
        <w:t xml:space="preserve">osakkeidensa </w:t>
      </w:r>
      <w:r>
        <w:t xml:space="preserve">pääomittamista. </w:t>
      </w:r>
      <w:r>
        <w:t xml:space="preserve">Samaan aikaan </w:t>
      </w:r>
      <w:r>
        <w:rPr>
          <w:color w:val="6B5F61"/>
        </w:rPr>
        <w:t xml:space="preserve">japanilaiset pankkiirit </w:t>
      </w:r>
      <w:r>
        <w:t xml:space="preserve">ilmoittivat </w:t>
      </w:r>
      <w:r>
        <w:t xml:space="preserve">olevansa edelleen epäröiviä hyväksymään </w:t>
      </w:r>
      <w:r>
        <w:rPr>
          <w:color w:val="496E76"/>
        </w:rPr>
        <w:t xml:space="preserve">Citicorpin </w:t>
      </w:r>
      <w:r>
        <w:t xml:space="preserve">viimeisintä ehdotusta</w:t>
      </w:r>
      <w:r>
        <w:t xml:space="preserve">.</w:t>
      </w:r>
    </w:p>
    <w:p>
      <w:r>
        <w:rPr>
          <w:b/>
        </w:rPr>
        <w:t xml:space="preserve">Asiakirjan numero 1807</w:t>
      </w:r>
    </w:p>
    <w:p>
      <w:r>
        <w:rPr>
          <w:b/>
        </w:rPr>
        <w:t xml:space="preserve">Asiakirjan tunniste: wsj2105-001</w:t>
      </w:r>
    </w:p>
    <w:p>
      <w:r>
        <w:rPr>
          <w:color w:val="310106"/>
        </w:rPr>
        <w:t xml:space="preserve">Macmillan Inc. </w:t>
      </w:r>
      <w:r>
        <w:t xml:space="preserve">kertoi aikovansa tarjota julkisesti </w:t>
      </w:r>
      <w:r>
        <w:rPr>
          <w:color w:val="FEFB0A"/>
        </w:rPr>
        <w:t xml:space="preserve">Berlitz International Inc. -yksikkönsä </w:t>
      </w:r>
      <w:r>
        <w:t xml:space="preserve">osakkeita </w:t>
      </w:r>
      <w:r>
        <w:t xml:space="preserve">8,4 miljoonan dollarin arvosta 19-21 dollarin hintaan osakkeelta. </w:t>
      </w:r>
      <w:r>
        <w:rPr>
          <w:color w:val="E115C0"/>
        </w:rPr>
        <w:t xml:space="preserve">Kielikoulua </w:t>
      </w:r>
      <w:r>
        <w:rPr>
          <w:color w:val="FB5514"/>
        </w:rPr>
        <w:t xml:space="preserve">koskevasta tarjouksesta </w:t>
      </w:r>
      <w:r>
        <w:t xml:space="preserve">ilmoitti Robert Maxwell, </w:t>
      </w:r>
      <w:r>
        <w:rPr>
          <w:color w:val="FEB8C8"/>
        </w:rPr>
        <w:t xml:space="preserve">Macmillanin </w:t>
      </w:r>
      <w:r>
        <w:rPr>
          <w:color w:val="00587F"/>
        </w:rPr>
        <w:t xml:space="preserve">omistavan </w:t>
      </w:r>
      <w:r>
        <w:rPr>
          <w:color w:val="00587F"/>
        </w:rPr>
        <w:t xml:space="preserve">lontoolaisen Maxwell Communication Corp:n </w:t>
      </w:r>
      <w:r>
        <w:t xml:space="preserve">puheenjohtaja ja toimitusjohtaja</w:t>
      </w:r>
      <w:r>
        <w:t xml:space="preserve">. </w:t>
      </w:r>
      <w:r>
        <w:t xml:space="preserve">Kun </w:t>
      </w:r>
      <w:r>
        <w:rPr>
          <w:color w:val="FB5514"/>
        </w:rPr>
        <w:t xml:space="preserve">tarjous on </w:t>
      </w:r>
      <w:r>
        <w:t xml:space="preserve">valmis, </w:t>
      </w:r>
      <w:r>
        <w:rPr>
          <w:color w:val="310106"/>
        </w:rPr>
        <w:t xml:space="preserve">Macmillan </w:t>
      </w:r>
      <w:r>
        <w:t xml:space="preserve">omistaa 56 prosenttia </w:t>
      </w:r>
      <w:r>
        <w:rPr>
          <w:color w:val="FEFB0A"/>
        </w:rPr>
        <w:t xml:space="preserve">Berlitzin osakkeista </w:t>
      </w:r>
      <w:r>
        <w:t xml:space="preserve">markkinoilla. Viisi miljoonaa osaketta tarjotaan </w:t>
      </w:r>
      <w:r>
        <w:rPr>
          <w:color w:val="9E8317"/>
        </w:rPr>
        <w:t xml:space="preserve">Yhdysvalloissa </w:t>
      </w:r>
      <w:r>
        <w:t xml:space="preserve">ja loput 3,4 miljoonaa osaketta tarjotaan samanaikaisesti kansainvälisissä tarjouksissa </w:t>
      </w:r>
      <w:r>
        <w:rPr>
          <w:color w:val="9E8317"/>
        </w:rPr>
        <w:t xml:space="preserve">Yhdysvaltojen ulkopuolella</w:t>
      </w:r>
      <w:r>
        <w:t xml:space="preserve">. </w:t>
      </w:r>
      <w:r>
        <w:rPr>
          <w:color w:val="FB5514"/>
        </w:rPr>
        <w:t xml:space="preserve">Osakeantia </w:t>
      </w:r>
      <w:r>
        <w:t xml:space="preserve">johtaa Goldman, Sachs &amp; Co. </w:t>
      </w:r>
      <w:r>
        <w:rPr>
          <w:color w:val="310106"/>
        </w:rPr>
        <w:t xml:space="preserve">Macmillanin </w:t>
      </w:r>
      <w:r>
        <w:t xml:space="preserve">mukaan </w:t>
      </w:r>
      <w:r>
        <w:rPr>
          <w:color w:val="FEFB0A"/>
        </w:rPr>
        <w:t xml:space="preserve">Berlitz aikoo </w:t>
      </w:r>
      <w:r>
        <w:t xml:space="preserve">maksaa osakkeista osinkoa neljännesvuosittain. </w:t>
      </w:r>
      <w:r>
        <w:rPr>
          <w:color w:val="310106"/>
        </w:rPr>
        <w:t xml:space="preserve">Yhtiö </w:t>
      </w:r>
      <w:r>
        <w:t xml:space="preserve">sanoi toivovansa maksavansa </w:t>
      </w:r>
      <w:r>
        <w:rPr>
          <w:color w:val="01190F"/>
        </w:rPr>
        <w:t xml:space="preserve">ensimmäisen osingon, joka </w:t>
      </w:r>
      <w:r>
        <w:rPr>
          <w:color w:val="847D81"/>
        </w:rPr>
        <w:t xml:space="preserve">on </w:t>
      </w:r>
      <w:r>
        <w:rPr>
          <w:color w:val="01190F"/>
        </w:rPr>
        <w:t xml:space="preserve">12,5 senttiä osakkeelta, </w:t>
      </w:r>
      <w:r>
        <w:t xml:space="preserve">vuoden 1990 ensimmäisellä neljänneksellä. </w:t>
      </w:r>
      <w:r>
        <w:rPr>
          <w:color w:val="FEFB0A"/>
        </w:rPr>
        <w:t xml:space="preserve">Berlitz </w:t>
      </w:r>
      <w:r>
        <w:t xml:space="preserve">ottaa lainaa </w:t>
      </w:r>
      <w:r>
        <w:rPr>
          <w:color w:val="58018B"/>
        </w:rPr>
        <w:t xml:space="preserve">määrän, joka </w:t>
      </w:r>
      <w:r>
        <w:rPr>
          <w:color w:val="58018B"/>
        </w:rPr>
        <w:t xml:space="preserve">vastaa </w:t>
      </w:r>
      <w:r>
        <w:rPr>
          <w:color w:val="F7F1DF"/>
        </w:rPr>
        <w:t xml:space="preserve">liikkeeseenlaskusta </w:t>
      </w:r>
      <w:r>
        <w:rPr>
          <w:color w:val="58018B"/>
        </w:rPr>
        <w:t xml:space="preserve">odotettua nettotuottoa</w:t>
      </w:r>
      <w:r>
        <w:rPr>
          <w:color w:val="703B01"/>
        </w:rPr>
        <w:t xml:space="preserve">, </w:t>
      </w:r>
      <w:r>
        <w:t xml:space="preserve">lisättynä 50 miljoonalla </w:t>
      </w:r>
      <w:r>
        <w:t xml:space="preserve">dollarilla </w:t>
      </w:r>
      <w:r>
        <w:rPr>
          <w:color w:val="118B8A"/>
        </w:rPr>
        <w:t xml:space="preserve">lainanantajien kanssa tehdyn luottosopimuksen mukaisesti</w:t>
      </w:r>
      <w:r>
        <w:t xml:space="preserve">. </w:t>
      </w:r>
      <w:r>
        <w:rPr>
          <w:color w:val="FEFB0A"/>
        </w:rPr>
        <w:t xml:space="preserve">Yhtiö </w:t>
      </w:r>
      <w:r>
        <w:t xml:space="preserve">on ilmoittanut, että lainojen yhteismäärä on noin 208 miljoonaa dollaria. Luottolimiittisopimuksen mukaisten lainojen tuotot käytetään 80 miljoonan dollarin käteisosingon maksamiseen </w:t>
      </w:r>
      <w:r>
        <w:rPr>
          <w:color w:val="310106"/>
        </w:rPr>
        <w:t xml:space="preserve">Macmillanille </w:t>
      </w:r>
      <w:r>
        <w:t xml:space="preserve">ja loput noin 128 miljoonaa dollaria </w:t>
      </w:r>
      <w:r>
        <w:rPr>
          <w:color w:val="00587F"/>
        </w:rPr>
        <w:t xml:space="preserve">Maxwell Communicationsille </w:t>
      </w:r>
      <w:r>
        <w:t xml:space="preserve">velkakirjan yhteydessä. </w:t>
      </w:r>
      <w:r>
        <w:rPr>
          <w:color w:val="FB5514"/>
        </w:rPr>
        <w:t xml:space="preserve">Osakeannista </w:t>
      </w:r>
      <w:r>
        <w:t xml:space="preserve">saatavat varat käytetään luottosopimuksen </w:t>
      </w:r>
      <w:r>
        <w:rPr>
          <w:color w:val="118B8A"/>
        </w:rPr>
        <w:t xml:space="preserve">mukaisten </w:t>
      </w:r>
      <w:r>
        <w:t xml:space="preserve">lyhytaikaisten lainojen takaisinmaksuun</w:t>
      </w:r>
      <w:r>
        <w:t xml:space="preserve">. </w:t>
      </w:r>
      <w:r>
        <w:rPr>
          <w:color w:val="FEFB0A"/>
        </w:rPr>
        <w:t xml:space="preserve">Berlitzin </w:t>
      </w:r>
      <w:r>
        <w:rPr>
          <w:color w:val="FEFB0A"/>
        </w:rPr>
        <w:t xml:space="preserve">pääkonttori sijaitsee </w:t>
      </w:r>
      <w:r>
        <w:rPr>
          <w:color w:val="FEFB0A"/>
        </w:rPr>
        <w:t xml:space="preserve">Princetonissa, New Jerseyssä, ja se </w:t>
      </w:r>
      <w:r>
        <w:t xml:space="preserve">tarjoaa kieltenopetusta ja käännöspalveluja yli 260 kielikeskuksen kautta 25 maassa. Viimeisten viiden vuoden aikana yli 68 prosenttia </w:t>
      </w:r>
      <w:r>
        <w:rPr>
          <w:color w:val="FEFB0A"/>
        </w:rPr>
        <w:t xml:space="preserve">sen myynnistä </w:t>
      </w:r>
      <w:r>
        <w:t xml:space="preserve">on tapahtunut </w:t>
      </w:r>
      <w:r>
        <w:rPr>
          <w:color w:val="9E8317"/>
        </w:rPr>
        <w:t xml:space="preserve">Yhdysvaltojen </w:t>
      </w:r>
      <w:r>
        <w:t xml:space="preserve">ulkopuolella</w:t>
      </w:r>
      <w:r>
        <w:t xml:space="preserve">. </w:t>
      </w:r>
      <w:r>
        <w:rPr>
          <w:color w:val="310106"/>
        </w:rPr>
        <w:t xml:space="preserve">Macmillan </w:t>
      </w:r>
      <w:r>
        <w:t xml:space="preserve">on omistanut </w:t>
      </w:r>
      <w:r>
        <w:rPr>
          <w:color w:val="FEFB0A"/>
        </w:rPr>
        <w:t xml:space="preserve">Berlitzin </w:t>
      </w:r>
      <w:r>
        <w:t xml:space="preserve">vuodesta 1966. Tämän vuoden ensimmäisten kuuden kuukauden aikana </w:t>
      </w:r>
      <w:r>
        <w:rPr>
          <w:color w:val="FEFB0A"/>
        </w:rPr>
        <w:t xml:space="preserve">Berlitzin </w:t>
      </w:r>
      <w:r>
        <w:t xml:space="preserve">nettovoitto oli 7,6 miljoonaa dollaria 106,2 miljoonan dollarin myynnillä, kun se oli 8,6 miljoonaa dollaria 90,6 miljoonan dollarin myynnillä.</w:t>
      </w:r>
    </w:p>
    <w:p>
      <w:r>
        <w:rPr>
          <w:b/>
        </w:rPr>
        <w:t xml:space="preserve">Asiakirjan numero 1808</w:t>
      </w:r>
    </w:p>
    <w:p>
      <w:r>
        <w:rPr>
          <w:b/>
        </w:rPr>
        <w:t xml:space="preserve">Asiakirjan tunniste: wsj2106-001</w:t>
      </w:r>
    </w:p>
    <w:p>
      <w:r>
        <w:rPr>
          <w:color w:val="04640D"/>
        </w:rPr>
        <w:t xml:space="preserve">Philip Glassin </w:t>
      </w:r>
      <w:r>
        <w:rPr>
          <w:color w:val="310106"/>
        </w:rPr>
        <w:t xml:space="preserve">konsertissa </w:t>
      </w:r>
      <w:r>
        <w:t xml:space="preserve">huomaa heti seuraavaa. Hän vetää puoleensa ihmisiä, joilla on hassut kampaukset (tai joilla ei ole kampauksia - </w:t>
      </w:r>
      <w:r>
        <w:rPr>
          <w:color w:val="FEFB0A"/>
        </w:rPr>
        <w:t xml:space="preserve">edessäni </w:t>
      </w:r>
      <w:r>
        <w:t xml:space="preserve">istunut tyttö, jolla oli kynsimäiset kiharat, istui vieressä </w:t>
      </w:r>
      <w:r>
        <w:rPr>
          <w:color w:val="FB5514"/>
        </w:rPr>
        <w:t xml:space="preserve">nuoren miehen kanssa</w:t>
      </w:r>
      <w:r>
        <w:rPr>
          <w:color w:val="E115C0"/>
        </w:rPr>
        <w:t xml:space="preserve">, joka oli </w:t>
      </w:r>
      <w:r>
        <w:rPr>
          <w:color w:val="FB5514"/>
        </w:rPr>
        <w:t xml:space="preserve">ajanut </w:t>
      </w:r>
      <w:r>
        <w:rPr>
          <w:color w:val="E115C0"/>
        </w:rPr>
        <w:t xml:space="preserve">omansa</w:t>
      </w:r>
      <w:r>
        <w:t xml:space="preserve">). </w:t>
      </w:r>
      <w:r>
        <w:rPr>
          <w:color w:val="00587F"/>
        </w:rPr>
        <w:t xml:space="preserve">Kaikki ne, jotka </w:t>
      </w:r>
      <w:r>
        <w:rPr>
          <w:color w:val="0BC582"/>
        </w:rPr>
        <w:t xml:space="preserve">muodostavat </w:t>
      </w:r>
      <w:r>
        <w:rPr>
          <w:color w:val="00587F"/>
        </w:rPr>
        <w:t xml:space="preserve">paikallisen Left Bankin alueen, </w:t>
      </w:r>
      <w:r>
        <w:t xml:space="preserve">tulevat sankoin joukoin mustiin pukeutuneina samaan aikaan kuin joukko </w:t>
      </w:r>
      <w:r>
        <w:rPr>
          <w:color w:val="FEB8C8"/>
        </w:rPr>
        <w:t xml:space="preserve">nuoria rikkaita nuoria</w:t>
      </w:r>
      <w:r>
        <w:rPr>
          <w:color w:val="9E8317"/>
        </w:rPr>
        <w:t xml:space="preserve">, jotka </w:t>
      </w:r>
      <w:r>
        <w:rPr>
          <w:color w:val="FEB8C8"/>
        </w:rPr>
        <w:t xml:space="preserve">haluavat olla eturivissä</w:t>
      </w:r>
      <w:r>
        <w:t xml:space="preserve">. </w:t>
      </w:r>
      <w:r>
        <w:rPr>
          <w:color w:val="847D81"/>
        </w:rPr>
        <w:t xml:space="preserve">Glassin </w:t>
      </w:r>
      <w:r>
        <w:rPr>
          <w:color w:val="01190F"/>
        </w:rPr>
        <w:t xml:space="preserve">konserttien </w:t>
      </w:r>
      <w:r>
        <w:rPr>
          <w:color w:val="01190F"/>
        </w:rPr>
        <w:t xml:space="preserve">väki on </w:t>
      </w:r>
      <w:r>
        <w:t xml:space="preserve">yleensä humalassa viinasta. Ja jos he ovat tajuissaan illan päätteeksi, huomaat jotain muuta: </w:t>
      </w:r>
      <w:r>
        <w:rPr>
          <w:color w:val="58018B"/>
        </w:rPr>
        <w:t xml:space="preserve">yleisö, joka </w:t>
      </w:r>
      <w:r>
        <w:rPr>
          <w:color w:val="B70639"/>
        </w:rPr>
        <w:t xml:space="preserve">on </w:t>
      </w:r>
      <w:r>
        <w:rPr>
          <w:color w:val="58018B"/>
        </w:rPr>
        <w:t xml:space="preserve">ensin ollut musiikin imussa ja hypnotisoima</w:t>
      </w:r>
      <w:r>
        <w:t xml:space="preserve">, vapauttaa </w:t>
      </w:r>
      <w:r>
        <w:t xml:space="preserve">kasaantuneet tunteensa kollektiivisena kiitollisuutena. </w:t>
      </w:r>
      <w:r>
        <w:t xml:space="preserve">Tällä hetkellä </w:t>
      </w:r>
      <w:r>
        <w:rPr>
          <w:color w:val="703B01"/>
        </w:rPr>
        <w:t xml:space="preserve">Glass on </w:t>
      </w:r>
      <w:r>
        <w:rPr>
          <w:color w:val="F7F1DF"/>
        </w:rPr>
        <w:t xml:space="preserve">soolopianistina </w:t>
      </w:r>
      <w:r>
        <w:rPr>
          <w:color w:val="F7F1DF"/>
        </w:rPr>
        <w:t xml:space="preserve">neljän viikon ja 20 kaupungin kiertueella</w:t>
      </w:r>
      <w:r>
        <w:t xml:space="preserve">, ja </w:t>
      </w:r>
      <w:r>
        <w:rPr>
          <w:color w:val="703B01"/>
        </w:rPr>
        <w:t xml:space="preserve">hän on </w:t>
      </w:r>
      <w:r>
        <w:t xml:space="preserve">luopunut </w:t>
      </w:r>
      <w:r>
        <w:t xml:space="preserve">syntetisaattoreista, laitteista ja yhteistyökumppaneista, jotta hän voisi </w:t>
      </w:r>
      <w:r>
        <w:rPr>
          <w:color w:val="F7F1DF"/>
        </w:rPr>
        <w:t xml:space="preserve">kiertää </w:t>
      </w:r>
      <w:r>
        <w:t xml:space="preserve">yksin. Hän istuu pianon ääreen ja soittaa. Ja hän soittaa. Joko </w:t>
      </w:r>
      <w:r>
        <w:t xml:space="preserve">ihmiset pitävät </w:t>
      </w:r>
      <w:r>
        <w:rPr>
          <w:color w:val="4AFEFA"/>
        </w:rPr>
        <w:t xml:space="preserve">siitä </w:t>
      </w:r>
      <w:r>
        <w:t xml:space="preserve">tai sitten eivät. </w:t>
      </w:r>
      <w:r>
        <w:rPr>
          <w:color w:val="796EE6"/>
        </w:rPr>
        <w:t xml:space="preserve">Glassin </w:t>
      </w:r>
      <w:r>
        <w:rPr>
          <w:color w:val="FCB164"/>
        </w:rPr>
        <w:t xml:space="preserve">tyypillinen </w:t>
      </w:r>
      <w:r>
        <w:rPr>
          <w:color w:val="FCB164"/>
        </w:rPr>
        <w:t xml:space="preserve">yleisö, joka </w:t>
      </w:r>
      <w:r>
        <w:rPr>
          <w:color w:val="FCB164"/>
        </w:rPr>
        <w:t xml:space="preserve">todennäköisesti koostuu pikemminkin </w:t>
      </w:r>
      <w:r>
        <w:rPr>
          <w:color w:val="53495F"/>
        </w:rPr>
        <w:t xml:space="preserve">musiikinopiskelijoista </w:t>
      </w:r>
      <w:r>
        <w:rPr>
          <w:color w:val="FCB164"/>
        </w:rPr>
        <w:t xml:space="preserve">kuin </w:t>
      </w:r>
      <w:r>
        <w:rPr>
          <w:color w:val="53495F"/>
        </w:rPr>
        <w:t xml:space="preserve">heidän </w:t>
      </w:r>
      <w:r>
        <w:rPr>
          <w:color w:val="FCB164"/>
        </w:rPr>
        <w:t xml:space="preserve">opettajistaan, </w:t>
      </w:r>
      <w:r>
        <w:t xml:space="preserve">pitää </w:t>
      </w:r>
      <w:r>
        <w:rPr>
          <w:color w:val="4AFEFA"/>
        </w:rPr>
        <w:t xml:space="preserve">siitä</w:t>
      </w:r>
      <w:r>
        <w:t xml:space="preserve">. Mutta kappale kuulostaa avaruusalusten taustalta. </w:t>
      </w:r>
      <w:r>
        <w:rPr>
          <w:color w:val="703B01"/>
        </w:rPr>
        <w:t xml:space="preserve">Philip Glass </w:t>
      </w:r>
      <w:r>
        <w:t xml:space="preserve">on keisari ja </w:t>
      </w:r>
      <w:r>
        <w:rPr>
          <w:color w:val="F95475"/>
        </w:rPr>
        <w:t xml:space="preserve">hänen </w:t>
      </w:r>
      <w:r>
        <w:rPr>
          <w:color w:val="61FC03"/>
        </w:rPr>
        <w:t xml:space="preserve">muusikkonsa </w:t>
      </w:r>
      <w:r>
        <w:t xml:space="preserve">pukeutuvat avantgardistisesti. On helppo ymmärtää </w:t>
      </w:r>
      <w:r>
        <w:rPr>
          <w:color w:val="703B01"/>
        </w:rPr>
        <w:t xml:space="preserve">hänen </w:t>
      </w:r>
      <w:r>
        <w:t xml:space="preserve">menestyksensä. </w:t>
      </w:r>
      <w:r>
        <w:rPr>
          <w:color w:val="703B01"/>
        </w:rPr>
        <w:t xml:space="preserve">Glass </w:t>
      </w:r>
      <w:r>
        <w:t xml:space="preserve">esittelee ja selittää </w:t>
      </w:r>
      <w:r>
        <w:rPr>
          <w:color w:val="61FC03"/>
        </w:rPr>
        <w:t xml:space="preserve">sävellyksiään </w:t>
      </w:r>
      <w:r>
        <w:t xml:space="preserve">rauhallisesti</w:t>
      </w:r>
      <w:r>
        <w:t xml:space="preserve">, ja hän näyttää ja kuulostaa enemmänkin </w:t>
      </w:r>
      <w:r>
        <w:rPr>
          <w:color w:val="5D9608"/>
        </w:rPr>
        <w:t xml:space="preserve">epäsiistiltä runoilijalta, joka kuvailee </w:t>
      </w:r>
      <w:r>
        <w:rPr>
          <w:color w:val="5D9608"/>
        </w:rPr>
        <w:t xml:space="preserve">työtään, </w:t>
      </w:r>
      <w:r>
        <w:t xml:space="preserve">kuin </w:t>
      </w:r>
      <w:r>
        <w:rPr>
          <w:color w:val="98A088"/>
        </w:rPr>
        <w:t xml:space="preserve">klassiselta pianistilta</w:t>
      </w:r>
      <w:r>
        <w:rPr>
          <w:color w:val="98A088"/>
        </w:rPr>
        <w:t xml:space="preserve">, joka soittaa </w:t>
      </w:r>
      <w:r>
        <w:rPr>
          <w:color w:val="98A088"/>
        </w:rPr>
        <w:t xml:space="preserve">konserttinsa</w:t>
      </w:r>
      <w:r>
        <w:t xml:space="preserve">. </w:t>
      </w:r>
      <w:r>
        <w:rPr>
          <w:color w:val="61FC03"/>
        </w:rPr>
        <w:t xml:space="preserve">Pianokappaleet</w:t>
      </w:r>
      <w:r>
        <w:rPr>
          <w:color w:val="248AD0"/>
        </w:rPr>
        <w:t xml:space="preserve">, joille on annettu </w:t>
      </w:r>
      <w:r>
        <w:rPr>
          <w:color w:val="61FC03"/>
        </w:rPr>
        <w:t xml:space="preserve">erilaisia nimityksiä, kuten minimalistinen, itämainen, toistuva, syklinen, monofoninen ja hypnoottinen</w:t>
      </w:r>
      <w:r>
        <w:t xml:space="preserve">, ovat tiukasti tonaalisia (ja siksi ei-uhkaavia), jatkuvasti rytmisiä (ja siksi unenomaisia) ja jatkuvasti harmonisia, mutta ei-melodisia (ja siksi sekä kauniita että epäsovinnaisia). Se </w:t>
      </w:r>
      <w:r>
        <w:rPr>
          <w:color w:val="61FC03"/>
        </w:rPr>
        <w:t xml:space="preserve">on </w:t>
      </w:r>
      <w:r>
        <w:t xml:space="preserve">musiikkia </w:t>
      </w:r>
      <w:r>
        <w:rPr>
          <w:color w:val="5C5300"/>
        </w:rPr>
        <w:t xml:space="preserve">ihmisille, </w:t>
      </w:r>
      <w:r>
        <w:rPr>
          <w:color w:val="9F6551"/>
        </w:rPr>
        <w:t xml:space="preserve">jotka </w:t>
      </w:r>
      <w:r>
        <w:rPr>
          <w:color w:val="5C5300"/>
        </w:rPr>
        <w:t xml:space="preserve">haluavat kuulla </w:t>
      </w:r>
      <w:r>
        <w:rPr>
          <w:color w:val="BCFEC6"/>
        </w:rPr>
        <w:t xml:space="preserve">jotain erilaista, </w:t>
      </w:r>
      <w:r>
        <w:rPr>
          <w:color w:val="5C5300"/>
        </w:rPr>
        <w:t xml:space="preserve">mutta eivät halua </w:t>
      </w:r>
      <w:r>
        <w:rPr>
          <w:color w:val="5C5300"/>
        </w:rPr>
        <w:t xml:space="preserve">vaivautua </w:t>
      </w:r>
      <w:r>
        <w:rPr>
          <w:color w:val="BCFEC6"/>
        </w:rPr>
        <w:t xml:space="preserve">sen </w:t>
      </w:r>
      <w:r>
        <w:rPr>
          <w:color w:val="5C5300"/>
        </w:rPr>
        <w:t xml:space="preserve">kanssa</w:t>
      </w:r>
      <w:r>
        <w:t xml:space="preserve">. </w:t>
      </w:r>
      <w:r>
        <w:t xml:space="preserve">Nykyiselle sukupolvelle </w:t>
      </w:r>
      <w:r>
        <w:rPr>
          <w:color w:val="61FC03"/>
        </w:rPr>
        <w:t xml:space="preserve">se on </w:t>
      </w:r>
      <w:r>
        <w:t xml:space="preserve">vaatimatonta kuuntelemista. </w:t>
      </w:r>
      <w:r>
        <w:rPr>
          <w:color w:val="703B01"/>
        </w:rPr>
        <w:t xml:space="preserve">Glass </w:t>
      </w:r>
      <w:r>
        <w:t xml:space="preserve">on kääntänyt modernistien tunnetun lausuman "vähemmän on enemmän" päinvastaiseksi. </w:t>
      </w:r>
      <w:r>
        <w:rPr>
          <w:color w:val="703B01"/>
        </w:rPr>
        <w:t xml:space="preserve">Hänelle </w:t>
      </w:r>
      <w:r>
        <w:t xml:space="preserve">enemmän on aina vähemmän. </w:t>
      </w:r>
      <w:r>
        <w:rPr>
          <w:color w:val="61FC03"/>
        </w:rPr>
        <w:t xml:space="preserve">Musiikki</w:t>
      </w:r>
      <w:r>
        <w:rPr>
          <w:color w:val="248AD0"/>
        </w:rPr>
        <w:t xml:space="preserve">, joka </w:t>
      </w:r>
      <w:r>
        <w:rPr>
          <w:color w:val="61FC03"/>
        </w:rPr>
        <w:t xml:space="preserve">ei suinkaan ole minimalistista</w:t>
      </w:r>
      <w:r>
        <w:t xml:space="preserve">, kiusaa meitä väsymättömällä sinnikkyydellä </w:t>
      </w:r>
      <w:r>
        <w:rPr>
          <w:color w:val="932C70"/>
        </w:rPr>
        <w:t xml:space="preserve">näennäisillä uutuuksilla, jotka </w:t>
      </w:r>
      <w:r>
        <w:rPr>
          <w:color w:val="2B1B04"/>
        </w:rPr>
        <w:t xml:space="preserve">on </w:t>
      </w:r>
      <w:r>
        <w:rPr>
          <w:color w:val="932C70"/>
        </w:rPr>
        <w:t xml:space="preserve">taidokkaasti kätketty 4/4-tahtisen yksinkertaisuuden naamion alle, rinnakkaisiin oktaaveihin ja gospelin tai ragtimen harmonisiin kaavoihin</w:t>
      </w:r>
      <w:r>
        <w:t xml:space="preserve">. </w:t>
      </w:r>
      <w:r>
        <w:rPr>
          <w:color w:val="61FC03"/>
        </w:rPr>
        <w:t xml:space="preserve">Tässä musiikissa </w:t>
      </w:r>
      <w:r>
        <w:t xml:space="preserve">on </w:t>
      </w:r>
      <w:r>
        <w:t xml:space="preserve">kuitenkin </w:t>
      </w:r>
      <w:r>
        <w:rPr>
          <w:color w:val="61FC03"/>
        </w:rPr>
        <w:t xml:space="preserve">oma </w:t>
      </w:r>
      <w:r>
        <w:t xml:space="preserve">viehätyksensä, ja </w:t>
      </w:r>
      <w:r>
        <w:rPr>
          <w:color w:val="703B01"/>
        </w:rPr>
        <w:t xml:space="preserve">Glass </w:t>
      </w:r>
      <w:r>
        <w:t xml:space="preserve">on rakentanut </w:t>
      </w:r>
      <w:r>
        <w:t xml:space="preserve">soolo-ohjelmansa siirtymällä yksinkertaisesta melko monimutkaiseen. "Introduction" (1981) Glassworks-albumilta tutustuttaa kuulijan Glassin tekniikkaan: </w:t>
      </w:r>
      <w:r>
        <w:rPr>
          <w:color w:val="703B01"/>
        </w:rPr>
        <w:t xml:space="preserve">Glass </w:t>
      </w:r>
      <w:r>
        <w:t xml:space="preserve">ei eksy liian kauas näppäimistön keskeltä, vaan työskentelee kahdella C-perusääntä ympäröivällä oktaavilla, ja </w:t>
      </w:r>
      <w:r>
        <w:rPr>
          <w:color w:val="B5AFC4"/>
        </w:rPr>
        <w:t xml:space="preserve">hänen </w:t>
      </w:r>
      <w:r>
        <w:rPr>
          <w:color w:val="D4C67A"/>
        </w:rPr>
        <w:t xml:space="preserve">sormensa </w:t>
      </w:r>
      <w:r>
        <w:t xml:space="preserve">poistuvat harvoin näppäimiltä. Tässä on tunnistettava musiikkityyli, mutta ei tiettyä esitystapaa. </w:t>
      </w:r>
      <w:r>
        <w:rPr>
          <w:color w:val="AE7AA1"/>
        </w:rPr>
        <w:t xml:space="preserve">Musiikki </w:t>
      </w:r>
      <w:r>
        <w:t xml:space="preserve">ei ole erityisen pianistista, ja sitä on vaikea kuvitella esitettävän huonosti. Taiteilija ei kohtaa mitään bravuuria, ei arpeggioita eikä herkkiä sormitusongelmia. Saatamme luulla kuulevamme </w:t>
      </w:r>
      <w:r>
        <w:rPr>
          <w:color w:val="C2A393"/>
        </w:rPr>
        <w:t xml:space="preserve">sisäisiä ääniä, </w:t>
      </w:r>
      <w:r>
        <w:t xml:space="preserve">mutta ne </w:t>
      </w:r>
      <w:r>
        <w:rPr>
          <w:color w:val="C2A393"/>
        </w:rPr>
        <w:t xml:space="preserve">kaikki tuntuvat </w:t>
      </w:r>
      <w:r>
        <w:t xml:space="preserve">sanovan samaa asiaa. </w:t>
      </w:r>
      <w:r>
        <w:rPr>
          <w:color w:val="703B01"/>
        </w:rPr>
        <w:t xml:space="preserve">Glass </w:t>
      </w:r>
      <w:r>
        <w:t xml:space="preserve">aloittaa </w:t>
      </w:r>
      <w:r>
        <w:t xml:space="preserve">konserttinsa </w:t>
      </w:r>
      <w:r>
        <w:rPr>
          <w:color w:val="0232FD"/>
        </w:rPr>
        <w:t xml:space="preserve">"Planetary Messages" -kappaleella</w:t>
      </w:r>
      <w:r>
        <w:t xml:space="preserve">, jonka </w:t>
      </w:r>
      <w:r>
        <w:t xml:space="preserve">musiikki on </w:t>
      </w:r>
      <w:r>
        <w:t xml:space="preserve">tarkoitettu Allan Ginsbergin runokokoelman "The Wichita Vortex Sutra" lukemisen säestykseksi. </w:t>
      </w:r>
      <w:r>
        <w:rPr>
          <w:color w:val="6A3A35"/>
        </w:rPr>
        <w:t xml:space="preserve">Hänen </w:t>
      </w:r>
      <w:r>
        <w:rPr>
          <w:color w:val="BA6801"/>
        </w:rPr>
        <w:t xml:space="preserve">kätensä </w:t>
      </w:r>
      <w:r>
        <w:t xml:space="preserve">ovat nyt kauempana </w:t>
      </w:r>
      <w:r>
        <w:rPr>
          <w:color w:val="BA6801"/>
        </w:rPr>
        <w:t xml:space="preserve">toisistaan </w:t>
      </w:r>
      <w:r>
        <w:t xml:space="preserve">näppäimistöllä</w:t>
      </w:r>
      <w:r>
        <w:t xml:space="preserve">. </w:t>
      </w:r>
      <w:r>
        <w:rPr>
          <w:color w:val="168E5C"/>
        </w:rPr>
        <w:t xml:space="preserve">Dominanttiseitsemäsosien soinnut </w:t>
      </w:r>
      <w:r>
        <w:t xml:space="preserve">antavat tunteen, että hän on siirtymässä (hyvin hitaaseen) improvisaatiokuvioon. </w:t>
      </w:r>
      <w:r>
        <w:rPr>
          <w:color w:val="C62100"/>
        </w:rPr>
        <w:t xml:space="preserve">Akkordinvaihdot ovat vähän </w:t>
      </w:r>
      <w:r>
        <w:t xml:space="preserve">kehiteltyjä, vaikka </w:t>
      </w:r>
      <w:r>
        <w:rPr>
          <w:color w:val="B5AFC4"/>
        </w:rPr>
        <w:t xml:space="preserve">hänen </w:t>
      </w:r>
      <w:r>
        <w:rPr>
          <w:color w:val="D4C67A"/>
        </w:rPr>
        <w:t xml:space="preserve">sormensa </w:t>
      </w:r>
      <w:r>
        <w:t xml:space="preserve">alkavat vaeltaa useammalla näppäimellä. Kontrastit rakentuvat ennalta arvattavalla tavalla: ensin </w:t>
      </w:r>
      <w:r>
        <w:rPr>
          <w:color w:val="014347"/>
        </w:rPr>
        <w:t xml:space="preserve">musiikki </w:t>
      </w:r>
      <w:r>
        <w:t xml:space="preserve">on </w:t>
      </w:r>
      <w:r>
        <w:t xml:space="preserve">kovaa, sitten se hiljenee, sitten (kuten huomaat) taas kovenee. "</w:t>
      </w:r>
      <w:r>
        <w:rPr>
          <w:color w:val="233809"/>
        </w:rPr>
        <w:t xml:space="preserve">Knee Number Four", "Einstein on the Beach" -albumilta löytyvä välisoitto, </w:t>
      </w:r>
      <w:r>
        <w:t xml:space="preserve">on toccata, mutta se ei ole juurikaan siirtynyt "Three Blind Mice" -albumin vasemmanpuoleisesta osasta. </w:t>
      </w:r>
      <w:r>
        <w:rPr>
          <w:color w:val="42083B"/>
        </w:rPr>
        <w:t xml:space="preserve">Kun </w:t>
      </w:r>
      <w:r>
        <w:rPr>
          <w:color w:val="82785D"/>
        </w:rPr>
        <w:t xml:space="preserve">Glass päättää </w:t>
      </w:r>
      <w:r>
        <w:rPr>
          <w:color w:val="42083B"/>
        </w:rPr>
        <w:t xml:space="preserve">soittaa jotain todella mielenkiintoista, hän ristii </w:t>
      </w:r>
      <w:r>
        <w:rPr>
          <w:color w:val="023087"/>
        </w:rPr>
        <w:t xml:space="preserve">kätensä </w:t>
      </w:r>
      <w:r>
        <w:rPr>
          <w:color w:val="42083B"/>
        </w:rPr>
        <w:t xml:space="preserve">ja soittaa oikean käden harmoonisen bassosävelen</w:t>
      </w:r>
      <w:r>
        <w:t xml:space="preserve">. </w:t>
      </w:r>
      <w:r>
        <w:t xml:space="preserve">Hän osoittaa </w:t>
      </w:r>
      <w:r>
        <w:rPr>
          <w:color w:val="42083B"/>
        </w:rPr>
        <w:t xml:space="preserve">tämän </w:t>
      </w:r>
      <w:r>
        <w:t xml:space="preserve">ainakin kolmessa </w:t>
      </w:r>
      <w:r>
        <w:t xml:space="preserve">soolokappaleessaan. Voisimme kutsua </w:t>
      </w:r>
      <w:r>
        <w:t xml:space="preserve">sitä johtoaiheeksi tai virtuoosimaiseksi saavutukseksi. </w:t>
      </w:r>
      <w:r>
        <w:rPr>
          <w:color w:val="B7DAD2"/>
        </w:rPr>
        <w:t xml:space="preserve">"Crazy Hustle" -teoksessa, </w:t>
      </w:r>
      <w:r>
        <w:rPr>
          <w:color w:val="196956"/>
        </w:rPr>
        <w:t xml:space="preserve">joka </w:t>
      </w:r>
      <w:r>
        <w:rPr>
          <w:color w:val="B7DAD2"/>
        </w:rPr>
        <w:t xml:space="preserve">syntyi sitoumuksesta kirjoittaa määrittelemättömän pituinen teos (</w:t>
      </w:r>
      <w:r>
        <w:rPr>
          <w:color w:val="8C41BB"/>
        </w:rPr>
        <w:t xml:space="preserve">Glass </w:t>
      </w:r>
      <w:r>
        <w:rPr>
          <w:color w:val="B7DAD2"/>
        </w:rPr>
        <w:t xml:space="preserve">myöntää viehättävästi ja kaunopuheisesti, </w:t>
      </w:r>
      <w:r>
        <w:rPr>
          <w:color w:val="ECEDFE"/>
        </w:rPr>
        <w:t xml:space="preserve">että tämä </w:t>
      </w:r>
      <w:r>
        <w:rPr>
          <w:color w:val="B7DAD2"/>
        </w:rPr>
        <w:t xml:space="preserve">"</w:t>
      </w:r>
      <w:r>
        <w:rPr>
          <w:color w:val="B7DAD2"/>
        </w:rPr>
        <w:t xml:space="preserve">ei ollut minulle ongelma</w:t>
      </w:r>
      <w:r>
        <w:t xml:space="preserve">"), A-osa vuorottelee useita kertoja B-osan kanssa, ja sitten </w:t>
      </w:r>
      <w:r>
        <w:rPr>
          <w:color w:val="B7DAD2"/>
        </w:rPr>
        <w:t xml:space="preserve">teos </w:t>
      </w:r>
      <w:r>
        <w:t xml:space="preserve">loppuu ilman minkäänlaista päättelyä. </w:t>
      </w:r>
      <w:r>
        <w:rPr>
          <w:color w:val="2B2D32"/>
        </w:rPr>
        <w:t xml:space="preserve">Tyypillisesti </w:t>
      </w:r>
      <w:r>
        <w:rPr>
          <w:color w:val="94C661"/>
        </w:rPr>
        <w:t xml:space="preserve">Glassin </w:t>
      </w:r>
      <w:r>
        <w:rPr>
          <w:color w:val="2B2D32"/>
        </w:rPr>
        <w:t xml:space="preserve">teokset </w:t>
      </w:r>
      <w:r>
        <w:t xml:space="preserve">ovat paitsi avoimia, myös usein monitulkintaisia kontekstin (kontekstien) suhteen: "Crazy Hustle" syntyi Dalai-laman ensimmäisen julkisen puheen säestykseksi Yhdysvalloissa, kun </w:t>
      </w:r>
      <w:r>
        <w:rPr>
          <w:color w:val="703B01"/>
        </w:rPr>
        <w:t xml:space="preserve">Glass </w:t>
      </w:r>
      <w:r>
        <w:t xml:space="preserve">soitti </w:t>
      </w:r>
      <w:r>
        <w:rPr>
          <w:color w:val="B7DAD2"/>
        </w:rPr>
        <w:t xml:space="preserve">sen </w:t>
      </w:r>
      <w:r>
        <w:t xml:space="preserve">uruilla New Yorkin Pyhän Johanneksen katedraalissa (Cathedral of St. John the Divine). Myöhemmin se esitettiin Radio Bremenissä Saksassa, ja </w:t>
      </w:r>
      <w:r>
        <w:rPr>
          <w:color w:val="F8907D"/>
        </w:rPr>
        <w:t xml:space="preserve">Lucinda Childs </w:t>
      </w:r>
      <w:r>
        <w:t xml:space="preserve">valitsi sen </w:t>
      </w:r>
      <w:r>
        <w:t xml:space="preserve">yhdeksi </w:t>
      </w:r>
      <w:r>
        <w:t xml:space="preserve">tanssiteoksekseen</w:t>
      </w:r>
      <w:r>
        <w:rPr>
          <w:color w:val="B7DAD2"/>
        </w:rPr>
        <w:t xml:space="preserve">.</w:t>
      </w:r>
      <w:r>
        <w:t xml:space="preserve"> Vitsi on se, että mitä tahansa laulua voidaan käyttää säestyksenä lähes mihin tahansa. Ilta päättyi </w:t>
      </w:r>
      <w:r>
        <w:rPr>
          <w:color w:val="703B01"/>
        </w:rPr>
        <w:t xml:space="preserve">Glassin </w:t>
      </w:r>
      <w:r>
        <w:t xml:space="preserve">"Metamorphosis</w:t>
      </w:r>
      <w:r>
        <w:rPr>
          <w:color w:val="895E6B"/>
        </w:rPr>
        <w:t xml:space="preserve">" </w:t>
      </w:r>
      <w:r>
        <w:rPr>
          <w:color w:val="703B01"/>
        </w:rPr>
        <w:t xml:space="preserve">-teokseen, joka on </w:t>
      </w:r>
      <w:r>
        <w:t xml:space="preserve">toinen monipuolinen teos. Osat 1, 2 ja 5 ovat peräisin </w:t>
      </w:r>
      <w:r>
        <w:rPr>
          <w:color w:val="FB6AB8"/>
        </w:rPr>
        <w:t xml:space="preserve">Errol Morrisin </w:t>
      </w:r>
      <w:r>
        <w:rPr>
          <w:color w:val="788E95"/>
        </w:rPr>
        <w:t xml:space="preserve">ylistetyn elokuvan </w:t>
      </w:r>
      <w:r>
        <w:rPr>
          <w:color w:val="788E95"/>
        </w:rPr>
        <w:t xml:space="preserve">"The Thin Blue Line" </w:t>
      </w:r>
      <w:r>
        <w:t xml:space="preserve">soundtrackilta </w:t>
      </w:r>
      <w:r>
        <w:t xml:space="preserve">ja loput kaksi osaa saman Kafkan tarinan kahden eri näyttämösovituksen oheismusiikista. Kun </w:t>
      </w:r>
      <w:r>
        <w:rPr>
          <w:color w:val="576094"/>
        </w:rPr>
        <w:t xml:space="preserve">musiikkia </w:t>
      </w:r>
      <w:r>
        <w:t xml:space="preserve">käytetään tällä tavoin säestyksenä, se on myös sopivan salaperäistä, kuten silloin, kun kahdesta nuotista, laskevasta molliterssistä, koostuva musiikkilause säestää </w:t>
      </w:r>
      <w:r>
        <w:rPr>
          <w:color w:val="FB6AB8"/>
        </w:rPr>
        <w:t xml:space="preserve">Morrisin </w:t>
      </w:r>
      <w:r>
        <w:rPr>
          <w:color w:val="788E95"/>
        </w:rPr>
        <w:t xml:space="preserve">elokuvan </w:t>
      </w:r>
      <w:r>
        <w:t xml:space="preserve">loputtomalta vaikuttavaa uutisten, haastattelujen ja todistajanlausuntojen sarjaa</w:t>
      </w:r>
      <w:r>
        <w:t xml:space="preserve">. </w:t>
      </w:r>
      <w:r>
        <w:t xml:space="preserve">Sooloesityksessä </w:t>
      </w:r>
      <w:r>
        <w:rPr>
          <w:color w:val="DB1474"/>
        </w:rPr>
        <w:t xml:space="preserve">musiikista </w:t>
      </w:r>
      <w:r>
        <w:t xml:space="preserve">puuttuu kuitenkin mahdollisuus konsonanssiin</w:t>
      </w:r>
      <w:r>
        <w:t xml:space="preserve">, jonka </w:t>
      </w:r>
      <w:r>
        <w:rPr>
          <w:color w:val="860E04"/>
        </w:rPr>
        <w:t xml:space="preserve">toisen välineen konteksti </w:t>
      </w:r>
      <w:r>
        <w:rPr>
          <w:color w:val="8489AE"/>
        </w:rPr>
        <w:t xml:space="preserve">tarjoaa</w:t>
      </w:r>
      <w:r>
        <w:t xml:space="preserve">. </w:t>
      </w:r>
      <w:r>
        <w:rPr>
          <w:color w:val="703B01"/>
        </w:rPr>
        <w:t xml:space="preserve">Philip Glassin </w:t>
      </w:r>
      <w:r>
        <w:t xml:space="preserve">ihailijat </w:t>
      </w:r>
      <w:r>
        <w:t xml:space="preserve">saattavat yhtyä </w:t>
      </w:r>
      <w:r>
        <w:rPr>
          <w:color w:val="FBC206"/>
        </w:rPr>
        <w:t xml:space="preserve">kriitikko Richard Kostelanetzin </w:t>
      </w:r>
      <w:r>
        <w:t xml:space="preserve">käsitykseen, jonka </w:t>
      </w:r>
      <w:r>
        <w:rPr>
          <w:color w:val="6EAB9B"/>
        </w:rPr>
        <w:t xml:space="preserve">mukaan vuonna 1974 julkaistu </w:t>
      </w:r>
      <w:r>
        <w:rPr>
          <w:color w:val="F2CDFE"/>
        </w:rPr>
        <w:t xml:space="preserve">albumi "Music in Twelve Parts" </w:t>
      </w:r>
      <w:r>
        <w:rPr>
          <w:color w:val="6EAB9B"/>
        </w:rPr>
        <w:t xml:space="preserve">on yhtä tietosanakirjaan perustuva ja merkittävä kuin "The Well-Tempered Piano"</w:t>
      </w:r>
      <w:r>
        <w:t xml:space="preserve">. </w:t>
      </w:r>
      <w:r>
        <w:t xml:space="preserve">Mutta </w:t>
      </w:r>
      <w:r>
        <w:t xml:space="preserve">vaikka </w:t>
      </w:r>
      <w:r>
        <w:rPr>
          <w:color w:val="6EAB9B"/>
        </w:rPr>
        <w:t xml:space="preserve">tämä vertailu </w:t>
      </w:r>
      <w:r>
        <w:t xml:space="preserve">viittaa selvästi siihen, että molemmat säveltäjät kehittävät muunnelmia tietyistä teemoista, se jättää huomiotta </w:t>
      </w:r>
      <w:r>
        <w:rPr>
          <w:color w:val="703B01"/>
        </w:rPr>
        <w:t xml:space="preserve">Glassin </w:t>
      </w:r>
      <w:r>
        <w:t xml:space="preserve">musiikin </w:t>
      </w:r>
      <w:r>
        <w:t xml:space="preserve">syvästi klaustrofobisen luonteen. </w:t>
      </w:r>
      <w:r>
        <w:rPr>
          <w:color w:val="703B01"/>
        </w:rPr>
        <w:t xml:space="preserve">Hänen </w:t>
      </w:r>
      <w:r>
        <w:t xml:space="preserve">oletetun ankaran minimalisminsa päällä on </w:t>
      </w:r>
      <w:r>
        <w:rPr>
          <w:color w:val="645341"/>
        </w:rPr>
        <w:t xml:space="preserve">tyylillinen mahtipontisuus, joka </w:t>
      </w:r>
      <w:r>
        <w:rPr>
          <w:color w:val="645341"/>
        </w:rPr>
        <w:t xml:space="preserve">saa </w:t>
      </w:r>
      <w:r>
        <w:t xml:space="preserve">kaipaamaan Stravinskyn uusklassismin ankaruutta, Bergin ja Webernin radikaalia minimalismia sanan varsinaisessa merkityksessä ja sitä, mikä jälkikäteen ajateltuna jopa Mahlerissa näyttäytyy lyhyytenä. </w:t>
      </w:r>
      <w:r>
        <w:rPr>
          <w:color w:val="FEFB0A"/>
        </w:rPr>
        <w:t xml:space="preserve">Spiegelman on </w:t>
      </w:r>
      <w:r>
        <w:t xml:space="preserve">englannin kielen professori Southern Methodist Universityssä ja Southwestern Review -lehden päätoimittaja.</w:t>
      </w:r>
    </w:p>
    <w:p>
      <w:r>
        <w:rPr>
          <w:b/>
        </w:rPr>
        <w:t xml:space="preserve">Asiakirjan numero 1809</w:t>
      </w:r>
    </w:p>
    <w:p>
      <w:r>
        <w:rPr>
          <w:b/>
        </w:rPr>
        <w:t xml:space="preserve">Asiakirjan tunniste: wsj2107-001</w:t>
      </w:r>
    </w:p>
    <w:p>
      <w:r>
        <w:rPr>
          <w:color w:val="310106"/>
        </w:rPr>
        <w:t xml:space="preserve">Honeywell Inc. </w:t>
      </w:r>
      <w:r>
        <w:t xml:space="preserve">ilmoitti toivovansa, että se voi pian toteuttaa </w:t>
      </w:r>
      <w:r>
        <w:rPr>
          <w:color w:val="04640D"/>
        </w:rPr>
        <w:t xml:space="preserve">ensimmäisen kahdesta </w:t>
      </w:r>
      <w:r>
        <w:rPr>
          <w:color w:val="04640D"/>
        </w:rPr>
        <w:t xml:space="preserve">japanilaisen yhteisyrityksensä, </w:t>
      </w:r>
      <w:r>
        <w:rPr>
          <w:color w:val="FB5514"/>
        </w:rPr>
        <w:t xml:space="preserve">Yamatake-Honeywellin</w:t>
      </w:r>
      <w:r>
        <w:rPr>
          <w:color w:val="04640D"/>
        </w:rPr>
        <w:t xml:space="preserve">, osuuksien myynnistä </w:t>
      </w:r>
      <w:r>
        <w:rPr>
          <w:color w:val="04640D"/>
        </w:rPr>
        <w:t xml:space="preserve">noin 280 miljoonalla </w:t>
      </w:r>
      <w:r>
        <w:rPr>
          <w:color w:val="04640D"/>
        </w:rPr>
        <w:t xml:space="preserve">dollarilla</w:t>
      </w:r>
      <w:r>
        <w:t xml:space="preserve">. </w:t>
      </w:r>
      <w:r>
        <w:rPr>
          <w:color w:val="310106"/>
        </w:rPr>
        <w:t xml:space="preserve">Yhtiö </w:t>
      </w:r>
      <w:r>
        <w:t xml:space="preserve">ei paljastanut alkuperäisen 16 prosentin osuuden ostajan nimeä. </w:t>
      </w:r>
      <w:r>
        <w:rPr>
          <w:color w:val="310106"/>
        </w:rPr>
        <w:t xml:space="preserve">Yhtiön </w:t>
      </w:r>
      <w:r>
        <w:rPr>
          <w:color w:val="E115C0"/>
        </w:rPr>
        <w:t xml:space="preserve">mukaan </w:t>
      </w:r>
      <w:r>
        <w:rPr>
          <w:color w:val="04640D"/>
        </w:rPr>
        <w:t xml:space="preserve">ensi viikolla tapahtuvasta </w:t>
      </w:r>
      <w:r>
        <w:rPr>
          <w:color w:val="04640D"/>
        </w:rPr>
        <w:t xml:space="preserve">myynnistä </w:t>
      </w:r>
      <w:r>
        <w:t xml:space="preserve">saatavat tulot </w:t>
      </w:r>
      <w:r>
        <w:t xml:space="preserve">käytetään </w:t>
      </w:r>
      <w:r>
        <w:t xml:space="preserve">enintään 10 miljoonan dollarin arvosta </w:t>
      </w:r>
      <w:r>
        <w:rPr>
          <w:color w:val="310106"/>
        </w:rPr>
        <w:t xml:space="preserve">Honeywellin arvopapereita. </w:t>
      </w:r>
      <w:r>
        <w:rPr>
          <w:color w:val="310106"/>
        </w:rPr>
        <w:t xml:space="preserve">Honeywell </w:t>
      </w:r>
      <w:r>
        <w:t xml:space="preserve">sanoi neuvottelevansa toisen </w:t>
      </w:r>
      <w:r>
        <w:rPr>
          <w:color w:val="00587F"/>
        </w:rPr>
        <w:t xml:space="preserve">Yamatake-osuuden</w:t>
      </w:r>
      <w:r>
        <w:t xml:space="preserve"> myynnistä</w:t>
      </w:r>
      <w:r>
        <w:t xml:space="preserve">, mutta ilmoitti aikovansa </w:t>
      </w:r>
      <w:r>
        <w:rPr>
          <w:color w:val="310106"/>
        </w:rPr>
        <w:t xml:space="preserve">säilyttää </w:t>
      </w:r>
      <w:r>
        <w:t xml:space="preserve">vähintään 20 prosentin osuuden </w:t>
      </w:r>
      <w:r>
        <w:rPr>
          <w:color w:val="00587F"/>
        </w:rPr>
        <w:t xml:space="preserve">yhteisyrityksestä</w:t>
      </w:r>
      <w:r>
        <w:t xml:space="preserve">. 20 prosentin osuuden ansiosta </w:t>
      </w:r>
      <w:r>
        <w:rPr>
          <w:color w:val="310106"/>
        </w:rPr>
        <w:t xml:space="preserve">Honeywell </w:t>
      </w:r>
      <w:r>
        <w:t xml:space="preserve">voisi sisällyttää </w:t>
      </w:r>
      <w:r>
        <w:rPr>
          <w:color w:val="00587F"/>
        </w:rPr>
        <w:t xml:space="preserve">Yamataken </w:t>
      </w:r>
      <w:r>
        <w:t xml:space="preserve">tuloksen </w:t>
      </w:r>
      <w:r>
        <w:t xml:space="preserve">tulokseensa. </w:t>
      </w:r>
      <w:r>
        <w:rPr>
          <w:color w:val="310106"/>
        </w:rPr>
        <w:t xml:space="preserve">Honeywell </w:t>
      </w:r>
      <w:r>
        <w:t xml:space="preserve">oli aiemmin ilmoittanut aikovansa pienentää </w:t>
      </w:r>
      <w:r>
        <w:t xml:space="preserve">osuuttaan </w:t>
      </w:r>
      <w:r>
        <w:rPr>
          <w:color w:val="00587F"/>
        </w:rPr>
        <w:t xml:space="preserve">japanilaisessa konsernissa </w:t>
      </w:r>
      <w:r>
        <w:t xml:space="preserve">osana </w:t>
      </w:r>
      <w:r>
        <w:rPr>
          <w:color w:val="0BC582"/>
        </w:rPr>
        <w:t xml:space="preserve">rakenneuudistussuunnitelmaa, jonka mukaan </w:t>
      </w:r>
      <w:r>
        <w:rPr>
          <w:color w:val="FEB8C8"/>
        </w:rPr>
        <w:t xml:space="preserve">myös </w:t>
      </w:r>
      <w:r>
        <w:rPr>
          <w:color w:val="0BC582"/>
        </w:rPr>
        <w:t xml:space="preserve">asekauppaan perustuvaa riippuvuutta on vähennettävä</w:t>
      </w:r>
      <w:r>
        <w:t xml:space="preserve">. </w:t>
      </w:r>
      <w:r>
        <w:t xml:space="preserve">Eilen </w:t>
      </w:r>
      <w:r>
        <w:rPr>
          <w:color w:val="310106"/>
        </w:rPr>
        <w:t xml:space="preserve">yhtiön </w:t>
      </w:r>
      <w:r>
        <w:t xml:space="preserve">tiedottaja </w:t>
      </w:r>
      <w:r>
        <w:t xml:space="preserve">sanoi, että </w:t>
      </w:r>
      <w:r>
        <w:rPr>
          <w:color w:val="310106"/>
        </w:rPr>
        <w:t xml:space="preserve">yhtiö </w:t>
      </w:r>
      <w:r>
        <w:t xml:space="preserve">oli "tyytyväinen </w:t>
      </w:r>
      <w:r>
        <w:t xml:space="preserve">edistymiseemme" tässä asiassa ja "toivoo voivansa kertoa pian lisätietoja". </w:t>
      </w:r>
      <w:r>
        <w:rPr>
          <w:color w:val="310106"/>
        </w:rPr>
        <w:t xml:space="preserve">Honeywellin </w:t>
      </w:r>
      <w:r>
        <w:rPr>
          <w:color w:val="9E8317"/>
        </w:rPr>
        <w:t xml:space="preserve">mukaan </w:t>
      </w:r>
      <w:r>
        <w:rPr>
          <w:color w:val="847D81"/>
        </w:rPr>
        <w:t xml:space="preserve">sen </w:t>
      </w:r>
      <w:r>
        <w:rPr>
          <w:color w:val="58018B"/>
        </w:rPr>
        <w:t xml:space="preserve">puolustus- ja laivastojärjestelmäryhmä </w:t>
      </w:r>
      <w:r>
        <w:rPr>
          <w:color w:val="9E8317"/>
        </w:rPr>
        <w:t xml:space="preserve">aiheutti </w:t>
      </w:r>
      <w:r>
        <w:rPr>
          <w:color w:val="01190F"/>
        </w:rPr>
        <w:t xml:space="preserve">kolmannella vuosineljänneksellä </w:t>
      </w:r>
      <w:r>
        <w:rPr>
          <w:color w:val="9E8317"/>
        </w:rPr>
        <w:t xml:space="preserve">viivästyksiä useiden tarkemmin määrittelemättömien sopimusten toimituksissa</w:t>
      </w:r>
      <w:r>
        <w:t xml:space="preserve">, </w:t>
      </w:r>
      <w:r>
        <w:rPr>
          <w:color w:val="9E8317"/>
        </w:rPr>
        <w:t xml:space="preserve">mikä johti </w:t>
      </w:r>
      <w:r>
        <w:rPr>
          <w:color w:val="B70639"/>
        </w:rPr>
        <w:t xml:space="preserve">kyseisen </w:t>
      </w:r>
      <w:r>
        <w:t xml:space="preserve">liiketoiminnan liikevoiton laskuun</w:t>
      </w:r>
      <w:r>
        <w:t xml:space="preserve">. </w:t>
      </w:r>
      <w:r>
        <w:t xml:space="preserve">Kaiken kaikkiaan </w:t>
      </w:r>
      <w:r>
        <w:rPr>
          <w:color w:val="310106"/>
        </w:rPr>
        <w:t xml:space="preserve">Honeywellin </w:t>
      </w:r>
      <w:r>
        <w:rPr>
          <w:color w:val="F7F1DF"/>
        </w:rPr>
        <w:t xml:space="preserve">tulos oli </w:t>
      </w:r>
      <w:r>
        <w:rPr>
          <w:color w:val="F7F1DF"/>
        </w:rPr>
        <w:t xml:space="preserve">74,4 miljoonaa dollaria eli 1,73 dollaria osakkeelta </w:t>
      </w:r>
      <w:r>
        <w:rPr>
          <w:color w:val="F7F1DF"/>
        </w:rPr>
        <w:t xml:space="preserve">1. lokakuuta päättyneeltä </w:t>
      </w:r>
      <w:r>
        <w:rPr>
          <w:color w:val="703B01"/>
        </w:rPr>
        <w:t xml:space="preserve">kolmen kuukauden jaksolta</w:t>
      </w:r>
      <w:r>
        <w:rPr>
          <w:color w:val="118B8A"/>
        </w:rPr>
        <w:t xml:space="preserve">, kun se </w:t>
      </w:r>
      <w:r>
        <w:rPr>
          <w:color w:val="4AFEFA"/>
        </w:rPr>
        <w:t xml:space="preserve">vuotta aiemmin oli </w:t>
      </w:r>
      <w:r>
        <w:t xml:space="preserve">41,4 miljoonaa dollaria eli 98 senttiä osakkeelta tappiollinen</w:t>
      </w:r>
      <w:r>
        <w:t xml:space="preserve">. </w:t>
      </w:r>
      <w:r>
        <w:t xml:space="preserve">Edellisen kauden tulokseen sisältyi </w:t>
      </w:r>
      <w:r>
        <w:rPr>
          <w:color w:val="FCB164"/>
        </w:rPr>
        <w:t xml:space="preserve">108 miljoonan dollarin kulu ennen veroja, joka </w:t>
      </w:r>
      <w:r>
        <w:rPr>
          <w:color w:val="796EE6"/>
        </w:rPr>
        <w:t xml:space="preserve">liittyi </w:t>
      </w:r>
      <w:r>
        <w:rPr>
          <w:color w:val="FCB164"/>
        </w:rPr>
        <w:t xml:space="preserve">sopimuskustannuksiin, joita ei voitu periä takaisin, </w:t>
      </w:r>
      <w:r>
        <w:t xml:space="preserve">ja </w:t>
      </w:r>
      <w:r>
        <w:rPr>
          <w:color w:val="000D2C"/>
        </w:rPr>
        <w:t xml:space="preserve">12,3 miljoonan dollarin voitto ennen veroja kiinteistöjen myynnistä</w:t>
      </w:r>
      <w:r>
        <w:t xml:space="preserve">. </w:t>
      </w:r>
      <w:r>
        <w:rPr>
          <w:color w:val="703B01"/>
        </w:rPr>
        <w:t xml:space="preserve">Viimeisimmän vuosineljänneksen </w:t>
      </w:r>
      <w:r>
        <w:t xml:space="preserve">myynti </w:t>
      </w:r>
      <w:r>
        <w:t xml:space="preserve">pysyi ennallaan ja oli 1,72 miljardia dollaria. </w:t>
      </w:r>
      <w:r>
        <w:rPr>
          <w:color w:val="310106"/>
        </w:rPr>
        <w:t xml:space="preserve">Honeywellin </w:t>
      </w:r>
      <w:r>
        <w:t xml:space="preserve">yhdeksän kuukauden </w:t>
      </w:r>
      <w:r>
        <w:t xml:space="preserve">liikevaihto oli 212,1 miljoonaa dollaria eli 4,92 dollaria osakkeelta verrattuna 47,9 miljoonaan dollariin eli 1,13 dollariin osakkeelta </w:t>
      </w:r>
      <w:r>
        <w:rPr>
          <w:color w:val="4AFEFA"/>
        </w:rPr>
        <w:t xml:space="preserve">edellisvuoden vastaavalla jaksolla</w:t>
      </w:r>
      <w:r>
        <w:t xml:space="preserve">. Myynti laski hieman 5,17 miljardiin dollariin.</w:t>
      </w:r>
    </w:p>
    <w:p>
      <w:r>
        <w:rPr>
          <w:b/>
        </w:rPr>
        <w:t xml:space="preserve">Asiakirjan numero 1810</w:t>
      </w:r>
    </w:p>
    <w:p>
      <w:r>
        <w:rPr>
          <w:b/>
        </w:rPr>
        <w:t xml:space="preserve">Asiakirjan tunniste: wsj2108-001</w:t>
      </w:r>
    </w:p>
    <w:p>
      <w:r>
        <w:t xml:space="preserve">Julkaisusivustonne siteeraa jo nyt </w:t>
      </w:r>
      <w:r>
        <w:rPr>
          <w:color w:val="04640D"/>
        </w:rPr>
        <w:t xml:space="preserve">lakia </w:t>
      </w:r>
      <w:r>
        <w:t xml:space="preserve">väärin, vain </w:t>
      </w:r>
      <w:r>
        <w:t xml:space="preserve">ollakseen johdonmukainen </w:t>
      </w:r>
      <w:r>
        <w:t xml:space="preserve">autuaallisen väärinkäsityksenne kanssa. </w:t>
      </w:r>
      <w:r>
        <w:rPr>
          <w:color w:val="FEFB0A"/>
        </w:rPr>
        <w:t xml:space="preserve">Michael S. Greve </w:t>
      </w:r>
      <w:r>
        <w:t xml:space="preserve">kertoo </w:t>
      </w:r>
      <w:r>
        <w:t xml:space="preserve">lukijoilleen</w:t>
      </w:r>
      <w:r>
        <w:rPr>
          <w:color w:val="FB5514"/>
        </w:rPr>
        <w:t xml:space="preserve">, </w:t>
      </w:r>
      <w:r>
        <w:t xml:space="preserve">että "... </w:t>
      </w:r>
      <w:r>
        <w:rPr>
          <w:color w:val="0BC582"/>
        </w:rPr>
        <w:t xml:space="preserve">puhdasta vettä koskeva laki </w:t>
      </w:r>
      <w:r>
        <w:t xml:space="preserve">on kirjoitettu olettaen - vai pitäisikö sanoa, että sen varjolla - että meidän on pyrittävä vain nollariskiin; siinä asetetaan oikeudelliseksi standardiksi nollapäästö ("Congressional Environmental Adventurers", 18. syyskuuta)</w:t>
      </w:r>
      <w:r>
        <w:rPr>
          <w:color w:val="00587F"/>
        </w:rPr>
        <w:t xml:space="preserve">.". </w:t>
      </w:r>
      <w:r>
        <w:t xml:space="preserve">Tämä lausunto tukee varmasti </w:t>
      </w:r>
      <w:r>
        <w:t xml:space="preserve">toimituskuntanne </w:t>
      </w:r>
      <w:r>
        <w:t xml:space="preserve">kantaa, jonka mukaan </w:t>
      </w:r>
      <w:r>
        <w:t xml:space="preserve">ympäristönsuojelu on yleisesti ottaen tyhmää tai liian pitkälle menevää, mutta se on yksinkertaisesti väärin. </w:t>
      </w:r>
      <w:r>
        <w:rPr>
          <w:color w:val="0BC582"/>
        </w:rPr>
        <w:t xml:space="preserve">Clean Water Act -laki </w:t>
      </w:r>
      <w:r>
        <w:t xml:space="preserve">ei sisällä mitään "oikeudellista standardia", jonka mukaan päästöjä ei tarvitse tehdä. Siinä </w:t>
      </w:r>
      <w:r>
        <w:t xml:space="preserve">edellytetään, että "</w:t>
      </w:r>
      <w:r>
        <w:rPr>
          <w:color w:val="FEB8C8"/>
        </w:rPr>
        <w:t xml:space="preserve">epäpuhtauksien </w:t>
      </w:r>
      <w:r>
        <w:t xml:space="preserve">päästöt</w:t>
      </w:r>
      <w:r>
        <w:t xml:space="preserve">" "Yhdysvaltojen vesiin" sallitaan </w:t>
      </w:r>
      <w:r>
        <w:rPr>
          <w:color w:val="9E8317"/>
        </w:rPr>
        <w:t xml:space="preserve">luvilla, </w:t>
      </w:r>
      <w:r>
        <w:rPr>
          <w:color w:val="01190F"/>
        </w:rPr>
        <w:t xml:space="preserve">jotka </w:t>
      </w:r>
      <w:r>
        <w:rPr>
          <w:color w:val="9E8317"/>
        </w:rPr>
        <w:t xml:space="preserve">heijastavat </w:t>
      </w:r>
      <w:r>
        <w:rPr>
          <w:color w:val="847D81"/>
        </w:rPr>
        <w:t xml:space="preserve">301 pykälässä </w:t>
      </w:r>
      <w:r>
        <w:rPr>
          <w:color w:val="58018B"/>
        </w:rPr>
        <w:t xml:space="preserve">määriteltyjä </w:t>
      </w:r>
      <w:r>
        <w:rPr>
          <w:color w:val="847D81"/>
        </w:rPr>
        <w:t xml:space="preserve">päästörajoituksia</w:t>
      </w:r>
      <w:r>
        <w:t xml:space="preserve">. Olipa </w:t>
      </w:r>
      <w:r>
        <w:rPr>
          <w:color w:val="B70639"/>
        </w:rPr>
        <w:t xml:space="preserve">tällaisessa järjestelmässä mitä </w:t>
      </w:r>
      <w:r>
        <w:t xml:space="preserve">ongelmia tahansa</w:t>
      </w:r>
      <w:r>
        <w:t xml:space="preserve">, </w:t>
      </w:r>
      <w:r>
        <w:rPr>
          <w:color w:val="B70639"/>
        </w:rPr>
        <w:t xml:space="preserve">se</w:t>
      </w:r>
      <w:r>
        <w:t xml:space="preserve"> tuskin vastaa </w:t>
      </w:r>
      <w:r>
        <w:t xml:space="preserve">"nollariskiä" tai "nollapäästöjä". </w:t>
      </w:r>
      <w:r>
        <w:t xml:space="preserve">Ehkä </w:t>
      </w:r>
      <w:r>
        <w:rPr>
          <w:color w:val="FEFB0A"/>
        </w:rPr>
        <w:t xml:space="preserve">Greveä </w:t>
      </w:r>
      <w:r>
        <w:t xml:space="preserve">hämmensi </w:t>
      </w:r>
      <w:r>
        <w:rPr>
          <w:color w:val="703B01"/>
        </w:rPr>
        <w:t xml:space="preserve">kongressin merkityksettömät lausumat "kansallisesta tavoitteesta" 101 pykälässä</w:t>
      </w:r>
      <w:r>
        <w:rPr>
          <w:color w:val="F7F1DF"/>
        </w:rPr>
        <w:t xml:space="preserve">, jossa </w:t>
      </w:r>
      <w:r>
        <w:rPr>
          <w:color w:val="703B01"/>
        </w:rPr>
        <w:t xml:space="preserve">todellakin vaaditaan päästöjen poistamista - vuoteen 1985 mennessä, ei päivää myöhemmin</w:t>
      </w:r>
      <w:r>
        <w:t xml:space="preserve">. Kun </w:t>
      </w:r>
      <w:r>
        <w:rPr>
          <w:color w:val="703B01"/>
        </w:rPr>
        <w:t xml:space="preserve">tämä typerä lausunto </w:t>
      </w:r>
      <w:r>
        <w:t xml:space="preserve">annettiin vuonna 1972, sitä ei otettu vakavasti, eikä sitä pidä nyt sekoittaa standardin voimassa oleviin säännöksiin. </w:t>
      </w:r>
      <w:r>
        <w:rPr>
          <w:color w:val="118B8A"/>
        </w:rPr>
        <w:t xml:space="preserve">Kun siis </w:t>
      </w:r>
      <w:r>
        <w:rPr>
          <w:color w:val="4AFEFA"/>
        </w:rPr>
        <w:t xml:space="preserve">jäsen Greve </w:t>
      </w:r>
      <w:r>
        <w:rPr>
          <w:color w:val="118B8A"/>
        </w:rPr>
        <w:t xml:space="preserve">antaa ymmärtää, vaikka vain vitsillä, että </w:t>
      </w:r>
      <w:r>
        <w:rPr>
          <w:color w:val="FCB164"/>
        </w:rPr>
        <w:t xml:space="preserve">Clean Water Act -laki </w:t>
      </w:r>
      <w:r>
        <w:rPr>
          <w:color w:val="118B8A"/>
        </w:rPr>
        <w:t xml:space="preserve">kieltää viskin ja veden valmistamisen</w:t>
      </w:r>
      <w:r>
        <w:t xml:space="preserve">, teette </w:t>
      </w:r>
      <w:r>
        <w:t xml:space="preserve">karhunpalveluksen yleisölle; </w:t>
      </w:r>
      <w:r>
        <w:rPr>
          <w:color w:val="000D2C"/>
        </w:rPr>
        <w:t xml:space="preserve">viskiä siemailevat </w:t>
      </w:r>
      <w:r>
        <w:rPr>
          <w:color w:val="000D2C"/>
        </w:rPr>
        <w:t xml:space="preserve">lukijanne saattavat olettaa, että </w:t>
      </w:r>
      <w:r>
        <w:t xml:space="preserve">heitä suojelee vain sattuma tai huolimattomuus, kun he yöllä kouristelevat </w:t>
      </w:r>
      <w:r>
        <w:t xml:space="preserve">viskinsä ja vetensä </w:t>
      </w:r>
      <w:r>
        <w:t xml:space="preserve">kanssa </w:t>
      </w:r>
      <w:r>
        <w:t xml:space="preserve">ajatellessaan, että </w:t>
      </w:r>
      <w:r>
        <w:t xml:space="preserve">ylikasvanut Sierra Clubin nyrkki hakkaa </w:t>
      </w:r>
      <w:r>
        <w:rPr>
          <w:color w:val="000D2C"/>
        </w:rPr>
        <w:t xml:space="preserve">heidän </w:t>
      </w:r>
      <w:r>
        <w:t xml:space="preserve">ovelleen. Robert J. McManus</w:t>
      </w:r>
    </w:p>
    <w:p>
      <w:r>
        <w:rPr>
          <w:b/>
        </w:rPr>
        <w:t xml:space="preserve">Asiakirjan numero 1811</w:t>
      </w:r>
    </w:p>
    <w:p>
      <w:r>
        <w:rPr>
          <w:b/>
        </w:rPr>
        <w:t xml:space="preserve">Asiakirjan tunniste: wsj2109-001</w:t>
      </w:r>
    </w:p>
    <w:p>
      <w:r>
        <w:rPr>
          <w:color w:val="310106"/>
        </w:rPr>
        <w:t xml:space="preserve">National Geographic -lehti</w:t>
      </w:r>
      <w:r>
        <w:rPr>
          <w:color w:val="04640D"/>
        </w:rPr>
        <w:t xml:space="preserve">, Yhdysvaltojen </w:t>
      </w:r>
      <w:r>
        <w:rPr>
          <w:color w:val="310106"/>
        </w:rPr>
        <w:t xml:space="preserve">kuudenneksi suurin aikakauslehti, </w:t>
      </w:r>
      <w:r>
        <w:t xml:space="preserve">houkuttelee </w:t>
      </w:r>
      <w:r>
        <w:rPr>
          <w:color w:val="FEFB0A"/>
        </w:rPr>
        <w:t xml:space="preserve">enemmän lukijoita </w:t>
      </w:r>
      <w:r>
        <w:t xml:space="preserve">kuin koskaan </w:t>
      </w:r>
      <w:r>
        <w:rPr>
          <w:color w:val="FB5514"/>
        </w:rPr>
        <w:t xml:space="preserve">aiemmin </w:t>
      </w:r>
      <w:r>
        <w:t xml:space="preserve">ja tarjoaa </w:t>
      </w:r>
      <w:r>
        <w:rPr>
          <w:color w:val="E115C0"/>
        </w:rPr>
        <w:t xml:space="preserve">kiiltäviä ja näyttäviä sivuja, jotka </w:t>
      </w:r>
      <w:r>
        <w:rPr>
          <w:color w:val="00587F"/>
        </w:rPr>
        <w:t xml:space="preserve">ovat </w:t>
      </w:r>
      <w:r>
        <w:rPr>
          <w:color w:val="E115C0"/>
        </w:rPr>
        <w:t xml:space="preserve">yhä suositumpia mainostajien keskuudessa</w:t>
      </w:r>
      <w:r>
        <w:t xml:space="preserve">. </w:t>
      </w:r>
      <w:r>
        <w:t xml:space="preserve">Miksi lehden </w:t>
      </w:r>
      <w:r>
        <w:rPr>
          <w:color w:val="0BC582"/>
        </w:rPr>
        <w:t xml:space="preserve">ensimmäisen vuosipuoliskon </w:t>
      </w:r>
      <w:r>
        <w:rPr>
          <w:color w:val="FEB8C8"/>
        </w:rPr>
        <w:t xml:space="preserve">mainosmäärät </w:t>
      </w:r>
      <w:r>
        <w:t xml:space="preserve">putosivat lähes 10 prosenttia ja </w:t>
      </w:r>
      <w:r>
        <w:rPr>
          <w:color w:val="9E8317"/>
        </w:rPr>
        <w:t xml:space="preserve">mainostulot </w:t>
      </w:r>
      <w:r>
        <w:t xml:space="preserve">7,2 prosenttia? Jos kuuntelemme mainostajien mielipidettä, se johtuu siitä, että </w:t>
      </w:r>
      <w:r>
        <w:rPr>
          <w:color w:val="310106"/>
        </w:rPr>
        <w:t xml:space="preserve">lehti </w:t>
      </w:r>
      <w:r>
        <w:t xml:space="preserve">ei yksinkertaisesti pysy ajan hermolla. </w:t>
      </w:r>
      <w:r>
        <w:t xml:space="preserve">Huolimatta yleisön uudesta kiinnostuksesta esimerkiksi ympäristöön ja kolmanteen maailmaan, </w:t>
      </w:r>
      <w:r>
        <w:rPr>
          <w:color w:val="310106"/>
        </w:rPr>
        <w:t xml:space="preserve">National Geographic </w:t>
      </w:r>
      <w:r>
        <w:t xml:space="preserve">ei ole pystynyt karistamaan </w:t>
      </w:r>
      <w:r>
        <w:t xml:space="preserve">mainettaan </w:t>
      </w:r>
      <w:r>
        <w:rPr>
          <w:color w:val="01190F"/>
        </w:rPr>
        <w:t xml:space="preserve">lehdestä, </w:t>
      </w:r>
      <w:r>
        <w:rPr>
          <w:color w:val="847D81"/>
        </w:rPr>
        <w:t xml:space="preserve">jota </w:t>
      </w:r>
      <w:r>
        <w:rPr>
          <w:color w:val="58018B"/>
        </w:rPr>
        <w:t xml:space="preserve">miehet </w:t>
      </w:r>
      <w:r>
        <w:rPr>
          <w:color w:val="01190F"/>
        </w:rPr>
        <w:t xml:space="preserve">haluavat selata vain siksi, että he etsivät yläosattomissa olevien primitiivisten heimojen jäseniä</w:t>
      </w:r>
      <w:r>
        <w:t xml:space="preserve">. Vielä pahempaa on kuitenkin se, että se on jäänyt jälkeen kilpailijoista tarjotessaan nykyisin yleisiä kikkailuja: paikallispainoksista alennuksiin usein mainostaville asiakkaille. Nyt </w:t>
      </w:r>
      <w:r>
        <w:rPr>
          <w:color w:val="310106"/>
        </w:rPr>
        <w:t xml:space="preserve">lehti </w:t>
      </w:r>
      <w:r>
        <w:t xml:space="preserve">yrittää kuitenkin vallata </w:t>
      </w:r>
      <w:r>
        <w:t xml:space="preserve">asemansa </w:t>
      </w:r>
      <w:r>
        <w:t xml:space="preserve">takaisin </w:t>
      </w:r>
      <w:r>
        <w:rPr>
          <w:color w:val="B70639"/>
        </w:rPr>
        <w:t xml:space="preserve">kunnianhimoisella suunnitelmalla</w:t>
      </w:r>
      <w:r>
        <w:rPr>
          <w:color w:val="703B01"/>
        </w:rPr>
        <w:t xml:space="preserve">, </w:t>
      </w:r>
      <w:r>
        <w:rPr>
          <w:color w:val="B70639"/>
        </w:rPr>
        <w:t xml:space="preserve">johon kuuluu uudistettu myyntistrategia ja yllättävänkin saalistava mainoskampanja</w:t>
      </w:r>
      <w:r>
        <w:t xml:space="preserve">. </w:t>
      </w:r>
      <w:r>
        <w:t xml:space="preserve">Mainostajat </w:t>
      </w:r>
      <w:r>
        <w:t xml:space="preserve">eivät heti ajattele </w:t>
      </w:r>
      <w:r>
        <w:rPr>
          <w:color w:val="310106"/>
        </w:rPr>
        <w:t xml:space="preserve">lehteämme</w:t>
      </w:r>
      <w:r>
        <w:t xml:space="preserve">, sanoo </w:t>
      </w:r>
      <w:r>
        <w:rPr>
          <w:color w:val="F7F1DF"/>
        </w:rPr>
        <w:t xml:space="preserve">Joan McCraw, </w:t>
      </w:r>
      <w:r>
        <w:rPr>
          <w:color w:val="118B8A"/>
        </w:rPr>
        <w:t xml:space="preserve">joka </w:t>
      </w:r>
      <w:r>
        <w:rPr>
          <w:color w:val="F7F1DF"/>
        </w:rPr>
        <w:t xml:space="preserve">aloitti huhtikuussa kansallisena mainosjohtajana</w:t>
      </w:r>
      <w:r>
        <w:t xml:space="preserve">. "Haluamme toimia ennakoivammin. Ihmiset kokivat, </w:t>
      </w:r>
      <w:r>
        <w:rPr>
          <w:color w:val="4AFEFA"/>
        </w:rPr>
        <w:t xml:space="preserve">ettemme pysyneet markkinoiden mukana, </w:t>
      </w:r>
      <w:r>
        <w:t xml:space="preserve">ja monella tapaa </w:t>
      </w:r>
      <w:r>
        <w:rPr>
          <w:color w:val="4AFEFA"/>
        </w:rPr>
        <w:t xml:space="preserve">pysyimmekin.</w:t>
      </w:r>
      <w:r>
        <w:t xml:space="preserve">" </w:t>
      </w:r>
      <w:r>
        <w:t xml:space="preserve">Koskaan aiemmin </w:t>
      </w:r>
      <w:r>
        <w:rPr>
          <w:color w:val="310106"/>
        </w:rPr>
        <w:t xml:space="preserve">101-vuotisen perinteen omaava lehti ei </w:t>
      </w:r>
      <w:r>
        <w:t xml:space="preserve">ole joutunut kilpailemaan mainostajista näin innokkaasti. Se </w:t>
      </w:r>
      <w:r>
        <w:t xml:space="preserve">on </w:t>
      </w:r>
      <w:r>
        <w:rPr>
          <w:color w:val="FCB164"/>
        </w:rPr>
        <w:t xml:space="preserve">tukeutunut suurelta osin </w:t>
      </w:r>
      <w:r>
        <w:rPr>
          <w:color w:val="FCB164"/>
        </w:rPr>
        <w:t xml:space="preserve">demografisiin ominaisuuksiinsa</w:t>
      </w:r>
      <w:r>
        <w:rPr>
          <w:color w:val="000D2C"/>
        </w:rPr>
        <w:t xml:space="preserve">, jotka </w:t>
      </w:r>
      <w:r>
        <w:rPr>
          <w:color w:val="FCB164"/>
        </w:rPr>
        <w:t xml:space="preserve">tuskin tuottavat pettymyksiä</w:t>
      </w:r>
      <w:r>
        <w:t xml:space="preserve">: </w:t>
      </w:r>
      <w:r>
        <w:rPr>
          <w:color w:val="53495F"/>
        </w:rPr>
        <w:t xml:space="preserve">10,8 miljoonaa tilaajaa </w:t>
      </w:r>
      <w:r>
        <w:rPr>
          <w:color w:val="F95475"/>
        </w:rPr>
        <w:t xml:space="preserve">vuoden ensimmäisellä puoliskolla</w:t>
      </w:r>
      <w:r>
        <w:rPr>
          <w:color w:val="53495F"/>
        </w:rPr>
        <w:t xml:space="preserve">, </w:t>
      </w:r>
      <w:r>
        <w:t xml:space="preserve">kun vuosi sitten tilaajia oli 10,5 miljoonaa; </w:t>
      </w:r>
      <w:r>
        <w:rPr>
          <w:color w:val="61FC03"/>
        </w:rPr>
        <w:t xml:space="preserve">lukijoiden </w:t>
      </w:r>
      <w:r>
        <w:t xml:space="preserve">keski-ikä on </w:t>
      </w:r>
      <w:r>
        <w:t xml:space="preserve">42 vuotta - eli </w:t>
      </w:r>
      <w:r>
        <w:t xml:space="preserve">kulutusvuosiensa </w:t>
      </w:r>
      <w:r>
        <w:t xml:space="preserve">huipulla</w:t>
      </w:r>
      <w:r>
        <w:t xml:space="preserve">; kanta-asiakkuus on noussut keskimäärin 85 prosenttiin uusintatilauksista. </w:t>
      </w:r>
      <w:r>
        <w:rPr>
          <w:color w:val="310106"/>
        </w:rPr>
        <w:t xml:space="preserve">Lehden </w:t>
      </w:r>
      <w:r>
        <w:t xml:space="preserve">paras vuosi </w:t>
      </w:r>
      <w:r>
        <w:rPr>
          <w:color w:val="310106"/>
        </w:rPr>
        <w:t xml:space="preserve">oli </w:t>
      </w:r>
      <w:r>
        <w:rPr>
          <w:color w:val="5D9608"/>
        </w:rPr>
        <w:t xml:space="preserve">1988, jolloin </w:t>
      </w:r>
      <w:r>
        <w:rPr>
          <w:color w:val="DE98FD"/>
        </w:rPr>
        <w:t xml:space="preserve">se </w:t>
      </w:r>
      <w:r>
        <w:rPr>
          <w:color w:val="5D9608"/>
        </w:rPr>
        <w:t xml:space="preserve">juhli </w:t>
      </w:r>
      <w:r>
        <w:rPr>
          <w:color w:val="4F584E"/>
        </w:rPr>
        <w:t xml:space="preserve">satavuotisjuhlaansa </w:t>
      </w:r>
      <w:r>
        <w:rPr>
          <w:color w:val="5D9608"/>
        </w:rPr>
        <w:t xml:space="preserve">ja mainossivujen määrä kasvoi 17 prosenttia 283:een</w:t>
      </w:r>
      <w:r>
        <w:t xml:space="preserve">. </w:t>
      </w:r>
      <w:r>
        <w:t xml:space="preserve">Mutta tänä vuonna, kun </w:t>
      </w:r>
      <w:r>
        <w:rPr>
          <w:color w:val="248AD0"/>
        </w:rPr>
        <w:t xml:space="preserve">juhlavuoden ympärillä ollut </w:t>
      </w:r>
      <w:r>
        <w:t xml:space="preserve">kohu laantui</w:t>
      </w:r>
      <w:r>
        <w:t xml:space="preserve">, myös mainostajien kiinnostus väheni. </w:t>
      </w:r>
      <w:r>
        <w:rPr>
          <w:color w:val="5C5300"/>
        </w:rPr>
        <w:t xml:space="preserve">Mainosjohtajien mukaan syynä oli se, että aikakauslehtiala kokonaisuudessaan oli liian heikossa tilassa - ja </w:t>
      </w:r>
      <w:r>
        <w:rPr>
          <w:color w:val="9F6551"/>
        </w:rPr>
        <w:t xml:space="preserve">National Geographicilla </w:t>
      </w:r>
      <w:r>
        <w:rPr>
          <w:color w:val="5C5300"/>
        </w:rPr>
        <w:t xml:space="preserve">on </w:t>
      </w:r>
      <w:r>
        <w:rPr>
          <w:color w:val="BCFEC6"/>
        </w:rPr>
        <w:t xml:space="preserve">tiettyjä piirteitä, jotka </w:t>
      </w:r>
      <w:r>
        <w:rPr>
          <w:color w:val="932C70"/>
        </w:rPr>
        <w:t xml:space="preserve">tekevät </w:t>
      </w:r>
      <w:r>
        <w:rPr>
          <w:color w:val="2B1B04"/>
        </w:rPr>
        <w:t xml:space="preserve">siitä </w:t>
      </w:r>
      <w:r>
        <w:rPr>
          <w:color w:val="BCFEC6"/>
        </w:rPr>
        <w:t xml:space="preserve">erityisen houkuttelemattoman </w:t>
      </w:r>
      <w:r>
        <w:rPr>
          <w:color w:val="B5AFC4"/>
        </w:rPr>
        <w:t xml:space="preserve">heikkojen markkinoiden </w:t>
      </w:r>
      <w:r>
        <w:rPr>
          <w:color w:val="D4C67A"/>
        </w:rPr>
        <w:t xml:space="preserve">aikana</w:t>
      </w:r>
      <w:r>
        <w:t xml:space="preserve">. </w:t>
      </w:r>
      <w:r>
        <w:t xml:space="preserve">Ehkä suurin näistä tekijöistä on mainonnan kalleus - 130 000 dollaria nelivärikuvasta verrattuna 47 000 dollariin </w:t>
      </w:r>
      <w:r>
        <w:rPr>
          <w:color w:val="AE7AA1"/>
        </w:rPr>
        <w:t xml:space="preserve">Smithsonian-lehdessä</w:t>
      </w:r>
      <w:r>
        <w:t xml:space="preserve">, </w:t>
      </w:r>
      <w:r>
        <w:rPr>
          <w:color w:val="AE7AA1"/>
        </w:rPr>
        <w:t xml:space="preserve">joka on </w:t>
      </w:r>
      <w:r>
        <w:t xml:space="preserve">vastaava julkaisu, jonka levikki on paljon pienempi. Kun mainosrahoja on niukasti, korkeat kustannukset mainossivua kohti ovat merkittävä este </w:t>
      </w:r>
      <w:r>
        <w:rPr>
          <w:color w:val="C2A393"/>
        </w:rPr>
        <w:t xml:space="preserve">mainostajille</w:t>
      </w:r>
      <w:r>
        <w:rPr>
          <w:color w:val="0232FD"/>
        </w:rPr>
        <w:t xml:space="preserve">, jotka </w:t>
      </w:r>
      <w:r>
        <w:rPr>
          <w:color w:val="C2A393"/>
        </w:rPr>
        <w:t xml:space="preserve">tavallisesti haluavat esiintyä lehdissä joko säännöllisesti tai eivät halua esiintyä lainkaan</w:t>
      </w:r>
      <w:r>
        <w:t xml:space="preserve">. </w:t>
      </w:r>
      <w:r>
        <w:t xml:space="preserve">Vaikka </w:t>
      </w:r>
      <w:r>
        <w:rPr>
          <w:color w:val="310106"/>
        </w:rPr>
        <w:t xml:space="preserve">National Geographicilla </w:t>
      </w:r>
      <w:r>
        <w:t xml:space="preserve">on paljon enemmän lukijoita kuin </w:t>
      </w:r>
      <w:r>
        <w:rPr>
          <w:color w:val="6A3A35"/>
        </w:rPr>
        <w:t xml:space="preserve">Smithsonian-tyyppisellä lehdellä, </w:t>
      </w:r>
      <w:r>
        <w:t xml:space="preserve">"jos haluat </w:t>
      </w:r>
      <w:r>
        <w:t xml:space="preserve">maksaa sivusta säännöllisesti, </w:t>
      </w:r>
      <w:r>
        <w:rPr>
          <w:color w:val="168E5C"/>
        </w:rPr>
        <w:t xml:space="preserve">se</w:t>
      </w:r>
      <w:r>
        <w:t xml:space="preserve"> nylkee </w:t>
      </w:r>
      <w:r>
        <w:rPr>
          <w:color w:val="BA6801"/>
        </w:rPr>
        <w:t xml:space="preserve">sinut</w:t>
      </w:r>
      <w:r>
        <w:t xml:space="preserve">", sanoo Harry Glass, Bozell Inc:n New Yorkin mediapäällikkö. Tämän ongelman ratkaisemiseksi </w:t>
      </w:r>
      <w:r>
        <w:rPr>
          <w:color w:val="310106"/>
        </w:rPr>
        <w:t xml:space="preserve">National Geographic </w:t>
      </w:r>
      <w:r>
        <w:t xml:space="preserve">on </w:t>
      </w:r>
      <w:r>
        <w:t xml:space="preserve">muiden lehtien tavoin </w:t>
      </w:r>
      <w:r>
        <w:t xml:space="preserve">alkanut </w:t>
      </w:r>
      <w:r>
        <w:t xml:space="preserve">tarjota </w:t>
      </w:r>
      <w:r>
        <w:rPr>
          <w:color w:val="16C0D0"/>
        </w:rPr>
        <w:t xml:space="preserve">paikallisia painoksia, joissa </w:t>
      </w:r>
      <w:r>
        <w:rPr>
          <w:color w:val="014347"/>
        </w:rPr>
        <w:t xml:space="preserve">mainostajat </w:t>
      </w:r>
      <w:r>
        <w:rPr>
          <w:color w:val="16C0D0"/>
        </w:rPr>
        <w:t xml:space="preserve">voivat julkaista </w:t>
      </w:r>
      <w:r>
        <w:rPr>
          <w:color w:val="233809"/>
        </w:rPr>
        <w:t xml:space="preserve">mainoksia vain tietyssä osassa lehtien levikkiä - esimerkiksi mainoksia voi julkaista </w:t>
      </w:r>
      <w:r>
        <w:rPr>
          <w:color w:val="42083B"/>
        </w:rPr>
        <w:t xml:space="preserve">vain lehdissä</w:t>
      </w:r>
      <w:r>
        <w:rPr>
          <w:color w:val="82785D"/>
        </w:rPr>
        <w:t xml:space="preserve">, jotka </w:t>
      </w:r>
      <w:r>
        <w:rPr>
          <w:color w:val="42083B"/>
        </w:rPr>
        <w:t xml:space="preserve">postitetaan 25 suurimman markkina-alueen tilaajille</w:t>
      </w:r>
      <w:r>
        <w:t xml:space="preserve">. </w:t>
      </w:r>
      <w:r>
        <w:rPr>
          <w:color w:val="310106"/>
        </w:rPr>
        <w:t xml:space="preserve">National Geographic </w:t>
      </w:r>
      <w:r>
        <w:t xml:space="preserve">on </w:t>
      </w:r>
      <w:r>
        <w:t xml:space="preserve">kuitenkin ottanut käyttöön </w:t>
      </w:r>
      <w:r>
        <w:rPr>
          <w:color w:val="023087"/>
        </w:rPr>
        <w:t xml:space="preserve">paikallispainoksia </w:t>
      </w:r>
      <w:r>
        <w:t xml:space="preserve">hitaammin kuin </w:t>
      </w:r>
      <w:r>
        <w:t xml:space="preserve">kilpailijansa, ja </w:t>
      </w:r>
      <w:r>
        <w:rPr>
          <w:color w:val="5D9608"/>
        </w:rPr>
        <w:t xml:space="preserve">viime vuoteen </w:t>
      </w:r>
      <w:r>
        <w:t xml:space="preserve">asti se </w:t>
      </w:r>
      <w:r>
        <w:t xml:space="preserve">tarjosi </w:t>
      </w:r>
      <w:r>
        <w:rPr>
          <w:color w:val="B7DAD2"/>
        </w:rPr>
        <w:t xml:space="preserve">niitä </w:t>
      </w:r>
      <w:r>
        <w:rPr>
          <w:color w:val="196956"/>
        </w:rPr>
        <w:t xml:space="preserve">vähemmän kuin kilpailijansa</w:t>
      </w:r>
      <w:r>
        <w:t xml:space="preserve">. </w:t>
      </w:r>
      <w:r>
        <w:t xml:space="preserve">Esimerkiksi Time-lehdellä on yli </w:t>
      </w:r>
      <w:r>
        <w:rPr>
          <w:color w:val="8C41BB"/>
        </w:rPr>
        <w:t xml:space="preserve">100 eri </w:t>
      </w:r>
      <w:r>
        <w:rPr>
          <w:color w:val="8C41BB"/>
        </w:rPr>
        <w:t xml:space="preserve">toimialoille, ylimmille johtajille ja muille ryhmille </w:t>
      </w:r>
      <w:r>
        <w:rPr>
          <w:color w:val="ECEDFE"/>
        </w:rPr>
        <w:t xml:space="preserve">suunnattua </w:t>
      </w:r>
      <w:r>
        <w:rPr>
          <w:color w:val="8C41BB"/>
        </w:rPr>
        <w:t xml:space="preserve">erikoisnumeroa</w:t>
      </w:r>
      <w:r>
        <w:t xml:space="preserve">. </w:t>
      </w:r>
      <w:r>
        <w:t xml:space="preserve">Toinen asia, joka on estänyt mainostajia, on ollut </w:t>
      </w:r>
      <w:r>
        <w:rPr>
          <w:color w:val="310106"/>
        </w:rPr>
        <w:t xml:space="preserve">National Geographicin </w:t>
      </w:r>
      <w:r>
        <w:t xml:space="preserve">perinne </w:t>
      </w:r>
      <w:r>
        <w:t xml:space="preserve">niputtaa </w:t>
      </w:r>
      <w:r>
        <w:rPr>
          <w:color w:val="2B2D32"/>
        </w:rPr>
        <w:t xml:space="preserve">kaikki mainokset </w:t>
      </w:r>
      <w:r>
        <w:t xml:space="preserve">yhteen, yleensä lehden alkuun tai loppuun, sen </w:t>
      </w:r>
      <w:r>
        <w:rPr>
          <w:color w:val="94C661"/>
        </w:rPr>
        <w:t xml:space="preserve">sijaan että </w:t>
      </w:r>
      <w:r>
        <w:rPr>
          <w:color w:val="F8907D"/>
        </w:rPr>
        <w:t xml:space="preserve">ne olisi </w:t>
      </w:r>
      <w:r>
        <w:rPr>
          <w:color w:val="895E6B"/>
        </w:rPr>
        <w:t xml:space="preserve">jaettu </w:t>
      </w:r>
      <w:r>
        <w:rPr>
          <w:color w:val="895E6B"/>
        </w:rPr>
        <w:t xml:space="preserve">artikkeleihin, kuten </w:t>
      </w:r>
      <w:r>
        <w:rPr>
          <w:color w:val="895E6B"/>
        </w:rPr>
        <w:t xml:space="preserve">useimmissa lehdissä tehdään</w:t>
      </w:r>
      <w:r>
        <w:t xml:space="preserve">. </w:t>
      </w:r>
      <w:r>
        <w:t xml:space="preserve">Lisäksi </w:t>
      </w:r>
      <w:r>
        <w:rPr>
          <w:color w:val="576094"/>
        </w:rPr>
        <w:t xml:space="preserve">National Geographic -lehden formaatti, joka </w:t>
      </w:r>
      <w:r>
        <w:rPr>
          <w:color w:val="576094"/>
        </w:rPr>
        <w:t xml:space="preserve">on tavanomaisia formaatteja pienempi, </w:t>
      </w:r>
      <w:r>
        <w:t xml:space="preserve">merkitsee mainostajille ylimääräisiä tuotantokustannuksia. </w:t>
      </w:r>
      <w:r>
        <w:rPr>
          <w:color w:val="F7F1DF"/>
        </w:rPr>
        <w:t xml:space="preserve">McCraw </w:t>
      </w:r>
      <w:r>
        <w:t xml:space="preserve">sanoo </w:t>
      </w:r>
      <w:r>
        <w:t xml:space="preserve">kuitenkin, </w:t>
      </w:r>
      <w:r>
        <w:t xml:space="preserve">ettei </w:t>
      </w:r>
      <w:r>
        <w:rPr>
          <w:color w:val="8489AE"/>
        </w:rPr>
        <w:t xml:space="preserve">hänen </w:t>
      </w:r>
      <w:r>
        <w:rPr>
          <w:color w:val="310106"/>
        </w:rPr>
        <w:t xml:space="preserve">lehtensä luovuta. Se </w:t>
      </w:r>
      <w:r>
        <w:t xml:space="preserve">tarjoaa nyt 30 paikallispainosta, otti hiljattain käyttöön </w:t>
      </w:r>
      <w:r>
        <w:rPr>
          <w:color w:val="860E04"/>
        </w:rPr>
        <w:t xml:space="preserve">mainokset, </w:t>
      </w:r>
      <w:r>
        <w:rPr>
          <w:color w:val="FBC206"/>
        </w:rPr>
        <w:t xml:space="preserve">jotka </w:t>
      </w:r>
      <w:r>
        <w:rPr>
          <w:color w:val="860E04"/>
        </w:rPr>
        <w:t xml:space="preserve">liitetään välittömästi artikkeleihin, ja </w:t>
      </w:r>
      <w:r>
        <w:t xml:space="preserve">on lisännyt </w:t>
      </w:r>
      <w:r>
        <w:t xml:space="preserve">myyntikapasiteettiaan. Se on juuri käynnistänyt </w:t>
      </w:r>
      <w:r>
        <w:rPr>
          <w:color w:val="6EAB9B"/>
        </w:rPr>
        <w:t xml:space="preserve">mainoskampanjan</w:t>
      </w:r>
      <w:r>
        <w:t xml:space="preserve">, jonka tarkoituksena on </w:t>
      </w:r>
      <w:r>
        <w:t xml:space="preserve">levittää tietoa toimitusjohtajille, markkinointijohtajille ja tiedotusvälineiden henkilöstölle. </w:t>
      </w:r>
      <w:r>
        <w:rPr>
          <w:color w:val="645341"/>
        </w:rPr>
        <w:t xml:space="preserve">Kampanjan </w:t>
      </w:r>
      <w:r>
        <w:t xml:space="preserve">keskipisteenä </w:t>
      </w:r>
      <w:r>
        <w:t xml:space="preserve">on </w:t>
      </w:r>
      <w:r>
        <w:rPr>
          <w:color w:val="760035"/>
        </w:rPr>
        <w:t xml:space="preserve">uusi mainoskampanja</w:t>
      </w:r>
      <w:r>
        <w:rPr>
          <w:color w:val="647A41"/>
        </w:rPr>
        <w:t xml:space="preserve">, johon </w:t>
      </w:r>
      <w:r>
        <w:rPr>
          <w:color w:val="645341"/>
        </w:rPr>
        <w:t xml:space="preserve">lehti </w:t>
      </w:r>
      <w:r>
        <w:rPr>
          <w:color w:val="760035"/>
        </w:rPr>
        <w:t xml:space="preserve">käyttää noin 500 000 dollaria lähinnä lähiviikkoina</w:t>
      </w:r>
      <w:r>
        <w:t xml:space="preserve">. </w:t>
      </w:r>
      <w:r>
        <w:rPr>
          <w:color w:val="760035"/>
        </w:rPr>
        <w:t xml:space="preserve">Kampanjan </w:t>
      </w:r>
      <w:r>
        <w:rPr>
          <w:color w:val="647A41"/>
        </w:rPr>
        <w:t xml:space="preserve">on </w:t>
      </w:r>
      <w:r>
        <w:rPr>
          <w:color w:val="760035"/>
        </w:rPr>
        <w:t xml:space="preserve">luonut Omnicom Groupin toimisto DDB Netham</w:t>
      </w:r>
      <w:r>
        <w:t xml:space="preserve">, ja siinä käytetään </w:t>
      </w:r>
      <w:r>
        <w:rPr>
          <w:color w:val="496E76"/>
        </w:rPr>
        <w:t xml:space="preserve">huomiota herättävää valokuvausta, </w:t>
      </w:r>
      <w:r>
        <w:rPr>
          <w:color w:val="E3F894"/>
        </w:rPr>
        <w:t xml:space="preserve">josta </w:t>
      </w:r>
      <w:r>
        <w:rPr>
          <w:color w:val="F9D7CD"/>
        </w:rPr>
        <w:t xml:space="preserve">National Geopraphic </w:t>
      </w:r>
      <w:r>
        <w:rPr>
          <w:color w:val="496E76"/>
        </w:rPr>
        <w:t xml:space="preserve">on </w:t>
      </w:r>
      <w:r>
        <w:rPr>
          <w:color w:val="496E76"/>
        </w:rPr>
        <w:t xml:space="preserve">tunnettu</w:t>
      </w:r>
      <w:r>
        <w:t xml:space="preserve">. </w:t>
      </w:r>
      <w:r>
        <w:t xml:space="preserve">Eräässä mainoksessa yhdistyy kuva </w:t>
      </w:r>
      <w:r>
        <w:rPr>
          <w:color w:val="876128"/>
        </w:rPr>
        <w:t xml:space="preserve">Pariisin </w:t>
      </w:r>
      <w:r>
        <w:t xml:space="preserve">Saint-Chapellen sisätiloista </w:t>
      </w:r>
      <w:r>
        <w:t xml:space="preserve">ja kuvateksti "Vain meidän kirjaamme arvostetumpi kirja ei hyväksy mainoksia". Toisessa mainoksessa on kahdeksankymmenkertaisesti suurennettu puumuurahainen ja kuvateksti: "Jos haluat </w:t>
      </w:r>
      <w:r>
        <w:rPr>
          <w:color w:val="A1A711"/>
        </w:rPr>
        <w:t xml:space="preserve">vaikutuksen, joka </w:t>
      </w:r>
      <w:r>
        <w:rPr>
          <w:color w:val="A1A711"/>
        </w:rPr>
        <w:t xml:space="preserve">ylittää paljon </w:t>
      </w:r>
      <w:r>
        <w:rPr>
          <w:color w:val="A1A711"/>
        </w:rPr>
        <w:t xml:space="preserve">kokosi</w:t>
      </w:r>
      <w:r>
        <w:t xml:space="preserve">, harkitse </w:t>
      </w:r>
      <w:r>
        <w:t xml:space="preserve">paikallispainojemme </w:t>
      </w:r>
      <w:r>
        <w:t xml:space="preserve">käyttöä.</w:t>
      </w:r>
      <w:r>
        <w:t xml:space="preserve">" </w:t>
      </w:r>
      <w:r>
        <w:rPr>
          <w:color w:val="F7F1DF"/>
        </w:rPr>
        <w:t xml:space="preserve">McCraw </w:t>
      </w:r>
      <w:r>
        <w:t xml:space="preserve">sanoo haluavansa </w:t>
      </w:r>
      <w:r>
        <w:rPr>
          <w:color w:val="760035"/>
        </w:rPr>
        <w:t xml:space="preserve">kampanjan </w:t>
      </w:r>
      <w:r>
        <w:t xml:space="preserve">avulla houkutella mainostajia 10 kategoriassa, joihin kuuluvat suuryritykset, rahoituspalvelut, kulutuselektroniikka, vakuutukset ja elintarvikkeet. </w:t>
      </w:r>
      <w:r>
        <w:rPr>
          <w:color w:val="F7F1DF"/>
        </w:rPr>
        <w:t xml:space="preserve">Hänen </w:t>
      </w:r>
      <w:r>
        <w:t xml:space="preserve">tavoitteenaan on ylittää 3 300 mainossivua vuonna 1990, kun se tänä vuonna oli 274. Ei ole lainkaan varmaa, pystyykö se </w:t>
      </w:r>
      <w:r>
        <w:t xml:space="preserve">saavuttamaan </w:t>
      </w:r>
      <w:r>
        <w:rPr>
          <w:color w:val="BE8485"/>
        </w:rPr>
        <w:t xml:space="preserve">tämän haastavan tavoitteen. </w:t>
      </w:r>
      <w:r>
        <w:t xml:space="preserve">Hän sanoo, että "</w:t>
      </w:r>
      <w:r>
        <w:rPr>
          <w:color w:val="760035"/>
        </w:rPr>
        <w:t xml:space="preserve">mainoskampanjan </w:t>
      </w:r>
      <w:r>
        <w:t xml:space="preserve">tarkoituksena on tuoda </w:t>
      </w:r>
      <w:r>
        <w:rPr>
          <w:color w:val="310106"/>
        </w:rPr>
        <w:t xml:space="preserve">National Geographicin </w:t>
      </w:r>
      <w:r>
        <w:t xml:space="preserve">ajattelutapa lähemmäs </w:t>
      </w:r>
      <w:r>
        <w:t xml:space="preserve">nykypäivää". "Haluamme, että siinä on 90-luvun tunnelma." WCSR aikoo myydä mainostoimiston. </w:t>
      </w:r>
      <w:r>
        <w:rPr>
          <w:color w:val="120104"/>
        </w:rPr>
        <w:t xml:space="preserve">WCSR Group </w:t>
      </w:r>
      <w:r>
        <w:rPr>
          <w:color w:val="C660FB"/>
        </w:rPr>
        <w:t xml:space="preserve">toivoo voivansa ilmoittaa, toivottavasti jo tänään, että se on tehnyt sopimuksen </w:t>
      </w:r>
      <w:r>
        <w:rPr>
          <w:color w:val="D48958"/>
        </w:rPr>
        <w:t xml:space="preserve">mainosyksikkönsä </w:t>
      </w:r>
      <w:r>
        <w:rPr>
          <w:color w:val="D48958"/>
        </w:rPr>
        <w:t xml:space="preserve">enemmistöosuuden myymisestä </w:t>
      </w:r>
      <w:r>
        <w:rPr>
          <w:color w:val="9F98F8"/>
        </w:rPr>
        <w:t xml:space="preserve">Pariisissa toimivalle </w:t>
      </w:r>
      <w:r>
        <w:rPr>
          <w:color w:val="C3C1BE"/>
        </w:rPr>
        <w:t xml:space="preserve">Eurocomille, </w:t>
      </w:r>
      <w:r>
        <w:rPr>
          <w:color w:val="C660FB"/>
        </w:rPr>
        <w:t xml:space="preserve">kertoi eräs </w:t>
      </w:r>
      <w:r>
        <w:rPr>
          <w:color w:val="C660FB"/>
        </w:rPr>
        <w:t xml:space="preserve">eurooppalainen mainosalan virkamies</w:t>
      </w:r>
      <w:r>
        <w:t xml:space="preserve">. </w:t>
      </w:r>
      <w:r>
        <w:rPr>
          <w:color w:val="1167D9"/>
        </w:rPr>
        <w:t xml:space="preserve">WCSR </w:t>
      </w:r>
      <w:r>
        <w:t xml:space="preserve">on neuvotellut </w:t>
      </w:r>
      <w:r>
        <w:rPr>
          <w:color w:val="B7D802"/>
        </w:rPr>
        <w:t xml:space="preserve">Eurocomin </w:t>
      </w:r>
      <w:r>
        <w:rPr>
          <w:color w:val="D19012"/>
        </w:rPr>
        <w:t xml:space="preserve">kanssa </w:t>
      </w:r>
      <w:r>
        <w:t xml:space="preserve">useita kuukausia. Kun </w:t>
      </w:r>
      <w:r>
        <w:rPr>
          <w:color w:val="D19012"/>
        </w:rPr>
        <w:t xml:space="preserve">neuvottelut kuitenkin </w:t>
      </w:r>
      <w:r>
        <w:t xml:space="preserve">hiljattain pysähtyivät, </w:t>
      </w:r>
      <w:r>
        <w:rPr>
          <w:color w:val="5E7A6A"/>
        </w:rPr>
        <w:t xml:space="preserve">WCSR:n </w:t>
      </w:r>
      <w:r>
        <w:rPr>
          <w:color w:val="826392"/>
        </w:rPr>
        <w:t xml:space="preserve">toimitusjohtaja </w:t>
      </w:r>
      <w:r>
        <w:rPr>
          <w:color w:val="826392"/>
        </w:rPr>
        <w:t xml:space="preserve">Peter Scott </w:t>
      </w:r>
      <w:r>
        <w:t xml:space="preserve">tapasi </w:t>
      </w:r>
      <w:r>
        <w:rPr>
          <w:color w:val="876128"/>
        </w:rPr>
        <w:t xml:space="preserve">Pariisissa </w:t>
      </w:r>
      <w:r>
        <w:rPr>
          <w:color w:val="B29869"/>
        </w:rPr>
        <w:t xml:space="preserve">toisen ranskalaisen yrityksen, Boulet Dru Dupuy Petit'n (BDDP)</w:t>
      </w:r>
      <w:r>
        <w:t xml:space="preserve">. Toimitusjohtaja sanoi, että BDDP:n osallistuminen neuvotteluihin oli herättänyt </w:t>
      </w:r>
      <w:r>
        <w:rPr>
          <w:color w:val="D19012"/>
        </w:rPr>
        <w:t xml:space="preserve">WCSR:n ja </w:t>
      </w:r>
      <w:r>
        <w:rPr>
          <w:color w:val="B7D802"/>
        </w:rPr>
        <w:t xml:space="preserve">Eurocomin</w:t>
      </w:r>
      <w:r>
        <w:rPr>
          <w:color w:val="D19012"/>
        </w:rPr>
        <w:t xml:space="preserve"> väliset neuvottelut </w:t>
      </w:r>
      <w:r>
        <w:t xml:space="preserve">uudelleen liikkeelle, ja </w:t>
      </w:r>
      <w:r>
        <w:rPr>
          <w:color w:val="1D0051"/>
        </w:rPr>
        <w:t xml:space="preserve">nämä kaksi yhtiötä </w:t>
      </w:r>
      <w:r>
        <w:t xml:space="preserve">toivovat saavansa viimeisetkin yksityiskohdat sovittua viimeistään tänään. </w:t>
      </w:r>
      <w:r>
        <w:rPr>
          <w:color w:val="1D0051"/>
        </w:rPr>
        <w:t xml:space="preserve">Molempien virastojen </w:t>
      </w:r>
      <w:r>
        <w:t xml:space="preserve">johtavia virkamiehiä </w:t>
      </w:r>
      <w:r>
        <w:t xml:space="preserve">ei tavoitettu eilen illalla. Mainostiedotteet.... UUTISIA: </w:t>
      </w:r>
      <w:r>
        <w:rPr>
          <w:color w:val="76E0C1"/>
        </w:rPr>
        <w:t xml:space="preserve">Cincinnatissa toimiva </w:t>
      </w:r>
      <w:r>
        <w:rPr>
          <w:color w:val="8BE7FC"/>
        </w:rPr>
        <w:t xml:space="preserve">Procter &amp; Gamble Co. </w:t>
      </w:r>
      <w:r>
        <w:t xml:space="preserve">on saanut mainospalkinnon </w:t>
      </w:r>
      <w:r>
        <w:t xml:space="preserve">Professional Crisco -kasvirasvavalmistesarjasta ja </w:t>
      </w:r>
      <w:r>
        <w:rPr>
          <w:color w:val="BACFA7"/>
        </w:rPr>
        <w:t xml:space="preserve">Cincinnati</w:t>
      </w:r>
      <w:r>
        <w:t xml:space="preserve"> Northlich Stolley LaWarre -yrityksen kasviöljytuotteista</w:t>
      </w:r>
      <w:r>
        <w:t xml:space="preserve">. Julisteita ei ollut esillä. Professional Criscon tuotteet on valmistettu erityisesti elintarviketeollisuutta varten. HENKILÖKOHTAISET UUTISET: </w:t>
      </w:r>
      <w:r>
        <w:rPr>
          <w:color w:val="11BA09"/>
        </w:rPr>
        <w:t xml:space="preserve">49-vuotias Stephen Novick </w:t>
      </w:r>
      <w:r>
        <w:t xml:space="preserve">on nimitetty New Yorkissa toimivan Grey Advertisingin varatoimitusjohtajaksi ja luovaksi johtajaksi. Hän on toiminut varatoimitusjohtajana ja radio- ja televisiomainonnan johtajana.</w:t>
      </w:r>
    </w:p>
    <w:p>
      <w:r>
        <w:rPr>
          <w:b/>
        </w:rPr>
        <w:t xml:space="preserve">Asiakirjan numero 1812</w:t>
      </w:r>
    </w:p>
    <w:p>
      <w:r>
        <w:rPr>
          <w:b/>
        </w:rPr>
        <w:t xml:space="preserve">Asiakirjan tunniste: wsj2110-001</w:t>
      </w:r>
    </w:p>
    <w:p>
      <w:r>
        <w:rPr>
          <w:color w:val="310106"/>
        </w:rPr>
        <w:t xml:space="preserve">Commodity Futures Trading Commission (CFTC) </w:t>
      </w:r>
      <w:r>
        <w:t xml:space="preserve">aikoo rajoittaa </w:t>
      </w:r>
      <w:r>
        <w:rPr>
          <w:color w:val="04640D"/>
        </w:rPr>
        <w:t xml:space="preserve">kaksoiskauppaa hyödykepörsseissä</w:t>
      </w:r>
      <w:r>
        <w:t xml:space="preserve">. </w:t>
      </w:r>
      <w:r>
        <w:rPr>
          <w:color w:val="FEFB0A"/>
        </w:rPr>
        <w:t xml:space="preserve">Tämä </w:t>
      </w:r>
      <w:r>
        <w:rPr>
          <w:color w:val="E115C0"/>
        </w:rPr>
        <w:t xml:space="preserve">toimenpide </w:t>
      </w:r>
      <w:r>
        <w:rPr>
          <w:color w:val="FB5514"/>
        </w:rPr>
        <w:t xml:space="preserve">raivostuttaa lähes varmasti pörssin virkamiehiä ja kauppiaita</w:t>
      </w:r>
      <w:r>
        <w:t xml:space="preserve">. </w:t>
      </w:r>
      <w:r>
        <w:rPr>
          <w:color w:val="310106"/>
        </w:rPr>
        <w:t xml:space="preserve">Komissio </w:t>
      </w:r>
      <w:r>
        <w:t xml:space="preserve">sanoi ehdottavansa </w:t>
      </w:r>
      <w:r>
        <w:rPr>
          <w:color w:val="00587F"/>
        </w:rPr>
        <w:t xml:space="preserve">rajoituksia </w:t>
      </w:r>
      <w:r>
        <w:t xml:space="preserve">julkaistuaan </w:t>
      </w:r>
      <w:r>
        <w:rPr>
          <w:color w:val="0BC582"/>
        </w:rPr>
        <w:t xml:space="preserve">tutkimuksen, </w:t>
      </w:r>
      <w:r>
        <w:rPr>
          <w:color w:val="FEB8C8"/>
        </w:rPr>
        <w:t xml:space="preserve">joka osoitti, että </w:t>
      </w:r>
      <w:r>
        <w:rPr>
          <w:color w:val="0BC582"/>
        </w:rPr>
        <w:t xml:space="preserve">kaksoiskaupasta on vain vähän </w:t>
      </w:r>
      <w:r>
        <w:rPr>
          <w:color w:val="0BC582"/>
        </w:rPr>
        <w:t xml:space="preserve">taloudellista hyötyä, ja jossa </w:t>
      </w:r>
      <w:r>
        <w:rPr>
          <w:color w:val="0BC582"/>
        </w:rPr>
        <w:t xml:space="preserve">viitattiin käytäntöön liittyviin "ongelmiin"</w:t>
      </w:r>
      <w:r>
        <w:t xml:space="preserve">. </w:t>
      </w:r>
      <w:r>
        <w:t xml:space="preserve">Kaksoiskaupankäynti antaa </w:t>
      </w:r>
      <w:r>
        <w:rPr>
          <w:color w:val="9E8317"/>
        </w:rPr>
        <w:t xml:space="preserve">pörssin osallistujille </w:t>
      </w:r>
      <w:r>
        <w:t xml:space="preserve">oikeuden tehdä kauppoja sekä </w:t>
      </w:r>
      <w:r>
        <w:rPr>
          <w:color w:val="9E8317"/>
        </w:rPr>
        <w:t xml:space="preserve">omalle että </w:t>
      </w:r>
      <w:r>
        <w:t xml:space="preserve">asiakkaidensa </w:t>
      </w:r>
      <w:r>
        <w:t xml:space="preserve">lukuun. </w:t>
      </w:r>
      <w:r>
        <w:t xml:space="preserve">Koko asia kärjistyi aiemmin tänä vuonna sen jälkeen, kun FBI:n toiminta johti </w:t>
      </w:r>
      <w:r>
        <w:rPr>
          <w:color w:val="01190F"/>
        </w:rPr>
        <w:t xml:space="preserve">väitteisiin </w:t>
      </w:r>
      <w:r>
        <w:rPr>
          <w:color w:val="847D81"/>
        </w:rPr>
        <w:t xml:space="preserve">laajalle levinneistä kaupankäynnin väärinkäytöksistä </w:t>
      </w:r>
      <w:r>
        <w:rPr>
          <w:color w:val="B70639"/>
        </w:rPr>
        <w:t xml:space="preserve">Chicagon kauppakamarissa </w:t>
      </w:r>
      <w:r>
        <w:rPr>
          <w:color w:val="847D81"/>
        </w:rPr>
        <w:t xml:space="preserve">ja </w:t>
      </w:r>
      <w:r>
        <w:rPr>
          <w:color w:val="703B01"/>
        </w:rPr>
        <w:t xml:space="preserve">Chicagon kauppahallituksessa</w:t>
      </w:r>
      <w:r>
        <w:t xml:space="preserve">. </w:t>
      </w:r>
      <w:r>
        <w:t xml:space="preserve">Vaikka </w:t>
      </w:r>
      <w:r>
        <w:rPr>
          <w:color w:val="F7F1DF"/>
        </w:rPr>
        <w:t xml:space="preserve">kaksoiskauppaa </w:t>
      </w:r>
      <w:r>
        <w:t xml:space="preserve">ei nimenomaisesti mainittu </w:t>
      </w:r>
      <w:r>
        <w:rPr>
          <w:color w:val="01190F"/>
        </w:rPr>
        <w:t xml:space="preserve">FBI:n syytteissä</w:t>
      </w:r>
      <w:r>
        <w:t xml:space="preserve">, siitä on tullut keskeinen asia, kun alan sääntelyä on yritetty tiukentaa. Arvostelijat väittävät, että </w:t>
      </w:r>
      <w:r>
        <w:rPr>
          <w:color w:val="118B8A"/>
        </w:rPr>
        <w:t xml:space="preserve">kauppiaat </w:t>
      </w:r>
      <w:r>
        <w:t xml:space="preserve">suosivat ostoja ja myyntejä </w:t>
      </w:r>
      <w:r>
        <w:rPr>
          <w:color w:val="118B8A"/>
        </w:rPr>
        <w:t xml:space="preserve">omalle </w:t>
      </w:r>
      <w:r>
        <w:t xml:space="preserve">tililleen muiden kauppiaiden asiakastoimeksiantojen sijaan. Kauppiaat todennäköisesti vastustavat tällaisia rajoituksia, koska kaksoiskaupankäynti tarjoaa mahdollisuuden ansaita rahaa </w:t>
      </w:r>
      <w:r>
        <w:rPr>
          <w:color w:val="4AFEFA"/>
        </w:rPr>
        <w:t xml:space="preserve">hitaammilla markkinoilla</w:t>
      </w:r>
      <w:r>
        <w:rPr>
          <w:color w:val="FCB164"/>
        </w:rPr>
        <w:t xml:space="preserve">, joilla </w:t>
      </w:r>
      <w:r>
        <w:rPr>
          <w:color w:val="4AFEFA"/>
        </w:rPr>
        <w:t xml:space="preserve">asiakastoimeksiantoja on vähän</w:t>
      </w:r>
      <w:r>
        <w:t xml:space="preserve">. </w:t>
      </w:r>
      <w:r>
        <w:t xml:space="preserve">Pörssit väittävät, että </w:t>
      </w:r>
      <w:r>
        <w:rPr>
          <w:color w:val="796EE6"/>
        </w:rPr>
        <w:t xml:space="preserve">kaksoiskaupankäynti </w:t>
      </w:r>
      <w:r>
        <w:t xml:space="preserve">parantaa markkinoiden likviditeettiä, koska </w:t>
      </w:r>
      <w:r>
        <w:rPr>
          <w:color w:val="000D2C"/>
        </w:rPr>
        <w:t xml:space="preserve">kauppiaat </w:t>
      </w:r>
      <w:r>
        <w:t xml:space="preserve">voivat ostaa tai myydä, vaikka heillä ei olisi asiakastoimeksiantoja. Pörssien mukaan likviditeetti on kiireellinen kysymys sopimuksissa, jotka on tehty vähemmän kuin varovaisesti, kuten </w:t>
      </w:r>
      <w:r>
        <w:rPr>
          <w:color w:val="53495F"/>
        </w:rPr>
        <w:t xml:space="preserve">sopimuksissa, </w:t>
      </w:r>
      <w:r>
        <w:rPr>
          <w:color w:val="F95475"/>
        </w:rPr>
        <w:t xml:space="preserve">joilla on </w:t>
      </w:r>
      <w:r>
        <w:rPr>
          <w:color w:val="53495F"/>
        </w:rPr>
        <w:t xml:space="preserve">pitkät toimitusajat</w:t>
      </w:r>
      <w:r>
        <w:t xml:space="preserve">. </w:t>
      </w:r>
      <w:r>
        <w:t xml:space="preserve">Ehkä komissio ottaa nämä perustelut huomioon ja sallii </w:t>
      </w:r>
      <w:r>
        <w:rPr>
          <w:color w:val="61FC03"/>
        </w:rPr>
        <w:t xml:space="preserve">poikkeuksia </w:t>
      </w:r>
      <w:r>
        <w:rPr>
          <w:color w:val="5D9608"/>
        </w:rPr>
        <w:t xml:space="preserve">rajoituksiinsa</w:t>
      </w:r>
      <w:r>
        <w:t xml:space="preserve">. </w:t>
      </w:r>
      <w:r>
        <w:rPr>
          <w:color w:val="310106"/>
        </w:rPr>
        <w:t xml:space="preserve">Virasto </w:t>
      </w:r>
      <w:r>
        <w:t xml:space="preserve">ei ole yksilöinyt </w:t>
      </w:r>
      <w:r>
        <w:rPr>
          <w:color w:val="98A088"/>
        </w:rPr>
        <w:t xml:space="preserve">erityistilanteita, </w:t>
      </w:r>
      <w:r>
        <w:rPr>
          <w:color w:val="4F584E"/>
        </w:rPr>
        <w:t xml:space="preserve">joissa </w:t>
      </w:r>
      <w:r>
        <w:rPr>
          <w:color w:val="98A088"/>
        </w:rPr>
        <w:t xml:space="preserve">kaksoiskaupankäynti voitaisiin sallia</w:t>
      </w:r>
      <w:r>
        <w:t xml:space="preserve">, mutta odotetaan, että </w:t>
      </w:r>
      <w:r>
        <w:rPr>
          <w:color w:val="98A088"/>
        </w:rPr>
        <w:t xml:space="preserve">tällaisia tilanteita </w:t>
      </w:r>
      <w:r>
        <w:t xml:space="preserve">ovat pienemmät pörssit tai </w:t>
      </w:r>
      <w:r>
        <w:rPr>
          <w:color w:val="248AD0"/>
        </w:rPr>
        <w:t xml:space="preserve">sopimukset</w:t>
      </w:r>
      <w:r>
        <w:rPr>
          <w:color w:val="5C5300"/>
        </w:rPr>
        <w:t xml:space="preserve">, jotka </w:t>
      </w:r>
      <w:r>
        <w:rPr>
          <w:color w:val="248AD0"/>
        </w:rPr>
        <w:t xml:space="preserve">tarvitsevat lisää likviditeettiä. </w:t>
      </w:r>
      <w:r>
        <w:rPr>
          <w:color w:val="BCFEC6"/>
        </w:rPr>
        <w:t xml:space="preserve">Viraston </w:t>
      </w:r>
      <w:r>
        <w:rPr>
          <w:color w:val="9F6551"/>
        </w:rPr>
        <w:t xml:space="preserve">puheenjohtaja Wendy Gramm </w:t>
      </w:r>
      <w:r>
        <w:t xml:space="preserve">kertoi </w:t>
      </w:r>
      <w:r>
        <w:rPr>
          <w:color w:val="932C70"/>
        </w:rPr>
        <w:t xml:space="preserve">senaatin maatalousvaliokunnalle, että </w:t>
      </w:r>
      <w:r>
        <w:t xml:space="preserve">hän odottaa </w:t>
      </w:r>
      <w:r>
        <w:rPr>
          <w:color w:val="0BC582"/>
        </w:rPr>
        <w:t xml:space="preserve">tutkimuksen valmistuvan </w:t>
      </w:r>
      <w:r>
        <w:t xml:space="preserve">kahden viikon kuluessa ja sääntömuutosten valmistuvan kiitospäivään mennessä. </w:t>
      </w:r>
      <w:r>
        <w:rPr>
          <w:color w:val="2B1B04"/>
        </w:rPr>
        <w:t xml:space="preserve">Komission talousanalyysiosaston tekemä tutkimus </w:t>
      </w:r>
      <w:r>
        <w:rPr>
          <w:color w:val="B5AFC4"/>
        </w:rPr>
        <w:t xml:space="preserve">osoittaa, että "liiketoiminta on liiketoimintaa", toteaa </w:t>
      </w:r>
      <w:r>
        <w:rPr>
          <w:color w:val="AE7AA1"/>
        </w:rPr>
        <w:t xml:space="preserve">tutkimusta valmistelleen </w:t>
      </w:r>
      <w:r>
        <w:rPr>
          <w:color w:val="D4C67A"/>
        </w:rPr>
        <w:t xml:space="preserve">ryhmän jäsen</w:t>
      </w:r>
      <w:r>
        <w:t xml:space="preserve">. </w:t>
      </w:r>
      <w:r>
        <w:rPr>
          <w:color w:val="C2A393"/>
        </w:rPr>
        <w:t xml:space="preserve">Kuten </w:t>
      </w:r>
      <w:r>
        <w:rPr>
          <w:color w:val="0232FD"/>
        </w:rPr>
        <w:t xml:space="preserve">tämä jäsen </w:t>
      </w:r>
      <w:r>
        <w:rPr>
          <w:color w:val="C2A393"/>
        </w:rPr>
        <w:t xml:space="preserve">totesi, sillä, käydäänkö kauppaa kaksois- vai ei-duaaliperiaatteella, "ei näytä olevan suurta taloudellista vaikutusta</w:t>
      </w:r>
      <w:r>
        <w:t xml:space="preserve">". </w:t>
      </w:r>
      <w:r>
        <w:rPr>
          <w:color w:val="6A3A35"/>
        </w:rPr>
        <w:t xml:space="preserve">Tällä hetkellä </w:t>
      </w:r>
      <w:r>
        <w:rPr>
          <w:color w:val="BA6801"/>
        </w:rPr>
        <w:t xml:space="preserve">suurin osa hyödykepörssien kauppiaista on </w:t>
      </w:r>
      <w:r>
        <w:rPr>
          <w:color w:val="6A3A35"/>
        </w:rPr>
        <w:t xml:space="preserve">erikoistunut toteuttamaan kauppoja joko asiakkaiden puolesta, </w:t>
      </w:r>
      <w:r>
        <w:rPr>
          <w:color w:val="168E5C"/>
        </w:rPr>
        <w:t xml:space="preserve">jolloin </w:t>
      </w:r>
      <w:r>
        <w:rPr>
          <w:color w:val="6A3A35"/>
        </w:rPr>
        <w:t xml:space="preserve">he </w:t>
      </w:r>
      <w:r>
        <w:rPr>
          <w:color w:val="168E5C"/>
        </w:rPr>
        <w:t xml:space="preserve">ovat </w:t>
      </w:r>
      <w:r>
        <w:rPr>
          <w:color w:val="6A3A35"/>
        </w:rPr>
        <w:t xml:space="preserve">välittäjiä, tai </w:t>
      </w:r>
      <w:r>
        <w:rPr>
          <w:color w:val="BA6801"/>
        </w:rPr>
        <w:t xml:space="preserve">omille </w:t>
      </w:r>
      <w:r>
        <w:rPr>
          <w:color w:val="6A3A35"/>
        </w:rPr>
        <w:t xml:space="preserve">tileilleen, niin sanotuille paikallisille tileille</w:t>
      </w:r>
      <w:r>
        <w:t xml:space="preserve">. </w:t>
      </w:r>
      <w:r>
        <w:rPr>
          <w:color w:val="9F6551"/>
        </w:rPr>
        <w:t xml:space="preserve">Gramm </w:t>
      </w:r>
      <w:r>
        <w:t xml:space="preserve">kertoi </w:t>
      </w:r>
      <w:r>
        <w:rPr>
          <w:color w:val="932C70"/>
        </w:rPr>
        <w:t xml:space="preserve">senaatin valiokunnalle, että </w:t>
      </w:r>
      <w:r>
        <w:t xml:space="preserve">"testit viittaavat siihen, että </w:t>
      </w:r>
      <w:r>
        <w:rPr>
          <w:color w:val="16C0D0"/>
        </w:rPr>
        <w:t xml:space="preserve">kaksoiskauppiaat ja muut kuin kaksoiskauppiaat </w:t>
      </w:r>
      <w:r>
        <w:t xml:space="preserve">ovat </w:t>
      </w:r>
      <w:r>
        <w:rPr>
          <w:color w:val="16C0D0"/>
        </w:rPr>
        <w:t xml:space="preserve">samanlaisia tavassa, jolla </w:t>
      </w:r>
      <w:r>
        <w:t xml:space="preserve">ne toteuttavat kauppoja, ja </w:t>
      </w:r>
      <w:r>
        <w:rPr>
          <w:color w:val="C62100"/>
        </w:rPr>
        <w:t xml:space="preserve">likviditeetissä, jota </w:t>
      </w:r>
      <w:r>
        <w:rPr>
          <w:color w:val="014347"/>
        </w:rPr>
        <w:t xml:space="preserve">ne </w:t>
      </w:r>
      <w:r>
        <w:rPr>
          <w:color w:val="C62100"/>
        </w:rPr>
        <w:t xml:space="preserve">tuovat markkinoille</w:t>
      </w:r>
      <w:r>
        <w:t xml:space="preserve">". Kongressiedustajat ovat ehdottaneet rajoitettua kaksoiskauppaa lakiehdotuksissa</w:t>
      </w:r>
      <w:r>
        <w:rPr>
          <w:color w:val="42083B"/>
        </w:rPr>
        <w:t xml:space="preserve">, joilla </w:t>
      </w:r>
      <w:r>
        <w:rPr>
          <w:color w:val="82785D"/>
        </w:rPr>
        <w:t xml:space="preserve">komissio </w:t>
      </w:r>
      <w:r>
        <w:rPr>
          <w:color w:val="233809"/>
        </w:rPr>
        <w:t xml:space="preserve">valtuutetaan uudelleen </w:t>
      </w:r>
      <w:r>
        <w:rPr>
          <w:color w:val="233809"/>
        </w:rPr>
        <w:t xml:space="preserve">toteuttamaan toimenpide</w:t>
      </w:r>
      <w:r>
        <w:t xml:space="preserve">. </w:t>
      </w:r>
      <w:r>
        <w:t xml:space="preserve">Edustajainhuoneen lakiehdotuksen tarkoituksena on kieltää kaksoiskaupankäynti markkinoilla, joilla keskimääräinen päivittäinen volyymi on vähintään 7 000 sopimusta, ja sisällyttää siihen </w:t>
      </w:r>
      <w:r>
        <w:rPr>
          <w:color w:val="023087"/>
        </w:rPr>
        <w:t xml:space="preserve">sopimukset, joiden </w:t>
      </w:r>
      <w:r>
        <w:rPr>
          <w:color w:val="023087"/>
        </w:rPr>
        <w:t xml:space="preserve">katsotaan olevan liian raskaita seurattaviksi ilman kehittynyttä tietokonejärjestelmää</w:t>
      </w:r>
      <w:r>
        <w:t xml:space="preserve">. </w:t>
      </w:r>
      <w:r>
        <w:t xml:space="preserve">Senaatin lakiehdotuksen mukaan </w:t>
      </w:r>
      <w:r>
        <w:rPr>
          <w:color w:val="310106"/>
        </w:rPr>
        <w:t xml:space="preserve">komissio </w:t>
      </w:r>
      <w:r>
        <w:t xml:space="preserve">joutuisi </w:t>
      </w:r>
      <w:r>
        <w:t xml:space="preserve">keskeyttämään kaksoiskaupan, ellei </w:t>
      </w:r>
      <w:r>
        <w:rPr>
          <w:color w:val="196956"/>
        </w:rPr>
        <w:t xml:space="preserve">pörssi pysty </w:t>
      </w:r>
      <w:r>
        <w:t xml:space="preserve">osoittamaan, että </w:t>
      </w:r>
      <w:r>
        <w:rPr>
          <w:color w:val="196956"/>
        </w:rPr>
        <w:t xml:space="preserve">sen </w:t>
      </w:r>
      <w:r>
        <w:t xml:space="preserve">pörssin valvontajärjestelmä pystyy jäljittämään kaksoiskaupan väärinkäytöksiä. Toistaiseksi yksi kokeilu kaksoiskaupan rajoittamiseksi on onnistunut. </w:t>
      </w:r>
      <w:r>
        <w:rPr>
          <w:color w:val="8C41BB"/>
        </w:rPr>
        <w:t xml:space="preserve">Chicago Board of Trade </w:t>
      </w:r>
      <w:r>
        <w:t xml:space="preserve">kielsi kaksoistoiminnan Standard &amp; Poor's 500 -indeksin futuurien kaupankäynnin vuonna 1987. Näiden sääntöjen mukaan </w:t>
      </w:r>
      <w:r>
        <w:rPr>
          <w:color w:val="ECEDFE"/>
        </w:rPr>
        <w:t xml:space="preserve">elinkeinonharjoittajat </w:t>
      </w:r>
      <w:r>
        <w:t xml:space="preserve">päättävät ennen </w:t>
      </w:r>
      <w:r>
        <w:t xml:space="preserve">pörssisession alkua, käyvätkö he kauppaa </w:t>
      </w:r>
      <w:r>
        <w:rPr>
          <w:color w:val="ECEDFE"/>
        </w:rPr>
        <w:t xml:space="preserve">omaan </w:t>
      </w:r>
      <w:r>
        <w:t xml:space="preserve">lukuunsa vai asiakkaidensa lukuun. </w:t>
      </w:r>
      <w:r>
        <w:rPr>
          <w:color w:val="2B2D32"/>
        </w:rPr>
        <w:t xml:space="preserve">Kauppiaat</w:t>
      </w:r>
      <w:r>
        <w:rPr>
          <w:color w:val="94C661"/>
        </w:rPr>
        <w:t xml:space="preserve">, jotka </w:t>
      </w:r>
      <w:r>
        <w:rPr>
          <w:color w:val="2B2D32"/>
        </w:rPr>
        <w:t xml:space="preserve">seisovat </w:t>
      </w:r>
      <w:r>
        <w:rPr>
          <w:color w:val="F8907D"/>
        </w:rPr>
        <w:t xml:space="preserve">lattian </w:t>
      </w:r>
      <w:r>
        <w:rPr>
          <w:color w:val="2B2D32"/>
        </w:rPr>
        <w:t xml:space="preserve">ylimmällä portaalla</w:t>
      </w:r>
      <w:r>
        <w:rPr>
          <w:color w:val="F8907D"/>
        </w:rPr>
        <w:t xml:space="preserve">, </w:t>
      </w:r>
      <w:r>
        <w:rPr>
          <w:color w:val="895E6B"/>
        </w:rPr>
        <w:t xml:space="preserve">jossa </w:t>
      </w:r>
      <w:r>
        <w:rPr>
          <w:color w:val="F8907D"/>
        </w:rPr>
        <w:t xml:space="preserve">suurin osa asiakastoimeksiannoista toteutetaan</w:t>
      </w:r>
      <w:r>
        <w:t xml:space="preserve">, eivät voi käydä kauppaa </w:t>
      </w:r>
      <w:r>
        <w:rPr>
          <w:color w:val="2B2D32"/>
        </w:rPr>
        <w:t xml:space="preserve">omasta puolestaan</w:t>
      </w:r>
      <w:r>
        <w:t xml:space="preserve">. </w:t>
      </w:r>
      <w:r>
        <w:rPr>
          <w:color w:val="FB6AB8"/>
        </w:rPr>
        <w:t xml:space="preserve">Chicagon Mercantile Exchange -pörssin </w:t>
      </w:r>
      <w:r>
        <w:rPr>
          <w:color w:val="788E95"/>
        </w:rPr>
        <w:t xml:space="preserve">tiedottajan </w:t>
      </w:r>
      <w:r>
        <w:t xml:space="preserve">mukaan </w:t>
      </w:r>
      <w:r>
        <w:rPr>
          <w:color w:val="576094"/>
        </w:rPr>
        <w:t xml:space="preserve">suunnitelma </w:t>
      </w:r>
      <w:r>
        <w:t xml:space="preserve">ei ole juurikaan muuttanut likviditeettiä pörssissä. "On liian aikaista arvioida ... mutta </w:t>
      </w:r>
      <w:r>
        <w:rPr>
          <w:color w:val="576094"/>
        </w:rPr>
        <w:t xml:space="preserve">se ei näytä </w:t>
      </w:r>
      <w:r>
        <w:t xml:space="preserve">aiheuttavan </w:t>
      </w:r>
      <w:r>
        <w:t xml:space="preserve">ihmisille </w:t>
      </w:r>
      <w:r>
        <w:t xml:space="preserve">suuria vaikeuksia." </w:t>
      </w:r>
      <w:r>
        <w:t xml:space="preserve">Hän sanoi, ettei kommentoi </w:t>
      </w:r>
      <w:r>
        <w:rPr>
          <w:color w:val="DB1474"/>
        </w:rPr>
        <w:t xml:space="preserve">komission </w:t>
      </w:r>
      <w:r>
        <w:rPr>
          <w:color w:val="576094"/>
        </w:rPr>
        <w:t xml:space="preserve">suunnitelmaa</w:t>
      </w:r>
      <w:r>
        <w:t xml:space="preserve">, ennen kuin </w:t>
      </w:r>
      <w:r>
        <w:rPr>
          <w:color w:val="8C41BB"/>
        </w:rPr>
        <w:t xml:space="preserve">pörssi </w:t>
      </w:r>
      <w:r>
        <w:t xml:space="preserve">näkee </w:t>
      </w:r>
      <w:r>
        <w:t xml:space="preserve">koko luonnoksen. </w:t>
      </w:r>
      <w:r>
        <w:rPr>
          <w:color w:val="8489AE"/>
        </w:rPr>
        <w:t xml:space="preserve">Kauppakamarin </w:t>
      </w:r>
      <w:r>
        <w:t xml:space="preserve">puheenjohtaja Tom Donovan </w:t>
      </w:r>
      <w:r>
        <w:t xml:space="preserve">totesi kuitenkin viime viikolla järjestetyssä hyödykejuristien kokouksessa, että </w:t>
      </w:r>
      <w:r>
        <w:rPr>
          <w:color w:val="860E04"/>
        </w:rPr>
        <w:t xml:space="preserve">kaksoiskauppa </w:t>
      </w:r>
      <w:r>
        <w:t xml:space="preserve">kannattaa ehdottomasti säilyttää. Jotain, mitä markkinat lisäävät.</w:t>
      </w:r>
    </w:p>
    <w:p>
      <w:r>
        <w:rPr>
          <w:b/>
        </w:rPr>
        <w:t xml:space="preserve">Asiakirjan numero 1813</w:t>
      </w:r>
    </w:p>
    <w:p>
      <w:r>
        <w:rPr>
          <w:b/>
        </w:rPr>
        <w:t xml:space="preserve">Asiakirjan tunniste: wsj2111-001</w:t>
      </w:r>
    </w:p>
    <w:p>
      <w:r>
        <w:t xml:space="preserve">Japanilaiset yritykset vaativat hienoja autojen esittelytiloja </w:t>
      </w:r>
      <w:r>
        <w:rPr>
          <w:color w:val="04640D"/>
        </w:rPr>
        <w:t xml:space="preserve">JAPANILAISET luksusautojen </w:t>
      </w:r>
      <w:r>
        <w:rPr>
          <w:color w:val="310106"/>
        </w:rPr>
        <w:t xml:space="preserve">valmistajat pyrkivät </w:t>
      </w:r>
      <w:r>
        <w:t xml:space="preserve">asettamaan tiukat vaatimukset </w:t>
      </w:r>
      <w:r>
        <w:t xml:space="preserve">jälleenmyyjiensä </w:t>
      </w:r>
      <w:r>
        <w:t xml:space="preserve">ulkonäölle.</w:t>
      </w:r>
      <w:r>
        <w:t xml:space="preserve"> Jotkut jälleenmyyjät neuvottelevat löysemmät ehdot, ja jotkut jopa kieltäytyvät kokonaan myymästä. </w:t>
      </w:r>
      <w:r>
        <w:rPr>
          <w:color w:val="FEFB0A"/>
        </w:rPr>
        <w:t xml:space="preserve">Nissan Motor Co:n Infiniti-divisioona haluaa </w:t>
      </w:r>
      <w:r>
        <w:t xml:space="preserve">vaatia, että </w:t>
      </w:r>
      <w:r>
        <w:rPr>
          <w:color w:val="FB5514"/>
        </w:rPr>
        <w:t xml:space="preserve">jokainen jälleenmyyjä </w:t>
      </w:r>
      <w:r>
        <w:t xml:space="preserve">rakentaa ja sisustaa </w:t>
      </w:r>
      <w:r>
        <w:rPr>
          <w:color w:val="00587F"/>
        </w:rPr>
        <w:t xml:space="preserve">rakennuksensa japanilaiseen tyyliin</w:t>
      </w:r>
      <w:r>
        <w:t xml:space="preserve">. </w:t>
      </w:r>
      <w:r>
        <w:t xml:space="preserve">Tarkkoihin järjestelyihin kuuluu kiillotettu pronssipatsas jokaisen näyttelytilan keskellä ja mukulakivisilta, joka kaartuu </w:t>
      </w:r>
      <w:r>
        <w:rPr>
          <w:color w:val="9E8317"/>
        </w:rPr>
        <w:t xml:space="preserve">rakennukseen </w:t>
      </w:r>
      <w:r>
        <w:rPr>
          <w:color w:val="0BC582"/>
        </w:rPr>
        <w:t xml:space="preserve">ulkopuolelta </w:t>
      </w:r>
      <w:r>
        <w:rPr>
          <w:color w:val="FEB8C8"/>
        </w:rPr>
        <w:t xml:space="preserve">virtaavan </w:t>
      </w:r>
      <w:r>
        <w:rPr>
          <w:color w:val="0BC582"/>
        </w:rPr>
        <w:t xml:space="preserve">vesipisaran yli</w:t>
      </w:r>
      <w:r>
        <w:t xml:space="preserve">. </w:t>
      </w:r>
      <w:r>
        <w:t xml:space="preserve">"</w:t>
      </w:r>
      <w:r>
        <w:rPr>
          <w:color w:val="FEFB0A"/>
        </w:rPr>
        <w:t xml:space="preserve">Infiniti </w:t>
      </w:r>
      <w:r>
        <w:t xml:space="preserve">on sisustanut kaiken tuhkakuppeja myöten", sanoo Jay Ferron, joka on osakas autotutkimusyhtiö J.D. Power &amp; Associatesissa. </w:t>
      </w:r>
      <w:r>
        <w:t xml:space="preserve">Myös </w:t>
      </w:r>
      <w:r>
        <w:rPr>
          <w:color w:val="01190F"/>
        </w:rPr>
        <w:t xml:space="preserve">Toyota Motor Corp.:n Lexus-divisioonalla </w:t>
      </w:r>
      <w:r>
        <w:t xml:space="preserve">on </w:t>
      </w:r>
      <w:r>
        <w:rPr>
          <w:color w:val="847D81"/>
        </w:rPr>
        <w:t xml:space="preserve">tällaiset tarkat määräykset</w:t>
      </w:r>
      <w:r>
        <w:t xml:space="preserve">. </w:t>
      </w:r>
      <w:r>
        <w:t xml:space="preserve">Mutta vain kaksi kolmasosaa </w:t>
      </w:r>
      <w:r>
        <w:rPr>
          <w:color w:val="01190F"/>
        </w:rPr>
        <w:t xml:space="preserve">Lexus-divisioonan </w:t>
      </w:r>
      <w:r>
        <w:t xml:space="preserve">jälleenmyyjistä </w:t>
      </w:r>
      <w:r>
        <w:t xml:space="preserve">rakentaa uusia rakennuksia </w:t>
      </w:r>
      <w:r>
        <w:rPr>
          <w:color w:val="58018B"/>
        </w:rPr>
        <w:t xml:space="preserve">Lexus-säännösten</w:t>
      </w:r>
      <w:r>
        <w:rPr>
          <w:color w:val="847D81"/>
        </w:rPr>
        <w:t xml:space="preserve"> mukaisesti</w:t>
      </w:r>
      <w:r>
        <w:t xml:space="preserve">. </w:t>
      </w:r>
      <w:r>
        <w:t xml:space="preserve">Jotkut jopa keksivät </w:t>
      </w:r>
      <w:r>
        <w:rPr>
          <w:color w:val="B70639"/>
        </w:rPr>
        <w:t xml:space="preserve">omia </w:t>
      </w:r>
      <w:r>
        <w:t xml:space="preserve">uusia järjestelyjä. Esimerkiksi Kentuckyn Louisvilleen David Peterson rakennutti </w:t>
      </w:r>
      <w:r>
        <w:rPr>
          <w:color w:val="01190F"/>
        </w:rPr>
        <w:t xml:space="preserve">Lexus-divisioonan </w:t>
      </w:r>
      <w:r>
        <w:t xml:space="preserve">jälleenmyyjäliikkeen</w:t>
      </w:r>
      <w:r>
        <w:t xml:space="preserve">, jonka toisessa kerroksessa oli näyttelytila. </w:t>
      </w:r>
      <w:r>
        <w:rPr>
          <w:color w:val="703B01"/>
        </w:rPr>
        <w:t xml:space="preserve">Jotkin jälleenmyyjät </w:t>
      </w:r>
      <w:r>
        <w:t xml:space="preserve">ovat kuitenkin kieltäytyneet lisensoiduista </w:t>
      </w:r>
      <w:r>
        <w:t xml:space="preserve">Infiniti- tai </w:t>
      </w:r>
      <w:r>
        <w:rPr>
          <w:color w:val="01190F"/>
        </w:rPr>
        <w:t xml:space="preserve">Lexus-myymälöistä, </w:t>
      </w:r>
      <w:r>
        <w:t xml:space="preserve">koska ne eivät ole halunneet tai pystyneet täyttämään </w:t>
      </w:r>
      <w:r>
        <w:rPr>
          <w:color w:val="F7F1DF"/>
        </w:rPr>
        <w:t xml:space="preserve">suunnitteluvaatimuksia</w:t>
      </w:r>
      <w:r>
        <w:t xml:space="preserve">. </w:t>
      </w:r>
      <w:r>
        <w:rPr>
          <w:color w:val="118B8A"/>
        </w:rPr>
        <w:t xml:space="preserve">Clevelandin Lee Seidman </w:t>
      </w:r>
      <w:r>
        <w:t xml:space="preserve">sanoo, että </w:t>
      </w:r>
      <w:r>
        <w:rPr>
          <w:color w:val="FEFB0A"/>
        </w:rPr>
        <w:t xml:space="preserve">Infinitin divisioona </w:t>
      </w:r>
      <w:r>
        <w:t xml:space="preserve">"käyttäytyi sisustussuunnittelussa kuin kyttä", mutta ainakin </w:t>
      </w:r>
      <w:r>
        <w:t xml:space="preserve">he antoivat </w:t>
      </w:r>
      <w:r>
        <w:rPr>
          <w:color w:val="118B8A"/>
        </w:rPr>
        <w:t xml:space="preserve">hänen </w:t>
      </w:r>
      <w:r>
        <w:t xml:space="preserve">parantaa olemassa olevaa rakennusta - ilman vesilähdettä. </w:t>
      </w:r>
      <w:r>
        <w:rPr>
          <w:color w:val="118B8A"/>
        </w:rPr>
        <w:t xml:space="preserve">Seidman </w:t>
      </w:r>
      <w:r>
        <w:t xml:space="preserve">sanoo kieltäytyneensä </w:t>
      </w:r>
      <w:r>
        <w:rPr>
          <w:color w:val="FCB164"/>
        </w:rPr>
        <w:t xml:space="preserve">Lexus-myyntiluvasta </w:t>
      </w:r>
      <w:r>
        <w:t xml:space="preserve">osittain siksi, että "</w:t>
      </w:r>
      <w:r>
        <w:rPr>
          <w:color w:val="4AFEFA"/>
        </w:rPr>
        <w:t xml:space="preserve">rakennus </w:t>
      </w:r>
      <w:r>
        <w:t xml:space="preserve">oli kaunis, mutta erittäin kallis". Riitojen välttämiseksi </w:t>
      </w:r>
      <w:r>
        <w:rPr>
          <w:color w:val="FEFB0A"/>
        </w:rPr>
        <w:t xml:space="preserve">Infiniti-osasto </w:t>
      </w:r>
      <w:r>
        <w:t xml:space="preserve">tarjoaa </w:t>
      </w:r>
      <w:r>
        <w:t xml:space="preserve">jälleenmyyjille ylimääräistä käteistä ja edullisia rakennuslainoja. Sanelukoneen tarina on jälleen opetus siitä, että </w:t>
      </w:r>
      <w:r>
        <w:rPr>
          <w:color w:val="796EE6"/>
        </w:rPr>
        <w:t xml:space="preserve">TUOTTEIDEN </w:t>
      </w:r>
      <w:r>
        <w:rPr>
          <w:color w:val="000D2C"/>
        </w:rPr>
        <w:t xml:space="preserve">EI tarvitse olla ensimmäisiä ollakseen </w:t>
      </w:r>
      <w:r>
        <w:rPr>
          <w:color w:val="53495F"/>
        </w:rPr>
        <w:t xml:space="preserve">voittajia</w:t>
      </w:r>
      <w:r>
        <w:t xml:space="preserve">. </w:t>
      </w:r>
      <w:r>
        <w:rPr>
          <w:color w:val="F95475"/>
        </w:rPr>
        <w:t xml:space="preserve">Tämä on </w:t>
      </w:r>
      <w:r>
        <w:rPr>
          <w:color w:val="5D9608"/>
        </w:rPr>
        <w:t xml:space="preserve">erään muotoilunäyttelyssä esitellyn tapaustutkimuksen </w:t>
      </w:r>
      <w:r>
        <w:t xml:space="preserve">opetus</w:t>
      </w:r>
      <w:r>
        <w:t xml:space="preserve">. Vuonna 1974 </w:t>
      </w:r>
      <w:r>
        <w:rPr>
          <w:color w:val="DE98FD"/>
        </w:rPr>
        <w:t xml:space="preserve">Dictaphone Corp. </w:t>
      </w:r>
      <w:r>
        <w:t xml:space="preserve">hämmästyi, kun </w:t>
      </w:r>
      <w:r>
        <w:rPr>
          <w:color w:val="DE98FD"/>
        </w:rPr>
        <w:t xml:space="preserve">sen </w:t>
      </w:r>
      <w:r>
        <w:t xml:space="preserve">pääkilpailija, japanilainen Lanier Office Products -yritys, esitteli mikrokasettisanelulaitteen, joka oli puolet tavanomaisia kasettisoittimia pienempi. </w:t>
      </w:r>
      <w:r>
        <w:rPr>
          <w:color w:val="DE98FD"/>
        </w:rPr>
        <w:t xml:space="preserve">Dictaphone päätti </w:t>
      </w:r>
      <w:r>
        <w:t xml:space="preserve">mennä askeleen pidemmälle ja leikata kasetin uudelleen kahtia - paperiliittimen pituiseksi. </w:t>
      </w:r>
      <w:r>
        <w:rPr>
          <w:color w:val="DE98FD"/>
        </w:rPr>
        <w:t xml:space="preserve">Pitney Bowesin tytäryhtiön Dictaphonen </w:t>
      </w:r>
      <w:r>
        <w:t xml:space="preserve">suunnittelijat ja insinöörit </w:t>
      </w:r>
      <w:r>
        <w:t xml:space="preserve">olivat </w:t>
      </w:r>
      <w:r>
        <w:t xml:space="preserve">vuoden 1979 loppuun mennessä </w:t>
      </w:r>
      <w:r>
        <w:t xml:space="preserve">luoneet toimivan mallin </w:t>
      </w:r>
      <w:r>
        <w:rPr>
          <w:color w:val="98A088"/>
        </w:rPr>
        <w:t xml:space="preserve">pikokasettisoittimesta</w:t>
      </w:r>
      <w:r>
        <w:t xml:space="preserve">. </w:t>
      </w:r>
      <w:r>
        <w:t xml:space="preserve">Vuoden 1982 loppuun mennessä </w:t>
      </w:r>
      <w:r>
        <w:rPr>
          <w:color w:val="4F584E"/>
        </w:rPr>
        <w:t xml:space="preserve">Lanierin mikrokasettien patenttiasema </w:t>
      </w:r>
      <w:r>
        <w:t xml:space="preserve">oli kuitenkin muuttunut, joten </w:t>
      </w:r>
      <w:r>
        <w:rPr>
          <w:color w:val="DE98FD"/>
        </w:rPr>
        <w:t xml:space="preserve">Dictaphone </w:t>
      </w:r>
      <w:r>
        <w:t xml:space="preserve">saattoi </w:t>
      </w:r>
      <w:r>
        <w:t xml:space="preserve">kehittää </w:t>
      </w:r>
      <w:r>
        <w:rPr>
          <w:color w:val="DE98FD"/>
        </w:rPr>
        <w:t xml:space="preserve">oman </w:t>
      </w:r>
      <w:r>
        <w:t xml:space="preserve">kilpailevan mikrojärjestelmänsä, </w:t>
      </w:r>
      <w:r>
        <w:rPr>
          <w:color w:val="248AD0"/>
        </w:rPr>
        <w:t xml:space="preserve">minkä se myös teki</w:t>
      </w:r>
      <w:r>
        <w:t xml:space="preserve">. </w:t>
      </w:r>
      <w:r>
        <w:t xml:space="preserve">Tämän jälkeen </w:t>
      </w:r>
      <w:r>
        <w:rPr>
          <w:color w:val="5C5300"/>
        </w:rPr>
        <w:t xml:space="preserve">markkinointi- ja myyntiosasto </w:t>
      </w:r>
      <w:r>
        <w:t xml:space="preserve">kehotti luopumaan </w:t>
      </w:r>
      <w:r>
        <w:rPr>
          <w:color w:val="9F6551"/>
        </w:rPr>
        <w:t xml:space="preserve">pico-hankkeesta</w:t>
      </w:r>
      <w:r>
        <w:t xml:space="preserve">. Toiset taas sanoivat, että Pikon pitäisi jatkaa. </w:t>
      </w:r>
      <w:r>
        <w:rPr>
          <w:color w:val="BCFEC6"/>
        </w:rPr>
        <w:t xml:space="preserve">Molemmat osapuolet </w:t>
      </w:r>
      <w:r>
        <w:t xml:space="preserve">olivat oikeassa. </w:t>
      </w:r>
      <w:r>
        <w:rPr>
          <w:color w:val="DE98FD"/>
        </w:rPr>
        <w:t xml:space="preserve">Dictaphone </w:t>
      </w:r>
      <w:r>
        <w:t xml:space="preserve">meni eteenpäin ja esitteli pikon vuonna 1985, mutta se ei myynyt hyvin. </w:t>
      </w:r>
      <w:r>
        <w:rPr>
          <w:color w:val="2B1B04"/>
        </w:rPr>
        <w:t xml:space="preserve">Dictaphonen </w:t>
      </w:r>
      <w:r>
        <w:rPr>
          <w:color w:val="932C70"/>
        </w:rPr>
        <w:t xml:space="preserve">varatoimitusjohtaja Emil Jachmann </w:t>
      </w:r>
      <w:r>
        <w:t xml:space="preserve">sanoo, että tähän asti "se on myynyt ilman voittoa ja tappiota tai vain pienellä tappiolla". </w:t>
      </w:r>
      <w:r>
        <w:rPr>
          <w:color w:val="98A088"/>
        </w:rPr>
        <w:t xml:space="preserve">Laite</w:t>
      </w:r>
      <w:r>
        <w:t xml:space="preserve"> on kuitenkin </w:t>
      </w:r>
      <w:r>
        <w:t xml:space="preserve">onnistunut muilla tavoin. Se on auttanut </w:t>
      </w:r>
      <w:r>
        <w:rPr>
          <w:color w:val="DE98FD"/>
        </w:rPr>
        <w:t xml:space="preserve">Dictaphonea </w:t>
      </w:r>
      <w:r>
        <w:t xml:space="preserve">houkuttelemaan parempia teknikkoja ja tarjonnut uutta teknologiaa </w:t>
      </w:r>
      <w:r>
        <w:rPr>
          <w:color w:val="DE98FD"/>
        </w:rPr>
        <w:t xml:space="preserve">yhtiön</w:t>
      </w:r>
      <w:r>
        <w:t xml:space="preserve"> muiden tuotteiden valmistukseen</w:t>
      </w:r>
      <w:r>
        <w:t xml:space="preserve">. </w:t>
      </w:r>
      <w:r>
        <w:rPr>
          <w:color w:val="98A088"/>
        </w:rPr>
        <w:t xml:space="preserve">Pikokasettisoitin </w:t>
      </w:r>
      <w:r>
        <w:t xml:space="preserve">auttoi myös muuttamaan </w:t>
      </w:r>
      <w:r>
        <w:rPr>
          <w:color w:val="DE98FD"/>
        </w:rPr>
        <w:t xml:space="preserve">yrityksen</w:t>
      </w:r>
      <w:r>
        <w:t xml:space="preserve"> maineen </w:t>
      </w:r>
      <w:r>
        <w:t xml:space="preserve">jälkeenjääneestä johtavaksi innovaattoriksi. "</w:t>
      </w:r>
      <w:r>
        <w:rPr>
          <w:color w:val="932C70"/>
        </w:rPr>
        <w:t xml:space="preserve">Olin </w:t>
      </w:r>
      <w:r>
        <w:t xml:space="preserve">hyvin ylpeä nähdessäni </w:t>
      </w:r>
      <w:r>
        <w:t xml:space="preserve">Japanissa </w:t>
      </w:r>
      <w:r>
        <w:rPr>
          <w:color w:val="B5AFC4"/>
        </w:rPr>
        <w:t xml:space="preserve">mikrokasetin keksijän </w:t>
      </w:r>
      <w:r>
        <w:t xml:space="preserve">pudistelevan päätään ja sanovan 'uskomatonta', kun hän näki picon"</w:t>
      </w:r>
      <w:r>
        <w:t xml:space="preserve">, </w:t>
      </w:r>
      <w:r>
        <w:rPr>
          <w:color w:val="932C70"/>
        </w:rPr>
        <w:t xml:space="preserve">Jachmann</w:t>
      </w:r>
      <w:r>
        <w:t xml:space="preserve"> sanoo</w:t>
      </w:r>
      <w:r>
        <w:t xml:space="preserve">. </w:t>
      </w:r>
      <w:r>
        <w:rPr>
          <w:color w:val="D4C67A"/>
        </w:rPr>
        <w:t xml:space="preserve">Dictaphonen </w:t>
      </w:r>
      <w:r>
        <w:rPr>
          <w:color w:val="98A088"/>
        </w:rPr>
        <w:t xml:space="preserve">pikokasettisoitin </w:t>
      </w:r>
      <w:r>
        <w:t xml:space="preserve">on </w:t>
      </w:r>
      <w:r>
        <w:rPr>
          <w:color w:val="5D9608"/>
        </w:rPr>
        <w:t xml:space="preserve">yksi </w:t>
      </w:r>
      <w:r>
        <w:rPr>
          <w:color w:val="AE7AA1"/>
        </w:rPr>
        <w:t xml:space="preserve">13 tapaustutkimuksesta </w:t>
      </w:r>
      <w:r>
        <w:rPr>
          <w:color w:val="C2A393"/>
        </w:rPr>
        <w:t xml:space="preserve">TRIAD-suunnitteluhankkeessa, </w:t>
      </w:r>
      <w:r>
        <w:rPr>
          <w:color w:val="C2A393"/>
        </w:rPr>
        <w:t xml:space="preserve">jota tukevat Bostonin Institute for Design Management ja </w:t>
      </w:r>
      <w:r>
        <w:rPr>
          <w:color w:val="6A3A35"/>
        </w:rPr>
        <w:t xml:space="preserve">Harvard Business School</w:t>
      </w:r>
      <w:r>
        <w:t xml:space="preserve">. </w:t>
      </w:r>
      <w:r>
        <w:rPr>
          <w:color w:val="BA6801"/>
        </w:rPr>
        <w:t xml:space="preserve">Tutkimukset ovat esillä </w:t>
      </w:r>
      <w:r>
        <w:rPr>
          <w:color w:val="168E5C"/>
        </w:rPr>
        <w:t xml:space="preserve">Harvardissa </w:t>
      </w:r>
      <w:r>
        <w:t xml:space="preserve">tässä kuussa</w:t>
      </w:r>
      <w:r>
        <w:t xml:space="preserve">, ja ne matkustavat Chicagon muotoiluinstituuttiin ja Kalifornian yliopistoon Berkeleyssä. Progressive Rake Means Branching Out ONE DAY </w:t>
      </w:r>
      <w:r>
        <w:rPr>
          <w:color w:val="16C0D0"/>
        </w:rPr>
        <w:t xml:space="preserve">Carl Barrett, joka asuu Mobile, </w:t>
      </w:r>
      <w:r>
        <w:rPr>
          <w:color w:val="C62100"/>
        </w:rPr>
        <w:t xml:space="preserve">Alabama, </w:t>
      </w:r>
      <w:r>
        <w:t xml:space="preserve">oli haravoimassa </w:t>
      </w:r>
      <w:r>
        <w:rPr>
          <w:color w:val="014347"/>
        </w:rPr>
        <w:t xml:space="preserve">lehtiä sycamore puu, </w:t>
      </w:r>
      <w:r>
        <w:t xml:space="preserve">mutta </w:t>
      </w:r>
      <w:r>
        <w:rPr>
          <w:color w:val="233809"/>
        </w:rPr>
        <w:t xml:space="preserve">harava </w:t>
      </w:r>
      <w:r>
        <w:t xml:space="preserve">jatkoi liukumista kasoissa. Mitä enemmän hän </w:t>
      </w:r>
      <w:r>
        <w:t xml:space="preserve">yritti haravoida </w:t>
      </w:r>
      <w:r>
        <w:rPr>
          <w:color w:val="014347"/>
        </w:rPr>
        <w:t xml:space="preserve">sitä </w:t>
      </w:r>
      <w:r>
        <w:t xml:space="preserve">suuriksi kasoiksi, sitä enemmän </w:t>
      </w:r>
      <w:r>
        <w:rPr>
          <w:color w:val="233809"/>
        </w:rPr>
        <w:t xml:space="preserve">harava </w:t>
      </w:r>
      <w:r>
        <w:t xml:space="preserve">tuntui </w:t>
      </w:r>
      <w:r>
        <w:t xml:space="preserve">rikkovan tai rasittavan hänen selkäänsä. Niinpä </w:t>
      </w:r>
      <w:r>
        <w:rPr>
          <w:color w:val="42083B"/>
        </w:rPr>
        <w:t xml:space="preserve">Alabaman höyrylaivayhdistyksen silloinen varapuheenjohtaja Barrett </w:t>
      </w:r>
      <w:r>
        <w:t xml:space="preserve">otti </w:t>
      </w:r>
      <w:r>
        <w:rPr>
          <w:color w:val="82785D"/>
        </w:rPr>
        <w:t xml:space="preserve">teräspuikoilla varustetun puutarhaharavan </w:t>
      </w:r>
      <w:r>
        <w:t xml:space="preserve">ja </w:t>
      </w:r>
      <w:r>
        <w:t xml:space="preserve">teippasi</w:t>
      </w:r>
      <w:r>
        <w:t xml:space="preserve"> </w:t>
      </w:r>
      <w:r>
        <w:rPr>
          <w:color w:val="82785D"/>
        </w:rPr>
        <w:t xml:space="preserve">sen </w:t>
      </w:r>
      <w:r>
        <w:rPr>
          <w:color w:val="233809"/>
        </w:rPr>
        <w:t xml:space="preserve">lehtiharavan </w:t>
      </w:r>
      <w:r>
        <w:t xml:space="preserve">alapuolelle </w:t>
      </w:r>
      <w:r>
        <w:t xml:space="preserve">noin yhdeksän tuumaa ylöspäin. </w:t>
      </w:r>
      <w:r>
        <w:rPr>
          <w:color w:val="42083B"/>
        </w:rPr>
        <w:t xml:space="preserve">Hänen </w:t>
      </w:r>
      <w:r>
        <w:t xml:space="preserve">alkeellinen työkalunsa toimi: alemmat hampaat haravoivat lehdet kasaan, kun taas ylemmät, kovemmat hampaat liikuttivat kasan yläosaa.</w:t>
      </w:r>
      <w:r>
        <w:t xml:space="preserve"> Polypropeeniharaviin nyt kiinnitettyjen neljän tuuman piikkien eli "ihmetappien" sanotaan myös helpottavan lehtien poimimista. </w:t>
      </w:r>
      <w:r>
        <w:rPr>
          <w:color w:val="023087"/>
        </w:rPr>
        <w:t xml:space="preserve">Eräs Mobile-asiakas, Donald Blaggs, </w:t>
      </w:r>
      <w:r>
        <w:t xml:space="preserve">kertoo, että </w:t>
      </w:r>
      <w:r>
        <w:rPr>
          <w:color w:val="196956"/>
        </w:rPr>
        <w:t xml:space="preserve">Barrett-haravan </w:t>
      </w:r>
      <w:r>
        <w:t xml:space="preserve">avulla </w:t>
      </w:r>
      <w:r>
        <w:rPr>
          <w:color w:val="023087"/>
        </w:rPr>
        <w:t xml:space="preserve">hän </w:t>
      </w:r>
      <w:r>
        <w:t xml:space="preserve">haravoi </w:t>
      </w:r>
      <w:r>
        <w:t xml:space="preserve">nurmikon </w:t>
      </w:r>
      <w:r>
        <w:rPr>
          <w:color w:val="8C41BB"/>
        </w:rPr>
        <w:t xml:space="preserve">kahdessa ja puolessa tunnissa</w:t>
      </w:r>
      <w:r>
        <w:rPr>
          <w:color w:val="8C41BB"/>
        </w:rPr>
        <w:t xml:space="preserve">, </w:t>
      </w:r>
      <w:r>
        <w:t xml:space="preserve">kaksi tuntia </w:t>
      </w:r>
      <w:r>
        <w:rPr>
          <w:color w:val="ECEDFE"/>
        </w:rPr>
        <w:t xml:space="preserve">tavallista </w:t>
      </w:r>
      <w:r>
        <w:t xml:space="preserve">vähemmän</w:t>
      </w:r>
      <w:r>
        <w:t xml:space="preserve">. </w:t>
      </w:r>
      <w:r>
        <w:t xml:space="preserve">Mutta </w:t>
      </w:r>
      <w:r>
        <w:rPr>
          <w:color w:val="2B2D32"/>
        </w:rPr>
        <w:t xml:space="preserve">muut haravavalmistajat </w:t>
      </w:r>
      <w:r>
        <w:t xml:space="preserve">epäilevät asiaa. </w:t>
      </w:r>
      <w:r>
        <w:rPr>
          <w:color w:val="94C661"/>
        </w:rPr>
        <w:t xml:space="preserve">Länsi-Virginian Pakersburgissa sijaitsevan Ames Co:n toimitusjohtaja </w:t>
      </w:r>
      <w:r>
        <w:rPr>
          <w:color w:val="94C661"/>
        </w:rPr>
        <w:t xml:space="preserve">Richard Mason </w:t>
      </w:r>
      <w:r>
        <w:t xml:space="preserve">sanoo, että </w:t>
      </w:r>
      <w:r>
        <w:rPr>
          <w:color w:val="788E95"/>
        </w:rPr>
        <w:t xml:space="preserve">Barrettin </w:t>
      </w:r>
      <w:r>
        <w:rPr>
          <w:color w:val="FB6AB8"/>
        </w:rPr>
        <w:t xml:space="preserve">harava </w:t>
      </w:r>
      <w:r>
        <w:rPr>
          <w:color w:val="895E6B"/>
        </w:rPr>
        <w:t xml:space="preserve">on "järkevä"</w:t>
      </w:r>
      <w:r>
        <w:t xml:space="preserve">, mutta </w:t>
      </w:r>
      <w:r>
        <w:rPr>
          <w:color w:val="895E6B"/>
        </w:rPr>
        <w:t xml:space="preserve">sitä</w:t>
      </w:r>
      <w:r>
        <w:t xml:space="preserve"> olisi "vaikea" selittää </w:t>
      </w:r>
      <w:r>
        <w:t xml:space="preserve">asiakkaille. </w:t>
      </w:r>
      <w:r>
        <w:rPr>
          <w:color w:val="576094"/>
        </w:rPr>
        <w:t xml:space="preserve">Black &amp; Deckerin tytäryhtiön True Temper Corp:n markkinointijohtaja </w:t>
      </w:r>
      <w:r>
        <w:rPr>
          <w:color w:val="576094"/>
        </w:rPr>
        <w:t xml:space="preserve">John Stoner </w:t>
      </w:r>
      <w:r>
        <w:t xml:space="preserve">sanoo, että </w:t>
      </w:r>
      <w:r>
        <w:rPr>
          <w:color w:val="8489AE"/>
        </w:rPr>
        <w:t xml:space="preserve">ihmiset </w:t>
      </w:r>
      <w:r>
        <w:t xml:space="preserve">eivät halua </w:t>
      </w:r>
      <w:r>
        <w:t xml:space="preserve">siirtää </w:t>
      </w:r>
      <w:r>
        <w:rPr>
          <w:color w:val="FBC206"/>
        </w:rPr>
        <w:t xml:space="preserve">lehtikasaa. </w:t>
      </w:r>
      <w:r>
        <w:t xml:space="preserve">"He joko ottavat </w:t>
      </w:r>
      <w:r>
        <w:rPr>
          <w:color w:val="860E04"/>
        </w:rPr>
        <w:t xml:space="preserve">sen</w:t>
      </w:r>
      <w:r>
        <w:t xml:space="preserve">", hän sanoo, "tai sitten he alkavat haravoida aivan eri puolelta." </w:t>
      </w:r>
      <w:r>
        <w:t xml:space="preserve">UUTTA LOPPUA murtuneille varpaille tai ruhjoutuneille säärille lupaa </w:t>
      </w:r>
      <w:r>
        <w:rPr>
          <w:color w:val="6EAB9B"/>
        </w:rPr>
        <w:t xml:space="preserve">Geste Corp. of Goshen, Indiana</w:t>
      </w:r>
      <w:r>
        <w:rPr>
          <w:color w:val="F2CDFE"/>
        </w:rPr>
        <w:t xml:space="preserve">,</w:t>
      </w:r>
      <w:r>
        <w:rPr>
          <w:color w:val="6EAB9B"/>
        </w:rPr>
        <w:t xml:space="preserve"> joka </w:t>
      </w:r>
      <w:r>
        <w:rPr>
          <w:color w:val="6EAB9B"/>
        </w:rPr>
        <w:t xml:space="preserve">suunnittelee </w:t>
      </w:r>
      <w:r>
        <w:rPr>
          <w:color w:val="645341"/>
        </w:rPr>
        <w:t xml:space="preserve">sängyn tuet </w:t>
      </w:r>
      <w:r>
        <w:rPr>
          <w:color w:val="645341"/>
        </w:rPr>
        <w:t xml:space="preserve">korvaamaan perinteiset kehykset</w:t>
      </w:r>
      <w:r>
        <w:t xml:space="preserve">. </w:t>
      </w:r>
      <w:r>
        <w:rPr>
          <w:color w:val="647A41"/>
        </w:rPr>
        <w:t xml:space="preserve">Neljä putkimaista teräksistä "yhteislepotuolia", joista kukin on suunnilleen W:n muotoinen, </w:t>
      </w:r>
      <w:r>
        <w:t xml:space="preserve">on asennettu jousitukien alle syvennykseen? Suunnittelukonsultti Michael Peters Groupin tekemän tutkimuksen mukaan </w:t>
      </w:r>
      <w:r>
        <w:rPr>
          <w:color w:val="496E76"/>
        </w:rPr>
        <w:t xml:space="preserve">lähes puolet yhdysvaltalaisista kuluttajista </w:t>
      </w:r>
      <w:r>
        <w:t xml:space="preserve">sanoo maksavansa jopa 5 prosenttia enemmän </w:t>
      </w:r>
      <w:r>
        <w:rPr>
          <w:color w:val="E3F894"/>
        </w:rPr>
        <w:t xml:space="preserve">pakkauksista</w:t>
      </w:r>
      <w:r>
        <w:rPr>
          <w:color w:val="F9D7CD"/>
        </w:rPr>
        <w:t xml:space="preserve">, jotka </w:t>
      </w:r>
      <w:r>
        <w:rPr>
          <w:color w:val="E3F894"/>
        </w:rPr>
        <w:t xml:space="preserve">voidaan kierrättää tai jotka </w:t>
      </w:r>
      <w:r>
        <w:rPr>
          <w:color w:val="E3F894"/>
        </w:rPr>
        <w:t xml:space="preserve">ovat biohajoavia</w:t>
      </w:r>
      <w:r>
        <w:t xml:space="preserve">.</w:t>
      </w:r>
    </w:p>
    <w:p>
      <w:r>
        <w:rPr>
          <w:b/>
        </w:rPr>
        <w:t xml:space="preserve">Asiakirjan numero 1814</w:t>
      </w:r>
    </w:p>
    <w:p>
      <w:r>
        <w:rPr>
          <w:b/>
        </w:rPr>
        <w:t xml:space="preserve">Asiakirjan tunniste: wsj2112-001</w:t>
      </w:r>
    </w:p>
    <w:p>
      <w:r>
        <w:rPr>
          <w:color w:val="310106"/>
        </w:rPr>
        <w:t xml:space="preserve">Pentagon </w:t>
      </w:r>
      <w:r>
        <w:t xml:space="preserve">on kummitustalo. </w:t>
      </w:r>
      <w:r>
        <w:rPr>
          <w:color w:val="310106"/>
        </w:rPr>
        <w:t xml:space="preserve">Siellä </w:t>
      </w:r>
      <w:r>
        <w:t xml:space="preserve">asuminen </w:t>
      </w:r>
      <w:r>
        <w:t xml:space="preserve">kuusi vuotta oli todella pelottavaa. </w:t>
      </w:r>
      <w:r>
        <w:rPr>
          <w:color w:val="04640D"/>
        </w:rPr>
        <w:t xml:space="preserve">Menneisyyden haamut </w:t>
      </w:r>
      <w:r>
        <w:t xml:space="preserve">ovat kaikkialla</w:t>
      </w:r>
      <w:r>
        <w:t xml:space="preserve">: ne pidetään turvallisen välimatkan päässä vain siksi, että niitä ruokitaan muhkealla määrällä </w:t>
      </w:r>
      <w:r>
        <w:t xml:space="preserve">puolustusbudjettia. Jotkut ovat melko helposti lahjottavissa. Korean sodan aikana </w:t>
      </w:r>
      <w:r>
        <w:rPr>
          <w:color w:val="FB5514"/>
        </w:rPr>
        <w:t xml:space="preserve">kenraali Douglas McArthur </w:t>
      </w:r>
      <w:r>
        <w:t xml:space="preserve">pyysi ja sai </w:t>
      </w:r>
      <w:r>
        <w:t xml:space="preserve">Japanissa oman merivoimien </w:t>
      </w:r>
      <w:r>
        <w:t xml:space="preserve">komentokomennon</w:t>
      </w:r>
      <w:r>
        <w:t xml:space="preserve">, NavforJapanin, sen lisäksi, että </w:t>
      </w:r>
      <w:r>
        <w:rPr>
          <w:color w:val="FB5514"/>
        </w:rPr>
        <w:t xml:space="preserve">hän johti </w:t>
      </w:r>
      <w:r>
        <w:t xml:space="preserve">Yhdistyneiden Kansakuntien joukkoja Koreassa. </w:t>
      </w:r>
      <w:r>
        <w:rPr>
          <w:color w:val="E115C0"/>
        </w:rPr>
        <w:t xml:space="preserve">Nämä kauan sitten toteutetut operaatiot </w:t>
      </w:r>
      <w:r>
        <w:rPr>
          <w:color w:val="00587F"/>
        </w:rPr>
        <w:t xml:space="preserve">maksoivat hieman alle 2 miljardia dollaria vuodessa, mikä piti </w:t>
      </w:r>
      <w:r>
        <w:rPr>
          <w:color w:val="0BC582"/>
        </w:rPr>
        <w:t xml:space="preserve">Macin </w:t>
      </w:r>
      <w:r>
        <w:rPr>
          <w:color w:val="00587F"/>
        </w:rPr>
        <w:t xml:space="preserve">mielialan korkealla</w:t>
      </w:r>
      <w:r>
        <w:t xml:space="preserve">. </w:t>
      </w:r>
      <w:r>
        <w:rPr>
          <w:color w:val="00587F"/>
        </w:rPr>
        <w:t xml:space="preserve">Se on </w:t>
      </w:r>
      <w:r>
        <w:t xml:space="preserve">suunnilleen kaikki, mikä </w:t>
      </w:r>
      <w:r>
        <w:rPr>
          <w:color w:val="00587F"/>
        </w:rPr>
        <w:t xml:space="preserve">voi </w:t>
      </w:r>
      <w:r>
        <w:t xml:space="preserve">tukahduttaa </w:t>
      </w:r>
      <w:r>
        <w:rPr>
          <w:color w:val="9E8317"/>
        </w:rPr>
        <w:t xml:space="preserve">amiraali Erich Raederin </w:t>
      </w:r>
      <w:r>
        <w:rPr>
          <w:color w:val="FEB8C8"/>
        </w:rPr>
        <w:t xml:space="preserve">hengen</w:t>
      </w:r>
      <w:r>
        <w:t xml:space="preserve">. Vuonna 1941 </w:t>
      </w:r>
      <w:r>
        <w:rPr>
          <w:color w:val="01190F"/>
        </w:rPr>
        <w:t xml:space="preserve">Raeder </w:t>
      </w:r>
      <w:r>
        <w:t xml:space="preserve">ja Saksan laivasto </w:t>
      </w:r>
      <w:r>
        <w:t xml:space="preserve">uhkasivat </w:t>
      </w:r>
      <w:r>
        <w:t xml:space="preserve">hyökätä Panaman kanavaan, joten perustimme </w:t>
      </w:r>
      <w:r>
        <w:rPr>
          <w:color w:val="847D81"/>
        </w:rPr>
        <w:t xml:space="preserve">eteläisen komentokeskuksen </w:t>
      </w:r>
      <w:r>
        <w:t xml:space="preserve">Panamaan</w:t>
      </w:r>
      <w:r>
        <w:t xml:space="preserve">. </w:t>
      </w:r>
      <w:r>
        <w:rPr>
          <w:color w:val="847D81"/>
        </w:rPr>
        <w:t xml:space="preserve">Tämä eteläinen komentokeskus </w:t>
      </w:r>
      <w:r>
        <w:t xml:space="preserve">on sodan jälkeen kasvanut entisestään, koska </w:t>
      </w:r>
      <w:r>
        <w:rPr>
          <w:color w:val="9E8317"/>
        </w:rPr>
        <w:t xml:space="preserve">Raederin </w:t>
      </w:r>
      <w:r>
        <w:rPr>
          <w:color w:val="FEB8C8"/>
        </w:rPr>
        <w:t xml:space="preserve">haamu </w:t>
      </w:r>
      <w:r>
        <w:t xml:space="preserve">kulkee joskus E-kierroksella </w:t>
      </w:r>
      <w:r>
        <w:rPr>
          <w:color w:val="58018B"/>
        </w:rPr>
        <w:t xml:space="preserve">kenraali Noriegaksi </w:t>
      </w:r>
      <w:r>
        <w:t xml:space="preserve">naamioituneena</w:t>
      </w:r>
      <w:r>
        <w:t xml:space="preserve">. </w:t>
      </w:r>
      <w:r>
        <w:t xml:space="preserve">Tarvitaan </w:t>
      </w:r>
      <w:r>
        <w:rPr>
          <w:color w:val="B70639"/>
        </w:rPr>
        <w:t xml:space="preserve">valtava hallinnollinen </w:t>
      </w:r>
      <w:r>
        <w:rPr>
          <w:color w:val="703B01"/>
        </w:rPr>
        <w:t xml:space="preserve">päämaja </w:t>
      </w:r>
      <w:r>
        <w:t xml:space="preserve">arvioimaan, </w:t>
      </w:r>
      <w:r>
        <w:t xml:space="preserve">täyttävätkö </w:t>
      </w:r>
      <w:r>
        <w:rPr>
          <w:color w:val="58018B"/>
        </w:rPr>
        <w:t xml:space="preserve">kenraali Noriegan vastaiset </w:t>
      </w:r>
      <w:r>
        <w:t xml:space="preserve">vallankaappausjohtajat </w:t>
      </w:r>
      <w:r>
        <w:t xml:space="preserve">ne </w:t>
      </w:r>
      <w:r>
        <w:rPr>
          <w:color w:val="F7F1DF"/>
        </w:rPr>
        <w:t xml:space="preserve">kuusi ehtoa, jotka on lueteltu sotaa käyviä osapuolia koskevassa laissa, </w:t>
      </w:r>
      <w:r>
        <w:rPr>
          <w:color w:val="118B8A"/>
        </w:rPr>
        <w:t xml:space="preserve">kapteeni Weinbergerin</w:t>
      </w:r>
      <w:r>
        <w:rPr>
          <w:color w:val="F7F1DF"/>
        </w:rPr>
        <w:t xml:space="preserve"> asettamat seitsemän ehtoa</w:t>
      </w:r>
      <w:r>
        <w:rPr>
          <w:color w:val="F7F1DF"/>
        </w:rPr>
        <w:t xml:space="preserve">, CIA:n komission asettamat 32 ehtoa ja Woodrow Wilsonin asettamat 14 kohtaa, jotka ovat välttämättömiä </w:t>
      </w:r>
      <w:r>
        <w:rPr>
          <w:color w:val="4AFEFA"/>
        </w:rPr>
        <w:t xml:space="preserve">Yhdysvaltojen</w:t>
      </w:r>
      <w:r>
        <w:rPr>
          <w:color w:val="F7F1DF"/>
        </w:rPr>
        <w:t xml:space="preserve"> tuen oikeuttamiseksi</w:t>
      </w:r>
      <w:r>
        <w:t xml:space="preserve">. </w:t>
      </w:r>
      <w:r>
        <w:t xml:space="preserve">Toistaiseksi </w:t>
      </w:r>
      <w:r>
        <w:t xml:space="preserve">kukaan ei ole tavannut </w:t>
      </w:r>
      <w:r>
        <w:rPr>
          <w:color w:val="F7F1DF"/>
        </w:rPr>
        <w:t xml:space="preserve">heitä. </w:t>
      </w:r>
      <w:r>
        <w:rPr>
          <w:color w:val="FCB164"/>
        </w:rPr>
        <w:t xml:space="preserve">Kuubasta 1970-luvulla löydetyn </w:t>
      </w:r>
      <w:r>
        <w:rPr>
          <w:color w:val="796EE6"/>
        </w:rPr>
        <w:t xml:space="preserve">neuvostoprikaatin </w:t>
      </w:r>
      <w:r>
        <w:t xml:space="preserve">haamu on </w:t>
      </w:r>
      <w:r>
        <w:rPr>
          <w:color w:val="000D2C"/>
        </w:rPr>
        <w:t xml:space="preserve">vain muutaman sadan miljoonan </w:t>
      </w:r>
      <w:r>
        <w:t xml:space="preserve">arvoinen</w:t>
      </w:r>
      <w:r>
        <w:t xml:space="preserve">: </w:t>
      </w:r>
      <w:r>
        <w:rPr>
          <w:color w:val="000D2C"/>
        </w:rPr>
        <w:t xml:space="preserve">se on </w:t>
      </w:r>
      <w:r>
        <w:rPr>
          <w:color w:val="5D9608"/>
        </w:rPr>
        <w:t xml:space="preserve">presidentti Carterin </w:t>
      </w:r>
      <w:r>
        <w:rPr>
          <w:color w:val="DE98FD"/>
        </w:rPr>
        <w:t xml:space="preserve">vuonna 1980 </w:t>
      </w:r>
      <w:r>
        <w:rPr>
          <w:color w:val="53495F"/>
        </w:rPr>
        <w:t xml:space="preserve">perustaman </w:t>
      </w:r>
      <w:r>
        <w:rPr>
          <w:color w:val="F95475"/>
        </w:rPr>
        <w:t xml:space="preserve">Key Westin tukikohdan </w:t>
      </w:r>
      <w:r>
        <w:rPr>
          <w:color w:val="53495F"/>
        </w:rPr>
        <w:t xml:space="preserve">Karibian päämajan </w:t>
      </w:r>
      <w:r>
        <w:t xml:space="preserve">hinta</w:t>
      </w:r>
      <w:r>
        <w:t xml:space="preserve">. </w:t>
      </w:r>
      <w:r>
        <w:t xml:space="preserve">Kukaan ei ole kuullut </w:t>
      </w:r>
      <w:r>
        <w:rPr>
          <w:color w:val="FCB164"/>
        </w:rPr>
        <w:t xml:space="preserve">prikaatista sen </w:t>
      </w:r>
      <w:r>
        <w:rPr>
          <w:color w:val="98A088"/>
        </w:rPr>
        <w:t xml:space="preserve">jälkeen, </w:t>
      </w:r>
      <w:r>
        <w:rPr>
          <w:color w:val="FEFB0A"/>
        </w:rPr>
        <w:t xml:space="preserve">mutta </w:t>
      </w:r>
      <w:r>
        <w:t xml:space="preserve">pidämme siellä kuitenkin jonkin verran henkilökuntaa kaiken varalta. </w:t>
      </w:r>
      <w:r>
        <w:rPr>
          <w:color w:val="5C5300"/>
        </w:rPr>
        <w:t xml:space="preserve">George Marshallin </w:t>
      </w:r>
      <w:r>
        <w:rPr>
          <w:color w:val="248AD0"/>
        </w:rPr>
        <w:t xml:space="preserve">henkeä on </w:t>
      </w:r>
      <w:r>
        <w:t xml:space="preserve">paljon vaikeampi tyydyttää. </w:t>
      </w:r>
      <w:r>
        <w:t xml:space="preserve">Ympäri </w:t>
      </w:r>
      <w:r>
        <w:rPr>
          <w:color w:val="310106"/>
        </w:rPr>
        <w:t xml:space="preserve">Pentagonia on </w:t>
      </w:r>
      <w:r>
        <w:t xml:space="preserve">paljon hänen pyhäkköjään: patsaita, rintakuvia, reliikkejä ja muuta sellaista. </w:t>
      </w:r>
      <w:r>
        <w:rPr>
          <w:color w:val="BCFEC6"/>
        </w:rPr>
        <w:t xml:space="preserve">Maavoimien </w:t>
      </w:r>
      <w:r>
        <w:rPr>
          <w:color w:val="9F6551"/>
        </w:rPr>
        <w:t xml:space="preserve">pääteltta </w:t>
      </w:r>
      <w:r>
        <w:rPr>
          <w:color w:val="932C70"/>
        </w:rPr>
        <w:t xml:space="preserve">Pentagonin </w:t>
      </w:r>
      <w:r>
        <w:rPr>
          <w:color w:val="BCFEC6"/>
        </w:rPr>
        <w:t xml:space="preserve">kolmannessa kerroksessa </w:t>
      </w:r>
      <w:r>
        <w:rPr>
          <w:color w:val="2B1B04"/>
        </w:rPr>
        <w:t xml:space="preserve">poltti </w:t>
      </w:r>
      <w:r>
        <w:rPr>
          <w:color w:val="B5AFC4"/>
        </w:rPr>
        <w:t xml:space="preserve">hänelle </w:t>
      </w:r>
      <w:r>
        <w:rPr>
          <w:color w:val="2B1B04"/>
        </w:rPr>
        <w:t xml:space="preserve">paljon suitsukkeita, mutta </w:t>
      </w:r>
      <w:r>
        <w:rPr>
          <w:color w:val="D4C67A"/>
        </w:rPr>
        <w:t xml:space="preserve">laivaston </w:t>
      </w:r>
      <w:r>
        <w:t xml:space="preserve">pääteltta </w:t>
      </w:r>
      <w:r>
        <w:t xml:space="preserve">neljännessä kerroksessa </w:t>
      </w:r>
      <w:r>
        <w:t xml:space="preserve">sai </w:t>
      </w:r>
      <w:r>
        <w:rPr>
          <w:color w:val="AE7AA1"/>
        </w:rPr>
        <w:t xml:space="preserve">hänet </w:t>
      </w:r>
      <w:r>
        <w:t xml:space="preserve">lopettamaan. </w:t>
      </w:r>
      <w:r>
        <w:rPr>
          <w:color w:val="C2A393"/>
        </w:rPr>
        <w:t xml:space="preserve">Marshall </w:t>
      </w:r>
      <w:r>
        <w:t xml:space="preserve">nimittäin </w:t>
      </w:r>
      <w:r>
        <w:t xml:space="preserve">ajoi tällaista asiaa </w:t>
      </w:r>
      <w:r>
        <w:rPr>
          <w:color w:val="0232FD"/>
        </w:rPr>
        <w:t xml:space="preserve">laivastosta </w:t>
      </w:r>
      <w:r>
        <w:rPr>
          <w:color w:val="6A3A35"/>
        </w:rPr>
        <w:t xml:space="preserve">ja </w:t>
      </w:r>
      <w:r>
        <w:rPr>
          <w:color w:val="BA6801"/>
        </w:rPr>
        <w:t xml:space="preserve">merijalkaväestä </w:t>
      </w:r>
      <w:r>
        <w:t xml:space="preserve">- hän halusi, että niistä </w:t>
      </w:r>
      <w:r>
        <w:rPr>
          <w:color w:val="168E5C"/>
        </w:rPr>
        <w:t xml:space="preserve">tulisi osa </w:t>
      </w:r>
      <w:r>
        <w:rPr>
          <w:color w:val="16C0D0"/>
        </w:rPr>
        <w:t xml:space="preserve">maavoimia</w:t>
      </w:r>
      <w:r>
        <w:t xml:space="preserve">, mutta </w:t>
      </w:r>
      <w:r>
        <w:rPr>
          <w:color w:val="D4C67A"/>
        </w:rPr>
        <w:t xml:space="preserve">laivastoministeri </w:t>
      </w:r>
      <w:r>
        <w:t xml:space="preserve">James Forrestal </w:t>
      </w:r>
      <w:r>
        <w:t xml:space="preserve">teki sen hänelle mahdottomaksi. Nyt </w:t>
      </w:r>
      <w:r>
        <w:rPr>
          <w:color w:val="5C5300"/>
        </w:rPr>
        <w:t xml:space="preserve">hänen </w:t>
      </w:r>
      <w:r>
        <w:rPr>
          <w:color w:val="248AD0"/>
        </w:rPr>
        <w:t xml:space="preserve">henkensä </w:t>
      </w:r>
      <w:r>
        <w:t xml:space="preserve">ei lepää ennen kuin </w:t>
      </w:r>
      <w:r>
        <w:rPr>
          <w:color w:val="168E5C"/>
        </w:rPr>
        <w:t xml:space="preserve">se on tehty</w:t>
      </w:r>
      <w:r>
        <w:t xml:space="preserve">. </w:t>
      </w:r>
      <w:r>
        <w:t xml:space="preserve">Hiljentääkseen </w:t>
      </w:r>
      <w:r>
        <w:rPr>
          <w:color w:val="248AD0"/>
        </w:rPr>
        <w:t xml:space="preserve">hänet </w:t>
      </w:r>
      <w:r>
        <w:t xml:space="preserve">keksimme noin joka vuosi </w:t>
      </w:r>
      <w:r>
        <w:rPr>
          <w:color w:val="C62100"/>
        </w:rPr>
        <w:t xml:space="preserve">uuden yhdistetyn komentokomennon, jota </w:t>
      </w:r>
      <w:r>
        <w:rPr>
          <w:color w:val="014347"/>
        </w:rPr>
        <w:t xml:space="preserve">maavoimat </w:t>
      </w:r>
      <w:r>
        <w:rPr>
          <w:color w:val="C62100"/>
        </w:rPr>
        <w:t xml:space="preserve">tai </w:t>
      </w:r>
      <w:r>
        <w:rPr>
          <w:color w:val="233809"/>
        </w:rPr>
        <w:t xml:space="preserve">ilmavoimat </w:t>
      </w:r>
      <w:r>
        <w:rPr>
          <w:color w:val="C62100"/>
        </w:rPr>
        <w:t xml:space="preserve">valvovat, </w:t>
      </w:r>
      <w:r>
        <w:t xml:space="preserve">ja alistamme </w:t>
      </w:r>
      <w:r>
        <w:rPr>
          <w:color w:val="C62100"/>
        </w:rPr>
        <w:t xml:space="preserve">sen </w:t>
      </w:r>
      <w:r>
        <w:t xml:space="preserve">alaisuuteen </w:t>
      </w:r>
      <w:r>
        <w:t xml:space="preserve">suuremman tai pienemmän osan </w:t>
      </w:r>
      <w:r>
        <w:rPr>
          <w:color w:val="D4C67A"/>
        </w:rPr>
        <w:t xml:space="preserve">laivastosta </w:t>
      </w:r>
      <w:r>
        <w:t xml:space="preserve">ja </w:t>
      </w:r>
      <w:r>
        <w:rPr>
          <w:color w:val="42083B"/>
        </w:rPr>
        <w:t xml:space="preserve">merijalkaväestä</w:t>
      </w:r>
      <w:r>
        <w:t xml:space="preserve">. </w:t>
      </w:r>
      <w:r>
        <w:t xml:space="preserve">Kuulemme kuitenkin edelleen </w:t>
      </w:r>
      <w:r>
        <w:rPr>
          <w:color w:val="248AD0"/>
        </w:rPr>
        <w:t xml:space="preserve">hänen </w:t>
      </w:r>
      <w:r>
        <w:t xml:space="preserve">valittavan öisin, että </w:t>
      </w:r>
      <w:r>
        <w:rPr>
          <w:color w:val="D4C67A"/>
        </w:rPr>
        <w:t xml:space="preserve">laivastolla </w:t>
      </w:r>
      <w:r>
        <w:t xml:space="preserve">on jäljellä vain muutama alus, ja </w:t>
      </w:r>
      <w:r>
        <w:rPr>
          <w:color w:val="248AD0"/>
        </w:rPr>
        <w:t xml:space="preserve">hänen </w:t>
      </w:r>
      <w:r>
        <w:t xml:space="preserve">mielestään merijalkaväen iskujoukot on siirretty </w:t>
      </w:r>
      <w:r>
        <w:rPr>
          <w:color w:val="82785D"/>
        </w:rPr>
        <w:t xml:space="preserve">ilmavoimien </w:t>
      </w:r>
      <w:r>
        <w:t xml:space="preserve">uudelle byrokratialle </w:t>
      </w:r>
      <w:r>
        <w:t xml:space="preserve">Illinoisiin, </w:t>
      </w:r>
      <w:r>
        <w:t xml:space="preserve">avaruusoperaatiot toiselle komentopaikalle Coloradoon, sukeltajat uudelle </w:t>
      </w:r>
      <w:r>
        <w:rPr>
          <w:color w:val="023087"/>
        </w:rPr>
        <w:t xml:space="preserve">maavoimien </w:t>
      </w:r>
      <w:r>
        <w:t xml:space="preserve">byrokratialle </w:t>
      </w:r>
      <w:r>
        <w:t xml:space="preserve">Fort Braggiin ja </w:t>
      </w:r>
      <w:r>
        <w:rPr>
          <w:color w:val="196956"/>
        </w:rPr>
        <w:t xml:space="preserve">Intian valtamerellä </w:t>
      </w:r>
      <w:r>
        <w:t xml:space="preserve">ja </w:t>
      </w:r>
      <w:r>
        <w:rPr>
          <w:color w:val="8C41BB"/>
        </w:rPr>
        <w:t xml:space="preserve">Persianlahdella</w:t>
      </w:r>
      <w:r>
        <w:rPr>
          <w:color w:val="B7DAD2"/>
        </w:rPr>
        <w:t xml:space="preserve"> toimivat</w:t>
      </w:r>
      <w:r>
        <w:t xml:space="preserve"> merivoimat </w:t>
      </w:r>
      <w:r>
        <w:rPr>
          <w:color w:val="023087"/>
        </w:rPr>
        <w:t xml:space="preserve">maavoimien </w:t>
      </w:r>
      <w:r>
        <w:t xml:space="preserve">byrokratialle </w:t>
      </w:r>
      <w:r>
        <w:t xml:space="preserve">Floridaan. Tämä tuo esiin </w:t>
      </w:r>
      <w:r>
        <w:rPr>
          <w:color w:val="ECEDFE"/>
        </w:rPr>
        <w:t xml:space="preserve">kaikista pahimman ja häpeällisimmän aaveen - </w:t>
      </w:r>
      <w:r>
        <w:rPr>
          <w:color w:val="2B2D32"/>
        </w:rPr>
        <w:t xml:space="preserve">Iranin shaahin </w:t>
      </w:r>
      <w:r>
        <w:rPr>
          <w:color w:val="ECEDFE"/>
        </w:rPr>
        <w:t xml:space="preserve">aaveen</w:t>
      </w:r>
      <w:r>
        <w:t xml:space="preserve">. </w:t>
      </w:r>
      <w:r>
        <w:t xml:space="preserve">Kun </w:t>
      </w:r>
      <w:r>
        <w:rPr>
          <w:color w:val="94C661"/>
        </w:rPr>
        <w:t xml:space="preserve">shaahi </w:t>
      </w:r>
      <w:r>
        <w:t xml:space="preserve">kuoli, </w:t>
      </w:r>
      <w:r>
        <w:rPr>
          <w:color w:val="F8907D"/>
        </w:rPr>
        <w:t xml:space="preserve">presidentti Carter </w:t>
      </w:r>
      <w:r>
        <w:t xml:space="preserve">pelkäsi niin kovasti, että </w:t>
      </w:r>
      <w:r>
        <w:rPr>
          <w:color w:val="2B2D32"/>
        </w:rPr>
        <w:t xml:space="preserve">shaahin </w:t>
      </w:r>
      <w:r>
        <w:rPr>
          <w:color w:val="ECEDFE"/>
        </w:rPr>
        <w:t xml:space="preserve">haamu </w:t>
      </w:r>
      <w:r>
        <w:t xml:space="preserve">syyttäisi </w:t>
      </w:r>
      <w:r>
        <w:rPr>
          <w:color w:val="F8907D"/>
        </w:rPr>
        <w:t xml:space="preserve">häntä siitä, että hän oli </w:t>
      </w:r>
      <w:r>
        <w:t xml:space="preserve">työntänyt </w:t>
      </w:r>
      <w:r>
        <w:rPr>
          <w:color w:val="94C661"/>
        </w:rPr>
        <w:t xml:space="preserve">shaahin </w:t>
      </w:r>
      <w:r>
        <w:t xml:space="preserve">pois tasoittaakseen tietä ajatollahille, että hän julkisti </w:t>
      </w:r>
      <w:r>
        <w:rPr>
          <w:color w:val="F8907D"/>
        </w:rPr>
        <w:t xml:space="preserve">Carterin </w:t>
      </w:r>
      <w:r>
        <w:t xml:space="preserve">doktriinin. </w:t>
      </w:r>
      <w:r>
        <w:rPr>
          <w:color w:val="F8907D"/>
        </w:rPr>
        <w:t xml:space="preserve">Carter </w:t>
      </w:r>
      <w:r>
        <w:t xml:space="preserve">julisti olevansa valmis julistamaan sodan estääkseen </w:t>
      </w:r>
      <w:r>
        <w:rPr>
          <w:color w:val="895E6B"/>
        </w:rPr>
        <w:t xml:space="preserve">ketään </w:t>
      </w:r>
      <w:r>
        <w:t xml:space="preserve">yrittämästä vallata </w:t>
      </w:r>
      <w:r>
        <w:rPr>
          <w:color w:val="788E95"/>
        </w:rPr>
        <w:t xml:space="preserve">Irania</w:t>
      </w:r>
      <w:r>
        <w:t xml:space="preserve">. </w:t>
      </w:r>
      <w:r>
        <w:t xml:space="preserve">Mutta </w:t>
      </w:r>
      <w:r>
        <w:rPr>
          <w:color w:val="ECEDFE"/>
        </w:rPr>
        <w:t xml:space="preserve">haamu </w:t>
      </w:r>
      <w:r>
        <w:t xml:space="preserve">ei tyytynyt sanoihin, vaan halusi rahaa ja ihmisiä - paljon. Niinpä </w:t>
      </w:r>
      <w:r>
        <w:rPr>
          <w:color w:val="F8907D"/>
        </w:rPr>
        <w:t xml:space="preserve">Carter </w:t>
      </w:r>
      <w:r>
        <w:t xml:space="preserve">perusti </w:t>
      </w:r>
      <w:r>
        <w:rPr>
          <w:color w:val="FB6AB8"/>
        </w:rPr>
        <w:t xml:space="preserve">kolme uutta armeijan divisioonaa </w:t>
      </w:r>
      <w:r>
        <w:t xml:space="preserve">ja sijoitti </w:t>
      </w:r>
      <w:r>
        <w:rPr>
          <w:color w:val="FB6AB8"/>
        </w:rPr>
        <w:t xml:space="preserve">ne </w:t>
      </w:r>
      <w:r>
        <w:rPr>
          <w:color w:val="576094"/>
        </w:rPr>
        <w:t xml:space="preserve">Tampassa sijaitsevan</w:t>
      </w:r>
      <w:r>
        <w:t xml:space="preserve"> uuden byrokratian </w:t>
      </w:r>
      <w:r>
        <w:t xml:space="preserve">alle, jota kutsuttiin </w:t>
      </w:r>
      <w:r>
        <w:t xml:space="preserve">nopean toiminnan joukoiksi. Mutta </w:t>
      </w:r>
      <w:r>
        <w:rPr>
          <w:color w:val="ECEDFE"/>
        </w:rPr>
        <w:t xml:space="preserve">tuota haamua </w:t>
      </w:r>
      <w:r>
        <w:t xml:space="preserve">ei huijattu; hän tiesi, etteivät RDF-joukot olleet nopeita eivätkä </w:t>
      </w:r>
      <w:r>
        <w:t xml:space="preserve">käytettävissä ja etteivät ne olleet </w:t>
      </w:r>
      <w:r>
        <w:t xml:space="preserve">voimaa - vaikka ne maksoivat 8 tai 10 miljardia dollaria vuodessa. </w:t>
      </w:r>
      <w:r>
        <w:rPr>
          <w:color w:val="F8907D"/>
        </w:rPr>
        <w:t xml:space="preserve">Carterin </w:t>
      </w:r>
      <w:r>
        <w:t xml:space="preserve">hävittyä vuonna </w:t>
      </w:r>
      <w:r>
        <w:t xml:space="preserve">1980 </w:t>
      </w:r>
      <w:r>
        <w:rPr>
          <w:color w:val="ECEDFE"/>
        </w:rPr>
        <w:t xml:space="preserve">haamu </w:t>
      </w:r>
      <w:r>
        <w:t xml:space="preserve">käytti </w:t>
      </w:r>
      <w:r>
        <w:t xml:space="preserve">vaikutusvaltaansa ja lähti </w:t>
      </w:r>
      <w:r>
        <w:rPr>
          <w:color w:val="8489AE"/>
        </w:rPr>
        <w:t xml:space="preserve">presidentti Reaganin </w:t>
      </w:r>
      <w:r>
        <w:rPr>
          <w:color w:val="860E04"/>
        </w:rPr>
        <w:t xml:space="preserve">ja </w:t>
      </w:r>
      <w:r>
        <w:rPr>
          <w:color w:val="FBC206"/>
        </w:rPr>
        <w:t xml:space="preserve">kapteeni Weinbergerin </w:t>
      </w:r>
      <w:r>
        <w:rPr>
          <w:color w:val="DB1474"/>
        </w:rPr>
        <w:t xml:space="preserve">kimppuun</w:t>
      </w:r>
      <w:r>
        <w:t xml:space="preserve">. </w:t>
      </w:r>
      <w:r>
        <w:t xml:space="preserve">Näin omakohtaisesti</w:t>
      </w:r>
      <w:r>
        <w:rPr>
          <w:color w:val="6EAB9B"/>
        </w:rPr>
        <w:t xml:space="preserve">, mitä </w:t>
      </w:r>
      <w:r>
        <w:t xml:space="preserve">hän teki </w:t>
      </w:r>
      <w:r>
        <w:rPr>
          <w:color w:val="860E04"/>
        </w:rPr>
        <w:t xml:space="preserve">heille. </w:t>
      </w:r>
      <w:r>
        <w:rPr>
          <w:color w:val="6EAB9B"/>
        </w:rPr>
        <w:t xml:space="preserve">Se sai </w:t>
      </w:r>
      <w:r>
        <w:rPr>
          <w:color w:val="F2CDFE"/>
        </w:rPr>
        <w:t xml:space="preserve">pääni </w:t>
      </w:r>
      <w:r>
        <w:t xml:space="preserve">karvat nousemaan </w:t>
      </w:r>
      <w:r>
        <w:t xml:space="preserve">pystyyn </w:t>
      </w:r>
      <w:r>
        <w:t xml:space="preserve">kauhusta. Loppujen lopuksi </w:t>
      </w:r>
      <w:r>
        <w:t xml:space="preserve">hän oli aina väijymässä </w:t>
      </w:r>
      <w:r>
        <w:rPr>
          <w:color w:val="645341"/>
        </w:rPr>
        <w:t xml:space="preserve">Capia</w:t>
      </w:r>
      <w:r>
        <w:t xml:space="preserve">; yhtäkkiä hän syöksyi jonkun </w:t>
      </w:r>
      <w:r>
        <w:t xml:space="preserve">Marshall-patsaan </w:t>
      </w:r>
      <w:r>
        <w:t xml:space="preserve">takaa </w:t>
      </w:r>
      <w:r>
        <w:rPr>
          <w:color w:val="645341"/>
        </w:rPr>
        <w:t xml:space="preserve">Capin </w:t>
      </w:r>
      <w:r>
        <w:t xml:space="preserve">rintaa </w:t>
      </w:r>
      <w:r>
        <w:t xml:space="preserve">kohti</w:t>
      </w:r>
      <w:r>
        <w:t xml:space="preserve">, tarttui </w:t>
      </w:r>
      <w:r>
        <w:rPr>
          <w:color w:val="645341"/>
        </w:rPr>
        <w:t xml:space="preserve">tätä </w:t>
      </w:r>
      <w:r>
        <w:t xml:space="preserve">kurkusta ja kuristi, kunnes </w:t>
      </w:r>
      <w:r>
        <w:t xml:space="preserve">tämä yski ulos toiset kaksi miljardia dollaria tai jotain. </w:t>
      </w:r>
      <w:r>
        <w:rPr>
          <w:color w:val="645341"/>
        </w:rPr>
        <w:t xml:space="preserve">Cap </w:t>
      </w:r>
      <w:r>
        <w:t xml:space="preserve">lisäsi </w:t>
      </w:r>
      <w:r>
        <w:rPr>
          <w:color w:val="023087"/>
        </w:rPr>
        <w:t xml:space="preserve">maavoimiin </w:t>
      </w:r>
      <w:r>
        <w:rPr>
          <w:color w:val="760035"/>
        </w:rPr>
        <w:t xml:space="preserve">neljä uutta divisioonaa, kaksi aktiivista ja kaksi reserviläistä</w:t>
      </w:r>
      <w:r>
        <w:t xml:space="preserve">, </w:t>
      </w:r>
      <w:r>
        <w:rPr>
          <w:color w:val="D4C67A"/>
        </w:rPr>
        <w:t xml:space="preserve">merivoimiin </w:t>
      </w:r>
      <w:r>
        <w:rPr>
          <w:color w:val="647A41"/>
        </w:rPr>
        <w:t xml:space="preserve">kaksi lentotukialusryhmää</w:t>
      </w:r>
      <w:r>
        <w:t xml:space="preserve">, </w:t>
      </w:r>
      <w:r>
        <w:rPr>
          <w:color w:val="42083B"/>
        </w:rPr>
        <w:t xml:space="preserve">merijalkaväkeen </w:t>
      </w:r>
      <w:r>
        <w:rPr>
          <w:color w:val="496E76"/>
        </w:rPr>
        <w:t xml:space="preserve">sopivan kokoisen divisioonan ja </w:t>
      </w:r>
      <w:r>
        <w:rPr>
          <w:color w:val="82785D"/>
        </w:rPr>
        <w:t xml:space="preserve">ilmavoimiin </w:t>
      </w:r>
      <w:r>
        <w:rPr>
          <w:color w:val="E3F894"/>
        </w:rPr>
        <w:t xml:space="preserve">C-5B:tä, KC-10:tä, C-17:ää ja tuhat taktista lentokonetta</w:t>
      </w:r>
      <w:r>
        <w:t xml:space="preserve">. </w:t>
      </w:r>
      <w:r>
        <w:t xml:space="preserve">Hän osti </w:t>
      </w:r>
      <w:r>
        <w:rPr>
          <w:color w:val="F9D7CD"/>
        </w:rPr>
        <w:t xml:space="preserve">4 miljardin dollarin edestä aluksia </w:t>
      </w:r>
      <w:r>
        <w:t xml:space="preserve">ja </w:t>
      </w:r>
      <w:r>
        <w:rPr>
          <w:color w:val="876128"/>
        </w:rPr>
        <w:t xml:space="preserve">7 miljardin dollarin edestä </w:t>
      </w:r>
      <w:r>
        <w:t xml:space="preserve">ammuksia ja </w:t>
      </w:r>
      <w:r>
        <w:rPr>
          <w:color w:val="A1A711"/>
        </w:rPr>
        <w:t xml:space="preserve">varusteita, </w:t>
      </w:r>
      <w:r>
        <w:rPr>
          <w:color w:val="01FB92"/>
        </w:rPr>
        <w:t xml:space="preserve">joilla </w:t>
      </w:r>
      <w:r>
        <w:rPr>
          <w:color w:val="FD0F31"/>
        </w:rPr>
        <w:t xml:space="preserve">ne </w:t>
      </w:r>
      <w:r>
        <w:rPr>
          <w:color w:val="A1A711"/>
        </w:rPr>
        <w:t xml:space="preserve">täytetään, ja </w:t>
      </w:r>
      <w:r>
        <w:t xml:space="preserve">telakoi </w:t>
      </w:r>
      <w:r>
        <w:rPr>
          <w:color w:val="F9D7CD"/>
        </w:rPr>
        <w:t xml:space="preserve">ne </w:t>
      </w:r>
      <w:r>
        <w:t xml:space="preserve">uuteen 6 miljardin dollarin tukikohtaan Diego Garciaan </w:t>
      </w:r>
      <w:r>
        <w:rPr>
          <w:color w:val="196956"/>
        </w:rPr>
        <w:t xml:space="preserve">keskellä Intian valtamerta</w:t>
      </w:r>
      <w:r>
        <w:t xml:space="preserve">. </w:t>
      </w:r>
      <w:r>
        <w:t xml:space="preserve">Hän omisti </w:t>
      </w:r>
      <w:r>
        <w:rPr>
          <w:color w:val="BE8485"/>
        </w:rPr>
        <w:t xml:space="preserve">kaikki nämä uudet joukot </w:t>
      </w:r>
      <w:r>
        <w:rPr>
          <w:color w:val="C660FB"/>
        </w:rPr>
        <w:t xml:space="preserve">Persianlahdelle</w:t>
      </w:r>
      <w:r>
        <w:t xml:space="preserve">. </w:t>
      </w:r>
      <w:r>
        <w:t xml:space="preserve">Eräänä yönä </w:t>
      </w:r>
      <w:r>
        <w:rPr>
          <w:color w:val="120104"/>
        </w:rPr>
        <w:t xml:space="preserve">Marshallin </w:t>
      </w:r>
      <w:r>
        <w:rPr>
          <w:color w:val="D48958"/>
        </w:rPr>
        <w:t xml:space="preserve">haamu </w:t>
      </w:r>
      <w:r>
        <w:rPr>
          <w:color w:val="05AEE8"/>
        </w:rPr>
        <w:t xml:space="preserve">ja </w:t>
      </w:r>
      <w:r>
        <w:rPr>
          <w:color w:val="C3C1BE"/>
        </w:rPr>
        <w:t xml:space="preserve">shaahin </w:t>
      </w:r>
      <w:r>
        <w:rPr>
          <w:color w:val="9F98F8"/>
        </w:rPr>
        <w:t xml:space="preserve">haamu </w:t>
      </w:r>
      <w:r>
        <w:t xml:space="preserve">saivat </w:t>
      </w:r>
      <w:r>
        <w:rPr>
          <w:color w:val="645341"/>
        </w:rPr>
        <w:t xml:space="preserve">Capin </w:t>
      </w:r>
      <w:r>
        <w:t xml:space="preserve">kiinni yhdessä </w:t>
      </w:r>
      <w:r>
        <w:t xml:space="preserve">ja heittivät </w:t>
      </w:r>
      <w:r>
        <w:rPr>
          <w:color w:val="645341"/>
        </w:rPr>
        <w:t xml:space="preserve">hänet </w:t>
      </w:r>
      <w:r>
        <w:t xml:space="preserve">maahan. Ennen kuin </w:t>
      </w:r>
      <w:r>
        <w:t xml:space="preserve">RDF päästi hänet menemään, se lisäsi </w:t>
      </w:r>
      <w:r>
        <w:t xml:space="preserve">tuhat byrokraattia </w:t>
      </w:r>
      <w:r>
        <w:rPr>
          <w:color w:val="576094"/>
        </w:rPr>
        <w:t xml:space="preserve">Tampaan </w:t>
      </w:r>
      <w:r>
        <w:t xml:space="preserve">ja nimesi </w:t>
      </w:r>
      <w:r>
        <w:rPr>
          <w:color w:val="FB6AB8"/>
        </w:rPr>
        <w:t xml:space="preserve">sen</w:t>
      </w:r>
      <w:r>
        <w:t xml:space="preserve"> uudelleen </w:t>
      </w:r>
      <w:r>
        <w:t xml:space="preserve">keskusjohtokunnaksi. Hän antoi </w:t>
      </w:r>
      <w:r>
        <w:rPr>
          <w:color w:val="FB6AB8"/>
        </w:rPr>
        <w:t xml:space="preserve">näille byrokraateille </w:t>
      </w:r>
      <w:r>
        <w:t xml:space="preserve">vastuun </w:t>
      </w:r>
      <w:r>
        <w:t xml:space="preserve">kaikista merivoimien operaatioista </w:t>
      </w:r>
      <w:r>
        <w:rPr>
          <w:color w:val="C660FB"/>
        </w:rPr>
        <w:t xml:space="preserve">Persianlahdella </w:t>
      </w:r>
      <w:r>
        <w:t xml:space="preserve">ja </w:t>
      </w:r>
      <w:r>
        <w:rPr>
          <w:color w:val="D19012"/>
        </w:rPr>
        <w:t xml:space="preserve">Intian valtamerellä</w:t>
      </w:r>
      <w:r>
        <w:t xml:space="preserve">. </w:t>
      </w:r>
      <w:r>
        <w:rPr>
          <w:color w:val="C2A393"/>
        </w:rPr>
        <w:t xml:space="preserve">Marshall </w:t>
      </w:r>
      <w:r>
        <w:t xml:space="preserve">arveli, </w:t>
      </w:r>
      <w:r>
        <w:t xml:space="preserve">että </w:t>
      </w:r>
      <w:r>
        <w:rPr>
          <w:color w:val="B7D802"/>
        </w:rPr>
        <w:t xml:space="preserve">tämä </w:t>
      </w:r>
      <w:r>
        <w:t xml:space="preserve">olisi hyvää koulutusta </w:t>
      </w:r>
      <w:r>
        <w:rPr>
          <w:color w:val="FB6AB8"/>
        </w:rPr>
        <w:t xml:space="preserve">näille sotilaille </w:t>
      </w:r>
      <w:r>
        <w:t xml:space="preserve">- ehkä jonain päivänä he voisivat saada </w:t>
      </w:r>
      <w:r>
        <w:rPr>
          <w:color w:val="D4C67A"/>
        </w:rPr>
        <w:t xml:space="preserve">koko laivaston</w:t>
      </w:r>
      <w:r>
        <w:t xml:space="preserve">. Lentotukialusten siirtäminen oli hauskaa, mutta kävi ilmi, että miinanraivaajat oli unohdettu. Mutta </w:t>
      </w:r>
      <w:r>
        <w:rPr>
          <w:color w:val="ECEDFE"/>
        </w:rPr>
        <w:t xml:space="preserve">shaahi </w:t>
      </w:r>
      <w:r>
        <w:t xml:space="preserve">hyökkäsi jatkuvasti </w:t>
      </w:r>
      <w:r>
        <w:rPr>
          <w:color w:val="645341"/>
        </w:rPr>
        <w:t xml:space="preserve">Capin </w:t>
      </w:r>
      <w:r>
        <w:t xml:space="preserve">kimppuun</w:t>
      </w:r>
      <w:r>
        <w:t xml:space="preserve">, joten </w:t>
      </w:r>
      <w:r>
        <w:rPr>
          <w:color w:val="645341"/>
        </w:rPr>
        <w:t xml:space="preserve">Cap </w:t>
      </w:r>
      <w:r>
        <w:t xml:space="preserve">osti </w:t>
      </w:r>
      <w:r>
        <w:rPr>
          <w:color w:val="826392"/>
        </w:rPr>
        <w:t xml:space="preserve">vielä sata kauppalaivaa, proomuja, ramppeja ja niin edelleen </w:t>
      </w:r>
      <w:r>
        <w:t xml:space="preserve">7 miljardilla dollarilla, jotta </w:t>
      </w:r>
      <w:r>
        <w:rPr>
          <w:color w:val="5E7A6A"/>
        </w:rPr>
        <w:t xml:space="preserve">uudet seitsemän maadivisioonaa ja kolme merivoimien prikaatia </w:t>
      </w:r>
      <w:r>
        <w:t xml:space="preserve">voisivat hankkiutua eroon kaikista </w:t>
      </w:r>
      <w:r>
        <w:rPr>
          <w:color w:val="826392"/>
        </w:rPr>
        <w:t xml:space="preserve">aluksista ja lentokoneista </w:t>
      </w:r>
      <w:r>
        <w:t xml:space="preserve">ja mennä sotimaan Zagros-vuoristoon. Sitten yhtäkkiä </w:t>
      </w:r>
      <w:r>
        <w:rPr>
          <w:color w:val="B29869"/>
        </w:rPr>
        <w:t xml:space="preserve">Iken haamu </w:t>
      </w:r>
      <w:r>
        <w:t xml:space="preserve">tuli vierailulle </w:t>
      </w:r>
      <w:r>
        <w:t xml:space="preserve">ja sanoi: "</w:t>
      </w:r>
      <w:r>
        <w:t xml:space="preserve">Mitä helvettiä te suunnittelette maasotaa </w:t>
      </w:r>
      <w:r>
        <w:rPr>
          <w:color w:val="1D0051"/>
        </w:rPr>
        <w:t xml:space="preserve">Aasiassa </w:t>
      </w:r>
      <w:r>
        <w:t xml:space="preserve">12 000 kilometrin päässä? He antavat meille turpiin." </w:t>
      </w:r>
      <w:r>
        <w:rPr>
          <w:color w:val="645341"/>
        </w:rPr>
        <w:t xml:space="preserve">Capin </w:t>
      </w:r>
      <w:r>
        <w:t xml:space="preserve">onneksi </w:t>
      </w:r>
      <w:r>
        <w:rPr>
          <w:color w:val="B29869"/>
        </w:rPr>
        <w:t xml:space="preserve">Ike </w:t>
      </w:r>
      <w:r>
        <w:t xml:space="preserve">oli rennolla tuulella ja lähti pian pois, kun taas </w:t>
      </w:r>
      <w:r>
        <w:rPr>
          <w:color w:val="ECEDFE"/>
        </w:rPr>
        <w:t xml:space="preserve">shaahi </w:t>
      </w:r>
      <w:r>
        <w:t xml:space="preserve">palasi takaisin. Niinpä </w:t>
      </w:r>
      <w:r>
        <w:rPr>
          <w:color w:val="FEFB0A"/>
        </w:rPr>
        <w:t xml:space="preserve">Yhdysvallat </w:t>
      </w:r>
      <w:r>
        <w:t xml:space="preserve">huomasi </w:t>
      </w:r>
      <w:r>
        <w:rPr>
          <w:color w:val="8BE7FC"/>
        </w:rPr>
        <w:t xml:space="preserve">maksavansa noin 2 miljardia dollaria lahjuksia eri arabimaiden mahtimiehille oikeuksista rakentaa </w:t>
      </w:r>
      <w:r>
        <w:rPr>
          <w:color w:val="8BE7FC"/>
        </w:rPr>
        <w:t xml:space="preserve">tukikohtia </w:t>
      </w:r>
      <w:r>
        <w:rPr>
          <w:color w:val="BACFA7"/>
        </w:rPr>
        <w:t xml:space="preserve">kaikkialle Intian valtamereen</w:t>
      </w:r>
      <w:r>
        <w:t xml:space="preserve">. Menestyimme hyvin Somaliassa. Mutta sitten kävi ilmi, että </w:t>
      </w:r>
      <w:r>
        <w:rPr>
          <w:color w:val="11BA09"/>
        </w:rPr>
        <w:t xml:space="preserve">presidentti Siad Barrah </w:t>
      </w:r>
      <w:r>
        <w:t xml:space="preserve">ei ollut lainkaan mukava kaveri, ja </w:t>
      </w:r>
      <w:r>
        <w:rPr>
          <w:color w:val="D4C67A"/>
        </w:rPr>
        <w:t xml:space="preserve">laivasto </w:t>
      </w:r>
      <w:r>
        <w:t xml:space="preserve">huomautti</w:t>
      </w:r>
      <w:r>
        <w:rPr>
          <w:color w:val="462C36"/>
        </w:rPr>
        <w:t xml:space="preserve">, että </w:t>
      </w:r>
      <w:r>
        <w:rPr>
          <w:color w:val="491803"/>
        </w:rPr>
        <w:t xml:space="preserve">hänen </w:t>
      </w:r>
      <w:r>
        <w:rPr>
          <w:color w:val="F5D2A8"/>
        </w:rPr>
        <w:t xml:space="preserve">meille </w:t>
      </w:r>
      <w:r>
        <w:rPr>
          <w:color w:val="65407D"/>
        </w:rPr>
        <w:t xml:space="preserve">lupaamansa </w:t>
      </w:r>
      <w:r>
        <w:rPr>
          <w:color w:val="65407D"/>
        </w:rPr>
        <w:t xml:space="preserve">tukikohta </w:t>
      </w:r>
      <w:r>
        <w:rPr>
          <w:color w:val="65407D"/>
        </w:rPr>
        <w:t xml:space="preserve">Berberassa </w:t>
      </w:r>
      <w:r>
        <w:rPr>
          <w:color w:val="462C36"/>
        </w:rPr>
        <w:t xml:space="preserve">oli tukkeutunut mudasta noin sata vuotta sitten ja että se oli joka tapauksessa 1244 mailin päässä </w:t>
      </w:r>
      <w:r>
        <w:rPr>
          <w:color w:val="03422C"/>
        </w:rPr>
        <w:t xml:space="preserve">Persianlahden </w:t>
      </w:r>
      <w:r>
        <w:rPr>
          <w:color w:val="462C36"/>
        </w:rPr>
        <w:t xml:space="preserve">suulta</w:t>
      </w:r>
      <w:r>
        <w:t xml:space="preserve">. (Mutta kuka </w:t>
      </w:r>
      <w:r>
        <w:t xml:space="preserve">sitä laskee.) Joka tapauksessa </w:t>
      </w:r>
      <w:r>
        <w:rPr>
          <w:color w:val="72A46E"/>
        </w:rPr>
        <w:t xml:space="preserve">Berbera </w:t>
      </w:r>
      <w:r>
        <w:t xml:space="preserve">oli </w:t>
      </w:r>
      <w:r>
        <w:rPr>
          <w:color w:val="128EAC"/>
        </w:rPr>
        <w:t xml:space="preserve">parasta, </w:t>
      </w:r>
      <w:r>
        <w:rPr>
          <w:color w:val="128EAC"/>
        </w:rPr>
        <w:t xml:space="preserve">mitä </w:t>
      </w:r>
      <w:r>
        <w:rPr>
          <w:color w:val="47545E"/>
        </w:rPr>
        <w:t xml:space="preserve">saimme, </w:t>
      </w:r>
      <w:r>
        <w:t xml:space="preserve">joten pysyimme mieluummin saman peiton alla </w:t>
      </w:r>
      <w:r>
        <w:rPr>
          <w:color w:val="11BA09"/>
        </w:rPr>
        <w:t xml:space="preserve">presidentti Barrahin kanssa</w:t>
      </w:r>
      <w:r>
        <w:t xml:space="preserve">. Kaikki ne raportit, joiden mukaan hän syyllistyi kansanmurhaan, ovat luultavasti joka tapauksessa liioiteltuja. Mutta mitä sanoisitte siitä, että nyt kun olemme käyttäneet tonneittain dollareita ja rakentaneet uusia divisioonia ja lentolaivueet ja lähettäneet laivoja ja tarvikkeita taistellaksemme </w:t>
      </w:r>
      <w:r>
        <w:rPr>
          <w:color w:val="B95C69"/>
        </w:rPr>
        <w:t xml:space="preserve">venäläisiä vastaan </w:t>
      </w:r>
      <w:r>
        <w:rPr>
          <w:color w:val="788E95"/>
        </w:rPr>
        <w:t xml:space="preserve">Iranissa</w:t>
      </w:r>
      <w:r>
        <w:t xml:space="preserve">, </w:t>
      </w:r>
      <w:r>
        <w:rPr>
          <w:color w:val="B95C69"/>
        </w:rPr>
        <w:t xml:space="preserve">venäläiset näyttävät </w:t>
      </w:r>
      <w:r>
        <w:t xml:space="preserve">menettäneen kiinnostuksensa koko asiaan. </w:t>
      </w:r>
      <w:r>
        <w:t xml:space="preserve">Samaan aikaan kongressi varastaa valtavia summia muusta </w:t>
      </w:r>
      <w:r>
        <w:t xml:space="preserve">puolustusbudjetista. Ennustettavasti useat </w:t>
      </w:r>
      <w:r>
        <w:rPr>
          <w:color w:val="D4C67A"/>
        </w:rPr>
        <w:t xml:space="preserve">merivoimien</w:t>
      </w:r>
      <w:r>
        <w:t xml:space="preserve"> miehet ovat todenneet</w:t>
      </w:r>
      <w:r>
        <w:t xml:space="preserve">: "Tarvitsemmeko edelleen ylläpitää </w:t>
      </w:r>
      <w:r>
        <w:rPr>
          <w:color w:val="A14D12"/>
        </w:rPr>
        <w:t xml:space="preserve">kaikkia 18 </w:t>
      </w:r>
      <w:r>
        <w:rPr>
          <w:color w:val="C4C8FA"/>
        </w:rPr>
        <w:t xml:space="preserve">aktiivipalveluksessa olevaa maavoimien </w:t>
      </w:r>
      <w:r>
        <w:rPr>
          <w:color w:val="A14D12"/>
        </w:rPr>
        <w:t xml:space="preserve">divisioonaa </w:t>
      </w:r>
      <w:r>
        <w:t xml:space="preserve">ja kaikkia niitä ylijäämälentokoneita </w:t>
      </w:r>
      <w:r>
        <w:rPr>
          <w:color w:val="023087"/>
        </w:rPr>
        <w:t xml:space="preserve">maavoimissa </w:t>
      </w:r>
      <w:r>
        <w:t xml:space="preserve">ilman tukikohtia ja kaikkia niitä </w:t>
      </w:r>
      <w:r>
        <w:rPr>
          <w:color w:val="3F3610"/>
        </w:rPr>
        <w:t xml:space="preserve">maavoimien </w:t>
      </w:r>
      <w:r>
        <w:rPr>
          <w:color w:val="372A55"/>
        </w:rPr>
        <w:t xml:space="preserve">miehiä, jotka </w:t>
      </w:r>
      <w:r>
        <w:rPr>
          <w:color w:val="372A55"/>
        </w:rPr>
        <w:t xml:space="preserve">leikkivät amiraalia </w:t>
      </w:r>
      <w:r>
        <w:rPr>
          <w:color w:val="719FFA"/>
        </w:rPr>
        <w:t xml:space="preserve">Tampassa</w:t>
      </w:r>
      <w:r>
        <w:t xml:space="preserve">?". Emmekö voisi säästää 20-30 miljardia dollaria vuodessa </w:t>
      </w:r>
      <w:r>
        <w:t xml:space="preserve">siirtämällä </w:t>
      </w:r>
      <w:r>
        <w:rPr>
          <w:color w:val="0D841A"/>
        </w:rPr>
        <w:t xml:space="preserve">tämän henkilöstön </w:t>
      </w:r>
      <w:r>
        <w:t xml:space="preserve">reserviin? Ja miksi ei säästettäisi tuhannen byrokraatin kustannuksia lakkauttamalla keskuskomento ja antamalla </w:t>
      </w:r>
      <w:r>
        <w:rPr>
          <w:color w:val="4C5B32"/>
        </w:rPr>
        <w:t xml:space="preserve">vastuu merivoimien operaatioista </w:t>
      </w:r>
      <w:r>
        <w:rPr>
          <w:color w:val="9DB3B7"/>
        </w:rPr>
        <w:t xml:space="preserve">Persianlahdella </w:t>
      </w:r>
      <w:r>
        <w:t xml:space="preserve">takaisin sinne, minne se kuuluukin, eli kannelle </w:t>
      </w:r>
      <w:r>
        <w:rPr>
          <w:color w:val="C660FB"/>
        </w:rPr>
        <w:t xml:space="preserve">Persianlahden</w:t>
      </w:r>
      <w:r>
        <w:t xml:space="preserve"> komentajan käsiin</w:t>
      </w:r>
      <w:r>
        <w:t xml:space="preserve">? </w:t>
      </w:r>
      <w:r>
        <w:t xml:space="preserve">Ja minne menivät </w:t>
      </w:r>
      <w:r>
        <w:t xml:space="preserve">kaikki </w:t>
      </w:r>
      <w:r>
        <w:t xml:space="preserve">rikkaasti palkatut liittolaisemme </w:t>
      </w:r>
      <w:r>
        <w:rPr>
          <w:color w:val="196956"/>
        </w:rPr>
        <w:t xml:space="preserve">Intian valtamerellä </w:t>
      </w:r>
      <w:r>
        <w:t xml:space="preserve">viime vuonna, </w:t>
      </w:r>
      <w:r>
        <w:rPr>
          <w:color w:val="FEFB0A"/>
        </w:rPr>
        <w:t xml:space="preserve">kun </w:t>
      </w:r>
      <w:r>
        <w:t xml:space="preserve">saattuettamme vastaan hyökättiin?" </w:t>
      </w:r>
      <w:r>
        <w:t xml:space="preserve">Tällaiset kysymykset todella herättävät </w:t>
      </w:r>
      <w:r>
        <w:rPr>
          <w:color w:val="5C5300"/>
        </w:rPr>
        <w:t xml:space="preserve">Marshallin </w:t>
      </w:r>
      <w:r>
        <w:rPr>
          <w:color w:val="248AD0"/>
        </w:rPr>
        <w:t xml:space="preserve">hengen</w:t>
      </w:r>
      <w:r>
        <w:t xml:space="preserve">. </w:t>
      </w:r>
      <w:r>
        <w:t xml:space="preserve">Eräänä iltana hän ilmestyi myöhään </w:t>
      </w:r>
      <w:r>
        <w:rPr>
          <w:color w:val="B14F8F"/>
        </w:rPr>
        <w:t xml:space="preserve">uuden puolustusministerin Dick Cheneyn </w:t>
      </w:r>
      <w:r>
        <w:t xml:space="preserve">makuuhuoneeseen</w:t>
      </w:r>
      <w:r>
        <w:t xml:space="preserve">. </w:t>
      </w:r>
      <w:r>
        <w:rPr>
          <w:color w:val="248AD0"/>
        </w:rPr>
        <w:t xml:space="preserve">Marshall </w:t>
      </w:r>
      <w:r>
        <w:t xml:space="preserve">astui sisään, karjahtaen kuin Marleyn haamu, raahaten </w:t>
      </w:r>
      <w:r>
        <w:rPr>
          <w:color w:val="248AD0"/>
        </w:rPr>
        <w:t xml:space="preserve">perässään </w:t>
      </w:r>
      <w:r>
        <w:t xml:space="preserve">prikaatien ja lentolaivueiden ketjuja ja liittoutumia arabien despoottien kanssa. Hän ei lähtenyt ennen kuin </w:t>
      </w:r>
      <w:r>
        <w:rPr>
          <w:color w:val="B14F8F"/>
        </w:rPr>
        <w:t xml:space="preserve">Cheney </w:t>
      </w:r>
      <w:r>
        <w:t xml:space="preserve">lupasi </w:t>
      </w:r>
      <w:r>
        <w:rPr>
          <w:color w:val="248AD0"/>
        </w:rPr>
        <w:t xml:space="preserve">hänelle</w:t>
      </w:r>
      <w:r>
        <w:t xml:space="preserve">, että hän tekisi </w:t>
      </w:r>
      <w:r>
        <w:rPr>
          <w:color w:val="747103"/>
        </w:rPr>
        <w:t xml:space="preserve">mitä tahansa </w:t>
      </w:r>
      <w:r>
        <w:rPr>
          <w:color w:val="310106"/>
        </w:rPr>
        <w:t xml:space="preserve">Pentagonin järjestelmä</w:t>
      </w:r>
      <w:r>
        <w:t xml:space="preserve">analyytikot sanoisivat </w:t>
      </w:r>
      <w:r>
        <w:rPr>
          <w:color w:val="B14F8F"/>
        </w:rPr>
        <w:t xml:space="preserve">hänelle</w:t>
      </w:r>
      <w:r>
        <w:t xml:space="preserve">. </w:t>
      </w:r>
      <w:r>
        <w:t xml:space="preserve">Seuraavana päivänä </w:t>
      </w:r>
      <w:r>
        <w:rPr>
          <w:color w:val="B14F8F"/>
        </w:rPr>
        <w:t xml:space="preserve">Cheney </w:t>
      </w:r>
      <w:r>
        <w:t xml:space="preserve">meni </w:t>
      </w:r>
      <w:r>
        <w:t xml:space="preserve">töihin ja </w:t>
      </w:r>
      <w:r>
        <w:t xml:space="preserve">teki </w:t>
      </w:r>
      <w:r>
        <w:t xml:space="preserve">juuri </w:t>
      </w:r>
      <w:r>
        <w:rPr>
          <w:color w:val="9F816D"/>
        </w:rPr>
        <w:t xml:space="preserve">niin</w:t>
      </w:r>
      <w:r>
        <w:rPr>
          <w:color w:val="D26A5B"/>
        </w:rPr>
        <w:t xml:space="preserve">: peruutti 600 laivaston ja pyysi pois yhden lentotukialuksen ja 20 fregatin</w:t>
      </w:r>
      <w:r>
        <w:t xml:space="preserve">. </w:t>
      </w:r>
      <w:r>
        <w:t xml:space="preserve">Sitten hän peruutti </w:t>
      </w:r>
      <w:r>
        <w:rPr>
          <w:color w:val="8B934B"/>
        </w:rPr>
        <w:t xml:space="preserve">F-14- ja A-6-lentokoneiden, </w:t>
      </w:r>
      <w:r>
        <w:rPr>
          <w:color w:val="002935"/>
        </w:rPr>
        <w:t xml:space="preserve">laivaston </w:t>
      </w:r>
      <w:r>
        <w:rPr>
          <w:color w:val="8B934B"/>
        </w:rPr>
        <w:t xml:space="preserve">tärkeimpien lentotukialusten</w:t>
      </w:r>
      <w:r>
        <w:rPr>
          <w:color w:val="8B934B"/>
        </w:rPr>
        <w:t xml:space="preserve">, </w:t>
      </w:r>
      <w:r>
        <w:t xml:space="preserve">tuotannon</w:t>
      </w:r>
      <w:r>
        <w:t xml:space="preserve">. </w:t>
      </w:r>
      <w:r>
        <w:t xml:space="preserve">Toisaalta </w:t>
      </w:r>
      <w:r>
        <w:rPr>
          <w:color w:val="B14F8F"/>
        </w:rPr>
        <w:t xml:space="preserve">Cheney </w:t>
      </w:r>
      <w:r>
        <w:t xml:space="preserve">säilytti kaikki uudet maavoimat. </w:t>
      </w:r>
      <w:r>
        <w:rPr>
          <w:color w:val="5C5300"/>
        </w:rPr>
        <w:t xml:space="preserve">Marshallin </w:t>
      </w:r>
      <w:r>
        <w:rPr>
          <w:color w:val="248AD0"/>
        </w:rPr>
        <w:t xml:space="preserve">haamu </w:t>
      </w:r>
      <w:r>
        <w:t xml:space="preserve">on kerrankin tyytyväinen, mutta hän palaa vielä. </w:t>
      </w:r>
      <w:r>
        <w:t xml:space="preserve">Halloweenin lähestyessä ja puolustusbudjetin leikkausten uhatessa yhä </w:t>
      </w:r>
      <w:r>
        <w:rPr>
          <w:color w:val="D7F3FE"/>
        </w:rPr>
        <w:t xml:space="preserve">useammat Pentagonin byrokraatit </w:t>
      </w:r>
      <w:r>
        <w:t xml:space="preserve">ryömivät pöydän alle. He tietävät, että lentotukialusten ja muiden alusten määrän vähentäminen pitää haamut poissa vain vähän aikaa. </w:t>
      </w:r>
      <w:r>
        <w:rPr>
          <w:color w:val="FCB899"/>
        </w:rPr>
        <w:t xml:space="preserve">Sitten </w:t>
      </w:r>
      <w:r>
        <w:rPr>
          <w:color w:val="1C0720"/>
        </w:rPr>
        <w:t xml:space="preserve">kaikki </w:t>
      </w:r>
      <w:r>
        <w:rPr>
          <w:color w:val="FCB899"/>
        </w:rPr>
        <w:t xml:space="preserve">alkaa romahtaa </w:t>
      </w:r>
      <w:r>
        <w:rPr>
          <w:color w:val="6B5F61"/>
        </w:rPr>
        <w:t xml:space="preserve">kuten </w:t>
      </w:r>
      <w:r>
        <w:rPr>
          <w:color w:val="FCB899"/>
        </w:rPr>
        <w:t xml:space="preserve">70-luvulla, ja </w:t>
      </w:r>
      <w:r>
        <w:rPr>
          <w:color w:val="F98A9D"/>
        </w:rPr>
        <w:t xml:space="preserve">aaveet ja viikatemiehet </w:t>
      </w:r>
      <w:r>
        <w:rPr>
          <w:color w:val="F98A9D"/>
        </w:rPr>
        <w:t xml:space="preserve">valittavat </w:t>
      </w:r>
      <w:r>
        <w:rPr>
          <w:color w:val="9B72C2"/>
        </w:rPr>
        <w:t xml:space="preserve">paikalle </w:t>
      </w:r>
      <w:r>
        <w:rPr>
          <w:color w:val="F98A9D"/>
        </w:rPr>
        <w:t xml:space="preserve">ja ihmiset </w:t>
      </w:r>
      <w:r>
        <w:rPr>
          <w:color w:val="F98A9D"/>
        </w:rPr>
        <w:t xml:space="preserve">muuttuvat harmaiksi</w:t>
      </w:r>
      <w:r>
        <w:t xml:space="preserve">. </w:t>
      </w:r>
      <w:r>
        <w:rPr>
          <w:color w:val="F2CDFE"/>
        </w:rPr>
        <w:t xml:space="preserve">Minulle tulee kylmät väreet</w:t>
      </w:r>
      <w:r>
        <w:t xml:space="preserve">, kun ajattelen </w:t>
      </w:r>
      <w:r>
        <w:rPr>
          <w:color w:val="F98A9D"/>
        </w:rPr>
        <w:t xml:space="preserve">sitä</w:t>
      </w:r>
      <w:r>
        <w:t xml:space="preserve">. </w:t>
      </w:r>
      <w:r>
        <w:rPr>
          <w:color w:val="F2CDFE"/>
        </w:rPr>
        <w:t xml:space="preserve">Lehman, </w:t>
      </w:r>
      <w:r>
        <w:rPr>
          <w:color w:val="2C3729"/>
        </w:rPr>
        <w:t xml:space="preserve">Reaganin </w:t>
      </w:r>
      <w:r>
        <w:rPr>
          <w:color w:val="D7C70B"/>
        </w:rPr>
        <w:t xml:space="preserve">laivastoministeri</w:t>
      </w:r>
      <w:r>
        <w:t xml:space="preserve">, on PaineWebberin toimitusjohtaja.</w:t>
      </w:r>
    </w:p>
    <w:p>
      <w:r>
        <w:rPr>
          <w:b/>
        </w:rPr>
        <w:t xml:space="preserve">Asiakirjan numero 1815</w:t>
      </w:r>
    </w:p>
    <w:p>
      <w:r>
        <w:rPr>
          <w:b/>
        </w:rPr>
        <w:t xml:space="preserve">Asiakirjan tunniste: wsj2113-001</w:t>
      </w:r>
    </w:p>
    <w:p>
      <w:r>
        <w:rPr>
          <w:color w:val="310106"/>
        </w:rPr>
        <w:t xml:space="preserve">CenTrust Bankin pääkonttorin </w:t>
      </w:r>
      <w:r>
        <w:t xml:space="preserve">metalli- ja marmoriaula on </w:t>
      </w:r>
      <w:r>
        <w:t xml:space="preserve">vaikuttavampi kuin perinteisen säästö- ja lainalaitoksen. Seinällä on esimerkiksi </w:t>
      </w:r>
      <w:r>
        <w:rPr>
          <w:color w:val="04640D"/>
        </w:rPr>
        <w:t xml:space="preserve">vanha mestari, </w:t>
      </w:r>
      <w:r>
        <w:rPr>
          <w:color w:val="FEFB0A"/>
        </w:rPr>
        <w:t xml:space="preserve">1600-luvun napolilaisen Mattia Pretin </w:t>
      </w:r>
      <w:r>
        <w:rPr>
          <w:color w:val="04640D"/>
        </w:rPr>
        <w:t xml:space="preserve">maalaama suuri barokkikangas "Samuel voitelee Daavidia"</w:t>
      </w:r>
      <w:r>
        <w:t xml:space="preserve">. Tällä hetkellä </w:t>
      </w:r>
      <w:r>
        <w:rPr>
          <w:color w:val="04640D"/>
        </w:rPr>
        <w:t xml:space="preserve">maalaus </w:t>
      </w:r>
      <w:r>
        <w:t xml:space="preserve">on kuitenkin </w:t>
      </w:r>
      <w:r>
        <w:t xml:space="preserve">epämiellyttävä muistutus </w:t>
      </w:r>
      <w:r>
        <w:rPr>
          <w:color w:val="FB5514"/>
        </w:rPr>
        <w:t xml:space="preserve">ongelmista, jotka </w:t>
      </w:r>
      <w:r>
        <w:rPr>
          <w:color w:val="E115C0"/>
        </w:rPr>
        <w:t xml:space="preserve">ovat </w:t>
      </w:r>
      <w:r>
        <w:rPr>
          <w:color w:val="FB5514"/>
        </w:rPr>
        <w:t xml:space="preserve">nielaisseet </w:t>
      </w:r>
      <w:r>
        <w:rPr>
          <w:color w:val="00587F"/>
        </w:rPr>
        <w:t xml:space="preserve">CenTrustin </w:t>
      </w:r>
      <w:r>
        <w:rPr>
          <w:color w:val="FB5514"/>
        </w:rPr>
        <w:t xml:space="preserve">ja </w:t>
      </w:r>
      <w:r>
        <w:rPr>
          <w:color w:val="0BC582"/>
        </w:rPr>
        <w:t xml:space="preserve">sen </w:t>
      </w:r>
      <w:r>
        <w:rPr>
          <w:color w:val="FEB8C8"/>
        </w:rPr>
        <w:t xml:space="preserve">ylenpalttisen </w:t>
      </w:r>
      <w:r>
        <w:rPr>
          <w:color w:val="9E8317"/>
        </w:rPr>
        <w:t xml:space="preserve">puheenjohtajan </w:t>
      </w:r>
      <w:r>
        <w:rPr>
          <w:color w:val="FEB8C8"/>
        </w:rPr>
        <w:t xml:space="preserve">ja toimitusjohtajan David L. Paulin</w:t>
      </w:r>
      <w:r>
        <w:t xml:space="preserve">. </w:t>
      </w:r>
      <w:r>
        <w:rPr>
          <w:color w:val="01190F"/>
        </w:rPr>
        <w:t xml:space="preserve">Vajaat kaksi vuotta sitten alkaneessa </w:t>
      </w:r>
      <w:r>
        <w:rPr>
          <w:color w:val="01190F"/>
        </w:rPr>
        <w:t xml:space="preserve">kansainvälisessä ostokierroksessa </w:t>
      </w:r>
      <w:r>
        <w:rPr>
          <w:color w:val="58018B"/>
        </w:rPr>
        <w:t xml:space="preserve">Paul </w:t>
      </w:r>
      <w:r>
        <w:t xml:space="preserve">hankki </w:t>
      </w:r>
      <w:r>
        <w:rPr>
          <w:color w:val="F7F1DF"/>
        </w:rPr>
        <w:t xml:space="preserve">28 miljoonalla </w:t>
      </w:r>
      <w:r>
        <w:rPr>
          <w:color w:val="F7F1DF"/>
        </w:rPr>
        <w:t xml:space="preserve">dollarilla </w:t>
      </w:r>
      <w:r>
        <w:rPr>
          <w:color w:val="B70639"/>
        </w:rPr>
        <w:t xml:space="preserve">noin kolmenkymmenen 1700-lukua vanhemman teoksen kokoelman</w:t>
      </w:r>
      <w:r>
        <w:t xml:space="preserve">, </w:t>
      </w:r>
      <w:r>
        <w:rPr>
          <w:color w:val="703B01"/>
        </w:rPr>
        <w:t xml:space="preserve">johon kuuluu myös tämä Preti</w:t>
      </w:r>
      <w:r>
        <w:t xml:space="preserve">. </w:t>
      </w:r>
      <w:r>
        <w:rPr>
          <w:color w:val="118B8A"/>
        </w:rPr>
        <w:t xml:space="preserve">Lokakuun 6. päivän keskiyöhön mennessä </w:t>
      </w:r>
      <w:r>
        <w:rPr>
          <w:color w:val="000D2C"/>
        </w:rPr>
        <w:t xml:space="preserve">kaikki maalaukset oli </w:t>
      </w:r>
      <w:r>
        <w:rPr>
          <w:color w:val="118B8A"/>
        </w:rPr>
        <w:t xml:space="preserve">myytävä </w:t>
      </w:r>
      <w:r>
        <w:rPr>
          <w:color w:val="4AFEFA"/>
        </w:rPr>
        <w:t xml:space="preserve">Floridan varainhoidon valvojan määräyksestä, </w:t>
      </w:r>
      <w:r>
        <w:rPr>
          <w:color w:val="FCB164"/>
        </w:rPr>
        <w:t xml:space="preserve">jonka </w:t>
      </w:r>
      <w:r>
        <w:rPr>
          <w:color w:val="796EE6"/>
        </w:rPr>
        <w:t xml:space="preserve">virasto </w:t>
      </w:r>
      <w:r>
        <w:rPr>
          <w:color w:val="4AFEFA"/>
        </w:rPr>
        <w:t xml:space="preserve">valvoo osavaltion säästö- ja lainalaitoksia</w:t>
      </w:r>
      <w:r>
        <w:t xml:space="preserve">. </w:t>
      </w:r>
      <w:r>
        <w:rPr>
          <w:color w:val="53495F"/>
        </w:rPr>
        <w:t xml:space="preserve">CenTrust </w:t>
      </w:r>
      <w:r>
        <w:t xml:space="preserve">ei noudattanut </w:t>
      </w:r>
      <w:r>
        <w:rPr>
          <w:color w:val="118B8A"/>
        </w:rPr>
        <w:t xml:space="preserve">määräaikaa. </w:t>
      </w:r>
      <w:r>
        <w:rPr>
          <w:color w:val="B70639"/>
        </w:rPr>
        <w:t xml:space="preserve">Kokoelma </w:t>
      </w:r>
      <w:r>
        <w:t xml:space="preserve">oli keskipisteenä </w:t>
      </w:r>
      <w:r>
        <w:rPr>
          <w:color w:val="5D9608"/>
        </w:rPr>
        <w:t xml:space="preserve">Paulin </w:t>
      </w:r>
      <w:r>
        <w:rPr>
          <w:color w:val="F95475"/>
        </w:rPr>
        <w:t xml:space="preserve">mahtipontisessa suunnitelmassa, </w:t>
      </w:r>
      <w:r>
        <w:rPr>
          <w:color w:val="61FC03"/>
        </w:rPr>
        <w:t xml:space="preserve">jossa </w:t>
      </w:r>
      <w:r>
        <w:rPr>
          <w:color w:val="F95475"/>
        </w:rPr>
        <w:t xml:space="preserve">taiteella oli kaksoisrooli - </w:t>
      </w:r>
      <w:r>
        <w:rPr>
          <w:color w:val="DE98FD"/>
        </w:rPr>
        <w:t xml:space="preserve">CenTrustin </w:t>
      </w:r>
      <w:r>
        <w:rPr>
          <w:color w:val="F95475"/>
        </w:rPr>
        <w:t xml:space="preserve">sijoituksena </w:t>
      </w:r>
      <w:r>
        <w:rPr>
          <w:color w:val="F95475"/>
        </w:rPr>
        <w:t xml:space="preserve">ja </w:t>
      </w:r>
      <w:r>
        <w:rPr>
          <w:color w:val="98A088"/>
        </w:rPr>
        <w:t xml:space="preserve">I. M. Pein suunnitteleman </w:t>
      </w:r>
      <w:r>
        <w:rPr>
          <w:color w:val="98A088"/>
        </w:rPr>
        <w:t xml:space="preserve">uuden pilvenpiirtäjän, jossa oli </w:t>
      </w:r>
      <w:r>
        <w:rPr>
          <w:color w:val="4F584E"/>
        </w:rPr>
        <w:t xml:space="preserve">säästö- ja lainaosakeyhtiön </w:t>
      </w:r>
      <w:r>
        <w:rPr>
          <w:color w:val="98A088"/>
        </w:rPr>
        <w:t xml:space="preserve">toimistoja, </w:t>
      </w:r>
      <w:r>
        <w:rPr>
          <w:color w:val="F95475"/>
        </w:rPr>
        <w:t xml:space="preserve">koristeena</w:t>
      </w:r>
      <w:r>
        <w:t xml:space="preserve">. </w:t>
      </w:r>
      <w:r>
        <w:t xml:space="preserve">Jutun juju on siinä, että </w:t>
      </w:r>
      <w:r>
        <w:rPr>
          <w:color w:val="F7F1DF"/>
        </w:rPr>
        <w:t xml:space="preserve">28 miljoonaa Yhdysvaltain dollaria </w:t>
      </w:r>
      <w:r>
        <w:t xml:space="preserve">nostettiin </w:t>
      </w:r>
      <w:r>
        <w:rPr>
          <w:color w:val="53495F"/>
        </w:rPr>
        <w:t xml:space="preserve">tämän liittovaltion vakuuttaman laitoksen </w:t>
      </w:r>
      <w:r>
        <w:t xml:space="preserve">varoista, vaikka </w:t>
      </w:r>
      <w:r>
        <w:rPr>
          <w:color w:val="53495F"/>
        </w:rPr>
        <w:t xml:space="preserve">CenTrust </w:t>
      </w:r>
      <w:r>
        <w:t xml:space="preserve">teki </w:t>
      </w:r>
      <w:r>
        <w:rPr>
          <w:color w:val="248AD0"/>
        </w:rPr>
        <w:t xml:space="preserve">tappiota </w:t>
      </w:r>
      <w:r>
        <w:t xml:space="preserve">kellon ympäri. Ensinnäkin </w:t>
      </w:r>
      <w:r>
        <w:rPr>
          <w:color w:val="5C5300"/>
        </w:rPr>
        <w:t xml:space="preserve">Paulilla </w:t>
      </w:r>
      <w:r>
        <w:rPr>
          <w:color w:val="9F6551"/>
        </w:rPr>
        <w:t xml:space="preserve">ei ollut valtuuksia antaa </w:t>
      </w:r>
      <w:r>
        <w:rPr>
          <w:color w:val="BCFEC6"/>
        </w:rPr>
        <w:t xml:space="preserve">säästö- ja lainalaitoksen </w:t>
      </w:r>
      <w:r>
        <w:rPr>
          <w:color w:val="9F6551"/>
        </w:rPr>
        <w:t xml:space="preserve">tehdä taideostoja - ne eivät ole Comptroller-viraston "sallittujen ostojen" luettelossa - ilman, että hän olisi </w:t>
      </w:r>
      <w:r>
        <w:rPr>
          <w:color w:val="2B1B04"/>
        </w:rPr>
        <w:t xml:space="preserve">hakenut erityistä poikkeusta</w:t>
      </w:r>
      <w:r>
        <w:rPr>
          <w:color w:val="9F6551"/>
        </w:rPr>
        <w:t xml:space="preserve">, </w:t>
      </w:r>
      <w:r>
        <w:rPr>
          <w:color w:val="2B1B04"/>
        </w:rPr>
        <w:t xml:space="preserve">mitä </w:t>
      </w:r>
      <w:r>
        <w:rPr>
          <w:color w:val="9F6551"/>
        </w:rPr>
        <w:t xml:space="preserve">hän ei tehnyt</w:t>
      </w:r>
      <w:r>
        <w:t xml:space="preserve">. </w:t>
      </w:r>
      <w:r>
        <w:rPr>
          <w:color w:val="9F6551"/>
        </w:rPr>
        <w:t xml:space="preserve">Lisäksi osa </w:t>
      </w:r>
      <w:r>
        <w:rPr>
          <w:color w:val="AE7AA1"/>
        </w:rPr>
        <w:t xml:space="preserve">CenTrustin </w:t>
      </w:r>
      <w:r>
        <w:rPr>
          <w:color w:val="B5AFC4"/>
        </w:rPr>
        <w:t xml:space="preserve">seiniä koristamaan suunnit</w:t>
      </w:r>
      <w:r>
        <w:rPr>
          <w:color w:val="D4C67A"/>
        </w:rPr>
        <w:t xml:space="preserve">elluista </w:t>
      </w:r>
      <w:r>
        <w:rPr>
          <w:color w:val="B5AFC4"/>
        </w:rPr>
        <w:t xml:space="preserve">maalauksista </w:t>
      </w:r>
      <w:r>
        <w:t xml:space="preserve">päätyi itse asiassa </w:t>
      </w:r>
      <w:r>
        <w:rPr>
          <w:color w:val="58018B"/>
        </w:rPr>
        <w:t xml:space="preserve">johtajan </w:t>
      </w:r>
      <w:r>
        <w:t xml:space="preserve">kartanoon La Gorce Isle -saarelle Miami Beachin lähelle. Viime keväänä </w:t>
      </w:r>
      <w:r>
        <w:rPr>
          <w:color w:val="0232FD"/>
        </w:rPr>
        <w:t xml:space="preserve">laskentatoimisto </w:t>
      </w:r>
      <w:r>
        <w:t xml:space="preserve">pysäytti </w:t>
      </w:r>
      <w:r>
        <w:rPr>
          <w:color w:val="58018B"/>
        </w:rPr>
        <w:t xml:space="preserve">Paulin </w:t>
      </w:r>
      <w:r>
        <w:t xml:space="preserve">ilonpidon ja antoi </w:t>
      </w:r>
      <w:r>
        <w:rPr>
          <w:color w:val="58018B"/>
        </w:rPr>
        <w:t xml:space="preserve">hänelle </w:t>
      </w:r>
      <w:r>
        <w:rPr>
          <w:color w:val="6A3A35"/>
        </w:rPr>
        <w:t xml:space="preserve">kuusi kuukautta </w:t>
      </w:r>
      <w:r>
        <w:rPr>
          <w:color w:val="BA6801"/>
        </w:rPr>
        <w:t xml:space="preserve">aikaa </w:t>
      </w:r>
      <w:r>
        <w:rPr>
          <w:color w:val="16C0D0"/>
        </w:rPr>
        <w:t xml:space="preserve">myydä </w:t>
      </w:r>
      <w:r>
        <w:rPr>
          <w:color w:val="168E5C"/>
        </w:rPr>
        <w:t xml:space="preserve">maalaukset</w:t>
      </w:r>
      <w:r>
        <w:t xml:space="preserve">. </w:t>
      </w:r>
      <w:r>
        <w:t xml:space="preserve">Viranomaiset </w:t>
      </w:r>
      <w:r>
        <w:t xml:space="preserve">totesivat </w:t>
      </w:r>
      <w:r>
        <w:rPr>
          <w:color w:val="58018B"/>
        </w:rPr>
        <w:t xml:space="preserve">Paulille</w:t>
      </w:r>
      <w:r>
        <w:t xml:space="preserve"> lähettämässään kirjeessä</w:t>
      </w:r>
      <w:r>
        <w:t xml:space="preserve">, että hankinnat olivat "riskialttiita, epäviisaita ja perusteettomia". </w:t>
      </w:r>
      <w:r>
        <w:rPr>
          <w:color w:val="58018B"/>
        </w:rPr>
        <w:t xml:space="preserve">Paul </w:t>
      </w:r>
      <w:r>
        <w:t xml:space="preserve">on tähän mennessä luopunut vain </w:t>
      </w:r>
      <w:r>
        <w:rPr>
          <w:color w:val="C62100"/>
        </w:rPr>
        <w:t xml:space="preserve">kolmesta </w:t>
      </w:r>
      <w:r>
        <w:rPr>
          <w:color w:val="014347"/>
        </w:rPr>
        <w:t xml:space="preserve">mestariteoksestaan, </w:t>
      </w:r>
      <w:r>
        <w:t xml:space="preserve">mutta ei kerro kenelle </w:t>
      </w:r>
      <w:r>
        <w:t xml:space="preserve">hän on </w:t>
      </w:r>
      <w:r>
        <w:rPr>
          <w:color w:val="C62100"/>
        </w:rPr>
        <w:t xml:space="preserve">ne </w:t>
      </w:r>
      <w:r>
        <w:t xml:space="preserve">myynyt. </w:t>
      </w:r>
      <w:r>
        <w:rPr>
          <w:color w:val="0232FD"/>
        </w:rPr>
        <w:t xml:space="preserve">Tilintarkastusviraston </w:t>
      </w:r>
      <w:r>
        <w:t xml:space="preserve">mukaan se "seuraa tilannetta". </w:t>
      </w:r>
      <w:r>
        <w:rPr>
          <w:color w:val="42083B"/>
        </w:rPr>
        <w:t xml:space="preserve">Vaikka </w:t>
      </w:r>
      <w:r>
        <w:rPr>
          <w:color w:val="82785D"/>
        </w:rPr>
        <w:t xml:space="preserve">virasto </w:t>
      </w:r>
      <w:r>
        <w:rPr>
          <w:color w:val="42083B"/>
        </w:rPr>
        <w:t xml:space="preserve">voisikin </w:t>
      </w:r>
      <w:r>
        <w:rPr>
          <w:color w:val="42083B"/>
        </w:rPr>
        <w:t xml:space="preserve">poistaa </w:t>
      </w:r>
      <w:r>
        <w:rPr>
          <w:color w:val="023087"/>
        </w:rPr>
        <w:t xml:space="preserve">Paulin</w:t>
      </w:r>
      <w:r>
        <w:t xml:space="preserve">, se ei ole kiinnostunut </w:t>
      </w:r>
      <w:r>
        <w:t xml:space="preserve">tekemään </w:t>
      </w:r>
      <w:r>
        <w:rPr>
          <w:color w:val="42083B"/>
        </w:rPr>
        <w:t xml:space="preserve">niin tällä hetkellä. </w:t>
      </w:r>
      <w:r>
        <w:t xml:space="preserve">"</w:t>
      </w:r>
      <w:r>
        <w:rPr>
          <w:color w:val="B7DAD2"/>
        </w:rPr>
        <w:t xml:space="preserve">Tämä</w:t>
      </w:r>
      <w:r>
        <w:t xml:space="preserve"> ei ole kuin </w:t>
      </w:r>
      <w:r>
        <w:t xml:space="preserve">Chevroletien myyntiä", </w:t>
      </w:r>
      <w:r>
        <w:rPr>
          <w:color w:val="58018B"/>
        </w:rPr>
        <w:t xml:space="preserve">Paul </w:t>
      </w:r>
      <w:r>
        <w:t xml:space="preserve">sanoo </w:t>
      </w:r>
      <w:r>
        <w:t xml:space="preserve">samalla, kun hän käärii kullalla koristellun St. Moritzin savukkeen. "</w:t>
      </w:r>
      <w:r>
        <w:rPr>
          <w:color w:val="6A3A35"/>
        </w:rPr>
        <w:t xml:space="preserve">Viimeiset kuusi kuukautta </w:t>
      </w:r>
      <w:r>
        <w:t xml:space="preserve">ovat osoittaneet </w:t>
      </w:r>
      <w:r>
        <w:rPr>
          <w:color w:val="B70639"/>
        </w:rPr>
        <w:t xml:space="preserve">malliston</w:t>
      </w:r>
      <w:r>
        <w:t xml:space="preserve"> laadun</w:t>
      </w:r>
      <w:r>
        <w:t xml:space="preserve">. Täällä ei ole mitään penninmyyntiä meneillään." </w:t>
      </w:r>
      <w:r>
        <w:rPr>
          <w:color w:val="58018B"/>
        </w:rPr>
        <w:t xml:space="preserve">Paulille </w:t>
      </w:r>
      <w:r>
        <w:t xml:space="preserve">ominaisesta </w:t>
      </w:r>
      <w:r>
        <w:t xml:space="preserve">alentuvuudesta huolimatta </w:t>
      </w:r>
      <w:r>
        <w:rPr>
          <w:color w:val="58018B"/>
        </w:rPr>
        <w:t xml:space="preserve">tämä ketjussa tupakoiva, energinen viisikymppinen mies </w:t>
      </w:r>
      <w:r>
        <w:t xml:space="preserve">huomaa, että </w:t>
      </w:r>
      <w:r>
        <w:rPr>
          <w:color w:val="53495F"/>
        </w:rPr>
        <w:t xml:space="preserve">CenTrustin - Floridan suurimman säästölaitoksen </w:t>
      </w:r>
      <w:r>
        <w:t xml:space="preserve">- </w:t>
      </w:r>
      <w:r>
        <w:t xml:space="preserve">saaminen </w:t>
      </w:r>
      <w:r>
        <w:rPr>
          <w:color w:val="196956"/>
        </w:rPr>
        <w:t xml:space="preserve">pois </w:t>
      </w:r>
      <w:r>
        <w:rPr>
          <w:color w:val="8C41BB"/>
        </w:rPr>
        <w:t xml:space="preserve">sen </w:t>
      </w:r>
      <w:r>
        <w:rPr>
          <w:color w:val="196956"/>
        </w:rPr>
        <w:t xml:space="preserve">riskialttiimmista sijoituksista </w:t>
      </w:r>
      <w:r>
        <w:t xml:space="preserve">on paljon vaikeampaa kuin </w:t>
      </w:r>
      <w:r>
        <w:rPr>
          <w:color w:val="196956"/>
        </w:rPr>
        <w:t xml:space="preserve">niiden tekeminen</w:t>
      </w:r>
      <w:r>
        <w:t xml:space="preserve">. </w:t>
      </w:r>
      <w:r>
        <w:rPr>
          <w:color w:val="B70639"/>
        </w:rPr>
        <w:t xml:space="preserve">Maalaukset </w:t>
      </w:r>
      <w:r>
        <w:t xml:space="preserve">ovat vain osa kokonaisuutta. </w:t>
      </w:r>
      <w:r>
        <w:t xml:space="preserve">Vaikka </w:t>
      </w:r>
      <w:r>
        <w:rPr>
          <w:color w:val="58018B"/>
        </w:rPr>
        <w:t xml:space="preserve">Paul </w:t>
      </w:r>
      <w:r>
        <w:t xml:space="preserve">on supistanut 1,35 miljardin dollarin roskavelkakirjalainasalkkunsa alle 900 miljoonaan dollariin </w:t>
      </w:r>
      <w:r>
        <w:t xml:space="preserve">huhtikuun jälkeen</w:t>
      </w:r>
      <w:r>
        <w:t xml:space="preserve">, korkeatuottoisten lainojen markkinat ovat romahtaneet. </w:t>
      </w:r>
      <w:r>
        <w:rPr>
          <w:color w:val="ECEDFE"/>
        </w:rPr>
        <w:t xml:space="preserve">Jäljelle jääneistä varoista </w:t>
      </w:r>
      <w:r>
        <w:t xml:space="preserve">voi osoittautua vaikeaksi </w:t>
      </w:r>
      <w:r>
        <w:rPr>
          <w:color w:val="ECEDFE"/>
        </w:rPr>
        <w:t xml:space="preserve">päästä eroon heinäkuuhun 1994 mennessä, kuten uusi liittovaltion säästöjen ja lainojen tukilaki edellyttää kaikilta säästölaitoksilta. </w:t>
      </w:r>
      <w:r>
        <w:rPr>
          <w:color w:val="53495F"/>
        </w:rPr>
        <w:t xml:space="preserve">CenTrustilla </w:t>
      </w:r>
      <w:r>
        <w:t xml:space="preserve">on muitakin ongelmia. Viime viikon lopulla </w:t>
      </w:r>
      <w:r>
        <w:rPr>
          <w:color w:val="2B2D32"/>
        </w:rPr>
        <w:t xml:space="preserve">liittovaltion sääntelyviranomaiset </w:t>
      </w:r>
      <w:r>
        <w:t xml:space="preserve">määräsivät </w:t>
      </w:r>
      <w:r>
        <w:rPr>
          <w:color w:val="53495F"/>
        </w:rPr>
        <w:t xml:space="preserve">pankin </w:t>
      </w:r>
      <w:r>
        <w:t xml:space="preserve">lopettamaan osinkojen maksamisen </w:t>
      </w:r>
      <w:r>
        <w:t xml:space="preserve">etuoikeutetuista osakkeistaan - </w:t>
      </w:r>
      <w:r>
        <w:rPr>
          <w:color w:val="F8907D"/>
        </w:rPr>
        <w:t xml:space="preserve">tämä </w:t>
      </w:r>
      <w:r>
        <w:rPr>
          <w:color w:val="94C661"/>
        </w:rPr>
        <w:t xml:space="preserve">viittaa vakaviin huolenaiheisiin kyseisestä </w:t>
      </w:r>
      <w:r>
        <w:rPr>
          <w:color w:val="895E6B"/>
        </w:rPr>
        <w:t xml:space="preserve">laitoksesta</w:t>
      </w:r>
      <w:r>
        <w:t xml:space="preserve">. </w:t>
      </w:r>
      <w:r>
        <w:rPr>
          <w:color w:val="58018B"/>
        </w:rPr>
        <w:t xml:space="preserve">Paulilla </w:t>
      </w:r>
      <w:r>
        <w:t xml:space="preserve">on </w:t>
      </w:r>
      <w:r>
        <w:rPr>
          <w:color w:val="788E95"/>
        </w:rPr>
        <w:t xml:space="preserve">suunnitelma kerätä 150 miljoonaa dollaria myymällä 63 </w:t>
      </w:r>
      <w:r>
        <w:rPr>
          <w:color w:val="FB6AB8"/>
        </w:rPr>
        <w:t xml:space="preserve">CenTrustin </w:t>
      </w:r>
      <w:r>
        <w:rPr>
          <w:color w:val="788E95"/>
        </w:rPr>
        <w:t xml:space="preserve">71:stä konttorista, </w:t>
      </w:r>
      <w:r>
        <w:t xml:space="preserve">mutta </w:t>
      </w:r>
      <w:r>
        <w:t xml:space="preserve">sääntelyviranomaiset eivät ole vielä hyväksyneet </w:t>
      </w:r>
      <w:r>
        <w:rPr>
          <w:color w:val="788E95"/>
        </w:rPr>
        <w:t xml:space="preserve">sitä. </w:t>
      </w:r>
      <w:r>
        <w:t xml:space="preserve">Sijoittajat ja sääntelyviranomaiset, puhumattakaan gallerioista ympäri maailmaa, ovat kiinnittäneet eniten huomiota </w:t>
      </w:r>
      <w:r>
        <w:rPr>
          <w:color w:val="58018B"/>
        </w:rPr>
        <w:t xml:space="preserve">Paulin </w:t>
      </w:r>
      <w:r>
        <w:t xml:space="preserve">keinotteluun taiteella. </w:t>
      </w:r>
      <w:r>
        <w:rPr>
          <w:color w:val="576094"/>
        </w:rPr>
        <w:t xml:space="preserve">Katkerat osakkeenomistajat (</w:t>
      </w:r>
      <w:r>
        <w:rPr>
          <w:color w:val="DB1474"/>
        </w:rPr>
        <w:t xml:space="preserve">joista osa </w:t>
      </w:r>
      <w:r>
        <w:rPr>
          <w:color w:val="576094"/>
        </w:rPr>
        <w:t xml:space="preserve">on nostanut kanteen</w:t>
      </w:r>
      <w:r>
        <w:t xml:space="preserve">) sanovat, </w:t>
      </w:r>
      <w:r>
        <w:rPr>
          <w:color w:val="8489AE"/>
        </w:rPr>
        <w:t xml:space="preserve">että </w:t>
      </w:r>
      <w:r>
        <w:rPr>
          <w:color w:val="58018B"/>
        </w:rPr>
        <w:t xml:space="preserve">puheenjohtaja </w:t>
      </w:r>
      <w:r>
        <w:t xml:space="preserve">ja </w:t>
      </w:r>
      <w:r>
        <w:rPr>
          <w:color w:val="860E04"/>
        </w:rPr>
        <w:t xml:space="preserve">hänen </w:t>
      </w:r>
      <w:r>
        <w:rPr>
          <w:color w:val="B70639"/>
        </w:rPr>
        <w:t xml:space="preserve">kokoelmansa </w:t>
      </w:r>
      <w:r>
        <w:t xml:space="preserve">ovat esimerkkejä </w:t>
      </w:r>
      <w:r>
        <w:rPr>
          <w:color w:val="FBC206"/>
        </w:rPr>
        <w:t xml:space="preserve">spekulatiivisista ylilyönneistä</w:t>
      </w:r>
      <w:r>
        <w:rPr>
          <w:color w:val="6EAB9B"/>
        </w:rPr>
        <w:t xml:space="preserve">, jotka </w:t>
      </w:r>
      <w:r>
        <w:rPr>
          <w:color w:val="FBC206"/>
        </w:rPr>
        <w:t xml:space="preserve">käynnistivät maanlaajuisen säästö- ja lainakriisin</w:t>
      </w:r>
      <w:r>
        <w:t xml:space="preserve">. (</w:t>
      </w:r>
      <w:r>
        <w:rPr>
          <w:color w:val="645341"/>
        </w:rPr>
        <w:t xml:space="preserve">CenTrustin </w:t>
      </w:r>
      <w:r>
        <w:rPr>
          <w:color w:val="F2CDFE"/>
        </w:rPr>
        <w:t xml:space="preserve">osakkeen </w:t>
      </w:r>
      <w:r>
        <w:t xml:space="preserve">hinta on laskenut jyrkästi vuoden 1986 korkeimmasta 15 125 dollarin tasosta, ja se sulkeutui eilen 2875 dollariin.) Samaan aikaan gallerianjohtajat sanovat, että </w:t>
      </w:r>
      <w:r>
        <w:rPr>
          <w:color w:val="58018B"/>
        </w:rPr>
        <w:t xml:space="preserve">Paul </w:t>
      </w:r>
      <w:r>
        <w:t xml:space="preserve">ja muut </w:t>
      </w:r>
      <w:r>
        <w:rPr>
          <w:color w:val="58018B"/>
        </w:rPr>
        <w:t xml:space="preserve">hänen kaltaisensa </w:t>
      </w:r>
      <w:r>
        <w:t xml:space="preserve">ovat jättäneet </w:t>
      </w:r>
      <w:r>
        <w:rPr>
          <w:color w:val="647A41"/>
        </w:rPr>
        <w:t xml:space="preserve">lähtemättömän jäljen </w:t>
      </w:r>
      <w:r>
        <w:rPr>
          <w:color w:val="760035"/>
        </w:rPr>
        <w:t xml:space="preserve">taidemaailmaan </w:t>
      </w:r>
      <w:r>
        <w:t xml:space="preserve">- eikä </w:t>
      </w:r>
      <w:r>
        <w:t xml:space="preserve">muutos ole ollut myönteinen. </w:t>
      </w:r>
      <w:r>
        <w:rPr>
          <w:color w:val="496E76"/>
        </w:rPr>
        <w:t xml:space="preserve">Keräilijät </w:t>
      </w:r>
      <w:r>
        <w:t xml:space="preserve">eivät enää sano: "Se on van Gogh", valittaa Harry Brooks, newyorkilaisen Wildenstein &amp; Co:n gallerian johtaja, "He sanovat: ' </w:t>
      </w:r>
      <w:r>
        <w:rPr>
          <w:color w:val="E3F894"/>
        </w:rPr>
        <w:t xml:space="preserve">Johnny Payson </w:t>
      </w:r>
      <w:r>
        <w:t xml:space="preserve">sai </w:t>
      </w:r>
      <w:r>
        <w:t xml:space="preserve">53 miljoonaa dollaria </w:t>
      </w:r>
      <w:r>
        <w:rPr>
          <w:color w:val="E3F894"/>
        </w:rPr>
        <w:t xml:space="preserve">omastaan, </w:t>
      </w:r>
      <w:r>
        <w:t xml:space="preserve">joten 10 miljoonaa dollaria </w:t>
      </w:r>
      <w:r>
        <w:rPr>
          <w:color w:val="496E76"/>
        </w:rPr>
        <w:t xml:space="preserve">omastani </w:t>
      </w:r>
      <w:r>
        <w:t xml:space="preserve">ei todellakaan ole paljoa</w:t>
      </w:r>
      <w:r>
        <w:t xml:space="preserve">'.</w:t>
      </w:r>
      <w:r>
        <w:t xml:space="preserve">' </w:t>
      </w:r>
      <w:r>
        <w:rPr>
          <w:color w:val="F9D7CD"/>
        </w:rPr>
        <w:t xml:space="preserve">Suuret keräilijät, </w:t>
      </w:r>
      <w:r>
        <w:rPr>
          <w:color w:val="876128"/>
        </w:rPr>
        <w:t xml:space="preserve">joista </w:t>
      </w:r>
      <w:r>
        <w:rPr>
          <w:color w:val="F9D7CD"/>
        </w:rPr>
        <w:t xml:space="preserve">olimme riippuvaisia</w:t>
      </w:r>
      <w:r>
        <w:rPr>
          <w:color w:val="A1A711"/>
        </w:rPr>
        <w:t xml:space="preserve">, kuten Paul Mellon tai Norton Simon, </w:t>
      </w:r>
      <w:r>
        <w:t xml:space="preserve">ovat lopettaneet ostamisen, ja uudet ostajat ovat </w:t>
      </w:r>
      <w:r>
        <w:rPr>
          <w:color w:val="01FB92"/>
        </w:rPr>
        <w:t xml:space="preserve">menestyneitä miehiä</w:t>
      </w:r>
      <w:r>
        <w:rPr>
          <w:color w:val="FD0F31"/>
        </w:rPr>
        <w:t xml:space="preserve">, jotka ovat </w:t>
      </w:r>
      <w:r>
        <w:rPr>
          <w:color w:val="01FB92"/>
        </w:rPr>
        <w:t xml:space="preserve">tienanneet </w:t>
      </w:r>
      <w:r>
        <w:rPr>
          <w:color w:val="BE8485"/>
        </w:rPr>
        <w:t xml:space="preserve">rahaa </w:t>
      </w:r>
      <w:r>
        <w:rPr>
          <w:color w:val="01FB92"/>
        </w:rPr>
        <w:t xml:space="preserve">pörssissä tai yritysostoilla ja heittäytyneet keräilyyn...</w:t>
      </w:r>
      <w:r>
        <w:t xml:space="preserve">". </w:t>
      </w:r>
      <w:r>
        <w:rPr>
          <w:color w:val="E3F894"/>
        </w:rPr>
        <w:t xml:space="preserve">Taidekauppias ja keräilijä Payson </w:t>
      </w:r>
      <w:r>
        <w:t xml:space="preserve">myi </w:t>
      </w:r>
      <w:r>
        <w:rPr>
          <w:color w:val="C660FB"/>
        </w:rPr>
        <w:t xml:space="preserve">Sotheby'sin </w:t>
      </w:r>
      <w:r>
        <w:t xml:space="preserve">huutokaupassa </w:t>
      </w:r>
      <w:r>
        <w:t xml:space="preserve">marraskuussa 1987 </w:t>
      </w:r>
      <w:r>
        <w:t xml:space="preserve">van Goghin "Iirikset" -teoksen </w:t>
      </w:r>
      <w:r>
        <w:rPr>
          <w:color w:val="120104"/>
        </w:rPr>
        <w:t xml:space="preserve">australialaiselle kauppias Alan Bondille</w:t>
      </w:r>
      <w:r>
        <w:t xml:space="preserve">. </w:t>
      </w:r>
      <w:r>
        <w:t xml:space="preserve">(Ongelmana on, että </w:t>
      </w:r>
      <w:r>
        <w:rPr>
          <w:color w:val="120104"/>
        </w:rPr>
        <w:t xml:space="preserve">Bond ei ole </w:t>
      </w:r>
      <w:r>
        <w:t xml:space="preserve">vielä maksanut, ja siihen asti </w:t>
      </w:r>
      <w:r>
        <w:rPr>
          <w:color w:val="C660FB"/>
        </w:rPr>
        <w:t xml:space="preserve">Sotheby</w:t>
      </w:r>
      <w:r>
        <w:t xml:space="preserve">'s pitää </w:t>
      </w:r>
      <w:r>
        <w:rPr>
          <w:color w:val="D48958"/>
        </w:rPr>
        <w:t xml:space="preserve">maalausta </w:t>
      </w:r>
      <w:r>
        <w:t xml:space="preserve">lukkojen takana.) Kun </w:t>
      </w:r>
      <w:r>
        <w:rPr>
          <w:color w:val="58018B"/>
        </w:rPr>
        <w:t xml:space="preserve">Paul </w:t>
      </w:r>
      <w:r>
        <w:t xml:space="preserve">tuli </w:t>
      </w:r>
      <w:r>
        <w:rPr>
          <w:color w:val="05AEE8"/>
        </w:rPr>
        <w:t xml:space="preserve">taidemarkkinoille</w:t>
      </w:r>
      <w:r>
        <w:t xml:space="preserve">, hän teki selväksi, </w:t>
      </w:r>
      <w:r>
        <w:rPr>
          <w:color w:val="C3C1BE"/>
        </w:rPr>
        <w:t xml:space="preserve">että </w:t>
      </w:r>
      <w:r>
        <w:rPr>
          <w:color w:val="53495F"/>
        </w:rPr>
        <w:t xml:space="preserve">CenTrustille </w:t>
      </w:r>
      <w:r>
        <w:rPr>
          <w:color w:val="C3C1BE"/>
        </w:rPr>
        <w:t xml:space="preserve">ei </w:t>
      </w:r>
      <w:r>
        <w:t xml:space="preserve">käytännössä </w:t>
      </w:r>
      <w:r>
        <w:rPr>
          <w:color w:val="C3C1BE"/>
        </w:rPr>
        <w:t xml:space="preserve">mikään teos </w:t>
      </w:r>
      <w:r>
        <w:t xml:space="preserve">ollut liian kallis</w:t>
      </w:r>
      <w:r>
        <w:t xml:space="preserve">. Hän </w:t>
      </w:r>
      <w:r>
        <w:t xml:space="preserve">sai </w:t>
      </w:r>
      <w:r>
        <w:t xml:space="preserve">maineen tuhlailevana ostajana </w:t>
      </w:r>
      <w:r>
        <w:rPr>
          <w:color w:val="9F98F8"/>
        </w:rPr>
        <w:t xml:space="preserve">viime tammikuussa </w:t>
      </w:r>
      <w:r>
        <w:rPr>
          <w:color w:val="1167D9"/>
        </w:rPr>
        <w:t xml:space="preserve">Sotheby'sin </w:t>
      </w:r>
      <w:r>
        <w:rPr>
          <w:color w:val="1167D9"/>
        </w:rPr>
        <w:t xml:space="preserve">huutokaupassa </w:t>
      </w:r>
      <w:r>
        <w:rPr>
          <w:color w:val="B7D802"/>
        </w:rPr>
        <w:t xml:space="preserve">New Yorkissa, </w:t>
      </w:r>
      <w:r>
        <w:rPr>
          <w:color w:val="826392"/>
        </w:rPr>
        <w:t xml:space="preserve">jossa </w:t>
      </w:r>
      <w:r>
        <w:rPr>
          <w:color w:val="1167D9"/>
        </w:rPr>
        <w:t xml:space="preserve">huutokaupattiin </w:t>
      </w:r>
      <w:r>
        <w:rPr>
          <w:color w:val="B29869"/>
        </w:rPr>
        <w:t xml:space="preserve">Linda ja Gerald Gutermanin </w:t>
      </w:r>
      <w:r>
        <w:rPr>
          <w:color w:val="5E7A6A"/>
        </w:rPr>
        <w:t xml:space="preserve">kokoelmaa</w:t>
      </w:r>
      <w:r>
        <w:t xml:space="preserve">. </w:t>
      </w:r>
      <w:r>
        <w:t xml:space="preserve">Yhdellä </w:t>
      </w:r>
      <w:r>
        <w:t xml:space="preserve">ensimmäisistä </w:t>
      </w:r>
      <w:r>
        <w:rPr>
          <w:color w:val="1167D9"/>
        </w:rPr>
        <w:t xml:space="preserve">ostosreissuistaan </w:t>
      </w:r>
      <w:r>
        <w:rPr>
          <w:color w:val="58018B"/>
        </w:rPr>
        <w:t xml:space="preserve">Paul </w:t>
      </w:r>
      <w:r>
        <w:t xml:space="preserve">osti </w:t>
      </w:r>
      <w:r>
        <w:rPr>
          <w:color w:val="1D0051"/>
        </w:rPr>
        <w:t xml:space="preserve">useita maalauksia huikeaan hintaan</w:t>
      </w:r>
      <w:r>
        <w:t xml:space="preserve">. </w:t>
      </w:r>
      <w:r>
        <w:t xml:space="preserve">Hän maksoi esimerkiksi </w:t>
      </w:r>
      <w:r>
        <w:rPr>
          <w:color w:val="8BE7FC"/>
        </w:rPr>
        <w:t xml:space="preserve">2,2 miljoonaa dollaria </w:t>
      </w:r>
      <w:r>
        <w:rPr>
          <w:color w:val="BACFA7"/>
        </w:rPr>
        <w:t xml:space="preserve">Jan Jansz. den Uylin </w:t>
      </w:r>
      <w:r>
        <w:rPr>
          <w:color w:val="76E0C1"/>
        </w:rPr>
        <w:t xml:space="preserve">asetelmasta</w:t>
      </w:r>
      <w:r>
        <w:rPr>
          <w:color w:val="11BA09"/>
        </w:rPr>
        <w:t xml:space="preserve">, josta </w:t>
      </w:r>
      <w:r>
        <w:rPr>
          <w:color w:val="76E0C1"/>
        </w:rPr>
        <w:t xml:space="preserve">odotettiin saatavan ehkä 700 000 dollaria</w:t>
      </w:r>
      <w:r>
        <w:t xml:space="preserve">. </w:t>
      </w:r>
      <w:r>
        <w:rPr>
          <w:color w:val="462C36"/>
        </w:rPr>
        <w:t xml:space="preserve">Maksettu hinta </w:t>
      </w:r>
      <w:r>
        <w:t xml:space="preserve">oli </w:t>
      </w:r>
      <w:r>
        <w:rPr>
          <w:color w:val="65407D"/>
        </w:rPr>
        <w:t xml:space="preserve">taiteilijan </w:t>
      </w:r>
      <w:r>
        <w:t xml:space="preserve">ennätys. </w:t>
      </w:r>
      <w:r>
        <w:t xml:space="preserve">(</w:t>
      </w:r>
      <w:r>
        <w:rPr>
          <w:color w:val="B29869"/>
        </w:rPr>
        <w:t xml:space="preserve">Gutermanin</w:t>
      </w:r>
      <w:r>
        <w:rPr>
          <w:color w:val="5E7A6A"/>
        </w:rPr>
        <w:t xml:space="preserve"> kokoelman</w:t>
      </w:r>
      <w:r>
        <w:rPr>
          <w:color w:val="1167D9"/>
        </w:rPr>
        <w:t xml:space="preserve"> huutokaupassa </w:t>
      </w:r>
      <w:r>
        <w:t xml:space="preserve">noin 64 prosenttia eristä myytiin keskimäärin 34 333 dollarin hintaan). Loput peruttiin hyväksyttävien tarjousten puuttuessa.) </w:t>
      </w:r>
      <w:r>
        <w:rPr>
          <w:color w:val="03422C"/>
        </w:rPr>
        <w:t xml:space="preserve">Kokoelman </w:t>
      </w:r>
      <w:r>
        <w:rPr>
          <w:color w:val="491803"/>
        </w:rPr>
        <w:t xml:space="preserve">myynyt </w:t>
      </w:r>
      <w:r>
        <w:rPr>
          <w:color w:val="491803"/>
        </w:rPr>
        <w:t xml:space="preserve">newyorkilainen rakennuttaja Guterman </w:t>
      </w:r>
      <w:r>
        <w:t xml:space="preserve">kertoo, että </w:t>
      </w:r>
      <w:r>
        <w:rPr>
          <w:color w:val="58018B"/>
        </w:rPr>
        <w:t xml:space="preserve">Paul </w:t>
      </w:r>
      <w:r>
        <w:t xml:space="preserve">soitti </w:t>
      </w:r>
      <w:r>
        <w:rPr>
          <w:color w:val="491803"/>
        </w:rPr>
        <w:t xml:space="preserve">hänelle </w:t>
      </w:r>
      <w:r>
        <w:t xml:space="preserve">jälkeenpäin ja iloitsi. "Hän sanoi </w:t>
      </w:r>
      <w:r>
        <w:t xml:space="preserve">'varastaneensa' </w:t>
      </w:r>
      <w:r>
        <w:rPr>
          <w:color w:val="1D0051"/>
        </w:rPr>
        <w:t xml:space="preserve">ne", </w:t>
      </w:r>
      <w:r>
        <w:rPr>
          <w:color w:val="491803"/>
        </w:rPr>
        <w:t xml:space="preserve">Guterman</w:t>
      </w:r>
      <w:r>
        <w:t xml:space="preserve"> muistelee</w:t>
      </w:r>
      <w:r>
        <w:t xml:space="preserve">. </w:t>
      </w:r>
      <w:r>
        <w:t xml:space="preserve">"Ja hän sanoi</w:t>
      </w:r>
      <w:r>
        <w:rPr>
          <w:color w:val="491803"/>
        </w:rPr>
        <w:t xml:space="preserve">: </w:t>
      </w:r>
      <w:r>
        <w:t xml:space="preserve">'Jos haluatte </w:t>
      </w:r>
      <w:r>
        <w:t xml:space="preserve">nähdä </w:t>
      </w:r>
      <w:r>
        <w:rPr>
          <w:color w:val="1D0051"/>
        </w:rPr>
        <w:t xml:space="preserve">maalauksianne</w:t>
      </w:r>
      <w:r>
        <w:t xml:space="preserve">, teidän on tultava </w:t>
      </w:r>
      <w:r>
        <w:rPr>
          <w:color w:val="128EAC"/>
        </w:rPr>
        <w:t xml:space="preserve">kotiini </w:t>
      </w:r>
      <w:r>
        <w:t xml:space="preserve">Floridaan.'" </w:t>
      </w:r>
      <w:r>
        <w:rPr>
          <w:color w:val="58018B"/>
        </w:rPr>
        <w:t xml:space="preserve">Paul </w:t>
      </w:r>
      <w:r>
        <w:t xml:space="preserve">hylkää </w:t>
      </w:r>
      <w:r>
        <w:rPr>
          <w:color w:val="A14D12"/>
        </w:rPr>
        <w:t xml:space="preserve">puhelun </w:t>
      </w:r>
      <w:r>
        <w:rPr>
          <w:color w:val="B95C69"/>
        </w:rPr>
        <w:t xml:space="preserve">ja iloitsee</w:t>
      </w:r>
      <w:r>
        <w:t xml:space="preserve">. "</w:t>
      </w:r>
      <w:r>
        <w:rPr>
          <w:color w:val="B95C69"/>
        </w:rPr>
        <w:t xml:space="preserve">Se </w:t>
      </w:r>
      <w:r>
        <w:t xml:space="preserve">ei </w:t>
      </w:r>
      <w:r>
        <w:t xml:space="preserve">vain ole </w:t>
      </w:r>
      <w:r>
        <w:t xml:space="preserve">totta", hän sanoo. </w:t>
      </w:r>
      <w:r>
        <w:rPr>
          <w:color w:val="58018B"/>
        </w:rPr>
        <w:t xml:space="preserve">Paul </w:t>
      </w:r>
      <w:r>
        <w:t xml:space="preserve">alkoi </w:t>
      </w:r>
      <w:r>
        <w:t xml:space="preserve">nopeasti </w:t>
      </w:r>
      <w:r>
        <w:rPr>
          <w:color w:val="58018B"/>
        </w:rPr>
        <w:t xml:space="preserve">tehdä </w:t>
      </w:r>
      <w:r>
        <w:t xml:space="preserve">ostoksiaan entistä aggressiivisemmin </w:t>
      </w:r>
      <w:r>
        <w:rPr>
          <w:color w:val="372A55"/>
        </w:rPr>
        <w:t xml:space="preserve">Sotheby</w:t>
      </w:r>
      <w:r>
        <w:rPr>
          <w:color w:val="C4C8FA"/>
        </w:rPr>
        <w:t xml:space="preserve">'sin vanhojen mestareiden </w:t>
      </w:r>
      <w:r>
        <w:rPr>
          <w:color w:val="C4C8FA"/>
        </w:rPr>
        <w:t xml:space="preserve">asiantuntijan George Wachterin avulla, </w:t>
      </w:r>
      <w:r>
        <w:rPr>
          <w:color w:val="3F3610"/>
        </w:rPr>
        <w:t xml:space="preserve">jonka </w:t>
      </w:r>
      <w:r>
        <w:rPr>
          <w:color w:val="C4C8FA"/>
        </w:rPr>
        <w:t xml:space="preserve">hän tapasi </w:t>
      </w:r>
      <w:r>
        <w:rPr>
          <w:color w:val="719FFA"/>
        </w:rPr>
        <w:t xml:space="preserve">Gutermanin </w:t>
      </w:r>
      <w:r>
        <w:rPr>
          <w:color w:val="D3A2C6"/>
        </w:rPr>
        <w:t xml:space="preserve">kokoelman </w:t>
      </w:r>
      <w:r>
        <w:rPr>
          <w:color w:val="C4C8FA"/>
        </w:rPr>
        <w:t xml:space="preserve">maalauksia esittelevässä näyttelyssä</w:t>
      </w:r>
      <w:r>
        <w:t xml:space="preserve">. </w:t>
      </w:r>
      <w:r>
        <w:rPr>
          <w:color w:val="C4C8FA"/>
        </w:rPr>
        <w:t xml:space="preserve">Wachter, </w:t>
      </w:r>
      <w:r>
        <w:rPr>
          <w:color w:val="C4C8FA"/>
        </w:rPr>
        <w:t xml:space="preserve">josta tuli </w:t>
      </w:r>
      <w:r>
        <w:rPr>
          <w:color w:val="0D841A"/>
        </w:rPr>
        <w:t xml:space="preserve">hänen </w:t>
      </w:r>
      <w:r>
        <w:rPr>
          <w:color w:val="C4C8FA"/>
        </w:rPr>
        <w:t xml:space="preserve">pääneuvonantajansa</w:t>
      </w:r>
      <w:r>
        <w:t xml:space="preserve">, tutki gallerioita </w:t>
      </w:r>
      <w:r>
        <w:rPr>
          <w:color w:val="4C5B32"/>
        </w:rPr>
        <w:t xml:space="preserve">Lontoossa</w:t>
      </w:r>
      <w:r>
        <w:t xml:space="preserve">, Pariisissa ja Monacossa. Erään jälleenmyyjän mukaan hänellä oli tapana esitellä </w:t>
      </w:r>
      <w:r>
        <w:rPr>
          <w:color w:val="58018B"/>
        </w:rPr>
        <w:t xml:space="preserve">Paul </w:t>
      </w:r>
      <w:r>
        <w:t xml:space="preserve">lausahduksella "Hän voi ostaa mitä tahansa". </w:t>
      </w:r>
      <w:r>
        <w:rPr>
          <w:color w:val="747103"/>
        </w:rPr>
        <w:t xml:space="preserve">New York</w:t>
      </w:r>
      <w:r>
        <w:rPr>
          <w:color w:val="B14F8F"/>
        </w:rPr>
        <w:t xml:space="preserve">issa sijaitsevan Colnaghi U.S.A. Ltd. -gallerian </w:t>
      </w:r>
      <w:r>
        <w:rPr>
          <w:color w:val="9DB3B7"/>
        </w:rPr>
        <w:t xml:space="preserve">johtaja Nicholas Hall </w:t>
      </w:r>
      <w:r>
        <w:t xml:space="preserve">myi </w:t>
      </w:r>
      <w:r>
        <w:rPr>
          <w:color w:val="58018B"/>
        </w:rPr>
        <w:t xml:space="preserve">Paulille </w:t>
      </w:r>
      <w:r>
        <w:t xml:space="preserve">Giovanni Battista Tiepolon teoksen "Abraham ja Saara erämaassa". </w:t>
      </w:r>
      <w:r>
        <w:rPr>
          <w:color w:val="9DB3B7"/>
        </w:rPr>
        <w:t xml:space="preserve">Hall </w:t>
      </w:r>
      <w:r>
        <w:t xml:space="preserve">sanoo, että </w:t>
      </w:r>
      <w:r>
        <w:rPr>
          <w:color w:val="58018B"/>
        </w:rPr>
        <w:t xml:space="preserve">Paul </w:t>
      </w:r>
      <w:r>
        <w:t xml:space="preserve">"oli tunnettu siitä, että hän käytti paljon rahaa. </w:t>
      </w:r>
      <w:r>
        <w:rPr>
          <w:color w:val="9F816D"/>
        </w:rPr>
        <w:t xml:space="preserve">Ihmiset </w:t>
      </w:r>
      <w:r>
        <w:t xml:space="preserve">olivat kiinnostuneita tapaamaan </w:t>
      </w:r>
      <w:r>
        <w:rPr>
          <w:color w:val="58018B"/>
        </w:rPr>
        <w:t xml:space="preserve">hänet, mutta kävi </w:t>
      </w:r>
      <w:r>
        <w:t xml:space="preserve">ilmi, että </w:t>
      </w:r>
      <w:r>
        <w:rPr>
          <w:color w:val="D26A5B"/>
        </w:rPr>
        <w:t xml:space="preserve">reitti </w:t>
      </w:r>
      <w:r>
        <w:t xml:space="preserve">kulki </w:t>
      </w:r>
      <w:r>
        <w:rPr>
          <w:color w:val="C660FB"/>
        </w:rPr>
        <w:t xml:space="preserve">Sotheby'sin </w:t>
      </w:r>
      <w:r>
        <w:t xml:space="preserve">ja erityisesti </w:t>
      </w:r>
      <w:r>
        <w:rPr>
          <w:color w:val="F98500"/>
        </w:rPr>
        <w:t xml:space="preserve">George Wachterin </w:t>
      </w:r>
      <w:r>
        <w:rPr>
          <w:color w:val="8B934B"/>
        </w:rPr>
        <w:t xml:space="preserve">kautta.</w:t>
      </w:r>
      <w:r>
        <w:t xml:space="preserve">" </w:t>
      </w:r>
      <w:r>
        <w:rPr>
          <w:color w:val="58018B"/>
        </w:rPr>
        <w:t xml:space="preserve">Paulin </w:t>
      </w:r>
      <w:r>
        <w:t xml:space="preserve">ja </w:t>
      </w:r>
      <w:r>
        <w:rPr>
          <w:color w:val="C660FB"/>
        </w:rPr>
        <w:t xml:space="preserve">Sotheby'sin </w:t>
      </w:r>
      <w:r>
        <w:t xml:space="preserve">välille </w:t>
      </w:r>
      <w:r>
        <w:t xml:space="preserve">kehittyi </w:t>
      </w:r>
      <w:r>
        <w:t xml:space="preserve">näin </w:t>
      </w:r>
      <w:r>
        <w:rPr>
          <w:color w:val="58018B"/>
        </w:rPr>
        <w:t xml:space="preserve">ollen </w:t>
      </w:r>
      <w:r>
        <w:t xml:space="preserve">läheinen, symbioottinen suhde. </w:t>
      </w:r>
      <w:r>
        <w:rPr>
          <w:color w:val="58018B"/>
        </w:rPr>
        <w:t xml:space="preserve">Paul </w:t>
      </w:r>
      <w:r>
        <w:t xml:space="preserve">työskenteli lähes </w:t>
      </w:r>
      <w:r>
        <w:rPr>
          <w:color w:val="9F98F8"/>
        </w:rPr>
        <w:t xml:space="preserve">vuoden ajan </w:t>
      </w:r>
      <w:r>
        <w:t xml:space="preserve">ahkerasti kootakseen kokoelman </w:t>
      </w:r>
      <w:r>
        <w:rPr>
          <w:color w:val="D7F3FE"/>
        </w:rPr>
        <w:t xml:space="preserve">CenTrustin </w:t>
      </w:r>
      <w:r>
        <w:rPr>
          <w:color w:val="310106"/>
        </w:rPr>
        <w:t xml:space="preserve">pääkonttoria varten, </w:t>
      </w:r>
      <w:r>
        <w:rPr>
          <w:color w:val="002935"/>
        </w:rPr>
        <w:t xml:space="preserve">johon se </w:t>
      </w:r>
      <w:r>
        <w:rPr>
          <w:color w:val="310106"/>
        </w:rPr>
        <w:t xml:space="preserve">oli </w:t>
      </w:r>
      <w:r>
        <w:rPr>
          <w:color w:val="310106"/>
        </w:rPr>
        <w:t xml:space="preserve">muuttamassa</w:t>
      </w:r>
      <w:r>
        <w:t xml:space="preserve">. </w:t>
      </w:r>
      <w:r>
        <w:rPr>
          <w:color w:val="C660FB"/>
        </w:rPr>
        <w:t xml:space="preserve">Sotheby's, </w:t>
      </w:r>
      <w:r>
        <w:rPr>
          <w:color w:val="FCB899"/>
        </w:rPr>
        <w:t xml:space="preserve">Lontoossa </w:t>
      </w:r>
      <w:r>
        <w:rPr>
          <w:color w:val="C660FB"/>
        </w:rPr>
        <w:t xml:space="preserve">vuonna 1744 </w:t>
      </w:r>
      <w:r>
        <w:rPr>
          <w:color w:val="C660FB"/>
        </w:rPr>
        <w:t xml:space="preserve">perustettu huutokauppatalo, joka on </w:t>
      </w:r>
      <w:r>
        <w:t xml:space="preserve">nykyään Sotheby's Holding Inc:n alaisuudessa, toivoi herättävänsä kiinnostusta vanhoihin mestareihin samalla kun se teki kovasti töitä saadakseen Yhdysvaltain </w:t>
      </w:r>
      <w:r>
        <w:t xml:space="preserve">liiketoimintansa </w:t>
      </w:r>
      <w:r>
        <w:t xml:space="preserve">käyntiin. </w:t>
      </w:r>
      <w:r>
        <w:t xml:space="preserve">Eurooppalaiset jälleenmyyjät hallitsivat edelleen </w:t>
      </w:r>
      <w:r>
        <w:rPr>
          <w:color w:val="1C0720"/>
        </w:rPr>
        <w:t xml:space="preserve">vanhojen mestareiden kauppaa, </w:t>
      </w:r>
      <w:r>
        <w:rPr>
          <w:color w:val="6B5F61"/>
        </w:rPr>
        <w:t xml:space="preserve">jota </w:t>
      </w:r>
      <w:r>
        <w:rPr>
          <w:color w:val="1C0720"/>
        </w:rPr>
        <w:t xml:space="preserve">Sotheby's North America </w:t>
      </w:r>
      <w:r>
        <w:rPr>
          <w:color w:val="1C0720"/>
        </w:rPr>
        <w:t xml:space="preserve">oli hiljattain edistänyt </w:t>
      </w:r>
      <w:r>
        <w:rPr>
          <w:color w:val="F98A9D"/>
        </w:rPr>
        <w:t xml:space="preserve">maassa.</w:t>
      </w:r>
      <w:r>
        <w:t xml:space="preserve"> Useita kuukausia kaikkialla vallitsi optimismi. Viime lokakuussa </w:t>
      </w:r>
      <w:r>
        <w:rPr>
          <w:color w:val="58018B"/>
        </w:rPr>
        <w:t xml:space="preserve">Paul </w:t>
      </w:r>
      <w:r>
        <w:t xml:space="preserve">maksoi </w:t>
      </w:r>
      <w:r>
        <w:rPr>
          <w:color w:val="9B72C2"/>
        </w:rPr>
        <w:t xml:space="preserve">12 miljoonaa dollaria </w:t>
      </w:r>
      <w:r>
        <w:rPr>
          <w:color w:val="A6919D"/>
        </w:rPr>
        <w:t xml:space="preserve">CenTrustin </w:t>
      </w:r>
      <w:r>
        <w:rPr>
          <w:color w:val="9B72C2"/>
        </w:rPr>
        <w:t xml:space="preserve">käteistä </w:t>
      </w:r>
      <w:r>
        <w:t xml:space="preserve">- sekä 1,2 miljoonan dollarin palkkion - elokuvasta "The Likeness of a Man Like Martha". </w:t>
      </w:r>
      <w:r>
        <w:rPr>
          <w:color w:val="2C3729"/>
        </w:rPr>
        <w:t xml:space="preserve">Maalaus, joka on peräisin </w:t>
      </w:r>
      <w:r>
        <w:rPr>
          <w:color w:val="D7C70B"/>
        </w:rPr>
        <w:t xml:space="preserve">flaamilaiselta taiteilijalta Peter Paul Rubensilta, </w:t>
      </w:r>
      <w:r>
        <w:t xml:space="preserve">ostettiin </w:t>
      </w:r>
      <w:r>
        <w:rPr>
          <w:color w:val="C660FB"/>
        </w:rPr>
        <w:t xml:space="preserve">Sotheby'sin </w:t>
      </w:r>
      <w:r>
        <w:t xml:space="preserve">kautta </w:t>
      </w:r>
      <w:r>
        <w:t xml:space="preserve">yksityisesti, ei huutokaupasta. Maaliskuussa 1989, vain 15 kuukautta </w:t>
      </w:r>
      <w:r>
        <w:t xml:space="preserve">kampanjansa jälkeen, </w:t>
      </w:r>
      <w:r>
        <w:rPr>
          <w:color w:val="9F9992"/>
        </w:rPr>
        <w:t xml:space="preserve">Art &amp; Antiques -lehti </w:t>
      </w:r>
      <w:r>
        <w:t xml:space="preserve">listasi </w:t>
      </w:r>
      <w:r>
        <w:rPr>
          <w:color w:val="58018B"/>
        </w:rPr>
        <w:t xml:space="preserve">Paulin </w:t>
      </w:r>
      <w:r>
        <w:t xml:space="preserve">yhdeksi </w:t>
      </w:r>
      <w:r>
        <w:rPr>
          <w:color w:val="EFFBD0"/>
        </w:rPr>
        <w:t xml:space="preserve">Yhdysvaltojen</w:t>
      </w:r>
      <w:r>
        <w:t xml:space="preserve"> sadasta parhaasta yksittäisestä keräilijästä</w:t>
      </w:r>
      <w:r>
        <w:t xml:space="preserve">. </w:t>
      </w:r>
      <w:r>
        <w:t xml:space="preserve">"Vaikka </w:t>
      </w:r>
      <w:r>
        <w:rPr>
          <w:color w:val="58018B"/>
        </w:rPr>
        <w:t xml:space="preserve">Paul on </w:t>
      </w:r>
      <w:r>
        <w:t xml:space="preserve">suurimmalle osalle taidemaailmaa tuntematon, hän </w:t>
      </w:r>
      <w:r>
        <w:t xml:space="preserve">ei ole mikään uusi tulokas eksentristen menojen suhteen", kirjoitti </w:t>
      </w:r>
      <w:r>
        <w:rPr>
          <w:color w:val="9F9992"/>
        </w:rPr>
        <w:t xml:space="preserve">lehti</w:t>
      </w:r>
      <w:r>
        <w:rPr>
          <w:color w:val="FDE2F1"/>
        </w:rPr>
        <w:t xml:space="preserve">, joka </w:t>
      </w:r>
      <w:r>
        <w:rPr>
          <w:color w:val="9F9992"/>
        </w:rPr>
        <w:t xml:space="preserve">totesi, että </w:t>
      </w:r>
      <w:r>
        <w:rPr>
          <w:color w:val="923A52"/>
        </w:rPr>
        <w:t xml:space="preserve">Paul </w:t>
      </w:r>
      <w:r>
        <w:rPr>
          <w:color w:val="9F9992"/>
        </w:rPr>
        <w:t xml:space="preserve">ei tyydy vain maalaamaan kankaalle, vaan käyttää paljon rahaa myös </w:t>
      </w:r>
      <w:r>
        <w:rPr>
          <w:color w:val="5140A7"/>
        </w:rPr>
        <w:t xml:space="preserve">syötävään </w:t>
      </w:r>
      <w:r>
        <w:rPr>
          <w:color w:val="5140A7"/>
        </w:rPr>
        <w:t xml:space="preserve">taiteeseen</w:t>
      </w:r>
      <w:r>
        <w:t xml:space="preserve">. "</w:t>
      </w:r>
      <w:r>
        <w:t xml:space="preserve">Pariisilaisessa hyväntekeväisyyshuutokaupassa hän tarjosi hiljattain 30 000 dollaria illallisesta, jonka oli valmistanut kuusi maailman suurinta kokkia, mutta </w:t>
      </w:r>
      <w:r>
        <w:rPr>
          <w:color w:val="6D706C"/>
        </w:rPr>
        <w:t xml:space="preserve">lopulliset juhlat maksoivat enemmän kuin 100 000 dollaria</w:t>
      </w:r>
      <w:r>
        <w:t xml:space="preserve">." (</w:t>
      </w:r>
      <w:r>
        <w:rPr>
          <w:color w:val="B70639"/>
        </w:rPr>
        <w:t xml:space="preserve">Taidekokoelma </w:t>
      </w:r>
      <w:r>
        <w:t xml:space="preserve">olisi saattanut jonain päivänä kilpailla Medicien kokoelman kanssa, ellei </w:t>
      </w:r>
      <w:r>
        <w:rPr>
          <w:color w:val="0232FD"/>
        </w:rPr>
        <w:t xml:space="preserve">Floridan valtiontalouden tarkastusvirasto olisi </w:t>
      </w:r>
      <w:r>
        <w:t xml:space="preserve">saanut vihiä </w:t>
      </w:r>
      <w:r>
        <w:rPr>
          <w:color w:val="58018B"/>
        </w:rPr>
        <w:t xml:space="preserve">Paulin </w:t>
      </w:r>
      <w:r>
        <w:t xml:space="preserve">esteettisestä seikkailusta</w:t>
      </w:r>
      <w:r>
        <w:t xml:space="preserve">. </w:t>
      </w:r>
      <w:r>
        <w:rPr>
          <w:color w:val="000C14"/>
        </w:rPr>
        <w:t xml:space="preserve">Paulille 2. maaliskuuta </w:t>
      </w:r>
      <w:r>
        <w:rPr>
          <w:color w:val="0007C4"/>
        </w:rPr>
        <w:t xml:space="preserve">päivätyssä </w:t>
      </w:r>
      <w:r>
        <w:rPr>
          <w:color w:val="0007C4"/>
        </w:rPr>
        <w:t xml:space="preserve">kirjeessä, jonka </w:t>
      </w:r>
      <w:r>
        <w:rPr>
          <w:color w:val="904431"/>
        </w:rPr>
        <w:t xml:space="preserve">hän jakoi </w:t>
      </w:r>
      <w:r>
        <w:rPr>
          <w:color w:val="0007C4"/>
        </w:rPr>
        <w:t xml:space="preserve">toimittajille, </w:t>
      </w:r>
      <w:r>
        <w:rPr>
          <w:color w:val="600013"/>
        </w:rPr>
        <w:t xml:space="preserve">Alex Hager</w:t>
      </w:r>
      <w:r>
        <w:rPr>
          <w:color w:val="600013"/>
        </w:rPr>
        <w:t xml:space="preserve">, </w:t>
      </w:r>
      <w:r>
        <w:rPr>
          <w:color w:val="693955"/>
        </w:rPr>
        <w:t xml:space="preserve">Comptroller</w:t>
      </w:r>
      <w:r>
        <w:rPr>
          <w:color w:val="1C1B08"/>
        </w:rPr>
        <w:t xml:space="preserve">'s Office's </w:t>
      </w:r>
      <w:r>
        <w:rPr>
          <w:color w:val="600013"/>
        </w:rPr>
        <w:t xml:space="preserve">Savings Institutions Divisionin johtaja, </w:t>
      </w:r>
      <w:r>
        <w:t xml:space="preserve">ilmaisi </w:t>
      </w:r>
      <w:r>
        <w:t xml:space="preserve">hämmästyksensä siitä, että </w:t>
      </w:r>
      <w:r>
        <w:rPr>
          <w:color w:val="53495F"/>
        </w:rPr>
        <w:t xml:space="preserve">säästö- ja lainalaitos </w:t>
      </w:r>
      <w:r>
        <w:t xml:space="preserve">saattoi olla näin tuhlaileva, kun se oli tehnyt yli 13 miljoonan dollarin tappiot kahdella edellisellä vuosineljänneksellä. </w:t>
      </w:r>
      <w:r>
        <w:rPr>
          <w:color w:val="5E7C99"/>
        </w:rPr>
        <w:t xml:space="preserve">Valtio </w:t>
      </w:r>
      <w:r>
        <w:rPr>
          <w:color w:val="6C6E82"/>
        </w:rPr>
        <w:t xml:space="preserve">antoi </w:t>
      </w:r>
      <w:r>
        <w:rPr>
          <w:color w:val="D0AFB3"/>
        </w:rPr>
        <w:t xml:space="preserve">CenTrustille </w:t>
      </w:r>
      <w:r>
        <w:rPr>
          <w:color w:val="6C6E82"/>
        </w:rPr>
        <w:t xml:space="preserve">30 päivää aikaa </w:t>
      </w:r>
      <w:r>
        <w:t xml:space="preserve">myydä </w:t>
      </w:r>
      <w:r>
        <w:rPr>
          <w:color w:val="2C3729"/>
        </w:rPr>
        <w:t xml:space="preserve">Rubens</w:t>
      </w:r>
      <w:r>
        <w:t xml:space="preserve">. </w:t>
      </w:r>
      <w:r>
        <w:rPr>
          <w:color w:val="0232FD"/>
        </w:rPr>
        <w:t xml:space="preserve">Tilintarkastajan </w:t>
      </w:r>
      <w:r>
        <w:rPr>
          <w:color w:val="C2A393"/>
        </w:rPr>
        <w:t xml:space="preserve">toimisto </w:t>
      </w:r>
      <w:r>
        <w:t xml:space="preserve">pidensi </w:t>
      </w:r>
      <w:r>
        <w:t xml:space="preserve">lopulta </w:t>
      </w:r>
      <w:r>
        <w:rPr>
          <w:color w:val="493B36"/>
        </w:rPr>
        <w:t xml:space="preserve">määräaikaa </w:t>
      </w:r>
      <w:r>
        <w:t xml:space="preserve">kuuteen kuukauteen, mutta laajensi </w:t>
      </w:r>
      <w:r>
        <w:t xml:space="preserve">vaatimuksiaan ja määräsi, että "</w:t>
      </w:r>
      <w:r>
        <w:rPr>
          <w:color w:val="B70639"/>
        </w:rPr>
        <w:t xml:space="preserve">kokoelman</w:t>
      </w:r>
      <w:r>
        <w:t xml:space="preserve"> kirjanpitoarvo </w:t>
      </w:r>
      <w:r>
        <w:t xml:space="preserve">on alennettava nollaan". Toisin sanoen: hankkiudu eroon </w:t>
      </w:r>
      <w:r>
        <w:rPr>
          <w:color w:val="B70639"/>
        </w:rPr>
        <w:t xml:space="preserve">kaikista maalauksista</w:t>
      </w:r>
      <w:r>
        <w:t xml:space="preserve">. </w:t>
      </w:r>
      <w:r>
        <w:rPr>
          <w:color w:val="AC93CE"/>
        </w:rPr>
        <w:t xml:space="preserve">Osavaltio </w:t>
      </w:r>
      <w:r>
        <w:t xml:space="preserve">totesi epäsuorasti, että </w:t>
      </w:r>
      <w:r>
        <w:rPr>
          <w:color w:val="C4BA9C"/>
        </w:rPr>
        <w:t xml:space="preserve">riskialttiit pankkikäytännöt olivat peruste virkailijan tai johtajan erottamiselle, </w:t>
      </w:r>
      <w:r>
        <w:t xml:space="preserve">ja lopetti varoitukseen </w:t>
      </w:r>
      <w:r>
        <w:rPr>
          <w:color w:val="58018B"/>
        </w:rPr>
        <w:t xml:space="preserve">Paulille</w:t>
      </w:r>
      <w:r>
        <w:t xml:space="preserve">: "Toimi </w:t>
      </w:r>
      <w:r>
        <w:rPr>
          <w:color w:val="C4BA9C"/>
        </w:rPr>
        <w:t xml:space="preserve">sen mukaisesti.</w:t>
      </w:r>
      <w:r>
        <w:t xml:space="preserve">" </w:t>
      </w:r>
      <w:r>
        <w:rPr>
          <w:color w:val="C2A393"/>
        </w:rPr>
        <w:t xml:space="preserve">Valtion virasto </w:t>
      </w:r>
      <w:r>
        <w:t xml:space="preserve">oli erittäin huolestunut, kun se sai tietää</w:t>
      </w:r>
      <w:r>
        <w:rPr>
          <w:color w:val="09C4B8"/>
        </w:rPr>
        <w:t xml:space="preserve">, että </w:t>
      </w:r>
      <w:r>
        <w:rPr>
          <w:color w:val="69A5B8"/>
        </w:rPr>
        <w:t xml:space="preserve">Rubens </w:t>
      </w:r>
      <w:r>
        <w:rPr>
          <w:color w:val="09C4B8"/>
        </w:rPr>
        <w:t xml:space="preserve">ja puoli tusinaa muuta maalausta, jotka oli merkitty </w:t>
      </w:r>
      <w:r>
        <w:rPr>
          <w:color w:val="374869"/>
        </w:rPr>
        <w:t xml:space="preserve">pankin </w:t>
      </w:r>
      <w:r>
        <w:rPr>
          <w:color w:val="09C4B8"/>
        </w:rPr>
        <w:t xml:space="preserve">"huonekaluihin ja kalusteisiin", </w:t>
      </w:r>
      <w:r>
        <w:rPr>
          <w:color w:val="09C4B8"/>
        </w:rPr>
        <w:t xml:space="preserve">roikkuivat itse asiassa </w:t>
      </w:r>
      <w:r>
        <w:rPr>
          <w:color w:val="E70850"/>
        </w:rPr>
        <w:t xml:space="preserve">puheenjohtajan </w:t>
      </w:r>
      <w:r>
        <w:rPr>
          <w:color w:val="C04841"/>
        </w:rPr>
        <w:t xml:space="preserve">kotona</w:t>
      </w:r>
      <w:r>
        <w:t xml:space="preserve">. </w:t>
      </w:r>
      <w:r>
        <w:rPr>
          <w:color w:val="58018B"/>
        </w:rPr>
        <w:t xml:space="preserve">Paul </w:t>
      </w:r>
      <w:r>
        <w:t xml:space="preserve">kertoo, että jossain vaiheessa hänellä oli itse asiassa </w:t>
      </w:r>
      <w:r>
        <w:rPr>
          <w:color w:val="C36333"/>
        </w:rPr>
        <w:t xml:space="preserve">kahdeksan tai yhdeksän maalausta </w:t>
      </w:r>
      <w:r>
        <w:t xml:space="preserve">kotona ja että loput oli varastoitu </w:t>
      </w:r>
      <w:r>
        <w:rPr>
          <w:color w:val="C660FB"/>
        </w:rPr>
        <w:t xml:space="preserve">Sotheby'siin</w:t>
      </w:r>
      <w:r>
        <w:t xml:space="preserve">. </w:t>
      </w:r>
      <w:r>
        <w:t xml:space="preserve">Hän selittää, että hän "säilytti </w:t>
      </w:r>
      <w:r>
        <w:rPr>
          <w:color w:val="C36333"/>
        </w:rPr>
        <w:t xml:space="preserve">maalauksia </w:t>
      </w:r>
      <w:r>
        <w:t xml:space="preserve">vain </w:t>
      </w:r>
      <w:r>
        <w:t xml:space="preserve">kotona - ja silloin tällöin myös </w:t>
      </w:r>
      <w:r>
        <w:t xml:space="preserve">näytti niitä - koska </w:t>
      </w:r>
      <w:r>
        <w:rPr>
          <w:color w:val="C36333"/>
        </w:rPr>
        <w:t xml:space="preserve">niiden </w:t>
      </w:r>
      <w:r>
        <w:t xml:space="preserve">turvallinen säilytys </w:t>
      </w:r>
      <w:r>
        <w:t xml:space="preserve">edellytti erityistä kosteudenpoistoympäristöä", </w:t>
      </w:r>
      <w:r>
        <w:t xml:space="preserve">kunnes </w:t>
      </w:r>
      <w:r>
        <w:rPr>
          <w:color w:val="310106"/>
        </w:rPr>
        <w:t xml:space="preserve">uusi </w:t>
      </w:r>
      <w:r>
        <w:rPr>
          <w:color w:val="D7F3FE"/>
        </w:rPr>
        <w:t xml:space="preserve">CenTrust-rakennus </w:t>
      </w:r>
      <w:r>
        <w:t xml:space="preserve">oli valmis </w:t>
      </w:r>
      <w:r>
        <w:rPr>
          <w:color w:val="C36333"/>
        </w:rPr>
        <w:t xml:space="preserve">niitä varten</w:t>
      </w:r>
      <w:r>
        <w:t xml:space="preserve">. </w:t>
      </w:r>
      <w:r>
        <w:rPr>
          <w:color w:val="700366"/>
        </w:rPr>
        <w:t xml:space="preserve">Tapaus</w:t>
      </w:r>
      <w:r>
        <w:t xml:space="preserve"> oli silti </w:t>
      </w:r>
      <w:r>
        <w:t xml:space="preserve">kiusallinen. Se </w:t>
      </w:r>
      <w:r>
        <w:t xml:space="preserve">tapahtui lähellä </w:t>
      </w:r>
      <w:r>
        <w:rPr>
          <w:color w:val="8A7A93"/>
        </w:rPr>
        <w:t xml:space="preserve">paikallisen sanomalehden artikkelien </w:t>
      </w:r>
      <w:r>
        <w:t xml:space="preserve">sarjaa</w:t>
      </w:r>
      <w:r>
        <w:rPr>
          <w:color w:val="8A7A93"/>
        </w:rPr>
        <w:t xml:space="preserve">, joissa väitettiin, että </w:t>
      </w:r>
      <w:r>
        <w:rPr>
          <w:color w:val="B503A2"/>
        </w:rPr>
        <w:t xml:space="preserve">Paul oli </w:t>
      </w:r>
      <w:r>
        <w:rPr>
          <w:color w:val="8A7A93"/>
        </w:rPr>
        <w:t xml:space="preserve">hyötynyt komeasti </w:t>
      </w:r>
      <w:r>
        <w:rPr>
          <w:color w:val="8A7A93"/>
        </w:rPr>
        <w:t xml:space="preserve">yhteistyöstään </w:t>
      </w:r>
      <w:r>
        <w:rPr>
          <w:color w:val="D17190"/>
        </w:rPr>
        <w:t xml:space="preserve">CenTrustin </w:t>
      </w:r>
      <w:r>
        <w:rPr>
          <w:color w:val="8A7A93"/>
        </w:rPr>
        <w:t xml:space="preserve">kanssa</w:t>
      </w:r>
      <w:r>
        <w:t xml:space="preserve">. </w:t>
      </w:r>
      <w:r>
        <w:t xml:space="preserve">Hän oli esimerkiksi saanut </w:t>
      </w:r>
      <w:r>
        <w:rPr>
          <w:color w:val="53495F"/>
        </w:rPr>
        <w:t xml:space="preserve">säästö- ja lainalaitokselta </w:t>
      </w:r>
      <w:r>
        <w:t xml:space="preserve">3 miljoonan dollarin lainan, joka oli neuvoteltu markkinakorkoa alhaisemmalla korolla. Hän </w:t>
      </w:r>
      <w:r>
        <w:t xml:space="preserve">omistaa 43 prosenttia </w:t>
      </w:r>
      <w:r>
        <w:rPr>
          <w:color w:val="53495F"/>
        </w:rPr>
        <w:t xml:space="preserve">CenTrustista</w:t>
      </w:r>
      <w:r>
        <w:t xml:space="preserve">. </w:t>
      </w:r>
      <w:r>
        <w:rPr>
          <w:color w:val="58018B"/>
        </w:rPr>
        <w:t xml:space="preserve">Paulin ongelmia </w:t>
      </w:r>
      <w:r>
        <w:t xml:space="preserve">pahentavat </w:t>
      </w:r>
      <w:r>
        <w:t xml:space="preserve">jälleenmyyjät (joilla on salaisia tarkoitusperiä), jotka väittävät, että hän luotti hieman liikaa </w:t>
      </w:r>
      <w:r>
        <w:t xml:space="preserve">Sothebyn</w:t>
      </w:r>
      <w:r>
        <w:t xml:space="preserve"> neuvoihin </w:t>
      </w:r>
      <w:r>
        <w:t xml:space="preserve">ja </w:t>
      </w:r>
      <w:r>
        <w:t xml:space="preserve">maksoi liikaa </w:t>
      </w:r>
      <w:r>
        <w:t xml:space="preserve">useista </w:t>
      </w:r>
      <w:r>
        <w:rPr>
          <w:color w:val="A0F086"/>
        </w:rPr>
        <w:t xml:space="preserve">CenTrust-kokoelman </w:t>
      </w:r>
      <w:r>
        <w:t xml:space="preserve">esineistä. </w:t>
      </w:r>
      <w:r>
        <w:t xml:space="preserve">Esimerkiksi </w:t>
      </w:r>
      <w:r>
        <w:rPr>
          <w:color w:val="7B41FC"/>
        </w:rPr>
        <w:t xml:space="preserve">Rubensista maksettu </w:t>
      </w:r>
      <w:r>
        <w:rPr>
          <w:color w:val="9B72C2"/>
        </w:rPr>
        <w:t xml:space="preserve">12 miljoonaa dollaria </w:t>
      </w:r>
      <w:r>
        <w:t xml:space="preserve">oli </w:t>
      </w:r>
      <w:r>
        <w:rPr>
          <w:color w:val="0EA64F"/>
        </w:rPr>
        <w:t xml:space="preserve">taiteilijan </w:t>
      </w:r>
      <w:r>
        <w:t xml:space="preserve">ennätyshinta </w:t>
      </w:r>
      <w:r>
        <w:t xml:space="preserve">ja ehkä kaksinkertainen </w:t>
      </w:r>
      <w:r>
        <w:rPr>
          <w:color w:val="2C3729"/>
        </w:rPr>
        <w:t xml:space="preserve">sen </w:t>
      </w:r>
      <w:r>
        <w:t xml:space="preserve">arvo, kun otetaan huomioon asiantuntijoiden kiista </w:t>
      </w:r>
      <w:r>
        <w:rPr>
          <w:color w:val="2C3729"/>
        </w:rPr>
        <w:t xml:space="preserve">sen </w:t>
      </w:r>
      <w:r>
        <w:t xml:space="preserve">alkuperästä. </w:t>
      </w:r>
      <w:r>
        <w:rPr>
          <w:color w:val="017499"/>
        </w:rPr>
        <w:t xml:space="preserve">New Yorkin galleria David Tunick Inc:n johtaja David Tunick </w:t>
      </w:r>
      <w:r>
        <w:t xml:space="preserve">sanoo, että asiantuntijat </w:t>
      </w:r>
      <w:r>
        <w:t xml:space="preserve">kyseenalaistavat </w:t>
      </w:r>
      <w:r>
        <w:rPr>
          <w:color w:val="7300CD"/>
        </w:rPr>
        <w:t xml:space="preserve">Rubensin </w:t>
      </w:r>
      <w:r>
        <w:rPr>
          <w:color w:val="08A882"/>
        </w:rPr>
        <w:t xml:space="preserve">aitouden. Sen </w:t>
      </w:r>
      <w:r>
        <w:rPr>
          <w:color w:val="08A882"/>
        </w:rPr>
        <w:t xml:space="preserve">sijaan sen on </w:t>
      </w:r>
      <w:r>
        <w:t xml:space="preserve">saattanut </w:t>
      </w:r>
      <w:r>
        <w:t xml:space="preserve">maalata </w:t>
      </w:r>
      <w:r>
        <w:rPr>
          <w:color w:val="0EA64F"/>
        </w:rPr>
        <w:t xml:space="preserve">Rubensin </w:t>
      </w:r>
      <w:r>
        <w:t xml:space="preserve">työtoveri. "Monet asiantuntijat näissä liike-elämän piireissä ovat sitä mieltä, että tuolloin </w:t>
      </w:r>
      <w:r>
        <w:rPr>
          <w:color w:val="9B72C2"/>
        </w:rPr>
        <w:t xml:space="preserve">maksettu hinta </w:t>
      </w:r>
      <w:r>
        <w:t xml:space="preserve">oli joka tapauksessa kohtuuton", </w:t>
      </w:r>
      <w:r>
        <w:rPr>
          <w:color w:val="017499"/>
        </w:rPr>
        <w:t xml:space="preserve">Tunick </w:t>
      </w:r>
      <w:r>
        <w:t xml:space="preserve">sanoo</w:t>
      </w:r>
      <w:r>
        <w:t xml:space="preserve">. "</w:t>
      </w:r>
      <w:r>
        <w:rPr>
          <w:color w:val="A9B074"/>
        </w:rPr>
        <w:t xml:space="preserve">American Appraisers Associationin toimitusjohtaja Victor </w:t>
      </w:r>
      <w:r>
        <w:t xml:space="preserve">Wiener </w:t>
      </w:r>
      <w:r>
        <w:t xml:space="preserve">on samaa mieltä siitä, että </w:t>
      </w:r>
      <w:r>
        <w:rPr>
          <w:color w:val="58018B"/>
        </w:rPr>
        <w:t xml:space="preserve">Paul </w:t>
      </w:r>
      <w:r>
        <w:t xml:space="preserve">maksoi </w:t>
      </w:r>
      <w:r>
        <w:rPr>
          <w:color w:val="2C3729"/>
        </w:rPr>
        <w:t xml:space="preserve">Rubensista paljon, ja </w:t>
      </w:r>
      <w:r>
        <w:t xml:space="preserve">lisää, että olisi </w:t>
      </w:r>
      <w:r>
        <w:t xml:space="preserve">melkoinen saavutus päästä </w:t>
      </w:r>
      <w:r>
        <w:rPr>
          <w:color w:val="2C3729"/>
        </w:rPr>
        <w:t xml:space="preserve">hänestä eroon </w:t>
      </w:r>
      <w:r>
        <w:t xml:space="preserve">lähiaikoina vastaavalla summalla. "</w:t>
      </w:r>
      <w:r>
        <w:t xml:space="preserve">Ei ole mahdotonta, että </w:t>
      </w:r>
      <w:r>
        <w:rPr>
          <w:color w:val="2C3729"/>
        </w:rPr>
        <w:t xml:space="preserve">Rubensin </w:t>
      </w:r>
      <w:r>
        <w:t xml:space="preserve">arvo on jonain päivänä 12 miljoonaa dollaria, mutta kysymys on siitä, voisiko sen myydä sillä hinnalla huomenna." Ennustaminen on kuitenkin hankalaa. "</w:t>
      </w:r>
      <w:r>
        <w:rPr>
          <w:color w:val="A9B074"/>
        </w:rPr>
        <w:t xml:space="preserve">Minulta menee </w:t>
      </w:r>
      <w:r>
        <w:t xml:space="preserve">aina </w:t>
      </w:r>
      <w:r>
        <w:t xml:space="preserve">henki, kun näen, mistä nämä korkeat hinnat johtuvat." </w:t>
      </w:r>
      <w:r>
        <w:rPr>
          <w:color w:val="4E6301"/>
        </w:rPr>
        <w:t xml:space="preserve">Jonathan H. Kress, </w:t>
      </w:r>
      <w:r>
        <w:rPr>
          <w:color w:val="AB7E41"/>
        </w:rPr>
        <w:t xml:space="preserve">maalauksen </w:t>
      </w:r>
      <w:r>
        <w:rPr>
          <w:color w:val="4E6301"/>
        </w:rPr>
        <w:t xml:space="preserve">edellisen omistajan </w:t>
      </w:r>
      <w:r>
        <w:rPr>
          <w:color w:val="4E6301"/>
        </w:rPr>
        <w:t xml:space="preserve">Rush Kressin </w:t>
      </w:r>
      <w:r>
        <w:rPr>
          <w:color w:val="4E6301"/>
        </w:rPr>
        <w:t xml:space="preserve">poika, </w:t>
      </w:r>
      <w:r>
        <w:t xml:space="preserve">pitää hinnoittelukeskustelua "happamina rypäleinä". Hän sanoo, että </w:t>
      </w:r>
      <w:r>
        <w:rPr>
          <w:color w:val="FDEC87"/>
        </w:rPr>
        <w:t xml:space="preserve">kauppahinnasta </w:t>
      </w:r>
      <w:r>
        <w:rPr>
          <w:color w:val="547FF4"/>
        </w:rPr>
        <w:t xml:space="preserve">kiistelevät </w:t>
      </w:r>
      <w:r>
        <w:rPr>
          <w:color w:val="547FF4"/>
        </w:rPr>
        <w:t xml:space="preserve">jälleenmyyjät </w:t>
      </w:r>
      <w:r>
        <w:t xml:space="preserve">olivat itse kiinnostuneita ostamaan </w:t>
      </w:r>
      <w:r>
        <w:rPr>
          <w:color w:val="2C3729"/>
        </w:rPr>
        <w:t xml:space="preserve">Rubensin</w:t>
      </w:r>
      <w:r>
        <w:t xml:space="preserve">, mutta hävisivät. </w:t>
      </w:r>
      <w:r>
        <w:rPr>
          <w:color w:val="58018B"/>
        </w:rPr>
        <w:t xml:space="preserve">Paul </w:t>
      </w:r>
      <w:r>
        <w:t xml:space="preserve">puolustaa </w:t>
      </w:r>
      <w:r>
        <w:rPr>
          <w:color w:val="7B41FC"/>
        </w:rPr>
        <w:t xml:space="preserve">Rubensin </w:t>
      </w:r>
      <w:r>
        <w:rPr>
          <w:color w:val="9B72C2"/>
        </w:rPr>
        <w:t xml:space="preserve">hintaa </w:t>
      </w:r>
      <w:r>
        <w:t xml:space="preserve">ja sanoo, että </w:t>
      </w:r>
      <w:r>
        <w:rPr>
          <w:color w:val="056164"/>
        </w:rPr>
        <w:t xml:space="preserve">monet asiantuntijat </w:t>
      </w:r>
      <w:r>
        <w:t xml:space="preserve">eivät ole koskaan nähneet </w:t>
      </w:r>
      <w:r>
        <w:rPr>
          <w:color w:val="2C3729"/>
        </w:rPr>
        <w:t xml:space="preserve">itse teosta. </w:t>
      </w:r>
      <w:r>
        <w:t xml:space="preserve">"Useimmat </w:t>
      </w:r>
      <w:r>
        <w:rPr>
          <w:color w:val="056164"/>
        </w:rPr>
        <w:t xml:space="preserve">heistä </w:t>
      </w:r>
      <w:r>
        <w:t xml:space="preserve">eivät edes olleet paikalla, kun </w:t>
      </w:r>
      <w:r>
        <w:rPr>
          <w:color w:val="2C3729"/>
        </w:rPr>
        <w:t xml:space="preserve">maalaus oli </w:t>
      </w:r>
      <w:r>
        <w:t xml:space="preserve">viimeksi julkisesti esillä", hän sanoo. Taiteen hinnat nousevat huimasti, mutta myyntitilastojen laatimiseen liittyy paljon numeroiden taikuutta. </w:t>
      </w:r>
      <w:r>
        <w:rPr>
          <w:color w:val="FE12A0"/>
        </w:rPr>
        <w:t xml:space="preserve">Sijoituspankki Salomon Brothers Inc. </w:t>
      </w:r>
      <w:r>
        <w:t xml:space="preserve">totesi vuotuisessa sijoitustuottoraportissaan, että Old Mastersin arvo nousi </w:t>
      </w:r>
      <w:r>
        <w:rPr>
          <w:color w:val="C264BA"/>
        </w:rPr>
        <w:t xml:space="preserve">51 prosenttia </w:t>
      </w:r>
      <w:r>
        <w:t xml:space="preserve">kesäkuun 1. päivänä päättyneen vuoden aikana, </w:t>
      </w:r>
      <w:r>
        <w:t xml:space="preserve">mikä </w:t>
      </w:r>
      <w:r>
        <w:rPr>
          <w:color w:val="C264BA"/>
        </w:rPr>
        <w:t xml:space="preserve">oli </w:t>
      </w:r>
      <w:r>
        <w:t xml:space="preserve">suurin tuotto </w:t>
      </w:r>
      <w:r>
        <w:rPr>
          <w:color w:val="939DAD"/>
        </w:rPr>
        <w:t xml:space="preserve">13 </w:t>
      </w:r>
      <w:r>
        <w:rPr>
          <w:color w:val="939DAD"/>
        </w:rPr>
        <w:t xml:space="preserve">seuratusta </w:t>
      </w:r>
      <w:r>
        <w:rPr>
          <w:color w:val="939DAD"/>
        </w:rPr>
        <w:t xml:space="preserve">omaisuuserästä</w:t>
      </w:r>
      <w:r>
        <w:t xml:space="preserve">. </w:t>
      </w:r>
      <w:r>
        <w:t xml:space="preserve">(</w:t>
      </w:r>
      <w:r>
        <w:rPr>
          <w:color w:val="277442"/>
        </w:rPr>
        <w:t xml:space="preserve">Impressionistiset ja modernit maalaukset, </w:t>
      </w:r>
      <w:r>
        <w:rPr>
          <w:color w:val="1BDE4A"/>
        </w:rPr>
        <w:t xml:space="preserve">joita </w:t>
      </w:r>
      <w:r>
        <w:rPr>
          <w:color w:val="826958"/>
        </w:rPr>
        <w:t xml:space="preserve">Salomon </w:t>
      </w:r>
      <w:r>
        <w:rPr>
          <w:color w:val="277442"/>
        </w:rPr>
        <w:t xml:space="preserve">ei seurannut, ovat </w:t>
      </w:r>
      <w:r>
        <w:rPr>
          <w:color w:val="C660FB"/>
        </w:rPr>
        <w:t xml:space="preserve">Sotheby's</w:t>
      </w:r>
      <w:r>
        <w:t xml:space="preserve">issa </w:t>
      </w:r>
      <w:r>
        <w:t xml:space="preserve">vielä korkeammalla tasolla, 74 prosenttia.) Lisäksi </w:t>
      </w:r>
      <w:r>
        <w:rPr>
          <w:color w:val="FE12A0"/>
        </w:rPr>
        <w:t xml:space="preserve">Salomon </w:t>
      </w:r>
      <w:r>
        <w:rPr>
          <w:color w:val="FE12A0"/>
        </w:rPr>
        <w:t xml:space="preserve">saa </w:t>
      </w:r>
      <w:r>
        <w:t xml:space="preserve">taiteen arvostustietonsa </w:t>
      </w:r>
      <w:r>
        <w:rPr>
          <w:color w:val="C660FB"/>
        </w:rPr>
        <w:t xml:space="preserve">Sotheby'silta</w:t>
      </w:r>
      <w:r>
        <w:rPr>
          <w:color w:val="977678"/>
        </w:rPr>
        <w:t xml:space="preserve">, jonka </w:t>
      </w:r>
      <w:r>
        <w:rPr>
          <w:color w:val="C660FB"/>
        </w:rPr>
        <w:t xml:space="preserve">hinnat nousevat</w:t>
      </w:r>
      <w:r>
        <w:rPr>
          <w:color w:val="BAFCE8"/>
        </w:rPr>
        <w:t xml:space="preserve">, kun </w:t>
      </w:r>
      <w:r>
        <w:rPr>
          <w:color w:val="7D8475"/>
        </w:rPr>
        <w:t xml:space="preserve">Paulin </w:t>
      </w:r>
      <w:r>
        <w:rPr>
          <w:color w:val="C660FB"/>
        </w:rPr>
        <w:t xml:space="preserve">kaltaiset </w:t>
      </w:r>
      <w:r>
        <w:rPr>
          <w:color w:val="BAFCE8"/>
        </w:rPr>
        <w:t xml:space="preserve">asiakkaat </w:t>
      </w:r>
      <w:r>
        <w:rPr>
          <w:color w:val="726638"/>
        </w:rPr>
        <w:t xml:space="preserve">ovat </w:t>
      </w:r>
      <w:r>
        <w:rPr>
          <w:color w:val="FEA8EB"/>
        </w:rPr>
        <w:t xml:space="preserve">sen </w:t>
      </w:r>
      <w:r>
        <w:rPr>
          <w:color w:val="726638"/>
        </w:rPr>
        <w:t xml:space="preserve">valvonnassa</w:t>
      </w:r>
      <w:r>
        <w:t xml:space="preserve">. </w:t>
      </w:r>
      <w:r>
        <w:t xml:space="preserve">Näissä prosenttiosuuksissa ei oteta huomioon </w:t>
      </w:r>
      <w:r>
        <w:rPr>
          <w:color w:val="EAFEF0"/>
        </w:rPr>
        <w:t xml:space="preserve">sammioihin jäävien </w:t>
      </w:r>
      <w:r>
        <w:rPr>
          <w:color w:val="EAFEF0"/>
        </w:rPr>
        <w:t xml:space="preserve">maalien määrää</w:t>
      </w:r>
      <w:r>
        <w:t xml:space="preserve">. </w:t>
      </w:r>
      <w:r>
        <w:rPr>
          <w:color w:val="C2FE4B"/>
        </w:rPr>
        <w:t xml:space="preserve">Taideindeksit </w:t>
      </w:r>
      <w:r>
        <w:t xml:space="preserve">seuraavat voittajia, eivät häviäjiä. </w:t>
      </w:r>
      <w:r>
        <w:rPr>
          <w:color w:val="304041"/>
        </w:rPr>
        <w:t xml:space="preserve">Arvonsa romahtanutta </w:t>
      </w:r>
      <w:r>
        <w:rPr>
          <w:color w:val="304041"/>
        </w:rPr>
        <w:t xml:space="preserve">taidetta </w:t>
      </w:r>
      <w:r>
        <w:t xml:space="preserve">vain </w:t>
      </w:r>
      <w:r>
        <w:t xml:space="preserve">harvoin laitetaan myyntiin. Lisäksi jokaisessa </w:t>
      </w:r>
      <w:r>
        <w:rPr>
          <w:color w:val="C660FB"/>
        </w:rPr>
        <w:t xml:space="preserve">Sotheby'sin </w:t>
      </w:r>
      <w:r>
        <w:t xml:space="preserve">Vanhojen mestareiden </w:t>
      </w:r>
      <w:r>
        <w:t xml:space="preserve">huutokaupassa </w:t>
      </w:r>
      <w:r>
        <w:rPr>
          <w:color w:val="022403"/>
        </w:rPr>
        <w:t xml:space="preserve">noin kolmannes tai viidesosa tarjotuista teoksista myydään ilman </w:t>
      </w:r>
      <w:r>
        <w:t xml:space="preserve">hintaa. Kyse ei ole siitä, että tarjouksia ei ole, vaan nämä tarjoukset jäävät alle myyjien asettamien vähimmäishintojen. Tammikuussa </w:t>
      </w:r>
      <w:r>
        <w:rPr>
          <w:color w:val="FEFB0A"/>
        </w:rPr>
        <w:t xml:space="preserve">Pretin </w:t>
      </w:r>
      <w:r>
        <w:rPr>
          <w:color w:val="04640D"/>
        </w:rPr>
        <w:t xml:space="preserve">maalauksen, joka </w:t>
      </w:r>
      <w:r>
        <w:rPr>
          <w:color w:val="062A47"/>
        </w:rPr>
        <w:t xml:space="preserve">nyt </w:t>
      </w:r>
      <w:r>
        <w:rPr>
          <w:color w:val="04640D"/>
        </w:rPr>
        <w:t xml:space="preserve">roikkuu </w:t>
      </w:r>
      <w:r>
        <w:rPr>
          <w:color w:val="054B17"/>
        </w:rPr>
        <w:t xml:space="preserve">CenTrustissa, </w:t>
      </w:r>
      <w:r>
        <w:t xml:space="preserve">odotettiin </w:t>
      </w:r>
      <w:r>
        <w:t xml:space="preserve">saavan enintään 700 000 dollaria, kunnes </w:t>
      </w:r>
      <w:r>
        <w:rPr>
          <w:color w:val="58018B"/>
        </w:rPr>
        <w:t xml:space="preserve">Paul </w:t>
      </w:r>
      <w:r>
        <w:rPr>
          <w:color w:val="58018B"/>
        </w:rPr>
        <w:t xml:space="preserve">tarjosi </w:t>
      </w:r>
      <w:r>
        <w:t xml:space="preserve">1,15 miljoonaa dollaria. </w:t>
      </w:r>
      <w:r>
        <w:rPr>
          <w:color w:val="B14F8F"/>
        </w:rPr>
        <w:t xml:space="preserve">Colnaghi Galleryn </w:t>
      </w:r>
      <w:r>
        <w:rPr>
          <w:color w:val="9DB3B7"/>
        </w:rPr>
        <w:t xml:space="preserve">Hall </w:t>
      </w:r>
      <w:r>
        <w:t xml:space="preserve">sanoo, että 1,15 miljoonaa dollaria "olisi ollut </w:t>
      </w:r>
      <w:r>
        <w:rPr>
          <w:color w:val="F4C673"/>
        </w:rPr>
        <w:t xml:space="preserve">mahdoton </w:t>
      </w:r>
      <w:r>
        <w:rPr>
          <w:color w:val="F4C673"/>
        </w:rPr>
        <w:t xml:space="preserve">hinta, jota </w:t>
      </w:r>
      <w:r>
        <w:t xml:space="preserve">kukaan </w:t>
      </w:r>
      <w:r>
        <w:rPr>
          <w:color w:val="02FEC7"/>
        </w:rPr>
        <w:t xml:space="preserve">olisi </w:t>
      </w:r>
      <w:r>
        <w:rPr>
          <w:color w:val="F4C673"/>
        </w:rPr>
        <w:t xml:space="preserve">pyytänyt </w:t>
      </w:r>
      <w:r>
        <w:rPr>
          <w:color w:val="9DBAA8"/>
        </w:rPr>
        <w:t xml:space="preserve">Pretistä </w:t>
      </w:r>
      <w:r>
        <w:t xml:space="preserve">neljä vuotta sitten</w:t>
      </w:r>
      <w:r>
        <w:t xml:space="preserve">". </w:t>
      </w:r>
      <w:r>
        <w:rPr>
          <w:color w:val="9DB3B7"/>
        </w:rPr>
        <w:t xml:space="preserve">Hänen </w:t>
      </w:r>
      <w:r>
        <w:t xml:space="preserve">näkökulmastaan </w:t>
      </w:r>
      <w:r>
        <w:t xml:space="preserve">kyse ei kuitenkaan ole siitä, että </w:t>
      </w:r>
      <w:r>
        <w:rPr>
          <w:color w:val="58018B"/>
        </w:rPr>
        <w:t xml:space="preserve">Paul, joka oli myös </w:t>
      </w:r>
      <w:r>
        <w:rPr>
          <w:color w:val="58018B"/>
        </w:rPr>
        <w:t xml:space="preserve">asiakas</w:t>
      </w:r>
      <w:r>
        <w:t xml:space="preserve">, olisi </w:t>
      </w:r>
      <w:r>
        <w:t xml:space="preserve">maksanut liikaa </w:t>
      </w:r>
      <w:r>
        <w:rPr>
          <w:color w:val="04640D"/>
        </w:rPr>
        <w:t xml:space="preserve">teoksesta, "valtavasta maalauksesta, </w:t>
      </w:r>
      <w:r>
        <w:rPr>
          <w:color w:val="FEFB0A"/>
        </w:rPr>
        <w:t xml:space="preserve">jonka on tehnyt taiteilija</w:t>
      </w:r>
      <w:r>
        <w:rPr>
          <w:color w:val="835536"/>
        </w:rPr>
        <w:t xml:space="preserve">, jota </w:t>
      </w:r>
      <w:r>
        <w:rPr>
          <w:color w:val="FEFB0A"/>
        </w:rPr>
        <w:t xml:space="preserve">ei tunneta laajalti." (</w:t>
      </w:r>
      <w:r>
        <w:rPr>
          <w:color w:val="04640D"/>
        </w:rPr>
        <w:t xml:space="preserve">Maalaus </w:t>
      </w:r>
      <w:r>
        <w:t xml:space="preserve">on 3,5 metriä leveä ja 3,5 metriä korkea.) Pikemminkin "se osoittaa, että asiat ovat muuttuneet." </w:t>
      </w:r>
      <w:r>
        <w:rPr>
          <w:color w:val="58018B"/>
        </w:rPr>
        <w:t xml:space="preserve">Paul </w:t>
      </w:r>
      <w:r>
        <w:t xml:space="preserve">ylpeilee </w:t>
      </w:r>
      <w:r>
        <w:t xml:space="preserve">löytäneensä </w:t>
      </w:r>
      <w:r>
        <w:rPr>
          <w:color w:val="565BCC"/>
        </w:rPr>
        <w:t xml:space="preserve">vanhojen mestareiden joukosta </w:t>
      </w:r>
      <w:r>
        <w:t xml:space="preserve">edullisia kauppoja juuri ennen kuin ne alkoivat nousta. "Ne </w:t>
      </w:r>
      <w:r>
        <w:rPr>
          <w:color w:val="80D7D2"/>
        </w:rPr>
        <w:t xml:space="preserve">nousivat 51 prosenttia viime vuonna, ja ne </w:t>
      </w:r>
      <w:r>
        <w:rPr>
          <w:color w:val="80D7D2"/>
        </w:rPr>
        <w:t xml:space="preserve">nousevat </w:t>
      </w:r>
      <w:r>
        <w:t xml:space="preserve">jälleen tänä vuonna", hän sanoo. "</w:t>
      </w:r>
      <w:r>
        <w:rPr>
          <w:color w:val="04640D"/>
        </w:rPr>
        <w:t xml:space="preserve">Se</w:t>
      </w:r>
      <w:r>
        <w:t xml:space="preserve"> oli </w:t>
      </w:r>
      <w:r>
        <w:t xml:space="preserve">lager. Kaikki ostivat Monet'ita." </w:t>
      </w:r>
      <w:r>
        <w:rPr>
          <w:color w:val="696F54"/>
        </w:rPr>
        <w:t xml:space="preserve">Sotheby'sin </w:t>
      </w:r>
      <w:r>
        <w:rPr>
          <w:color w:val="7AD607"/>
        </w:rPr>
        <w:t xml:space="preserve">varatoimitusjohtaja </w:t>
      </w:r>
      <w:r>
        <w:rPr>
          <w:color w:val="7AD607"/>
        </w:rPr>
        <w:t xml:space="preserve">Diana Levitt </w:t>
      </w:r>
      <w:r>
        <w:t xml:space="preserve">sanoo, </w:t>
      </w:r>
      <w:r>
        <w:rPr>
          <w:color w:val="C660FB"/>
        </w:rPr>
        <w:t xml:space="preserve">että huutokauppatalo </w:t>
      </w:r>
      <w:r>
        <w:t xml:space="preserve">"auttaa" </w:t>
      </w:r>
      <w:r>
        <w:rPr>
          <w:color w:val="58018B"/>
        </w:rPr>
        <w:t xml:space="preserve">Paulia </w:t>
      </w:r>
      <w:r>
        <w:t xml:space="preserve">myymään </w:t>
      </w:r>
      <w:r>
        <w:rPr>
          <w:color w:val="B70639"/>
        </w:rPr>
        <w:t xml:space="preserve">maalauksia. </w:t>
      </w:r>
      <w:r>
        <w:t xml:space="preserve">Ja vaikka </w:t>
      </w:r>
      <w:r>
        <w:rPr>
          <w:color w:val="C660FB"/>
        </w:rPr>
        <w:t xml:space="preserve">Sotheby</w:t>
      </w:r>
      <w:r>
        <w:t xml:space="preserve">'sin </w:t>
      </w:r>
      <w:r>
        <w:t xml:space="preserve">tärkeimmät kilpailijat </w:t>
      </w:r>
      <w:r>
        <w:t xml:space="preserve">taidemaailmassa, yksityiset </w:t>
      </w:r>
      <w:r>
        <w:rPr>
          <w:color w:val="664B19"/>
        </w:rPr>
        <w:t xml:space="preserve">taidekauppiaat</w:t>
      </w:r>
      <w:r>
        <w:t xml:space="preserve">, "eivät halua kuulla </w:t>
      </w:r>
      <w:r>
        <w:rPr>
          <w:color w:val="87089A"/>
        </w:rPr>
        <w:t xml:space="preserve">tätä</w:t>
      </w:r>
      <w:r>
        <w:t xml:space="preserve">", hän lisää, "</w:t>
      </w:r>
      <w:r>
        <w:rPr>
          <w:color w:val="87089A"/>
        </w:rPr>
        <w:t xml:space="preserve">monet (teokset) on jo myyty, ja vieläpä huomattavalla voitolla</w:t>
      </w:r>
      <w:r>
        <w:t xml:space="preserve">". </w:t>
      </w:r>
      <w:r>
        <w:rPr>
          <w:color w:val="242235"/>
        </w:rPr>
        <w:t xml:space="preserve">Paul </w:t>
      </w:r>
      <w:r>
        <w:rPr>
          <w:color w:val="7DB00D"/>
        </w:rPr>
        <w:t xml:space="preserve">kertoo </w:t>
      </w:r>
      <w:r>
        <w:rPr>
          <w:color w:val="BFC7D6"/>
        </w:rPr>
        <w:t xml:space="preserve">myyneensä kolme maalausta </w:t>
      </w:r>
      <w:r>
        <w:rPr>
          <w:color w:val="D5A97E"/>
        </w:rPr>
        <w:t xml:space="preserve">yli 10 prosentin voitolla</w:t>
      </w:r>
      <w:r>
        <w:t xml:space="preserve">. </w:t>
      </w:r>
      <w:r>
        <w:rPr>
          <w:color w:val="433F31"/>
        </w:rPr>
        <w:t xml:space="preserve">Se </w:t>
      </w:r>
      <w:r>
        <w:t xml:space="preserve">ei ole 51 prosenttia, </w:t>
      </w:r>
      <w:r>
        <w:t xml:space="preserve">eikä </w:t>
      </w:r>
      <w:r>
        <w:rPr>
          <w:color w:val="242235"/>
        </w:rPr>
        <w:t xml:space="preserve">hänen </w:t>
      </w:r>
      <w:r>
        <w:rPr>
          <w:color w:val="7DB00D"/>
        </w:rPr>
        <w:t xml:space="preserve">väitettään ole </w:t>
      </w:r>
      <w:r>
        <w:t xml:space="preserve">dokumentoitu. Lisäksi hän </w:t>
      </w:r>
      <w:r>
        <w:t xml:space="preserve">kiistää tukeutuneensa liikaa </w:t>
      </w:r>
      <w:r>
        <w:rPr>
          <w:color w:val="C660FB"/>
        </w:rPr>
        <w:t xml:space="preserve">Sotheby'siin </w:t>
      </w:r>
      <w:r>
        <w:t xml:space="preserve">tai </w:t>
      </w:r>
      <w:r>
        <w:rPr>
          <w:color w:val="F98500"/>
        </w:rPr>
        <w:t xml:space="preserve">Wachteriin</w:t>
      </w:r>
      <w:r>
        <w:t xml:space="preserve">. </w:t>
      </w:r>
      <w:r>
        <w:rPr>
          <w:color w:val="58018B"/>
        </w:rPr>
        <w:t xml:space="preserve">Paavali </w:t>
      </w:r>
      <w:r>
        <w:t xml:space="preserve">sanoo, että hänellä oli </w:t>
      </w:r>
      <w:r>
        <w:rPr>
          <w:color w:val="311A18"/>
        </w:rPr>
        <w:t xml:space="preserve">neljä neuvonantajaa </w:t>
      </w:r>
      <w:r>
        <w:t xml:space="preserve">eikä hän koskaan tarjonnut impulsiivisesti. Loppujen lopuksi hänellä oli neuvoja "maailman parhaan maineen omaavien museoiden kuraattoreilta". Hän sanoo aikovansa </w:t>
      </w:r>
      <w:r>
        <w:t xml:space="preserve">myydä </w:t>
      </w:r>
      <w:r>
        <w:rPr>
          <w:color w:val="B70639"/>
        </w:rPr>
        <w:t xml:space="preserve">kokoelman - </w:t>
      </w:r>
      <w:r>
        <w:rPr>
          <w:color w:val="FDB2AB"/>
        </w:rPr>
        <w:t xml:space="preserve">myös kiistanalaisen Rubensin </w:t>
      </w:r>
      <w:r>
        <w:t xml:space="preserve">- "huolellisesti ja varovaisesti, juuri sellaisena kuin se on koottu". </w:t>
      </w:r>
      <w:r>
        <w:rPr>
          <w:color w:val="D586C9"/>
        </w:rPr>
        <w:t xml:space="preserve">Taidemaailman kielellä </w:t>
      </w:r>
      <w:r>
        <w:rPr>
          <w:color w:val="7A5FB1"/>
        </w:rPr>
        <w:t xml:space="preserve">Paulin </w:t>
      </w:r>
      <w:r>
        <w:rPr>
          <w:color w:val="32544A"/>
        </w:rPr>
        <w:t xml:space="preserve">hallussa olevat maalaukset on kuitenkin </w:t>
      </w:r>
      <w:r>
        <w:rPr>
          <w:color w:val="D586C9"/>
        </w:rPr>
        <w:t xml:space="preserve">"poltettu"</w:t>
      </w:r>
      <w:r>
        <w:t xml:space="preserve">. </w:t>
      </w:r>
      <w:r>
        <w:rPr>
          <w:color w:val="D586C9"/>
        </w:rPr>
        <w:t xml:space="preserve">Se tarkoittaa, että </w:t>
      </w:r>
      <w:r>
        <w:t xml:space="preserve">hänen on pakko saattaa </w:t>
      </w:r>
      <w:r>
        <w:rPr>
          <w:color w:val="B70639"/>
        </w:rPr>
        <w:t xml:space="preserve">teokset </w:t>
      </w:r>
      <w:r>
        <w:t xml:space="preserve">markkinoille liian aikaisin, ja hän on jo saanut </w:t>
      </w:r>
      <w:r>
        <w:rPr>
          <w:color w:val="EFE3AF"/>
        </w:rPr>
        <w:t xml:space="preserve">tarjouksia</w:t>
      </w:r>
      <w:r>
        <w:rPr>
          <w:color w:val="859D96"/>
        </w:rPr>
        <w:t xml:space="preserve">, jotka ovat </w:t>
      </w:r>
      <w:r>
        <w:rPr>
          <w:color w:val="EFE3AF"/>
        </w:rPr>
        <w:t xml:space="preserve">alhaisempia kuin mitä hän maksoi joistakin teoksista</w:t>
      </w:r>
      <w:r>
        <w:t xml:space="preserve">. "Muutaman vuoden jälkeen voidaan sanoa, että hinnat ovat luonnollisesti nousseet", sanoo Susan Theran, Leonardon vuosittaisen taidehuutokauppojen hintaindeksin julkaisija. Taideteosten nopea vaihtuvuus on kuitenkin "kuin </w:t>
      </w:r>
      <w:r>
        <w:t xml:space="preserve">korujen </w:t>
      </w:r>
      <w:r>
        <w:t xml:space="preserve">panttilainaus </w:t>
      </w:r>
      <w:r>
        <w:t xml:space="preserve">- lopulta jää 50 prosenttia." </w:t>
      </w:r>
      <w:r>
        <w:rPr>
          <w:color w:val="8B282D"/>
        </w:rPr>
        <w:t xml:space="preserve">Ihmiset </w:t>
      </w:r>
      <w:r>
        <w:t xml:space="preserve">sinnittelevät ja yrittävät tehdä kaupat." </w:t>
      </w:r>
      <w:r>
        <w:rPr>
          <w:color w:val="E16A07"/>
        </w:rPr>
        <w:t xml:space="preserve">Sotheby</w:t>
      </w:r>
      <w:r>
        <w:rPr>
          <w:color w:val="4B0125"/>
        </w:rPr>
        <w:t xml:space="preserve">'s </w:t>
      </w:r>
      <w:r>
        <w:t xml:space="preserve">puolustaa </w:t>
      </w:r>
      <w:r>
        <w:rPr>
          <w:color w:val="4B0125"/>
        </w:rPr>
        <w:t xml:space="preserve">itseään </w:t>
      </w:r>
      <w:r>
        <w:t xml:space="preserve">ja </w:t>
      </w:r>
      <w:r>
        <w:rPr>
          <w:color w:val="58018B"/>
        </w:rPr>
        <w:t xml:space="preserve">Paulia </w:t>
      </w:r>
      <w:r>
        <w:t xml:space="preserve">tässä asiassa</w:t>
      </w:r>
      <w:r>
        <w:t xml:space="preserve">. </w:t>
      </w:r>
      <w:r>
        <w:rPr>
          <w:color w:val="C4C8FA"/>
        </w:rPr>
        <w:t xml:space="preserve">Wachterin </w:t>
      </w:r>
      <w:r>
        <w:t xml:space="preserve">mukaan </w:t>
      </w:r>
      <w:r>
        <w:rPr>
          <w:color w:val="58018B"/>
        </w:rPr>
        <w:t xml:space="preserve">Paul </w:t>
      </w:r>
      <w:r>
        <w:t xml:space="preserve">oppi nopeasti, teki kovasti töitä ja osti parhaita tuolloin saatavilla olevia maalauksia. "Joskus hän maksoi korkeaa hintaa", </w:t>
      </w:r>
      <w:r>
        <w:rPr>
          <w:color w:val="C4C8FA"/>
        </w:rPr>
        <w:t xml:space="preserve">Wachter</w:t>
      </w:r>
      <w:r>
        <w:t xml:space="preserve"> myöntää</w:t>
      </w:r>
      <w:r>
        <w:t xml:space="preserve">, mutta sanoo, että </w:t>
      </w:r>
      <w:r>
        <w:rPr>
          <w:color w:val="021083"/>
        </w:rPr>
        <w:t xml:space="preserve">ne, </w:t>
      </w:r>
      <w:r>
        <w:rPr>
          <w:color w:val="114558"/>
        </w:rPr>
        <w:t xml:space="preserve">jotka </w:t>
      </w:r>
      <w:r>
        <w:rPr>
          <w:color w:val="021083"/>
        </w:rPr>
        <w:t xml:space="preserve">tarjosivat vähemmän ja jättäytyivät pois, </w:t>
      </w:r>
      <w:r>
        <w:t xml:space="preserve">olivat </w:t>
      </w:r>
      <w:r>
        <w:rPr>
          <w:color w:val="F707F9"/>
        </w:rPr>
        <w:t xml:space="preserve">jälleenmyyjiä, </w:t>
      </w:r>
      <w:r>
        <w:rPr>
          <w:color w:val="C78571"/>
        </w:rPr>
        <w:t xml:space="preserve">jotka sitten </w:t>
      </w:r>
      <w:r>
        <w:rPr>
          <w:color w:val="F707F9"/>
        </w:rPr>
        <w:t xml:space="preserve">nostivat </w:t>
      </w:r>
      <w:r>
        <w:rPr>
          <w:color w:val="7FB9BC"/>
        </w:rPr>
        <w:t xml:space="preserve">maalausten </w:t>
      </w:r>
      <w:r>
        <w:rPr>
          <w:color w:val="F707F9"/>
        </w:rPr>
        <w:t xml:space="preserve">hintaa </w:t>
      </w:r>
      <w:r>
        <w:rPr>
          <w:color w:val="8D4A92"/>
        </w:rPr>
        <w:t xml:space="preserve">myydäkseen ne voitolla keräilijöille</w:t>
      </w:r>
      <w:r>
        <w:t xml:space="preserve">. </w:t>
      </w:r>
      <w:r>
        <w:rPr>
          <w:color w:val="6B3119"/>
        </w:rPr>
        <w:t xml:space="preserve">Naomi Bernhard Levinson, Bernhard Associatesin taidearvioitsija San Franciscossa, </w:t>
      </w:r>
      <w:r>
        <w:t xml:space="preserve">pitää "selvänä eturistiriitana sitä, että </w:t>
      </w:r>
      <w:r>
        <w:rPr>
          <w:color w:val="884F74"/>
        </w:rPr>
        <w:t xml:space="preserve">huutokauppatalo </w:t>
      </w:r>
      <w:r>
        <w:t xml:space="preserve">neuvoo </w:t>
      </w:r>
      <w:r>
        <w:rPr>
          <w:color w:val="994E4F"/>
        </w:rPr>
        <w:t xml:space="preserve">asiakasta </w:t>
      </w:r>
      <w:r>
        <w:t xml:space="preserve">ostoissa ja asettaa samalla hinta-arviot </w:t>
      </w:r>
      <w:r>
        <w:rPr>
          <w:color w:val="9DA9D3"/>
        </w:rPr>
        <w:t xml:space="preserve">ostettaville </w:t>
      </w:r>
      <w:r>
        <w:rPr>
          <w:color w:val="9DA9D3"/>
        </w:rPr>
        <w:t xml:space="preserve">maalauksille</w:t>
      </w:r>
      <w:r>
        <w:t xml:space="preserve">". Hänen mukaansa </w:t>
      </w:r>
      <w:r>
        <w:rPr>
          <w:color w:val="4B0125"/>
        </w:rPr>
        <w:t xml:space="preserve">Sotheby</w:t>
      </w:r>
      <w:r>
        <w:t xml:space="preserve">'s "istuu kahdella tuolilla". "En ymmärrä, miksi tässä olisi eturistiriitaa", sanoo </w:t>
      </w:r>
      <w:r>
        <w:rPr>
          <w:color w:val="CED5C4"/>
        </w:rPr>
        <w:t xml:space="preserve">Sotheby'sin </w:t>
      </w:r>
      <w:r>
        <w:rPr>
          <w:color w:val="7AD607"/>
        </w:rPr>
        <w:t xml:space="preserve">Levitt</w:t>
      </w:r>
      <w:r>
        <w:t xml:space="preserve">. </w:t>
      </w:r>
      <w:r>
        <w:t xml:space="preserve">"</w:t>
      </w:r>
      <w:r>
        <w:rPr>
          <w:color w:val="1CA2FE"/>
        </w:rPr>
        <w:t xml:space="preserve">Arviot </w:t>
      </w:r>
      <w:r>
        <w:t xml:space="preserve">perustuvat huutokaupassa myytyjen samankaltaisten teosten aiempiin hintoihin ja tämänhetkisiin markkinaolosuhteisiin, eikä niihin vaikuta mikään tieto siitä, kuka mahdollinen ostaja on." </w:t>
      </w:r>
      <w:r>
        <w:t xml:space="preserve">Hän lisää, että usein </w:t>
      </w:r>
      <w:r>
        <w:rPr>
          <w:color w:val="D9C5B4"/>
        </w:rPr>
        <w:t xml:space="preserve">asiakkaat </w:t>
      </w:r>
      <w:r>
        <w:t xml:space="preserve">ilmaisevat kiinnostuksensa maalauksia kohtaan, mutta eivät lopulta tee tarjousta, "joten emme tiedä, kuka mahdollinen ostaja on". </w:t>
      </w:r>
      <w:r>
        <w:rPr>
          <w:color w:val="58018B"/>
        </w:rPr>
        <w:t xml:space="preserve">Paul </w:t>
      </w:r>
      <w:r>
        <w:t xml:space="preserve">haluaa </w:t>
      </w:r>
      <w:r>
        <w:t xml:space="preserve">saada vähintään 15 prosentin tuoton pankin sijoitukselle </w:t>
      </w:r>
      <w:r>
        <w:rPr>
          <w:color w:val="B70639"/>
        </w:rPr>
        <w:t xml:space="preserve">maalaustensa </w:t>
      </w:r>
      <w:r>
        <w:t xml:space="preserve">myynnistä osoittaakseen, että </w:t>
      </w:r>
      <w:r>
        <w:t xml:space="preserve">spekulointi oli järkevää. </w:t>
      </w:r>
      <w:r>
        <w:rPr>
          <w:color w:val="58018B"/>
        </w:rPr>
        <w:t xml:space="preserve">Paul </w:t>
      </w:r>
      <w:r>
        <w:t xml:space="preserve">kertoo tutkivansa tilannetta suuressa osassa maailmaa, ja </w:t>
      </w:r>
      <w:r>
        <w:t xml:space="preserve">potentiaaliset ostajat jopa Japanista ja Italiasta ovat jo tutustuneet </w:t>
      </w:r>
      <w:r>
        <w:rPr>
          <w:color w:val="B70639"/>
        </w:rPr>
        <w:t xml:space="preserve">kokoelmaan. Koska </w:t>
      </w:r>
      <w:r>
        <w:rPr>
          <w:color w:val="53495F"/>
        </w:rPr>
        <w:t xml:space="preserve">CenTrustiin kohdistuu </w:t>
      </w:r>
      <w:r>
        <w:t xml:space="preserve">myyntipaineita, </w:t>
      </w:r>
      <w:r>
        <w:rPr>
          <w:color w:val="FEAA00"/>
        </w:rPr>
        <w:t xml:space="preserve">jälleenmyyjät ja keräilijät </w:t>
      </w:r>
      <w:r>
        <w:t xml:space="preserve">yrittävät saada </w:t>
      </w:r>
      <w:r>
        <w:rPr>
          <w:color w:val="B70639"/>
        </w:rPr>
        <w:t xml:space="preserve">maalauksia </w:t>
      </w:r>
      <w:r>
        <w:t xml:space="preserve">hyvin alhaisin hinnoin. Toistaiseksi </w:t>
      </w:r>
      <w:r>
        <w:rPr>
          <w:color w:val="58018B"/>
        </w:rPr>
        <w:t xml:space="preserve">Paul </w:t>
      </w:r>
      <w:r>
        <w:t xml:space="preserve">ja </w:t>
      </w:r>
      <w:r>
        <w:rPr>
          <w:color w:val="507B01"/>
        </w:rPr>
        <w:t xml:space="preserve">hänen </w:t>
      </w:r>
      <w:r>
        <w:rPr>
          <w:color w:val="311A18"/>
        </w:rPr>
        <w:t xml:space="preserve">neuvonantajansa ovat kuitenkin pysyneet </w:t>
      </w:r>
      <w:r>
        <w:t xml:space="preserve">lujana. </w:t>
      </w:r>
      <w:r>
        <w:rPr>
          <w:color w:val="A7D0DB"/>
        </w:rPr>
        <w:t xml:space="preserve">Eräs jälleenmyyjä, French &amp; Co:n Martin Zimet, </w:t>
      </w:r>
      <w:r>
        <w:t xml:space="preserve">kertoo olleensa </w:t>
      </w:r>
      <w:r>
        <w:t xml:space="preserve">"innokas ostamaan" </w:t>
      </w:r>
      <w:r>
        <w:rPr>
          <w:color w:val="53495F"/>
        </w:rPr>
        <w:t xml:space="preserve">pankista </w:t>
      </w:r>
      <w:r>
        <w:rPr>
          <w:color w:val="53858D"/>
        </w:rPr>
        <w:t xml:space="preserve">Jan Davids de Heemin maalauksen</w:t>
      </w:r>
      <w:r>
        <w:t xml:space="preserve">. "</w:t>
      </w:r>
      <w:r>
        <w:t xml:space="preserve">Yritin </w:t>
      </w:r>
      <w:r>
        <w:t xml:space="preserve">varastaa maalauksen - ostaa </w:t>
      </w:r>
      <w:r>
        <w:rPr>
          <w:color w:val="53858D"/>
        </w:rPr>
        <w:t xml:space="preserve">sen </w:t>
      </w:r>
      <w:r>
        <w:t xml:space="preserve">houkuttelevasti - </w:t>
      </w:r>
      <w:r>
        <w:t xml:space="preserve">eikä </w:t>
      </w:r>
      <w:r>
        <w:rPr>
          <w:color w:val="4B0125"/>
        </w:rPr>
        <w:t xml:space="preserve">Sotheby</w:t>
      </w:r>
      <w:r>
        <w:t xml:space="preserve">'s suostunut siihen." </w:t>
      </w:r>
      <w:r>
        <w:t xml:space="preserve">He suojelivat </w:t>
      </w:r>
      <w:r>
        <w:rPr>
          <w:color w:val="58018B"/>
        </w:rPr>
        <w:t xml:space="preserve">hänen </w:t>
      </w:r>
      <w:r>
        <w:t xml:space="preserve">etujaan." </w:t>
      </w:r>
      <w:r>
        <w:rPr>
          <w:color w:val="588F4A"/>
        </w:rPr>
        <w:t xml:space="preserve">Paul </w:t>
      </w:r>
      <w:r>
        <w:rPr>
          <w:color w:val="FBEEEC"/>
        </w:rPr>
        <w:t xml:space="preserve">ja </w:t>
      </w:r>
      <w:r>
        <w:rPr>
          <w:color w:val="FC93C1"/>
        </w:rPr>
        <w:t xml:space="preserve">CenTrust </w:t>
      </w:r>
      <w:r>
        <w:t xml:space="preserve">ovat puolestaan alkaneet nihkeästi suhtautua ylellisyyssanoihin. </w:t>
      </w:r>
      <w:r>
        <w:rPr>
          <w:color w:val="58018B"/>
        </w:rPr>
        <w:t xml:space="preserve">Paulia </w:t>
      </w:r>
      <w:r>
        <w:t xml:space="preserve">on luonnehdittu "jonkinlaiseksi suureksi Gatsbyksi", valittaa </w:t>
      </w:r>
      <w:r>
        <w:rPr>
          <w:color w:val="3E4A02"/>
        </w:rPr>
        <w:t xml:space="preserve">CenTrustin </w:t>
      </w:r>
      <w:r>
        <w:rPr>
          <w:color w:val="D7CCD4"/>
        </w:rPr>
        <w:t xml:space="preserve">varatoimitusjohtaja Karen E. Brinkman</w:t>
      </w:r>
      <w:r>
        <w:t xml:space="preserve">. </w:t>
      </w:r>
      <w:r>
        <w:t xml:space="preserve">Hänen mukaansa tiedotusvälineet ovat vääristelleet </w:t>
      </w:r>
      <w:r>
        <w:rPr>
          <w:color w:val="58018B"/>
        </w:rPr>
        <w:t xml:space="preserve">hänen </w:t>
      </w:r>
      <w:r>
        <w:t xml:space="preserve">yksityiselämäänsä. </w:t>
      </w:r>
      <w:r>
        <w:rPr>
          <w:color w:val="58018B"/>
        </w:rPr>
        <w:t xml:space="preserve">Paul </w:t>
      </w:r>
      <w:r>
        <w:t xml:space="preserve">nyökkää myöntävästi. "</w:t>
      </w:r>
      <w:r>
        <w:rPr>
          <w:color w:val="C8B1E2"/>
        </w:rPr>
        <w:t xml:space="preserve">Suoraan sanottuna en pidä </w:t>
      </w:r>
      <w:r>
        <w:rPr>
          <w:color w:val="C8B1E2"/>
        </w:rPr>
        <w:t xml:space="preserve">elämäntyyliäni niin eksentrisenä"</w:t>
      </w:r>
      <w:r>
        <w:t xml:space="preserve">, hän sanoo. Mutta juuri silloin </w:t>
      </w:r>
      <w:r>
        <w:rPr>
          <w:color w:val="58018B"/>
        </w:rPr>
        <w:t xml:space="preserve">hänet </w:t>
      </w:r>
      <w:r>
        <w:t xml:space="preserve">keskeyttää </w:t>
      </w:r>
      <w:r>
        <w:rPr>
          <w:color w:val="9A5AE2"/>
        </w:rPr>
        <w:t xml:space="preserve">smokkipukuinen hovimestari</w:t>
      </w:r>
      <w:r>
        <w:rPr>
          <w:color w:val="896C04"/>
        </w:rPr>
        <w:t xml:space="preserve">, joka </w:t>
      </w:r>
      <w:r>
        <w:rPr>
          <w:color w:val="9A5AE2"/>
        </w:rPr>
        <w:t xml:space="preserve">kaataa kahvia </w:t>
      </w:r>
      <w:r>
        <w:rPr>
          <w:color w:val="B1121C"/>
        </w:rPr>
        <w:t xml:space="preserve">hopeakupista posliinimukiin </w:t>
      </w:r>
      <w:r>
        <w:rPr>
          <w:color w:val="9A5AE2"/>
        </w:rPr>
        <w:t xml:space="preserve">ja pyyhkii </w:t>
      </w:r>
      <w:r>
        <w:rPr>
          <w:color w:val="9A5AE2"/>
        </w:rPr>
        <w:t xml:space="preserve">reunan </w:t>
      </w:r>
      <w:r>
        <w:rPr>
          <w:color w:val="9A5AE2"/>
        </w:rPr>
        <w:t xml:space="preserve">kevyesti </w:t>
      </w:r>
      <w:r>
        <w:rPr>
          <w:color w:val="9A5AE2"/>
        </w:rPr>
        <w:t xml:space="preserve">pellavaisella lautasliinalla</w:t>
      </w:r>
      <w:r>
        <w:t xml:space="preserve">. </w:t>
      </w:r>
      <w:r>
        <w:t xml:space="preserve">Niin, </w:t>
      </w:r>
      <w:r>
        <w:rPr>
          <w:color w:val="58018B"/>
        </w:rPr>
        <w:t xml:space="preserve">Paul </w:t>
      </w:r>
      <w:r>
        <w:t xml:space="preserve">sanoo</w:t>
      </w:r>
      <w:r>
        <w:t xml:space="preserve">, että </w:t>
      </w:r>
      <w:r>
        <w:rPr>
          <w:color w:val="858701"/>
        </w:rPr>
        <w:t xml:space="preserve">hänen </w:t>
      </w:r>
      <w:r>
        <w:rPr>
          <w:color w:val="402D7D"/>
        </w:rPr>
        <w:t xml:space="preserve">työhuoneensa </w:t>
      </w:r>
      <w:r>
        <w:rPr>
          <w:color w:val="402D7D"/>
        </w:rPr>
        <w:t xml:space="preserve">katto on </w:t>
      </w:r>
      <w:r>
        <w:t xml:space="preserve">kuoretettu kultafoliolla. </w:t>
      </w:r>
      <w:r>
        <w:rPr>
          <w:color w:val="D498A6"/>
        </w:rPr>
        <w:t xml:space="preserve">Toimistot </w:t>
      </w:r>
      <w:r>
        <w:t xml:space="preserve">on sisustettu kovapuuhuonekaluilla ja itämaisilla matoilla, nahkakantisilla kirjoilla ja tietenkin </w:t>
      </w:r>
      <w:r>
        <w:rPr>
          <w:color w:val="2C3729"/>
        </w:rPr>
        <w:t xml:space="preserve">12 miljoonan dollarin Rubens-taululla</w:t>
      </w:r>
      <w:r>
        <w:t xml:space="preserve">. </w:t>
      </w:r>
      <w:r>
        <w:t xml:space="preserve">Mutta </w:t>
      </w:r>
      <w:r>
        <w:rPr>
          <w:color w:val="58018B"/>
        </w:rPr>
        <w:t xml:space="preserve">hän </w:t>
      </w:r>
      <w:r>
        <w:t xml:space="preserve">rukoilee, että loisto romahtaisi. "</w:t>
      </w:r>
      <w:r>
        <w:t xml:space="preserve">Älkää sanoko, että </w:t>
      </w:r>
      <w:r>
        <w:t xml:space="preserve">se </w:t>
      </w:r>
      <w:r>
        <w:rPr>
          <w:color w:val="402D7D"/>
        </w:rPr>
        <w:t xml:space="preserve">on </w:t>
      </w:r>
      <w:r>
        <w:t xml:space="preserve">kultakatto. Sano vain, että </w:t>
      </w:r>
      <w:r>
        <w:rPr>
          <w:color w:val="D498A6"/>
        </w:rPr>
        <w:t xml:space="preserve">toimistot </w:t>
      </w:r>
      <w:r>
        <w:t xml:space="preserve">on sisustettu tyylikkäästi", hän sanoo. "Muuten sääntelyviranomaiset pitävät sitä dekadenssina, ja nykyään kaiken on oltava ankaraa." Luvut eivät sisällä veroja tai transaktiokustannuksia.</w:t>
      </w:r>
    </w:p>
    <w:p>
      <w:r>
        <w:rPr>
          <w:b/>
        </w:rPr>
        <w:t xml:space="preserve">Asiakirjan numero 1816</w:t>
      </w:r>
    </w:p>
    <w:p>
      <w:r>
        <w:rPr>
          <w:b/>
        </w:rPr>
        <w:t xml:space="preserve">Asiakirjan tunniste: wsj2114-001</w:t>
      </w:r>
    </w:p>
    <w:p>
      <w:r>
        <w:rPr>
          <w:color w:val="310106"/>
        </w:rPr>
        <w:t xml:space="preserve">Alla luetellut yhtiöt </w:t>
      </w:r>
      <w:r>
        <w:t xml:space="preserve">ilmoittivat </w:t>
      </w:r>
      <w:r>
        <w:rPr>
          <w:color w:val="04640D"/>
        </w:rPr>
        <w:t xml:space="preserve">neljännesvuosittaisista tuloksistaan, </w:t>
      </w:r>
      <w:r>
        <w:rPr>
          <w:color w:val="FEFB0A"/>
        </w:rPr>
        <w:t xml:space="preserve">jotka </w:t>
      </w:r>
      <w:r>
        <w:rPr>
          <w:color w:val="04640D"/>
        </w:rPr>
        <w:t xml:space="preserve">poikkeavat merkittävästi keskimääräisestä analyytikkoarviosta</w:t>
      </w:r>
      <w:r>
        <w:t xml:space="preserve">. </w:t>
      </w:r>
      <w:r>
        <w:rPr>
          <w:color w:val="310106"/>
        </w:rPr>
        <w:t xml:space="preserve">Yhtiöitä </w:t>
      </w:r>
      <w:r>
        <w:t xml:space="preserve">seuraa vähintään kolme analyytikkoa, ja niiden osakekohtainen tulos on muuttunut vähintään viisi senttiä. Arvioidut ja toteutuneet tulokset, mukaan lukien tappiot, on jätetty pois. Prosentuaalinen ero vertaa todellista tulosta </w:t>
      </w:r>
      <w:r>
        <w:rPr>
          <w:color w:val="FB5514"/>
        </w:rPr>
        <w:t xml:space="preserve">30 päivän arvioon, jonka </w:t>
      </w:r>
      <w:r>
        <w:rPr>
          <w:color w:val="FB5514"/>
        </w:rPr>
        <w:t xml:space="preserve">vähintään kolme analyytikkoa on </w:t>
      </w:r>
      <w:r>
        <w:rPr>
          <w:color w:val="E115C0"/>
        </w:rPr>
        <w:t xml:space="preserve">tehnyt asiasta </w:t>
      </w:r>
      <w:r>
        <w:rPr>
          <w:color w:val="FB5514"/>
        </w:rPr>
        <w:t xml:space="preserve">viimeisten 30 päivän aikana</w:t>
      </w:r>
      <w:r>
        <w:t xml:space="preserve">. Muussa tapauksessa todellista tulosta verrataan 300 päivän estimaattiin.</w:t>
      </w:r>
    </w:p>
    <w:p>
      <w:r>
        <w:rPr>
          <w:b/>
        </w:rPr>
        <w:t xml:space="preserve">Asiakirjan numero 1817</w:t>
      </w:r>
    </w:p>
    <w:p>
      <w:r>
        <w:rPr>
          <w:b/>
        </w:rPr>
        <w:t xml:space="preserve">Asiakirjan tunniste: wsj2115-001</w:t>
      </w:r>
    </w:p>
    <w:p>
      <w:r>
        <w:t xml:space="preserve">(</w:t>
      </w:r>
      <w:r>
        <w:t xml:space="preserve">Satavuotisjuhlavuotensa aikana </w:t>
      </w:r>
      <w:r>
        <w:rPr>
          <w:color w:val="310106"/>
        </w:rPr>
        <w:t xml:space="preserve">Wall Street Journal </w:t>
      </w:r>
      <w:r>
        <w:t xml:space="preserve">raportoi </w:t>
      </w:r>
      <w:r>
        <w:rPr>
          <w:color w:val="04640D"/>
        </w:rPr>
        <w:t xml:space="preserve">viime vuosisadan tapahtumista</w:t>
      </w:r>
      <w:r>
        <w:rPr>
          <w:color w:val="FEFB0A"/>
        </w:rPr>
        <w:t xml:space="preserve">, jotka </w:t>
      </w:r>
      <w:r>
        <w:rPr>
          <w:color w:val="04640D"/>
        </w:rPr>
        <w:t xml:space="preserve">muodostavat amerikkalaisen yrityshistorian virstanpylväitä</w:t>
      </w:r>
      <w:r>
        <w:t xml:space="preserve">.) Etenkin erilaisten yritysten yhteenliittymien harjoittama virheellinen kirjanpito on pakottanut </w:t>
      </w:r>
      <w:r>
        <w:rPr>
          <w:color w:val="FB5514"/>
        </w:rPr>
        <w:t xml:space="preserve">tilintarkastajat </w:t>
      </w:r>
      <w:r>
        <w:t xml:space="preserve">muuttamaan tapaa, jolla he asettavat </w:t>
      </w:r>
      <w:r>
        <w:rPr>
          <w:color w:val="E115C0"/>
        </w:rPr>
        <w:t xml:space="preserve">yrityksille</w:t>
      </w:r>
      <w:r>
        <w:t xml:space="preserve"> standardeja </w:t>
      </w:r>
      <w:r>
        <w:t xml:space="preserve">taloudellisten tulosten raportoinnissa, </w:t>
      </w:r>
      <w:r>
        <w:rPr>
          <w:color w:val="00587F"/>
        </w:rPr>
        <w:t xml:space="preserve">standardeja</w:t>
      </w:r>
      <w:r>
        <w:rPr>
          <w:color w:val="0BC582"/>
        </w:rPr>
        <w:t xml:space="preserve">, joista on tullut </w:t>
      </w:r>
      <w:r>
        <w:rPr>
          <w:color w:val="00587F"/>
        </w:rPr>
        <w:t xml:space="preserve">liian joustavia</w:t>
      </w:r>
      <w:r>
        <w:t xml:space="preserve">. </w:t>
      </w:r>
      <w:r>
        <w:rPr>
          <w:color w:val="FEB8C8"/>
        </w:rPr>
        <w:t xml:space="preserve">Uusi Financial Accounting Standards Board (FASB) </w:t>
      </w:r>
      <w:r>
        <w:t xml:space="preserve">perustettiin </w:t>
      </w:r>
      <w:r>
        <w:rPr>
          <w:color w:val="9E8317"/>
        </w:rPr>
        <w:t xml:space="preserve">vuonna 1972 </w:t>
      </w:r>
      <w:r>
        <w:t xml:space="preserve">korvaamaan </w:t>
      </w:r>
      <w:r>
        <w:rPr>
          <w:color w:val="01190F"/>
        </w:rPr>
        <w:t xml:space="preserve">American Institute of Certified Public Accountantsin Accounting Principles Board</w:t>
      </w:r>
      <w:r>
        <w:t xml:space="preserve">. </w:t>
      </w:r>
      <w:r>
        <w:rPr>
          <w:color w:val="847D81"/>
        </w:rPr>
        <w:t xml:space="preserve">Kaikki </w:t>
      </w:r>
      <w:r>
        <w:rPr>
          <w:color w:val="58018B"/>
        </w:rPr>
        <w:t xml:space="preserve">alkuperäisen lautakunnan jäsenet </w:t>
      </w:r>
      <w:r>
        <w:rPr>
          <w:color w:val="B70639"/>
        </w:rPr>
        <w:t xml:space="preserve">olivat päteviä julkisia tilintarkastajia</w:t>
      </w:r>
      <w:r>
        <w:t xml:space="preserve">, </w:t>
      </w:r>
      <w:r>
        <w:rPr>
          <w:color w:val="B70639"/>
        </w:rPr>
        <w:t xml:space="preserve">mikä </w:t>
      </w:r>
      <w:r>
        <w:t xml:space="preserve">herätti kritiikkiä eturistiriidoista, koska he sekä laativat sääntöjä että laativat tilejä </w:t>
      </w:r>
      <w:r>
        <w:t xml:space="preserve">asiakkailleen. </w:t>
      </w:r>
      <w:r>
        <w:rPr>
          <w:color w:val="FEB8C8"/>
        </w:rPr>
        <w:t xml:space="preserve">Uuden hallintoneuvoston </w:t>
      </w:r>
      <w:r>
        <w:t xml:space="preserve">seitsenjäsenisessä kokoonpanossa </w:t>
      </w:r>
      <w:r>
        <w:t xml:space="preserve">säilytettiin neljä tilintarkastajaa, mutta muut jäsenet tulevat teollisuudesta ja korkeakouluista. Francis M. Wheat, </w:t>
      </w:r>
      <w:r>
        <w:rPr>
          <w:color w:val="F7F1DF"/>
        </w:rPr>
        <w:t xml:space="preserve">SEC:n </w:t>
      </w:r>
      <w:r>
        <w:t xml:space="preserve">entinen jäsen, toimi </w:t>
      </w:r>
      <w:r>
        <w:t xml:space="preserve">puheenjohtajana </w:t>
      </w:r>
      <w:r>
        <w:rPr>
          <w:color w:val="118B8A"/>
        </w:rPr>
        <w:t xml:space="preserve">asiantuntijapaneelissa</w:t>
      </w:r>
      <w:r>
        <w:rPr>
          <w:color w:val="4AFEFA"/>
        </w:rPr>
        <w:t xml:space="preserve">, joka </w:t>
      </w:r>
      <w:r>
        <w:rPr>
          <w:color w:val="118B8A"/>
        </w:rPr>
        <w:t xml:space="preserve">tutki asiaa vuoden ajan ja </w:t>
      </w:r>
      <w:r>
        <w:rPr>
          <w:color w:val="118B8A"/>
        </w:rPr>
        <w:t xml:space="preserve">ehdotti FASB:n perustamista 30. maaliskuuta </w:t>
      </w:r>
      <w:r>
        <w:rPr>
          <w:color w:val="FCB164"/>
        </w:rPr>
        <w:t xml:space="preserve">1972</w:t>
      </w:r>
      <w:r>
        <w:t xml:space="preserve">. </w:t>
      </w:r>
      <w:r>
        <w:rPr>
          <w:color w:val="796EE6"/>
        </w:rPr>
        <w:t xml:space="preserve">Entinen lautakunta </w:t>
      </w:r>
      <w:r>
        <w:rPr>
          <w:color w:val="000D2C"/>
        </w:rPr>
        <w:t xml:space="preserve">antoi 12-vuotisen toimintansa aikana "21 lausuntoa ja 1 000 kritiikkiä", kuten </w:t>
      </w:r>
      <w:r>
        <w:rPr>
          <w:color w:val="000D2C"/>
        </w:rPr>
        <w:t xml:space="preserve">sen puheenjohtaja </w:t>
      </w:r>
      <w:r>
        <w:rPr>
          <w:color w:val="000D2C"/>
        </w:rPr>
        <w:t xml:space="preserve">myönsi</w:t>
      </w:r>
      <w:r>
        <w:t xml:space="preserve">. Ilmapiiri oli oikea uudelle FASB:lle. 1960-luvun lopulla </w:t>
      </w:r>
      <w:r>
        <w:rPr>
          <w:color w:val="53495F"/>
        </w:rPr>
        <w:t xml:space="preserve">eräät julkiset tilintarkastajat </w:t>
      </w:r>
      <w:r>
        <w:t xml:space="preserve">eivät olleet onnistuneet korjaamaan sellaisia vääryyksiä kuin </w:t>
      </w:r>
      <w:r>
        <w:rPr>
          <w:color w:val="F95475"/>
        </w:rPr>
        <w:t xml:space="preserve">liian löyhät asiakassäännöt</w:t>
      </w:r>
      <w:r>
        <w:rPr>
          <w:color w:val="61FC03"/>
        </w:rPr>
        <w:t xml:space="preserve">, jotka </w:t>
      </w:r>
      <w:r>
        <w:rPr>
          <w:color w:val="F95475"/>
        </w:rPr>
        <w:t xml:space="preserve">vääristivät tulosta ja osakekursseja</w:t>
      </w:r>
      <w:r>
        <w:t xml:space="preserve">. </w:t>
      </w:r>
      <w:r>
        <w:t xml:space="preserve">Marraskuussa 1970 </w:t>
      </w:r>
      <w:r>
        <w:rPr>
          <w:color w:val="5D9608"/>
        </w:rPr>
        <w:t xml:space="preserve">kongressi </w:t>
      </w:r>
      <w:r>
        <w:t xml:space="preserve">hyväksyi erityislain, jolla pyrittiin poistamaan yhden lautakunnan ylivalta. </w:t>
      </w:r>
      <w:r>
        <w:rPr>
          <w:color w:val="DE98FD"/>
        </w:rPr>
        <w:t xml:space="preserve">Myös SEC:n komissaari James Needham </w:t>
      </w:r>
      <w:r>
        <w:rPr>
          <w:color w:val="DE98FD"/>
        </w:rPr>
        <w:t xml:space="preserve">varoitti </w:t>
      </w:r>
      <w:r>
        <w:rPr>
          <w:color w:val="DE98FD"/>
        </w:rPr>
        <w:t xml:space="preserve">huhtikuussa </w:t>
      </w:r>
      <w:r>
        <w:rPr>
          <w:color w:val="98A088"/>
        </w:rPr>
        <w:t xml:space="preserve">1972, että </w:t>
      </w:r>
      <w:r>
        <w:rPr>
          <w:color w:val="DE98FD"/>
        </w:rPr>
        <w:t xml:space="preserve">ala voisi joutua "liittovaltion kirjanpitosääntöjen laatijan" kohteeksi, jos se hylkäisi FASB:n ehdotuksen</w:t>
      </w:r>
      <w:r>
        <w:t xml:space="preserve">. </w:t>
      </w:r>
      <w:r>
        <w:t xml:space="preserve">Kirjanpitäjät, joita kutsuttiin "cypherspiansiksi", </w:t>
      </w:r>
      <w:r>
        <w:t xml:space="preserve">halveksivat </w:t>
      </w:r>
      <w:r>
        <w:rPr>
          <w:color w:val="DE98FD"/>
        </w:rPr>
        <w:t xml:space="preserve">tätä uhkaa. </w:t>
      </w:r>
      <w:r>
        <w:t xml:space="preserve">FASB kokoontui ensimmäisen kerran 28. maaliskuuta </w:t>
      </w:r>
      <w:r>
        <w:rPr>
          <w:color w:val="4F584E"/>
        </w:rPr>
        <w:t xml:space="preserve">1973</w:t>
      </w:r>
      <w:r>
        <w:t xml:space="preserve">. 13. </w:t>
      </w:r>
      <w:r>
        <w:rPr>
          <w:color w:val="248AD0"/>
        </w:rPr>
        <w:t xml:space="preserve">joulukuuta </w:t>
      </w:r>
      <w:r>
        <w:rPr>
          <w:color w:val="5C5300"/>
        </w:rPr>
        <w:t xml:space="preserve">1973 </w:t>
      </w:r>
      <w:r>
        <w:t xml:space="preserve">se antoi ensimmäisen määräyksensä, jossa edellytettiin, että </w:t>
      </w:r>
      <w:r>
        <w:rPr>
          <w:color w:val="9F6551"/>
        </w:rPr>
        <w:t xml:space="preserve">yritykset </w:t>
      </w:r>
      <w:r>
        <w:t xml:space="preserve">ilmoittavat valuuttakurssimuutokset Yhdysvaltain dollareina. </w:t>
      </w:r>
      <w:r>
        <w:rPr>
          <w:color w:val="248AD0"/>
        </w:rPr>
        <w:t xml:space="preserve">Sittemmin </w:t>
      </w:r>
      <w:r>
        <w:t xml:space="preserve">FASB on antanut </w:t>
      </w:r>
      <w:r>
        <w:rPr>
          <w:color w:val="BCFEC6"/>
        </w:rPr>
        <w:t xml:space="preserve">102 määräystä</w:t>
      </w:r>
      <w:r>
        <w:rPr>
          <w:color w:val="BCFEC6"/>
        </w:rPr>
        <w:t xml:space="preserve">, </w:t>
      </w:r>
      <w:r>
        <w:t xml:space="preserve">joista osa </w:t>
      </w:r>
      <w:r>
        <w:t xml:space="preserve">ärsyttää alaa vielä nykyäänkin. Esimerkiksi vuoden 1987 lopulla se lykkäsi </w:t>
      </w:r>
      <w:r>
        <w:rPr>
          <w:color w:val="932C70"/>
        </w:rPr>
        <w:t xml:space="preserve">tuloveron lykkäämistä </w:t>
      </w:r>
      <w:r>
        <w:t xml:space="preserve">koskevan asetuksen antamista, koska </w:t>
      </w:r>
      <w:r>
        <w:rPr>
          <w:color w:val="932C70"/>
        </w:rPr>
        <w:t xml:space="preserve">asiasta oli </w:t>
      </w:r>
      <w:r>
        <w:t xml:space="preserve">edelleen kiistaa</w:t>
      </w:r>
      <w:r>
        <w:t xml:space="preserve">.</w:t>
      </w:r>
    </w:p>
    <w:p>
      <w:r>
        <w:rPr>
          <w:b/>
        </w:rPr>
        <w:t xml:space="preserve">Asiakirjan numero 1818</w:t>
      </w:r>
    </w:p>
    <w:p>
      <w:r>
        <w:rPr>
          <w:b/>
        </w:rPr>
        <w:t xml:space="preserve">Asiakirjan tunniste: wsj2116-001</w:t>
      </w:r>
    </w:p>
    <w:p>
      <w:r>
        <w:rPr>
          <w:color w:val="310106"/>
        </w:rPr>
        <w:t xml:space="preserve">Amcast Industrial Corp. </w:t>
      </w:r>
      <w:r>
        <w:t xml:space="preserve">ilmoitti, että se aikoo ostaa 500 000 osaketta eli noin 7 % </w:t>
      </w:r>
      <w:r>
        <w:t xml:space="preserve">ulkona olevista osakkeistaan </w:t>
      </w:r>
      <w:r>
        <w:t xml:space="preserve">takaisin </w:t>
      </w:r>
      <w:r>
        <w:t xml:space="preserve">avoimilla markkinoilla. </w:t>
      </w:r>
      <w:r>
        <w:rPr>
          <w:color w:val="310106"/>
        </w:rPr>
        <w:t xml:space="preserve">Metallituotekonsernilla </w:t>
      </w:r>
      <w:r>
        <w:t xml:space="preserve">on tällä hetkellä liikkeellä 7,2 miljoonaa kantaosaketta. </w:t>
      </w:r>
      <w:r>
        <w:rPr>
          <w:color w:val="310106"/>
        </w:rPr>
        <w:t xml:space="preserve">Amcast </w:t>
      </w:r>
      <w:r>
        <w:t xml:space="preserve">kertoi aiemmin </w:t>
      </w:r>
      <w:r>
        <w:t xml:space="preserve">aikovansa ostaa takaisin </w:t>
      </w:r>
      <w:r>
        <w:rPr>
          <w:color w:val="04640D"/>
        </w:rPr>
        <w:t xml:space="preserve">osakkeita, </w:t>
      </w:r>
      <w:r>
        <w:t xml:space="preserve">mutta ei kertonut, milloin tai kuinka monta osaketta se aikoo ostaa takaisin. </w:t>
      </w:r>
      <w:r>
        <w:rPr>
          <w:color w:val="310106"/>
        </w:rPr>
        <w:t xml:space="preserve">Yhtiö </w:t>
      </w:r>
      <w:r>
        <w:t xml:space="preserve">on nimittänyt Dillon Read &amp; Co:</w:t>
      </w:r>
      <w:r>
        <w:rPr>
          <w:color w:val="310106"/>
        </w:rPr>
        <w:t xml:space="preserve">n </w:t>
      </w:r>
      <w:r>
        <w:t xml:space="preserve">yksinoikeudelliseksi edustajakseen osakkeiden takaisinosto-ohjelmassa.</w:t>
      </w:r>
    </w:p>
    <w:p>
      <w:r>
        <w:rPr>
          <w:b/>
        </w:rPr>
        <w:t xml:space="preserve">Asiakirjan numero 1819</w:t>
      </w:r>
    </w:p>
    <w:p>
      <w:r>
        <w:rPr>
          <w:b/>
        </w:rPr>
        <w:t xml:space="preserve">Asiakirjan tunniste: wsj2117-001</w:t>
      </w:r>
    </w:p>
    <w:p>
      <w:r>
        <w:t xml:space="preserve">Chicago Board of Trade -jäsenyydet myytiin </w:t>
      </w:r>
      <w:r>
        <w:rPr>
          <w:color w:val="310106"/>
        </w:rPr>
        <w:t xml:space="preserve">390 000 dollarilla</w:t>
      </w:r>
      <w:r>
        <w:t xml:space="preserve">, mikä on </w:t>
      </w:r>
      <w:r>
        <w:t xml:space="preserve">5000 dollaria </w:t>
      </w:r>
      <w:r>
        <w:rPr>
          <w:color w:val="310106"/>
        </w:rPr>
        <w:t xml:space="preserve">vähemmän </w:t>
      </w:r>
      <w:r>
        <w:t xml:space="preserve">kuin viime torstaina. Jäsenyyden hinta on tällä hetkellä 353 500 dollaria, kun tarjous on tehty, 405 000 dollaria on pyydetty. </w:t>
      </w:r>
      <w:r>
        <w:rPr>
          <w:color w:val="04640D"/>
        </w:rPr>
        <w:t xml:space="preserve">Ennätyshinta täysjäsenyydestä pörssissä </w:t>
      </w:r>
      <w:r>
        <w:t xml:space="preserve">on 550 000 dollaria, joka vahvistettiin 31. elokuuta 1987. </w:t>
      </w:r>
      <w:r>
        <w:t xml:space="preserve">Poikkeuksellinen jäsenyys myytiin </w:t>
      </w:r>
      <w:r>
        <w:rPr>
          <w:color w:val="FEFB0A"/>
        </w:rPr>
        <w:t xml:space="preserve">228 000 dollarilla</w:t>
      </w:r>
      <w:r>
        <w:t xml:space="preserve">, mikä on </w:t>
      </w:r>
      <w:r>
        <w:t xml:space="preserve">8000 dollaria enemmän kuin edellisessä myynnissä 4. lokakuuta. Ylimääräisen jäsenyyden hinta on tällä hetkellä listattu 225 000 dollariin, kun se tarjotaan; pyydetty hinta on 256 000 dollaria. </w:t>
      </w:r>
      <w:r>
        <w:rPr>
          <w:color w:val="FB5514"/>
        </w:rPr>
        <w:t xml:space="preserve">Poikkeuksellisen jäsenyyden ennätyshinta </w:t>
      </w:r>
      <w:r>
        <w:t xml:space="preserve">on 275 000 dollaria, joka vahvistettiin 30. elokuuta 1988.</w:t>
      </w:r>
    </w:p>
    <w:p>
      <w:r>
        <w:rPr>
          <w:b/>
        </w:rPr>
        <w:t xml:space="preserve">Asiakirjan numero 1820</w:t>
      </w:r>
    </w:p>
    <w:p>
      <w:r>
        <w:rPr>
          <w:b/>
        </w:rPr>
        <w:t xml:space="preserve">Asiakirjan tunniste: wsj2118-001</w:t>
      </w:r>
    </w:p>
    <w:p>
      <w:r>
        <w:rPr>
          <w:color w:val="310106"/>
        </w:rPr>
        <w:t xml:space="preserve">CAE Industries Ltd. </w:t>
      </w:r>
      <w:r>
        <w:t xml:space="preserve">kertoi, että </w:t>
      </w:r>
      <w:r>
        <w:rPr>
          <w:color w:val="04640D"/>
        </w:rPr>
        <w:t xml:space="preserve">sen </w:t>
      </w:r>
      <w:r>
        <w:rPr>
          <w:color w:val="FEFB0A"/>
        </w:rPr>
        <w:t xml:space="preserve">Link Flight Simulation -yksikkö </w:t>
      </w:r>
      <w:r>
        <w:t xml:space="preserve">on saanut </w:t>
      </w:r>
      <w:r>
        <w:rPr>
          <w:color w:val="FB5514"/>
        </w:rPr>
        <w:t xml:space="preserve">Yhdysvaltain armeijalta </w:t>
      </w:r>
      <w:r>
        <w:t xml:space="preserve">sopimuksen </w:t>
      </w:r>
      <w:r>
        <w:rPr>
          <w:color w:val="E115C0"/>
        </w:rPr>
        <w:t xml:space="preserve">kahdesta helikopterisimulaattorista</w:t>
      </w:r>
      <w:r>
        <w:rPr>
          <w:color w:val="00587F"/>
        </w:rPr>
        <w:t xml:space="preserve">, jotka </w:t>
      </w:r>
      <w:r>
        <w:rPr>
          <w:color w:val="0BC582"/>
        </w:rPr>
        <w:t xml:space="preserve">yhtiön </w:t>
      </w:r>
      <w:r>
        <w:rPr>
          <w:color w:val="E115C0"/>
        </w:rPr>
        <w:t xml:space="preserve">arvion mukaan maksavat jopa 37 miljoonaa Kanadan dollaria (31,5 miljoonaa Yhdysvaltain dollaria)</w:t>
      </w:r>
      <w:r>
        <w:t xml:space="preserve">. </w:t>
      </w:r>
      <w:r>
        <w:rPr>
          <w:color w:val="310106"/>
        </w:rPr>
        <w:t xml:space="preserve">CAE:n </w:t>
      </w:r>
      <w:r>
        <w:t xml:space="preserve">mukaan </w:t>
      </w:r>
      <w:r>
        <w:rPr>
          <w:color w:val="FEB8C8"/>
        </w:rPr>
        <w:t xml:space="preserve">sen taistelusimulaattoreihin kuuluvan ensimmäisen AH-64 Apache -simulaattorin </w:t>
      </w:r>
      <w:r>
        <w:t xml:space="preserve">kiinteä hinta </w:t>
      </w:r>
      <w:r>
        <w:t xml:space="preserve">on 19 miljoonaa dollaria. Se on määrä toimittaa vuoden 1991 lopulla. </w:t>
      </w:r>
      <w:r>
        <w:rPr>
          <w:color w:val="310106"/>
        </w:rPr>
        <w:t xml:space="preserve">CAE:n </w:t>
      </w:r>
      <w:r>
        <w:t xml:space="preserve">mukaan toisen simulaattorin hinta on 16,4-18 miljoonaa dollaria riippuen siitä, </w:t>
      </w:r>
      <w:r>
        <w:t xml:space="preserve">milloin </w:t>
      </w:r>
      <w:r>
        <w:rPr>
          <w:color w:val="FB5514"/>
        </w:rPr>
        <w:t xml:space="preserve">armeija tekee päätöksen</w:t>
      </w:r>
      <w:r>
        <w:t xml:space="preserve">. </w:t>
      </w:r>
      <w:r>
        <w:rPr>
          <w:color w:val="310106"/>
        </w:rPr>
        <w:t xml:space="preserve">CAE on </w:t>
      </w:r>
      <w:r>
        <w:t xml:space="preserve">Torontossa toimiva kaupallisten ja sotilaslentosimulaattoreiden ja koulutuslaitteiden valmistaja.</w:t>
      </w:r>
    </w:p>
    <w:p>
      <w:r>
        <w:rPr>
          <w:b/>
        </w:rPr>
        <w:t xml:space="preserve">Asiakirjan numero 1821</w:t>
      </w:r>
    </w:p>
    <w:p>
      <w:r>
        <w:rPr>
          <w:b/>
        </w:rPr>
        <w:t xml:space="preserve">Asiakirjan tunniste: wsj2119-001</w:t>
      </w:r>
    </w:p>
    <w:p>
      <w:r>
        <w:rPr>
          <w:color w:val="310106"/>
        </w:rPr>
        <w:t xml:space="preserve">Helionetics Inc. </w:t>
      </w:r>
      <w:r>
        <w:t xml:space="preserve">ilmoitti, että se on sopinut sulautumisesta </w:t>
      </w:r>
      <w:r>
        <w:rPr>
          <w:color w:val="FEFB0A"/>
        </w:rPr>
        <w:t xml:space="preserve">Minneapolisissa sijaitsevan Honeywell Inc:</w:t>
      </w:r>
      <w:r>
        <w:rPr>
          <w:color w:val="04640D"/>
        </w:rPr>
        <w:t xml:space="preserve">n yksikön kanssa, </w:t>
      </w:r>
      <w:r>
        <w:t xml:space="preserve">jotta se voisi toimittaa tehovahvistimia </w:t>
      </w:r>
      <w:r>
        <w:rPr>
          <w:color w:val="FB5514"/>
        </w:rPr>
        <w:t xml:space="preserve">Honeywellin </w:t>
      </w:r>
      <w:r>
        <w:t xml:space="preserve">suunnittelemaan uuteen sotilaskaikuluotainjärjestelmään</w:t>
      </w:r>
      <w:r>
        <w:t xml:space="preserve">. </w:t>
      </w:r>
      <w:r>
        <w:rPr>
          <w:color w:val="310106"/>
        </w:rPr>
        <w:t xml:space="preserve">Helioneticsin </w:t>
      </w:r>
      <w:r>
        <w:t xml:space="preserve">mukaan sopimuksen kokonaisarvo voi olla 100 miljoonaa dollaria, ja </w:t>
      </w:r>
      <w:r>
        <w:rPr>
          <w:color w:val="E115C0"/>
        </w:rPr>
        <w:t xml:space="preserve">hankkeen </w:t>
      </w:r>
      <w:r>
        <w:t xml:space="preserve">työt </w:t>
      </w:r>
      <w:r>
        <w:t xml:space="preserve">jaetaan suunnilleen tasan. </w:t>
      </w:r>
      <w:r>
        <w:rPr>
          <w:color w:val="00587F"/>
        </w:rPr>
        <w:t xml:space="preserve">Kuten aiemmin on raportoitu, </w:t>
      </w:r>
      <w:r>
        <w:rPr>
          <w:color w:val="0BC582"/>
        </w:rPr>
        <w:t xml:space="preserve">Helionetics </w:t>
      </w:r>
      <w:r>
        <w:rPr>
          <w:color w:val="00587F"/>
        </w:rPr>
        <w:t xml:space="preserve">perustettiin helmikuussa konkurssisuojasäädöksen 11 luvun mukaisesti</w:t>
      </w:r>
      <w:r>
        <w:t xml:space="preserve">.</w:t>
      </w:r>
    </w:p>
    <w:p>
      <w:r>
        <w:rPr>
          <w:b/>
        </w:rPr>
        <w:t xml:space="preserve">Asiakirjan numero 1822</w:t>
      </w:r>
    </w:p>
    <w:p>
      <w:r>
        <w:rPr>
          <w:b/>
        </w:rPr>
        <w:t xml:space="preserve">Asiakirjan tunniste: wsj2120-001</w:t>
      </w:r>
    </w:p>
    <w:p>
      <w:r>
        <w:rPr>
          <w:color w:val="310106"/>
        </w:rPr>
        <w:t xml:space="preserve">Los Angelesilainen yhtiö </w:t>
      </w:r>
      <w:r>
        <w:rPr>
          <w:color w:val="04640D"/>
        </w:rPr>
        <w:t xml:space="preserve">ja </w:t>
      </w:r>
      <w:r>
        <w:rPr>
          <w:color w:val="FEFB0A"/>
        </w:rPr>
        <w:t xml:space="preserve">sen </w:t>
      </w:r>
      <w:r>
        <w:rPr>
          <w:color w:val="FB5514"/>
        </w:rPr>
        <w:t xml:space="preserve">tytäryhtiö Union Federal Savings Bank </w:t>
      </w:r>
      <w:r>
        <w:t xml:space="preserve">ilmoittivat, että yli 99 prosenttia </w:t>
      </w:r>
      <w:r>
        <w:rPr>
          <w:color w:val="04640D"/>
        </w:rPr>
        <w:t xml:space="preserve">niiden </w:t>
      </w:r>
      <w:r>
        <w:t xml:space="preserve">7 1/4 prosentin vaihtovelkakirjalainoista, joiden eräpäivä on 2001, tarjottiin </w:t>
      </w:r>
      <w:r>
        <w:rPr>
          <w:color w:val="E115C0"/>
        </w:rPr>
        <w:t xml:space="preserve">vaihdettavaksi </w:t>
      </w:r>
      <w:r>
        <w:rPr>
          <w:color w:val="00587F"/>
        </w:rPr>
        <w:t xml:space="preserve">UnionFedin </w:t>
      </w:r>
      <w:r>
        <w:rPr>
          <w:color w:val="E115C0"/>
        </w:rPr>
        <w:t xml:space="preserve">kantaosakkeiksi</w:t>
      </w:r>
      <w:r>
        <w:t xml:space="preserve">. </w:t>
      </w:r>
      <w:r>
        <w:rPr>
          <w:color w:val="E115C0"/>
        </w:rPr>
        <w:t xml:space="preserve">Muuntaminen </w:t>
      </w:r>
      <w:r>
        <w:t xml:space="preserve">lisäsi oman pääoman kokonaismäärää noin 38,5 miljoonalla dollarilla yhteensä 156,8 miljoonaan dollariin. </w:t>
      </w:r>
      <w:r>
        <w:rPr>
          <w:color w:val="0BC582"/>
        </w:rPr>
        <w:t xml:space="preserve">Union Federal on liittovaltion vakuuttama säästölaitos, jonka </w:t>
      </w:r>
      <w:r>
        <w:t xml:space="preserve">varat ovat 2,4 miljardia dollaria.</w:t>
      </w:r>
    </w:p>
    <w:p>
      <w:r>
        <w:rPr>
          <w:b/>
        </w:rPr>
        <w:t xml:space="preserve">Asiakirjan numero 1823</w:t>
      </w:r>
    </w:p>
    <w:p>
      <w:r>
        <w:rPr>
          <w:b/>
        </w:rPr>
        <w:t xml:space="preserve">Asiakirjan tunniste: wsj2121-001</w:t>
      </w:r>
    </w:p>
    <w:p>
      <w:r>
        <w:rPr>
          <w:color w:val="310106"/>
        </w:rPr>
        <w:t xml:space="preserve">David D. Lung </w:t>
      </w:r>
      <w:r>
        <w:t xml:space="preserve">on nimitetty </w:t>
      </w:r>
      <w:r>
        <w:rPr>
          <w:color w:val="04640D"/>
        </w:rPr>
        <w:t xml:space="preserve">tämän matkailuautojen ja -vaunujen valmistukseen tarkoitettujen rakennusmateriaalien valmistajan </w:t>
      </w:r>
      <w:r>
        <w:t xml:space="preserve">toimitusjohtajaksi ja operatiiviseksi johtajaksi</w:t>
      </w:r>
      <w:r>
        <w:t xml:space="preserve">. </w:t>
      </w:r>
      <w:r>
        <w:rPr>
          <w:color w:val="310106"/>
        </w:rPr>
        <w:t xml:space="preserve">David Lung, 42, </w:t>
      </w:r>
      <w:r>
        <w:rPr>
          <w:color w:val="FEFB0A"/>
        </w:rPr>
        <w:t xml:space="preserve">seuraa</w:t>
      </w:r>
      <w:r>
        <w:t xml:space="preserve"> toimitusjohtajana </w:t>
      </w:r>
      <w:r>
        <w:rPr>
          <w:color w:val="FEFB0A"/>
        </w:rPr>
        <w:t xml:space="preserve">isäänsä Mervin D. Lungia, 66, </w:t>
      </w:r>
      <w:r>
        <w:rPr>
          <w:color w:val="E115C0"/>
        </w:rPr>
        <w:t xml:space="preserve">joka </w:t>
      </w:r>
      <w:r>
        <w:rPr>
          <w:color w:val="FEFB0A"/>
        </w:rPr>
        <w:t xml:space="preserve">perusti </w:t>
      </w:r>
      <w:r>
        <w:rPr>
          <w:color w:val="00587F"/>
        </w:rPr>
        <w:t xml:space="preserve">yrityksen vuonna 1959</w:t>
      </w:r>
      <w:r>
        <w:t xml:space="preserve">. </w:t>
      </w:r>
      <w:r>
        <w:rPr>
          <w:color w:val="FEFB0A"/>
        </w:rPr>
        <w:t xml:space="preserve">Mervin Lung </w:t>
      </w:r>
      <w:r>
        <w:t xml:space="preserve">pysyy yhtiön puheenjohtajana ja toimitusjohtajana. </w:t>
      </w:r>
      <w:r>
        <w:rPr>
          <w:color w:val="310106"/>
        </w:rPr>
        <w:t xml:space="preserve">David Lung </w:t>
      </w:r>
      <w:r>
        <w:t xml:space="preserve">on työskennellyt </w:t>
      </w:r>
      <w:r>
        <w:rPr>
          <w:color w:val="04640D"/>
        </w:rPr>
        <w:t xml:space="preserve">Patrickin </w:t>
      </w:r>
      <w:r>
        <w:t xml:space="preserve">palveluksessa </w:t>
      </w:r>
      <w:r>
        <w:t xml:space="preserve">vuodesta 1970 lähtien, ja hän on toiminut hallinto- ja ostopäällikkönä vuodesta 1987 lähtien.</w:t>
      </w:r>
    </w:p>
    <w:p>
      <w:r>
        <w:rPr>
          <w:b/>
        </w:rPr>
        <w:t xml:space="preserve">Asiakirjan numero 1824</w:t>
      </w:r>
    </w:p>
    <w:p>
      <w:r>
        <w:rPr>
          <w:b/>
        </w:rPr>
        <w:t xml:space="preserve">Asiakirjan tunniste: wsj2122-001</w:t>
      </w:r>
    </w:p>
    <w:p>
      <w:r>
        <w:rPr>
          <w:color w:val="310106"/>
        </w:rPr>
        <w:t xml:space="preserve">General Dynamics Services Co., joka on General Dynamics Corp:n yksikkö. </w:t>
      </w:r>
      <w:r>
        <w:t xml:space="preserve">on saanut armeijalta 48,2 miljoonan dollarin arvoisen sopimuksen telaketjuajoneuvojen huoltolaitosten perustamisesta Pakistaniin. </w:t>
      </w:r>
      <w:r>
        <w:rPr>
          <w:color w:val="04640D"/>
        </w:rPr>
        <w:t xml:space="preserve">Grumman Corp. </w:t>
      </w:r>
      <w:r>
        <w:t xml:space="preserve">sai laivastolta 15 miljoonan dollarin sopimuksen avioniikan parantamisesta. </w:t>
      </w:r>
      <w:r>
        <w:rPr>
          <w:color w:val="FEFB0A"/>
        </w:rPr>
        <w:t xml:space="preserve">Hughes Aircraft Co., joka on General Motors Corp:n yksikkö. </w:t>
      </w:r>
      <w:r>
        <w:t xml:space="preserve">sai ilmavoimien kanssa 10,3 miljoonan dollarin sopimuksen ilmatutkalaitteista.</w:t>
      </w:r>
    </w:p>
    <w:p>
      <w:r>
        <w:rPr>
          <w:b/>
        </w:rPr>
        <w:t xml:space="preserve">Asiakirjan numero 1825</w:t>
      </w:r>
    </w:p>
    <w:p>
      <w:r>
        <w:rPr>
          <w:b/>
        </w:rPr>
        <w:t xml:space="preserve">Asiakirjan tunniste: wsj2123-001</w:t>
      </w:r>
    </w:p>
    <w:p>
      <w:r>
        <w:rPr>
          <w:color w:val="310106"/>
        </w:rPr>
        <w:t xml:space="preserve">Reynolds Metals Co. </w:t>
      </w:r>
      <w:r>
        <w:t xml:space="preserve">ilmoitti, että </w:t>
      </w:r>
      <w:r>
        <w:rPr>
          <w:color w:val="310106"/>
        </w:rPr>
        <w:t xml:space="preserve">sen </w:t>
      </w:r>
      <w:r>
        <w:rPr>
          <w:color w:val="04640D"/>
        </w:rPr>
        <w:t xml:space="preserve">kolmannen neljänneksen </w:t>
      </w:r>
      <w:r>
        <w:t xml:space="preserve">nettotulos </w:t>
      </w:r>
      <w:r>
        <w:t xml:space="preserve">laski lähes 10 prosenttia 123,7 miljoonaan dollariin eli 2,10 dollariin osakkeelta, kun se </w:t>
      </w:r>
      <w:r>
        <w:rPr>
          <w:color w:val="FEFB0A"/>
        </w:rPr>
        <w:t xml:space="preserve">vuotta aiemmin </w:t>
      </w:r>
      <w:r>
        <w:t xml:space="preserve">oli 137,2 miljoonaa dollaria eli 2,56 dollaria osakkeelta</w:t>
      </w:r>
      <w:r>
        <w:t xml:space="preserve">. Viimeisin tulos heijastaa noin 5,5 miljoonan ulkona olevan kantaosakkeen määrän kasvua. Liikevaihto kasvoi 3 % 1,52 miljardiin dollariin 1,48 miljardista dollarista. </w:t>
      </w:r>
      <w:r>
        <w:rPr>
          <w:color w:val="310106"/>
        </w:rPr>
        <w:t xml:space="preserve">Reynolds </w:t>
      </w:r>
      <w:r>
        <w:t xml:space="preserve">on </w:t>
      </w:r>
      <w:r>
        <w:rPr>
          <w:color w:val="FB5514"/>
        </w:rPr>
        <w:t xml:space="preserve">kolmas suuri alumiiniyritys, </w:t>
      </w:r>
      <w:r>
        <w:rPr>
          <w:color w:val="E115C0"/>
        </w:rPr>
        <w:t xml:space="preserve">joka </w:t>
      </w:r>
      <w:r>
        <w:rPr>
          <w:color w:val="FB5514"/>
        </w:rPr>
        <w:t xml:space="preserve">raportoi </w:t>
      </w:r>
      <w:r>
        <w:rPr>
          <w:color w:val="00587F"/>
        </w:rPr>
        <w:t xml:space="preserve">perjantain jälkeen </w:t>
      </w:r>
      <w:r>
        <w:rPr>
          <w:color w:val="0BC582"/>
        </w:rPr>
        <w:t xml:space="preserve">pettymyksen tuottaneesta</w:t>
      </w:r>
      <w:r>
        <w:rPr>
          <w:color w:val="0BC582"/>
        </w:rPr>
        <w:t xml:space="preserve"> tuloksesta</w:t>
      </w:r>
      <w:r>
        <w:t xml:space="preserve">. </w:t>
      </w:r>
      <w:r>
        <w:rPr>
          <w:color w:val="9E8317"/>
        </w:rPr>
        <w:t xml:space="preserve">Kotimainen alumiinin ykkösvalmistaja Aluminum Co. of America </w:t>
      </w:r>
      <w:r>
        <w:t xml:space="preserve">kertoi </w:t>
      </w:r>
      <w:r>
        <w:rPr>
          <w:color w:val="01190F"/>
        </w:rPr>
        <w:t xml:space="preserve">perjantaina</w:t>
      </w:r>
      <w:r>
        <w:t xml:space="preserve">, että </w:t>
      </w:r>
      <w:r>
        <w:rPr>
          <w:color w:val="9E8317"/>
        </w:rPr>
        <w:t xml:space="preserve">sen </w:t>
      </w:r>
      <w:r>
        <w:t xml:space="preserve">liikevaihto laski 3,2 prosenttia 219 miljoonaan dollariin eli 2,46 dollariin osakkeelta. </w:t>
      </w:r>
      <w:r>
        <w:rPr>
          <w:color w:val="847D81"/>
        </w:rPr>
        <w:t xml:space="preserve">Alcan Aluminum Ltd. </w:t>
      </w:r>
      <w:r>
        <w:t xml:space="preserve">kertoi eilen, että </w:t>
      </w:r>
      <w:r>
        <w:rPr>
          <w:color w:val="847D81"/>
        </w:rPr>
        <w:t xml:space="preserve">sen </w:t>
      </w:r>
      <w:r>
        <w:t xml:space="preserve">nettotulos laski 30 prosenttia 180 miljoonaan dollariin eli 77 senttiin osakkeelta 258 miljoonasta dollarista eli 1,07 dollarista osakkeelta. Analyytikot olivat odottaneet keskimäärin noin 2,70 dollaria </w:t>
      </w:r>
      <w:r>
        <w:rPr>
          <w:color w:val="9E8317"/>
        </w:rPr>
        <w:t xml:space="preserve">Alcoalle </w:t>
      </w:r>
      <w:r>
        <w:t xml:space="preserve">ja 1 dollaria </w:t>
      </w:r>
      <w:r>
        <w:rPr>
          <w:color w:val="847D81"/>
        </w:rPr>
        <w:t xml:space="preserve">Alcanille</w:t>
      </w:r>
      <w:r>
        <w:t xml:space="preserve">. </w:t>
      </w:r>
      <w:r>
        <w:t xml:space="preserve">"Se on hyvä merkki siitä, että alan kannattavuus on saavuttanut huippunsa", sanoi </w:t>
      </w:r>
      <w:r>
        <w:rPr>
          <w:color w:val="58018B"/>
        </w:rPr>
        <w:t xml:space="preserve">Prescott, Ball &amp; Turben Inc:n metallianalyytikko Vahid Fathi</w:t>
      </w:r>
      <w:r>
        <w:rPr>
          <w:color w:val="B70639"/>
        </w:rPr>
        <w:t xml:space="preserve">, joka </w:t>
      </w:r>
      <w:r>
        <w:rPr>
          <w:color w:val="58018B"/>
        </w:rPr>
        <w:t xml:space="preserve">arvioi </w:t>
      </w:r>
      <w:r>
        <w:rPr>
          <w:color w:val="703B01"/>
        </w:rPr>
        <w:t xml:space="preserve">Reynoldsin </w:t>
      </w:r>
      <w:r>
        <w:rPr>
          <w:color w:val="58018B"/>
        </w:rPr>
        <w:t xml:space="preserve">ansaitsevan noin 2,35 dollaria osakkeelta</w:t>
      </w:r>
      <w:r>
        <w:t xml:space="preserve">. </w:t>
      </w:r>
      <w:r>
        <w:rPr>
          <w:color w:val="310106"/>
        </w:rPr>
        <w:t xml:space="preserve">Maan toiseksi suurin alumiinintuottaja </w:t>
      </w:r>
      <w:r>
        <w:t xml:space="preserve">kertoi, että tulosta leimasi </w:t>
      </w:r>
      <w:r>
        <w:rPr>
          <w:color w:val="F7F1DF"/>
        </w:rPr>
        <w:t xml:space="preserve">tiettyjen alumiinituotteiden hintojen lasku, </w:t>
      </w:r>
      <w:r>
        <w:rPr>
          <w:color w:val="118B8A"/>
        </w:rPr>
        <w:t xml:space="preserve">joka </w:t>
      </w:r>
      <w:r>
        <w:rPr>
          <w:color w:val="F7F1DF"/>
        </w:rPr>
        <w:t xml:space="preserve">tyypillisesti seuraa primääriharkkojen hintojen vaihteluita</w:t>
      </w:r>
      <w:r>
        <w:t xml:space="preserve">. </w:t>
      </w:r>
      <w:r>
        <w:t xml:space="preserve">Metallin perushinta laski 30,3 prosenttia </w:t>
      </w:r>
      <w:r>
        <w:rPr>
          <w:color w:val="FEFB0A"/>
        </w:rPr>
        <w:t xml:space="preserve">edellisvuodesta </w:t>
      </w:r>
      <w:r>
        <w:t xml:space="preserve">78 senttiin naulalta. Suuri osa hintojen laskusta johtuu talouden hidastumisesta, ja kolmas vuosineljännes on tyypillisesti alan hitain ajanjakso. Toimitusjohtaja </w:t>
      </w:r>
      <w:r>
        <w:rPr>
          <w:color w:val="4AFEFA"/>
        </w:rPr>
        <w:t xml:space="preserve">William O. Bourke </w:t>
      </w:r>
      <w:r>
        <w:t xml:space="preserve">sanoi kuitenkin, että harkkojen hinta "on luultavasti saavuttanut kaikkien aikojen alhaisimman tason". </w:t>
      </w:r>
      <w:r>
        <w:t xml:space="preserve">Hänen mukaansa toimitukset jatkuvat "terveellä" vauhdilla, </w:t>
      </w:r>
      <w:r>
        <w:t xml:space="preserve">eikä </w:t>
      </w:r>
      <w:r>
        <w:rPr>
          <w:color w:val="310106"/>
        </w:rPr>
        <w:t xml:space="preserve">yhtiöllä </w:t>
      </w:r>
      <w:r>
        <w:t xml:space="preserve">ole ylimääräistä varastoa. </w:t>
      </w:r>
      <w:r>
        <w:rPr>
          <w:color w:val="310106"/>
        </w:rPr>
        <w:t xml:space="preserve">Yhtiön </w:t>
      </w:r>
      <w:r>
        <w:t xml:space="preserve">mukaan </w:t>
      </w:r>
      <w:r>
        <w:rPr>
          <w:color w:val="FCB164"/>
        </w:rPr>
        <w:t xml:space="preserve">alumiinin toimitukset, 329 000 tonnia, </w:t>
      </w:r>
      <w:r>
        <w:t xml:space="preserve">pysyivät lähes ennallaan </w:t>
      </w:r>
      <w:r>
        <w:rPr>
          <w:color w:val="FEFB0A"/>
        </w:rPr>
        <w:t xml:space="preserve">viime vuoden </w:t>
      </w:r>
      <w:r>
        <w:t xml:space="preserve">vastaavaan ajanjaksoon verrattuna</w:t>
      </w:r>
      <w:r>
        <w:t xml:space="preserve">. </w:t>
      </w:r>
      <w:r>
        <w:rPr>
          <w:color w:val="310106"/>
        </w:rPr>
        <w:t xml:space="preserve">Yhtiö </w:t>
      </w:r>
      <w:r>
        <w:t xml:space="preserve">kertoi </w:t>
      </w:r>
      <w:r>
        <w:t xml:space="preserve">kuitenkin</w:t>
      </w:r>
      <w:r>
        <w:t xml:space="preserve">, että </w:t>
      </w:r>
      <w:r>
        <w:t xml:space="preserve">materiaali- ja työvoimakustannukset kasvoivat </w:t>
      </w:r>
      <w:r>
        <w:rPr>
          <w:color w:val="04640D"/>
        </w:rPr>
        <w:t xml:space="preserve">viimeisen neljänneksen aikana</w:t>
      </w:r>
      <w:r>
        <w:t xml:space="preserve">, mukaan lukien uusi suunnitelma maksaa työntekijöille voitto-osuuksia. Sekalaisessa kaupankäynnissä NYSE:ssä </w:t>
      </w:r>
      <w:r>
        <w:rPr>
          <w:color w:val="310106"/>
        </w:rPr>
        <w:t xml:space="preserve">Reynolds </w:t>
      </w:r>
      <w:r>
        <w:t xml:space="preserve">sulkeutui </w:t>
      </w:r>
      <w:r>
        <w:rPr>
          <w:color w:val="796EE6"/>
        </w:rPr>
        <w:t xml:space="preserve">55,375 dollariin, </w:t>
      </w:r>
      <w:r>
        <w:t xml:space="preserve">1,25 dollaria </w:t>
      </w:r>
      <w:r>
        <w:rPr>
          <w:color w:val="796EE6"/>
        </w:rPr>
        <w:t xml:space="preserve">plussalla.</w:t>
      </w:r>
    </w:p>
    <w:p>
      <w:r>
        <w:rPr>
          <w:b/>
        </w:rPr>
        <w:t xml:space="preserve">Asiakirjan numero 1826</w:t>
      </w:r>
    </w:p>
    <w:p>
      <w:r>
        <w:rPr>
          <w:b/>
        </w:rPr>
        <w:t xml:space="preserve">Asiakirjan tunniste: wsj2124-001</w:t>
      </w:r>
    </w:p>
    <w:p>
      <w:r>
        <w:t xml:space="preserve">Ei lyöntejä, mutta ei ainakaan kunnareita. Rahanhoitajien ja useiden välittäjien mukaan osakepeli on lähikuukausien aikana kehittymässä tällaiseksi. Eilinen 88 pisteen elpyminen </w:t>
      </w:r>
      <w:r>
        <w:rPr>
          <w:color w:val="310106"/>
        </w:rPr>
        <w:t xml:space="preserve">perjantain </w:t>
      </w:r>
      <w:r>
        <w:rPr>
          <w:color w:val="04640D"/>
        </w:rPr>
        <w:t xml:space="preserve">Dow Jones -teollisuusindeksin </w:t>
      </w:r>
      <w:r>
        <w:rPr>
          <w:color w:val="310106"/>
        </w:rPr>
        <w:t xml:space="preserve">megalaskusta </w:t>
      </w:r>
      <w:r>
        <w:t xml:space="preserve">sai </w:t>
      </w:r>
      <w:r>
        <w:rPr>
          <w:color w:val="FEFB0A"/>
        </w:rPr>
        <w:t xml:space="preserve">monet välitysyhtiöt </w:t>
      </w:r>
      <w:r>
        <w:t xml:space="preserve">julistamaan, että </w:t>
      </w:r>
      <w:r>
        <w:rPr>
          <w:color w:val="FB5514"/>
        </w:rPr>
        <w:t xml:space="preserve">osakkeet ovat jälleen hyvä kauppa</w:t>
      </w:r>
      <w:r>
        <w:t xml:space="preserve">. </w:t>
      </w:r>
      <w:r>
        <w:rPr>
          <w:color w:val="E115C0"/>
        </w:rPr>
        <w:t xml:space="preserve">Jotkut varainhoitajat </w:t>
      </w:r>
      <w:r>
        <w:t xml:space="preserve">eivät kuitenkaan usko </w:t>
      </w:r>
      <w:r>
        <w:rPr>
          <w:color w:val="FB5514"/>
        </w:rPr>
        <w:t xml:space="preserve">sitä. </w:t>
      </w:r>
      <w:r>
        <w:t xml:space="preserve">Heidän mukaansa yritysten voittojen hiipuminen ei ole mikään sysäys, joka johtaisi nousumarkkinoille. "Osakemarkkinat eivät voi tehdä mitään merkittävää vielä vähään aikaan", sanoo </w:t>
      </w:r>
      <w:r>
        <w:rPr>
          <w:color w:val="00587F"/>
        </w:rPr>
        <w:t xml:space="preserve">John Neff Wellington Managementista, </w:t>
      </w:r>
      <w:r>
        <w:rPr>
          <w:color w:val="0BC582"/>
        </w:rPr>
        <w:t xml:space="preserve">joka </w:t>
      </w:r>
      <w:r>
        <w:rPr>
          <w:color w:val="00587F"/>
        </w:rPr>
        <w:t xml:space="preserve">hallinnoi </w:t>
      </w:r>
      <w:r>
        <w:rPr>
          <w:color w:val="FEB8C8"/>
        </w:rPr>
        <w:t xml:space="preserve">8,3 miljardin dollarin Windsor-rahastoa</w:t>
      </w:r>
      <w:r>
        <w:t xml:space="preserve">. Hän </w:t>
      </w:r>
      <w:r>
        <w:t xml:space="preserve">epäilee, että </w:t>
      </w:r>
      <w:r>
        <w:rPr>
          <w:color w:val="310106"/>
        </w:rPr>
        <w:t xml:space="preserve">perjantain markkinoiden lasku </w:t>
      </w:r>
      <w:r>
        <w:t xml:space="preserve">voi saada toisen kierroksen, joka on ehkä 10-15 prosentin lasku. </w:t>
      </w:r>
      <w:r>
        <w:rPr>
          <w:color w:val="00587F"/>
        </w:rPr>
        <w:t xml:space="preserve">Neffin </w:t>
      </w:r>
      <w:r>
        <w:t xml:space="preserve">mukaan osakemarkkinat ovat menettäneet joitakin tärkeitä ajureita, nimittäin tuloskasvun ja "spekulatiivisen ostoarpajaisen" - </w:t>
      </w:r>
      <w:r>
        <w:rPr>
          <w:color w:val="9E8317"/>
        </w:rPr>
        <w:t xml:space="preserve">ostokierteen, </w:t>
      </w:r>
      <w:r>
        <w:rPr>
          <w:color w:val="01190F"/>
        </w:rPr>
        <w:t xml:space="preserve">joka </w:t>
      </w:r>
      <w:r>
        <w:rPr>
          <w:color w:val="9E8317"/>
        </w:rPr>
        <w:t xml:space="preserve">sai </w:t>
      </w:r>
      <w:r>
        <w:rPr>
          <w:color w:val="847D81"/>
        </w:rPr>
        <w:t xml:space="preserve">sijoittajat </w:t>
      </w:r>
      <w:r>
        <w:rPr>
          <w:color w:val="9E8317"/>
        </w:rPr>
        <w:t xml:space="preserve">ostamaan </w:t>
      </w:r>
      <w:r>
        <w:rPr>
          <w:color w:val="58018B"/>
        </w:rPr>
        <w:t xml:space="preserve">kokonaisia osakeryhmiä</w:t>
      </w:r>
      <w:r>
        <w:rPr>
          <w:color w:val="9E8317"/>
        </w:rPr>
        <w:t xml:space="preserve">, kuten media- ja lentoyhtiöitä</w:t>
      </w:r>
      <w:r>
        <w:t xml:space="preserve">. </w:t>
      </w:r>
      <w:r>
        <w:rPr>
          <w:color w:val="00587F"/>
        </w:rPr>
        <w:t xml:space="preserve">Neff </w:t>
      </w:r>
      <w:r>
        <w:t xml:space="preserve">sanoi ostaneensa eilen "lyhyen listan osakkeita", sillä </w:t>
      </w:r>
      <w:r>
        <w:rPr>
          <w:color w:val="B70639"/>
        </w:rPr>
        <w:t xml:space="preserve">ennen perjantain myyntiä </w:t>
      </w:r>
      <w:r>
        <w:t xml:space="preserve">hänellä oli 20 prosenttia </w:t>
      </w:r>
      <w:r>
        <w:rPr>
          <w:color w:val="F7F1DF"/>
        </w:rPr>
        <w:t xml:space="preserve">rahastostaan </w:t>
      </w:r>
      <w:r>
        <w:t xml:space="preserve">käteisenä. Koska </w:t>
      </w:r>
      <w:r>
        <w:rPr>
          <w:color w:val="118B8A"/>
        </w:rPr>
        <w:t xml:space="preserve">yritysten </w:t>
      </w:r>
      <w:r>
        <w:t xml:space="preserve">voittojen pysähtyminen on </w:t>
      </w:r>
      <w:r>
        <w:rPr>
          <w:color w:val="118B8A"/>
        </w:rPr>
        <w:t xml:space="preserve">näköpiirissä </w:t>
      </w:r>
      <w:r>
        <w:rPr>
          <w:color w:val="FCB164"/>
        </w:rPr>
        <w:t xml:space="preserve">vuonna 1990</w:t>
      </w:r>
      <w:r>
        <w:t xml:space="preserve">, varainhoitajat sanovat, </w:t>
      </w:r>
      <w:r>
        <w:rPr>
          <w:color w:val="000D2C"/>
        </w:rPr>
        <w:t xml:space="preserve">että </w:t>
      </w:r>
      <w:r>
        <w:rPr>
          <w:color w:val="796EE6"/>
        </w:rPr>
        <w:t xml:space="preserve">nykyisin halvoilta näyttävät </w:t>
      </w:r>
      <w:r>
        <w:rPr>
          <w:color w:val="796EE6"/>
        </w:rPr>
        <w:t xml:space="preserve">hinta-voittosuhteet </w:t>
      </w:r>
      <w:r>
        <w:t xml:space="preserve">voivat olla halpoja vielä pitkään. </w:t>
      </w:r>
      <w:r>
        <w:t xml:space="preserve">"</w:t>
      </w:r>
      <w:r>
        <w:t xml:space="preserve">Markkinat eivät ole merkittävästi yliarvostetut, mutta eivät myöskään halvat", sanoo George Collins, Baltimoressa sijaitsevan T. Rowe Associates -sijoitusrahaston johtaja. Institutional Brokers Estimate Systemin mukaan </w:t>
      </w:r>
      <w:r>
        <w:rPr>
          <w:color w:val="F95475"/>
        </w:rPr>
        <w:t xml:space="preserve">Wall Streetin </w:t>
      </w:r>
      <w:r>
        <w:t xml:space="preserve">strategit ennustavat </w:t>
      </w:r>
      <w:r>
        <w:t xml:space="preserve">yritysten voittojen kasvavan </w:t>
      </w:r>
      <w:r>
        <w:t xml:space="preserve">vain 2,4 prosenttia </w:t>
      </w:r>
      <w:r>
        <w:rPr>
          <w:color w:val="61FC03"/>
        </w:rPr>
        <w:t xml:space="preserve">vuonna </w:t>
      </w:r>
      <w:r>
        <w:t xml:space="preserve">1990 - toisin </w:t>
      </w:r>
      <w:r>
        <w:rPr>
          <w:color w:val="5D9608"/>
        </w:rPr>
        <w:t xml:space="preserve">kuin vuonna 1987, </w:t>
      </w:r>
      <w:r>
        <w:rPr>
          <w:color w:val="DE98FD"/>
        </w:rPr>
        <w:t xml:space="preserve">jolloin </w:t>
      </w:r>
      <w:r>
        <w:rPr>
          <w:color w:val="4F584E"/>
        </w:rPr>
        <w:t xml:space="preserve">seuraavan vuoden </w:t>
      </w:r>
      <w:r>
        <w:rPr>
          <w:color w:val="98A088"/>
        </w:rPr>
        <w:t xml:space="preserve">voitot </w:t>
      </w:r>
      <w:r>
        <w:rPr>
          <w:color w:val="5D9608"/>
        </w:rPr>
        <w:t xml:space="preserve">näyttivät hyviltä (</w:t>
      </w:r>
      <w:r>
        <w:rPr>
          <w:color w:val="4F584E"/>
        </w:rPr>
        <w:t xml:space="preserve">vuonna 1988 </w:t>
      </w:r>
      <w:r>
        <w:rPr>
          <w:color w:val="5D9608"/>
        </w:rPr>
        <w:t xml:space="preserve">ne kasvoivat jopa 36 prosenttia</w:t>
      </w:r>
      <w:r>
        <w:t xml:space="preserve">). Bullit sanovat, </w:t>
      </w:r>
      <w:r>
        <w:t xml:space="preserve">että </w:t>
      </w:r>
      <w:r>
        <w:rPr>
          <w:color w:val="248AD0"/>
        </w:rPr>
        <w:t xml:space="preserve">markkinat </w:t>
      </w:r>
      <w:r>
        <w:t xml:space="preserve">ovat uskomattoman edulliset, koska ne on hinnoiteltu vain noin 12-kertaisesti vuoden 1989 arvioituihin tuloksiin verrattuna </w:t>
      </w:r>
      <w:r>
        <w:t xml:space="preserve">Standard &amp; Poor's 500 -indeksin </w:t>
      </w:r>
      <w:r>
        <w:rPr>
          <w:color w:val="5C5300"/>
        </w:rPr>
        <w:t xml:space="preserve">osakkeiden osalta. </w:t>
      </w:r>
      <w:r>
        <w:t xml:space="preserve">Ennen </w:t>
      </w:r>
      <w:r>
        <w:rPr>
          <w:color w:val="5D9608"/>
        </w:rPr>
        <w:t xml:space="preserve">vuoden 1987</w:t>
      </w:r>
      <w:r>
        <w:t xml:space="preserve"> romahdusta </w:t>
      </w:r>
      <w:r>
        <w:t xml:space="preserve">hinta/voitto-suhde oli yli 20. </w:t>
      </w:r>
      <w:r>
        <w:rPr>
          <w:color w:val="9F6551"/>
        </w:rPr>
        <w:t xml:space="preserve">Drexel Burnham Lambertin</w:t>
      </w:r>
      <w:r>
        <w:t xml:space="preserve"> strategi Abby Cohen </w:t>
      </w:r>
      <w:r>
        <w:t xml:space="preserve">sanoo, että yleinen näkemys on, että talouskasvu on vaatimatonta, tulot nousevat vaatimattomasti ja kaikki on hyvin. </w:t>
      </w:r>
      <w:r>
        <w:t xml:space="preserve">Näkemyksemme on, että tulos saattaa laskea." Joidenkin asiantuntijoiden mielestä sijoittajien pitäisi myydä osakkeita elpymiseen asti. Markkinat "heikkenevät vähitellen", sanoo </w:t>
      </w:r>
      <w:r>
        <w:rPr>
          <w:color w:val="BCFEC6"/>
        </w:rPr>
        <w:t xml:space="preserve">chicagolainen varainhoitaja Gerald W. Perritt</w:t>
      </w:r>
      <w:r>
        <w:t xml:space="preserve">. </w:t>
      </w:r>
      <w:r>
        <w:rPr>
          <w:color w:val="310106"/>
        </w:rPr>
        <w:t xml:space="preserve">Perjantain markkinahäiriöiden </w:t>
      </w:r>
      <w:r>
        <w:t xml:space="preserve">jälkeen "kaikki on hieman vähemmän yliarvostettua". Hän arvioi, että "tämän hetken ja kesäkuun välisenä aikana" osakkeet laskevat vielä 5-30 prosenttia, ja </w:t>
      </w:r>
      <w:r>
        <w:rPr>
          <w:color w:val="932C70"/>
        </w:rPr>
        <w:t xml:space="preserve">Dow Jones -indeksi </w:t>
      </w:r>
      <w:r>
        <w:t xml:space="preserve">voi saavuttaa pohjalukeman 2000 ja 2100 välillä. </w:t>
      </w:r>
      <w:r>
        <w:rPr>
          <w:color w:val="310106"/>
        </w:rPr>
        <w:t xml:space="preserve">Perjantain pudotuksen jälkeen </w:t>
      </w:r>
      <w:r>
        <w:rPr>
          <w:color w:val="2B1B04"/>
        </w:rPr>
        <w:t xml:space="preserve">Perrittin </w:t>
      </w:r>
      <w:r>
        <w:rPr>
          <w:color w:val="B5AFC4"/>
        </w:rPr>
        <w:t xml:space="preserve">yritys </w:t>
      </w:r>
      <w:r>
        <w:t xml:space="preserve">suoritti </w:t>
      </w:r>
      <w:r>
        <w:t xml:space="preserve">tilastollisia testejä </w:t>
      </w:r>
      <w:r>
        <w:rPr>
          <w:color w:val="D4C67A"/>
        </w:rPr>
        <w:t xml:space="preserve">100 korkealaatuiselle osakkeelle </w:t>
      </w:r>
      <w:r>
        <w:t xml:space="preserve">käyttäen vanhanaikaisia arvokriteerejä, jotka </w:t>
      </w:r>
      <w:r>
        <w:rPr>
          <w:color w:val="AE7AA1"/>
        </w:rPr>
        <w:t xml:space="preserve">Benjamin Graham, 1930- ja 1940-luvun analyytikko ja kirjailija</w:t>
      </w:r>
      <w:r>
        <w:rPr>
          <w:color w:val="C2A393"/>
        </w:rPr>
        <w:t xml:space="preserve">, </w:t>
      </w:r>
      <w:r>
        <w:rPr>
          <w:color w:val="AE7AA1"/>
        </w:rPr>
        <w:t xml:space="preserve">jota pidetään laajalti modernin arvopaperianalyysin isänä, </w:t>
      </w:r>
      <w:r>
        <w:t xml:space="preserve">on laatinut</w:t>
      </w:r>
      <w:r>
        <w:t xml:space="preserve">. Hän havaitsi, että 85 oli yliarvostettuja ja 15 oikein arvostettuja. </w:t>
      </w:r>
      <w:r>
        <w:rPr>
          <w:color w:val="0232FD"/>
        </w:rPr>
        <w:t xml:space="preserve">Newyorkilainen varainhoitaja Nicholas Parks </w:t>
      </w:r>
      <w:r>
        <w:t xml:space="preserve">odottaa markkinoiden laskevan noin 15 prosenttia. "Olen pitänyt kaksi kolmasosaa käteisvaroista heinäkuusta lähtien, ja pidän puolustavaa asennetta edelleen asianmukaisena", hän sanoo. </w:t>
      </w:r>
      <w:r>
        <w:rPr>
          <w:color w:val="6A3A35"/>
        </w:rPr>
        <w:t xml:space="preserve">Yritykset, </w:t>
      </w:r>
      <w:r>
        <w:rPr>
          <w:color w:val="BA6801"/>
        </w:rPr>
        <w:t xml:space="preserve">jotka </w:t>
      </w:r>
      <w:r>
        <w:rPr>
          <w:color w:val="6A3A35"/>
        </w:rPr>
        <w:t xml:space="preserve">ovat kasanneet velkaa spekulatiivisissa yritysostoissa viimeisten kahden vuoden aikana, </w:t>
      </w:r>
      <w:r>
        <w:t xml:space="preserve">"tulevat jatkossakin nousemaan esiin liiketoimintaongelmina". "Yleistetyt arvoarvostelut eivät ole kovin hyödyllisiä", sanoo </w:t>
      </w:r>
      <w:r>
        <w:rPr>
          <w:color w:val="168E5C"/>
        </w:rPr>
        <w:t xml:space="preserve">newyorkilainen John LeFrere Delta Capital Managementista</w:t>
      </w:r>
      <w:r>
        <w:t xml:space="preserve">. </w:t>
      </w:r>
      <w:r>
        <w:t xml:space="preserve">Hänen mukaansa esimerkiksi International Business Machines ja Unisys saattavat näyttää halvoilta, mutta sijoittajat voivat edelleen pärjätä paremmin </w:t>
      </w:r>
      <w:r>
        <w:rPr>
          <w:color w:val="16C0D0"/>
        </w:rPr>
        <w:t xml:space="preserve">Walt Disneyn, Procter &amp; Gamblen ja Coca-Colan kaltaisilla osakkeilla, jotka </w:t>
      </w:r>
      <w:r>
        <w:rPr>
          <w:color w:val="16C0D0"/>
        </w:rPr>
        <w:t xml:space="preserve">ovat menestyneet hyvin viime vuosina</w:t>
      </w:r>
      <w:r>
        <w:t xml:space="preserve">. </w:t>
      </w:r>
      <w:r>
        <w:t xml:space="preserve">Financial manager Robert Ross, joka on pääjohtaja Duncan Ross Associates Ltd:ssä Vancouverissa, Brittiläisessä Kolumbiassa, sanoo, </w:t>
      </w:r>
      <w:r>
        <w:t xml:space="preserve">että </w:t>
      </w:r>
      <w:r>
        <w:rPr>
          <w:color w:val="014347"/>
        </w:rPr>
        <w:t xml:space="preserve">osakkeiden </w:t>
      </w:r>
      <w:r>
        <w:t xml:space="preserve">pitäisi laskea 15-20 prosenttia, ennen kuin ne voisivat kilpailla vähemmän riskialttiiden sijoitusvaihtoehtojen kanssa. Frederic Russell, Tulsassa, Oklahomassa, työskentelevä rahanhallintayritys, sanoo, että </w:t>
      </w:r>
      <w:r>
        <w:rPr>
          <w:color w:val="42083B"/>
        </w:rPr>
        <w:t xml:space="preserve">perjantain pudotuksella </w:t>
      </w:r>
      <w:r>
        <w:rPr>
          <w:color w:val="233809"/>
        </w:rPr>
        <w:t xml:space="preserve">"on pysyvämpi vaikutus monien sijoittajien psykologiaan kuin </w:t>
      </w:r>
      <w:r>
        <w:rPr>
          <w:color w:val="82785D"/>
        </w:rPr>
        <w:t xml:space="preserve">Wall Street on </w:t>
      </w:r>
      <w:r>
        <w:rPr>
          <w:color w:val="233809"/>
        </w:rPr>
        <w:t xml:space="preserve">valmis myöntämään.</w:t>
      </w:r>
      <w:r>
        <w:t xml:space="preserve">" Härkiä on edelleen. "Uskon edelleen, </w:t>
      </w:r>
      <w:r>
        <w:rPr>
          <w:color w:val="023087"/>
        </w:rPr>
        <w:t xml:space="preserve">että </w:t>
      </w:r>
      <w:r>
        <w:rPr>
          <w:color w:val="B7DAD2"/>
        </w:rPr>
        <w:t xml:space="preserve">Dow Jones on </w:t>
      </w:r>
      <w:r>
        <w:rPr>
          <w:color w:val="023087"/>
        </w:rPr>
        <w:t xml:space="preserve">3000 pisteessä, mutta </w:t>
      </w:r>
      <w:r>
        <w:t xml:space="preserve">en tiedä</w:t>
      </w:r>
      <w:r>
        <w:t xml:space="preserve">, onko </w:t>
      </w:r>
      <w:r>
        <w:rPr>
          <w:color w:val="023087"/>
        </w:rPr>
        <w:t xml:space="preserve">se </w:t>
      </w:r>
      <w:r>
        <w:t xml:space="preserve">kuuden vai 12 kuukauden kuluttua", sanoo </w:t>
      </w:r>
      <w:r>
        <w:rPr>
          <w:color w:val="196956"/>
        </w:rPr>
        <w:t xml:space="preserve">David Dreman, </w:t>
      </w:r>
      <w:r>
        <w:rPr>
          <w:color w:val="8C41BB"/>
        </w:rPr>
        <w:t xml:space="preserve">New Yorkissa toimivan </w:t>
      </w:r>
      <w:r>
        <w:rPr>
          <w:color w:val="196956"/>
        </w:rPr>
        <w:t xml:space="preserve">Dreman Value Managementin toimitusjohtaja</w:t>
      </w:r>
      <w:r>
        <w:t xml:space="preserve">. </w:t>
      </w:r>
      <w:r>
        <w:t xml:space="preserve">"Ostamme jonkin verran" </w:t>
      </w:r>
      <w:r>
        <w:rPr>
          <w:color w:val="ECEDFE"/>
        </w:rPr>
        <w:t xml:space="preserve">joitakin osakkeita, "</w:t>
      </w:r>
      <w:r>
        <w:rPr>
          <w:color w:val="2B2D32"/>
        </w:rPr>
        <w:t xml:space="preserve">jotka </w:t>
      </w:r>
      <w:r>
        <w:rPr>
          <w:color w:val="ECEDFE"/>
        </w:rPr>
        <w:t xml:space="preserve">ovat todella romahtaneet</w:t>
      </w:r>
      <w:r>
        <w:t xml:space="preserve">". Myös monet meklariviranomaiset ovat optimistisia. </w:t>
      </w:r>
      <w:r>
        <w:rPr>
          <w:color w:val="94C661"/>
        </w:rPr>
        <w:t xml:space="preserve">Goldman Sachs</w:t>
      </w:r>
      <w:r>
        <w:rPr>
          <w:color w:val="F8907D"/>
        </w:rPr>
        <w:t xml:space="preserve">, </w:t>
      </w:r>
      <w:r>
        <w:rPr>
          <w:color w:val="895E6B"/>
        </w:rPr>
        <w:t xml:space="preserve">Merrill Lynch </w:t>
      </w:r>
      <w:r>
        <w:rPr>
          <w:color w:val="F8907D"/>
        </w:rPr>
        <w:t xml:space="preserve">ja </w:t>
      </w:r>
      <w:r>
        <w:rPr>
          <w:color w:val="788E95"/>
        </w:rPr>
        <w:t xml:space="preserve">Dean Witter </w:t>
      </w:r>
      <w:r>
        <w:t xml:space="preserve">lisäsivät eilen osakkeisiin sijoitettavien </w:t>
      </w:r>
      <w:r>
        <w:rPr>
          <w:color w:val="FB6AB8"/>
        </w:rPr>
        <w:t xml:space="preserve">varojen osuutta, </w:t>
      </w:r>
      <w:r>
        <w:t xml:space="preserve">jota </w:t>
      </w:r>
      <w:r>
        <w:rPr>
          <w:color w:val="576094"/>
        </w:rPr>
        <w:t xml:space="preserve">ne </w:t>
      </w:r>
      <w:r>
        <w:rPr>
          <w:color w:val="FB6AB8"/>
        </w:rPr>
        <w:t xml:space="preserve">suosittelevat </w:t>
      </w:r>
      <w:r>
        <w:rPr>
          <w:color w:val="DB1474"/>
        </w:rPr>
        <w:t xml:space="preserve">sijoittajille. </w:t>
      </w:r>
      <w:r>
        <w:rPr>
          <w:color w:val="8489AE"/>
        </w:rPr>
        <w:t xml:space="preserve">Dean Witter </w:t>
      </w:r>
      <w:r>
        <w:t xml:space="preserve">suosittelee nyt 85 prosenttia, </w:t>
      </w:r>
      <w:r>
        <w:rPr>
          <w:color w:val="860E04"/>
        </w:rPr>
        <w:t xml:space="preserve">Goldman </w:t>
      </w:r>
      <w:r>
        <w:t xml:space="preserve">65 prosenttia ja </w:t>
      </w:r>
      <w:r>
        <w:rPr>
          <w:color w:val="FBC206"/>
        </w:rPr>
        <w:t xml:space="preserve">Merrill Lynch </w:t>
      </w:r>
      <w:r>
        <w:t xml:space="preserve">50 prosenttia. </w:t>
      </w:r>
      <w:r>
        <w:rPr>
          <w:color w:val="6EAB9B"/>
        </w:rPr>
        <w:t xml:space="preserve">Joidenkin sijoittajien </w:t>
      </w:r>
      <w:r>
        <w:t xml:space="preserve">mielestä </w:t>
      </w:r>
      <w:r>
        <w:rPr>
          <w:color w:val="B70639"/>
        </w:rPr>
        <w:t xml:space="preserve">perjantain myynti </w:t>
      </w:r>
      <w:r>
        <w:t xml:space="preserve">oli hyvä asia, koska se sai monet hullut yritysostospekulaatiot tyrehtymään. "</w:t>
      </w:r>
      <w:r>
        <w:rPr>
          <w:color w:val="B70639"/>
        </w:rPr>
        <w:t xml:space="preserve">Se</w:t>
      </w:r>
      <w:r>
        <w:t xml:space="preserve"> oli </w:t>
      </w:r>
      <w:r>
        <w:t xml:space="preserve">terve puhdistus", sanoo </w:t>
      </w:r>
      <w:r>
        <w:rPr>
          <w:color w:val="F2CDFE"/>
        </w:rPr>
        <w:t xml:space="preserve">Michael Holland, </w:t>
      </w:r>
      <w:r>
        <w:rPr>
          <w:color w:val="645341"/>
        </w:rPr>
        <w:t xml:space="preserve">joka </w:t>
      </w:r>
      <w:r>
        <w:rPr>
          <w:color w:val="F2CDFE"/>
        </w:rPr>
        <w:t xml:space="preserve">johtaa Salomon Brothers Asset Managementia </w:t>
      </w:r>
      <w:r>
        <w:rPr>
          <w:color w:val="760035"/>
        </w:rPr>
        <w:t xml:space="preserve">New Yorkissa</w:t>
      </w:r>
      <w:r>
        <w:t xml:space="preserve">. </w:t>
      </w:r>
      <w:r>
        <w:rPr>
          <w:color w:val="6EAB9B"/>
        </w:rPr>
        <w:t xml:space="preserve">Nämä sijoittajat </w:t>
      </w:r>
      <w:r>
        <w:t xml:space="preserve">ennustavat, että tästä lähtien palataan vanhanaikaiseen sijoittamiseen, joka perustuu </w:t>
      </w:r>
      <w:r>
        <w:rPr>
          <w:color w:val="647A41"/>
        </w:rPr>
        <w:t xml:space="preserve">yrityksen </w:t>
      </w:r>
      <w:r>
        <w:t xml:space="preserve">kykyyn </w:t>
      </w:r>
      <w:r>
        <w:t xml:space="preserve">osoittaa tuloskasvua. "Perusasiat ovat melko vahvat", </w:t>
      </w:r>
      <w:r>
        <w:rPr>
          <w:color w:val="196956"/>
        </w:rPr>
        <w:t xml:space="preserve">Dreman </w:t>
      </w:r>
      <w:r>
        <w:t xml:space="preserve">sanoo</w:t>
      </w:r>
      <w:r>
        <w:t xml:space="preserve">. "</w:t>
      </w:r>
      <w:r>
        <w:t xml:space="preserve">En näe </w:t>
      </w:r>
      <w:r>
        <w:rPr>
          <w:color w:val="496E76"/>
        </w:rPr>
        <w:t xml:space="preserve">tätä </w:t>
      </w:r>
      <w:r>
        <w:t xml:space="preserve">lainkaan </w:t>
      </w:r>
      <w:r>
        <w:t xml:space="preserve">karhumarkkinoina. </w:t>
      </w:r>
      <w:r>
        <w:rPr>
          <w:color w:val="496E76"/>
        </w:rPr>
        <w:t xml:space="preserve">Se </w:t>
      </w:r>
      <w:r>
        <w:t xml:space="preserve">on osoitus </w:t>
      </w:r>
      <w:r>
        <w:t xml:space="preserve">siitä, että spekulatiivisilla yritysostomarkkinoilla on ollut liian paljon floppeja." </w:t>
      </w:r>
      <w:r>
        <w:rPr>
          <w:color w:val="310106"/>
        </w:rPr>
        <w:t xml:space="preserve">Perjantain suuri pudotus </w:t>
      </w:r>
      <w:r>
        <w:t xml:space="preserve">oli "vain nolo kömmähdys osakemarkkinoilta", sanoo John Connolly, </w:t>
      </w:r>
      <w:r>
        <w:rPr>
          <w:color w:val="8489AE"/>
        </w:rPr>
        <w:t xml:space="preserve">Dean Witterin</w:t>
      </w:r>
      <w:r>
        <w:t xml:space="preserve"> päästrategi</w:t>
      </w:r>
      <w:r>
        <w:t xml:space="preserve">. "</w:t>
      </w:r>
      <w:r>
        <w:rPr>
          <w:color w:val="310106"/>
        </w:rPr>
        <w:t xml:space="preserve">Se </w:t>
      </w:r>
      <w:r>
        <w:t xml:space="preserve">oli </w:t>
      </w:r>
      <w:r>
        <w:t xml:space="preserve">ylireagointia </w:t>
      </w:r>
      <w:r>
        <w:rPr>
          <w:color w:val="E3F894"/>
        </w:rPr>
        <w:t xml:space="preserve">yhteen tapahtumaan (</w:t>
      </w:r>
      <w:r>
        <w:rPr>
          <w:color w:val="F9D7CD"/>
        </w:rPr>
        <w:t xml:space="preserve">johdon ja ammattiliittojen </w:t>
      </w:r>
      <w:r>
        <w:rPr>
          <w:color w:val="E3F894"/>
        </w:rPr>
        <w:t xml:space="preserve">kyvyttömyys </w:t>
      </w:r>
      <w:r>
        <w:rPr>
          <w:color w:val="E3F894"/>
        </w:rPr>
        <w:t xml:space="preserve">saada pankkirahoitusta UAL:n haltuunottoon), joka </w:t>
      </w:r>
      <w:r>
        <w:rPr>
          <w:color w:val="E3F894"/>
        </w:rPr>
        <w:t xml:space="preserve">ei merkitse kovin paljon monille osakkeille.</w:t>
      </w:r>
      <w:r>
        <w:t xml:space="preserve">" Monilla sijoittajilla on kuitenkin pysyviä huolenaiheita. </w:t>
      </w:r>
      <w:r>
        <w:rPr>
          <w:color w:val="A1A711"/>
        </w:rPr>
        <w:t xml:space="preserve">Sanomalehdet ovat täynnä otsikoita </w:t>
      </w:r>
      <w:r>
        <w:rPr>
          <w:color w:val="01FB92"/>
        </w:rPr>
        <w:t xml:space="preserve">siitä, että </w:t>
      </w:r>
      <w:r>
        <w:rPr>
          <w:color w:val="01FB92"/>
        </w:rPr>
        <w:t xml:space="preserve">yritykset </w:t>
      </w:r>
      <w:r>
        <w:rPr>
          <w:color w:val="FD0F31"/>
        </w:rPr>
        <w:t xml:space="preserve">eivät </w:t>
      </w:r>
      <w:r>
        <w:rPr>
          <w:color w:val="01FB92"/>
        </w:rPr>
        <w:t xml:space="preserve">maksa </w:t>
      </w:r>
      <w:r>
        <w:rPr>
          <w:color w:val="01FB92"/>
        </w:rPr>
        <w:t xml:space="preserve">velkojaan </w:t>
      </w:r>
      <w:r>
        <w:rPr>
          <w:color w:val="01FB92"/>
        </w:rPr>
        <w:t xml:space="preserve">ajallaan </w:t>
      </w:r>
      <w:r>
        <w:rPr>
          <w:color w:val="A1A711"/>
        </w:rPr>
        <w:t xml:space="preserve">ja että </w:t>
      </w:r>
      <w:r>
        <w:rPr>
          <w:color w:val="BE8485"/>
        </w:rPr>
        <w:t xml:space="preserve">pankit </w:t>
      </w:r>
      <w:r>
        <w:rPr>
          <w:color w:val="BE8485"/>
        </w:rPr>
        <w:t xml:space="preserve">poistavat kiinteistölainoja</w:t>
      </w:r>
      <w:r>
        <w:t xml:space="preserve">. </w:t>
      </w:r>
      <w:r>
        <w:rPr>
          <w:color w:val="A1A711"/>
        </w:rPr>
        <w:t xml:space="preserve">Tämä </w:t>
      </w:r>
      <w:r>
        <w:t xml:space="preserve">heikentää sijoittajien luottamusta talouteen ja osakkeisiin. Edes kaikki meklariyhtiöt eivät ennusta helpointa kehitystä. "</w:t>
      </w:r>
      <w:r>
        <w:t xml:space="preserve">Tulospettymykset todennäköisesti pahenevat seuraavien kahden vuosineljänneksen aikana", sanoo </w:t>
      </w:r>
      <w:r>
        <w:rPr>
          <w:color w:val="120104"/>
        </w:rPr>
        <w:t xml:space="preserve">Painewebberin markkinastrategi Mary Farrell</w:t>
      </w:r>
      <w:r>
        <w:t xml:space="preserve">. Hän uskoo, että markkinat voivat laskea noin 10 prosenttia lähikuukausina, sitten toipua ja nousta. Hänen mukaansa yritykset, joilla on tasainen tuloskasvu, voivat pärjätä hyvin, kun taas yritysten, joilla on paljon velkaa tai huono tulos</w:t>
      </w:r>
      <w:r>
        <w:rPr>
          <w:color w:val="D48958"/>
        </w:rPr>
        <w:t xml:space="preserve">, </w:t>
      </w:r>
      <w:r>
        <w:t xml:space="preserve">osakkeet voivat </w:t>
      </w:r>
      <w:r>
        <w:t xml:space="preserve">laskea </w:t>
      </w:r>
      <w:r>
        <w:t xml:space="preserve">paljon yli 10 prosenttia.</w:t>
      </w:r>
    </w:p>
    <w:p>
      <w:r>
        <w:rPr>
          <w:b/>
        </w:rPr>
        <w:t xml:space="preserve">Asiakirjan numero 1827</w:t>
      </w:r>
    </w:p>
    <w:p>
      <w:r>
        <w:rPr>
          <w:b/>
        </w:rPr>
        <w:t xml:space="preserve">Asiakirjan tunniste: wsj2125-001</w:t>
      </w:r>
    </w:p>
    <w:p>
      <w:r>
        <w:t xml:space="preserve">Investointipankkien ja vähittäiskauppiaiden mukaan </w:t>
      </w:r>
      <w:r>
        <w:rPr>
          <w:color w:val="310106"/>
        </w:rPr>
        <w:t xml:space="preserve">Wall Streetin </w:t>
      </w:r>
      <w:r>
        <w:t xml:space="preserve">myllerrys </w:t>
      </w:r>
      <w:r>
        <w:t xml:space="preserve">voi hyödyttää </w:t>
      </w:r>
      <w:r>
        <w:rPr>
          <w:color w:val="04640D"/>
        </w:rPr>
        <w:t xml:space="preserve">joitakin vähittäiskauppiaita, </w:t>
      </w:r>
      <w:r>
        <w:rPr>
          <w:color w:val="FEFB0A"/>
        </w:rPr>
        <w:t xml:space="preserve">jotka yrittävät </w:t>
      </w:r>
      <w:r>
        <w:rPr>
          <w:color w:val="04640D"/>
        </w:rPr>
        <w:t xml:space="preserve">tehdä spekulatiivisia yritysostoja </w:t>
      </w:r>
      <w:r>
        <w:rPr>
          <w:color w:val="04640D"/>
        </w:rPr>
        <w:t xml:space="preserve">erikoisliikeketjujensa tai tavarataloketjujensa </w:t>
      </w:r>
      <w:r>
        <w:rPr>
          <w:color w:val="04640D"/>
        </w:rPr>
        <w:t xml:space="preserve">osakkeista</w:t>
      </w:r>
      <w:r>
        <w:t xml:space="preserve">. </w:t>
      </w:r>
      <w:r>
        <w:t xml:space="preserve">Viime viikkoina </w:t>
      </w:r>
      <w:r>
        <w:rPr>
          <w:color w:val="E115C0"/>
        </w:rPr>
        <w:t xml:space="preserve">viiden ketjun </w:t>
      </w:r>
      <w:r>
        <w:rPr>
          <w:color w:val="FB5514"/>
        </w:rPr>
        <w:t xml:space="preserve">johtajat </w:t>
      </w:r>
      <w:r>
        <w:t xml:space="preserve">ovat ilmoittaneet </w:t>
      </w:r>
      <w:r>
        <w:t xml:space="preserve">suunnitelmistaan tehdä </w:t>
      </w:r>
      <w:r>
        <w:rPr>
          <w:color w:val="00587F"/>
        </w:rPr>
        <w:t xml:space="preserve">tarjouksia </w:t>
      </w:r>
      <w:r>
        <w:rPr>
          <w:color w:val="00587F"/>
        </w:rPr>
        <w:t xml:space="preserve">yrityksistään</w:t>
      </w:r>
      <w:r>
        <w:t xml:space="preserve">. </w:t>
      </w:r>
      <w:r>
        <w:rPr>
          <w:color w:val="00587F"/>
        </w:rPr>
        <w:t xml:space="preserve">Näihin </w:t>
      </w:r>
      <w:r>
        <w:t xml:space="preserve">ketjuihin kuuluivat Bloomingdale's, jonka omistaa </w:t>
      </w:r>
      <w:r>
        <w:rPr>
          <w:color w:val="FEB8C8"/>
        </w:rPr>
        <w:t xml:space="preserve">torontolainen Campeau Corp.</w:t>
      </w:r>
      <w:r>
        <w:t xml:space="preserve">, </w:t>
      </w:r>
      <w:r>
        <w:rPr>
          <w:color w:val="9E8317"/>
        </w:rPr>
        <w:t xml:space="preserve">Saks Fifth Avenue </w:t>
      </w:r>
      <w:r>
        <w:t xml:space="preserve">ja Marshall Field's, jonka </w:t>
      </w:r>
      <w:r>
        <w:rPr>
          <w:color w:val="01190F"/>
        </w:rPr>
        <w:t xml:space="preserve">omistaa lontoolainen B.A.T. Industries PLC</w:t>
      </w:r>
      <w:r>
        <w:t xml:space="preserve">, ja </w:t>
      </w:r>
      <w:r>
        <w:rPr>
          <w:color w:val="847D81"/>
        </w:rPr>
        <w:t xml:space="preserve">B. Altman &amp; Co. ja </w:t>
      </w:r>
      <w:r>
        <w:rPr>
          <w:color w:val="58018B"/>
        </w:rPr>
        <w:t xml:space="preserve">Sakowitz Inc., </w:t>
      </w:r>
      <w:r>
        <w:rPr>
          <w:color w:val="B70639"/>
        </w:rPr>
        <w:t xml:space="preserve">jonka omistaa </w:t>
      </w:r>
      <w:r>
        <w:rPr>
          <w:color w:val="703B01"/>
        </w:rPr>
        <w:t xml:space="preserve">Hooker Corp., jota </w:t>
      </w:r>
      <w:r>
        <w:rPr>
          <w:color w:val="F7F1DF"/>
        </w:rPr>
        <w:t xml:space="preserve">nyt </w:t>
      </w:r>
      <w:r>
        <w:rPr>
          <w:color w:val="703B01"/>
        </w:rPr>
        <w:t xml:space="preserve">hallinnoi tuomioistuimen määräämä väliaikainen selvitysmies</w:t>
      </w:r>
      <w:r>
        <w:t xml:space="preserve">. </w:t>
      </w:r>
      <w:r>
        <w:rPr>
          <w:color w:val="118B8A"/>
        </w:rPr>
        <w:t xml:space="preserve">Hookerin </w:t>
      </w:r>
      <w:r>
        <w:t xml:space="preserve">pääkonttori sijaitsee Sydneyssä, Australiassa. Vähittäiskaupan alan tarkkailijoiden mukaan niin monet myytävänä olevat ketjut, viimeaikaiset epäonnistumiset sellaisissa spekulatiivisissa vähittäiskaupan yritysostoissa kuin Miller &amp; Rhoads Inc. ja sijoittajien luottamuksen heikkeneminen painavat hintoja alaspäin. "</w:t>
      </w:r>
      <w:r>
        <w:rPr>
          <w:color w:val="4AFEFA"/>
        </w:rPr>
        <w:t xml:space="preserve">Arvostuksista tulee realistisempia</w:t>
      </w:r>
      <w:r>
        <w:t xml:space="preserve">, </w:t>
      </w:r>
      <w:r>
        <w:rPr>
          <w:color w:val="4AFEFA"/>
        </w:rPr>
        <w:t xml:space="preserve">minkä pitäisi </w:t>
      </w:r>
      <w:r>
        <w:t xml:space="preserve">auttaa johtoa", sanoi </w:t>
      </w:r>
      <w:r>
        <w:rPr>
          <w:color w:val="FCB164"/>
        </w:rPr>
        <w:t xml:space="preserve">Bruce Rosenthal, newyorkilainen investointipankkiiri Nathan S. Jonas &amp; Co:ssa. "</w:t>
      </w:r>
      <w:r>
        <w:t xml:space="preserve">Sijoittajat eivät heittele rahaa mihinkään ehdotettuihin yritysostoihin, mutta naurettaviin olettamuksiin perustuvien kauppojen tekeminen ei myöskään ole järkevää." </w:t>
      </w:r>
      <w:r>
        <w:t xml:space="preserve">Aiemmin tänä vuonna </w:t>
      </w:r>
      <w:r>
        <w:rPr>
          <w:color w:val="796EE6"/>
        </w:rPr>
        <w:t xml:space="preserve">pankkiirit ja muut sijoittajat </w:t>
      </w:r>
      <w:r>
        <w:t xml:space="preserve">olivat </w:t>
      </w:r>
      <w:r>
        <w:t xml:space="preserve">halukkaita tarjoamaan rahoitusta, koska he olettivat, että kannattavuus ja myynti kasvaisivat merkittävästi, </w:t>
      </w:r>
      <w:r>
        <w:rPr>
          <w:color w:val="FCB164"/>
        </w:rPr>
        <w:t xml:space="preserve">Rosenthal </w:t>
      </w:r>
      <w:r>
        <w:t xml:space="preserve">sanoi</w:t>
      </w:r>
      <w:r>
        <w:t xml:space="preserve">. Hän uskoo, että aika on ohi. "</w:t>
      </w:r>
      <w:r>
        <w:t xml:space="preserve">Kilpailua </w:t>
      </w:r>
      <w:r>
        <w:rPr>
          <w:color w:val="000D2C"/>
        </w:rPr>
        <w:t xml:space="preserve">kolmansien osapuolten </w:t>
      </w:r>
      <w:r>
        <w:t xml:space="preserve">taholta, </w:t>
      </w:r>
      <w:r>
        <w:rPr>
          <w:color w:val="000D2C"/>
        </w:rPr>
        <w:t xml:space="preserve">joilla on käteistä ja </w:t>
      </w:r>
      <w:r>
        <w:rPr>
          <w:color w:val="53495F"/>
        </w:rPr>
        <w:t xml:space="preserve">jotka </w:t>
      </w:r>
      <w:r>
        <w:rPr>
          <w:color w:val="000D2C"/>
        </w:rPr>
        <w:t xml:space="preserve">ovat valmiita ostamaan, </w:t>
      </w:r>
      <w:r>
        <w:t xml:space="preserve">on aina ollut ja tulee olemaan", </w:t>
      </w:r>
      <w:r>
        <w:rPr>
          <w:color w:val="FCB164"/>
        </w:rPr>
        <w:t xml:space="preserve">Rosenthal </w:t>
      </w:r>
      <w:r>
        <w:t xml:space="preserve">lisäsi</w:t>
      </w:r>
      <w:r>
        <w:t xml:space="preserve">. "Mutta kun hinnat olivat järjettömän korkeat, spekulatiivisen yritysoston tekeminen oli vielä vaikeampaa. Pankkiirit uskoivat </w:t>
      </w:r>
      <w:r>
        <w:rPr>
          <w:color w:val="F95475"/>
        </w:rPr>
        <w:t xml:space="preserve">suureen hölmöyteen, </w:t>
      </w:r>
      <w:r>
        <w:rPr>
          <w:color w:val="61FC03"/>
        </w:rPr>
        <w:t xml:space="preserve">jonka </w:t>
      </w:r>
      <w:r>
        <w:rPr>
          <w:color w:val="F95475"/>
        </w:rPr>
        <w:t xml:space="preserve">mukaan aina </w:t>
      </w:r>
      <w:r>
        <w:rPr>
          <w:color w:val="5D9608"/>
        </w:rPr>
        <w:t xml:space="preserve">löytyy </w:t>
      </w:r>
      <w:r>
        <w:rPr>
          <w:color w:val="DE98FD"/>
        </w:rPr>
        <w:t xml:space="preserve">joku muu, joka on </w:t>
      </w:r>
      <w:r>
        <w:rPr>
          <w:color w:val="5D9608"/>
        </w:rPr>
        <w:t xml:space="preserve">valmis maksamaan enemmän</w:t>
      </w:r>
      <w:r>
        <w:t xml:space="preserve">. </w:t>
      </w:r>
      <w:r>
        <w:t xml:space="preserve">Nykyään </w:t>
      </w:r>
      <w:r>
        <w:rPr>
          <w:color w:val="98A088"/>
        </w:rPr>
        <w:t xml:space="preserve">se </w:t>
      </w:r>
      <w:r>
        <w:t xml:space="preserve">ei ole enää totta." </w:t>
      </w:r>
      <w:r>
        <w:rPr>
          <w:color w:val="248AD0"/>
        </w:rPr>
        <w:t xml:space="preserve">Saks Fifth Avenuen </w:t>
      </w:r>
      <w:r>
        <w:rPr>
          <w:color w:val="4F584E"/>
        </w:rPr>
        <w:t xml:space="preserve">markkinoinnista vastaava ensimmäinen varatoimitusjohtaja Paul Leblang </w:t>
      </w:r>
      <w:r>
        <w:t xml:space="preserve">oli samaa mieltä siitä, että hintojen alentaminen auttaa </w:t>
      </w:r>
      <w:r>
        <w:rPr>
          <w:color w:val="5C5300"/>
        </w:rPr>
        <w:t xml:space="preserve">hänen </w:t>
      </w:r>
      <w:r>
        <w:rPr>
          <w:color w:val="9F6551"/>
        </w:rPr>
        <w:t xml:space="preserve">johtoryhmäänsä </w:t>
      </w:r>
      <w:r>
        <w:rPr>
          <w:color w:val="BCFEC6"/>
        </w:rPr>
        <w:t xml:space="preserve">ehdotetussa yritysostossa</w:t>
      </w:r>
      <w:r>
        <w:t xml:space="preserve">. </w:t>
      </w:r>
      <w:r>
        <w:t xml:space="preserve">"Se, </w:t>
      </w:r>
      <w:r>
        <w:rPr>
          <w:color w:val="2B1B04"/>
        </w:rPr>
        <w:t xml:space="preserve">että velkaa olisi vähemmän, olisi ehdottomasti etu", </w:t>
      </w:r>
      <w:r>
        <w:rPr>
          <w:color w:val="4F584E"/>
        </w:rPr>
        <w:t xml:space="preserve">Leblang </w:t>
      </w:r>
      <w:r>
        <w:t xml:space="preserve">sanoi</w:t>
      </w:r>
      <w:r>
        <w:t xml:space="preserve">. "</w:t>
      </w:r>
      <w:r>
        <w:rPr>
          <w:color w:val="2B1B04"/>
        </w:rPr>
        <w:t xml:space="preserve">Se </w:t>
      </w:r>
      <w:r>
        <w:t xml:space="preserve">auttaisi </w:t>
      </w:r>
      <w:r>
        <w:rPr>
          <w:color w:val="9F6551"/>
        </w:rPr>
        <w:t xml:space="preserve">meitä myös </w:t>
      </w:r>
      <w:r>
        <w:t xml:space="preserve">strategisten kumppaneiden etsimisessä. </w:t>
      </w:r>
      <w:r>
        <w:t xml:space="preserve">Jotta </w:t>
      </w:r>
      <w:r>
        <w:rPr>
          <w:color w:val="BCFEC6"/>
        </w:rPr>
        <w:t xml:space="preserve">yritysosto </w:t>
      </w:r>
      <w:r>
        <w:t xml:space="preserve">onnistuisi, tarvitsemme nyt muutakin kuin junior-obligaatioita." Kukaan </w:t>
      </w:r>
      <w:r>
        <w:t xml:space="preserve">ei usko</w:t>
      </w:r>
      <w:r>
        <w:t xml:space="preserve">, että </w:t>
      </w:r>
      <w:r>
        <w:rPr>
          <w:color w:val="B5AFC4"/>
        </w:rPr>
        <w:t xml:space="preserve">ehdotetut yritysostot </w:t>
      </w:r>
      <w:r>
        <w:t xml:space="preserve">saadaan helposti päätökseen, varsinkaan </w:t>
      </w:r>
      <w:r>
        <w:rPr>
          <w:color w:val="D4C67A"/>
        </w:rPr>
        <w:t xml:space="preserve">B-alueella. </w:t>
      </w:r>
      <w:r>
        <w:rPr>
          <w:color w:val="310106"/>
        </w:rPr>
        <w:t xml:space="preserve">Wall Streetin </w:t>
      </w:r>
      <w:r>
        <w:t xml:space="preserve">heilahtelut voivat </w:t>
      </w:r>
      <w:r>
        <w:t xml:space="preserve">vähentää joulumyyntiä, jos kuluttajat menettävät luottamuksensa talouteen, mutta huonompien arvopapereiden mahdolliset ostajat vaativat varmasti entistä tiukempia sopimuksia ja suurempaa osuutta kohde-etuuden hallinnasta. </w:t>
      </w:r>
      <w:r>
        <w:rPr>
          <w:color w:val="C2A393"/>
        </w:rPr>
        <w:t xml:space="preserve">Lisäksi </w:t>
      </w:r>
      <w:r>
        <w:rPr>
          <w:color w:val="0232FD"/>
        </w:rPr>
        <w:t xml:space="preserve">monet laitokset, </w:t>
      </w:r>
      <w:r>
        <w:rPr>
          <w:color w:val="6A3A35"/>
        </w:rPr>
        <w:t xml:space="preserve">joilla on </w:t>
      </w:r>
      <w:r>
        <w:rPr>
          <w:color w:val="0232FD"/>
        </w:rPr>
        <w:t xml:space="preserve">tällä hetkellä vaikeuksissa olevia </w:t>
      </w:r>
      <w:r>
        <w:rPr>
          <w:color w:val="0232FD"/>
        </w:rPr>
        <w:t xml:space="preserve">vähittäiskauppiaiden velkapapereita, ovat </w:t>
      </w:r>
      <w:r>
        <w:rPr>
          <w:color w:val="C2A393"/>
        </w:rPr>
        <w:t xml:space="preserve">varovaisia harkitsemaan uusia sijoituksia vähittäiskauppaan</w:t>
      </w:r>
      <w:r>
        <w:t xml:space="preserve">. </w:t>
      </w:r>
      <w:r>
        <w:t xml:space="preserve">"Sanotaan, että </w:t>
      </w:r>
      <w:r>
        <w:t xml:space="preserve">huono raha syrjäyttää hyvän rahan", sanoi eräs vähittäiskaupan tarkkailija. "</w:t>
      </w:r>
      <w:r>
        <w:rPr>
          <w:color w:val="BA6801"/>
        </w:rPr>
        <w:t xml:space="preserve">Laitosten</w:t>
      </w:r>
      <w:r>
        <w:rPr>
          <w:color w:val="168E5C"/>
        </w:rPr>
        <w:t xml:space="preserve">, jotka </w:t>
      </w:r>
      <w:r>
        <w:rPr>
          <w:color w:val="BA6801"/>
        </w:rPr>
        <w:t xml:space="preserve">tyypillisesti ostavat vähittäiskauppiaiden papereita, </w:t>
      </w:r>
      <w:r>
        <w:t xml:space="preserve">on oltava varovaisempia." </w:t>
      </w:r>
      <w:r>
        <w:rPr>
          <w:color w:val="16C0D0"/>
        </w:rPr>
        <w:t xml:space="preserve">Alhaisemmat hinnat, joita </w:t>
      </w:r>
      <w:r>
        <w:rPr>
          <w:color w:val="014347"/>
        </w:rPr>
        <w:t xml:space="preserve">näiden vähittäismyyntiketjujen </w:t>
      </w:r>
      <w:r>
        <w:rPr>
          <w:color w:val="16C0D0"/>
        </w:rPr>
        <w:t xml:space="preserve">odotetaan </w:t>
      </w:r>
      <w:r>
        <w:rPr>
          <w:color w:val="16C0D0"/>
        </w:rPr>
        <w:t xml:space="preserve">tuovan, </w:t>
      </w:r>
      <w:r>
        <w:t xml:space="preserve">helpottavat </w:t>
      </w:r>
      <w:r>
        <w:t xml:space="preserve">kuitenkin </w:t>
      </w:r>
      <w:r>
        <w:rPr>
          <w:color w:val="FB5514"/>
        </w:rPr>
        <w:t xml:space="preserve">yritysjohtajien </w:t>
      </w:r>
      <w:r>
        <w:t xml:space="preserve">mahdollisuuksia hankkia tarvittava pääoma ja lyhentää velkoja. </w:t>
      </w:r>
      <w:r>
        <w:rPr>
          <w:color w:val="42083B"/>
        </w:rPr>
        <w:t xml:space="preserve">Lisäksi </w:t>
      </w:r>
      <w:r>
        <w:rPr>
          <w:color w:val="233809"/>
        </w:rPr>
        <w:t xml:space="preserve">syksyn myyntisesonki on yleensä </w:t>
      </w:r>
      <w:r>
        <w:rPr>
          <w:color w:val="82785D"/>
        </w:rPr>
        <w:t xml:space="preserve">hyvä </w:t>
      </w:r>
      <w:r>
        <w:rPr>
          <w:color w:val="42083B"/>
        </w:rPr>
        <w:t xml:space="preserve">erityisesti </w:t>
      </w:r>
      <w:r>
        <w:rPr>
          <w:color w:val="023087"/>
        </w:rPr>
        <w:t xml:space="preserve">niille vähittäiskauppiaille, joiden </w:t>
      </w:r>
      <w:r>
        <w:rPr>
          <w:color w:val="023087"/>
        </w:rPr>
        <w:t xml:space="preserve">tuloista suurin osa on </w:t>
      </w:r>
      <w:r>
        <w:rPr>
          <w:color w:val="B7DAD2"/>
        </w:rPr>
        <w:t xml:space="preserve">riippuvainen </w:t>
      </w:r>
      <w:r>
        <w:rPr>
          <w:color w:val="023087"/>
        </w:rPr>
        <w:t xml:space="preserve">vaatteiden myynnistä</w:t>
      </w:r>
      <w:r>
        <w:t xml:space="preserve">. </w:t>
      </w:r>
      <w:r>
        <w:t xml:space="preserve">"Rohkaisevaa </w:t>
      </w:r>
      <w:r>
        <w:t xml:space="preserve">on se</w:t>
      </w:r>
      <w:r>
        <w:rPr>
          <w:color w:val="42083B"/>
        </w:rPr>
        <w:t xml:space="preserve">, että </w:t>
      </w:r>
      <w:r>
        <w:rPr>
          <w:color w:val="196956"/>
        </w:rPr>
        <w:t xml:space="preserve">vähittäiskauppaketjut </w:t>
      </w:r>
      <w:r>
        <w:t xml:space="preserve">myydään </w:t>
      </w:r>
      <w:r>
        <w:rPr>
          <w:color w:val="196956"/>
        </w:rPr>
        <w:t xml:space="preserve">niiden </w:t>
      </w:r>
      <w:r>
        <w:t xml:space="preserve">myynnin ja tuloksen perusteella, ei likvidointisaldojen perusteella", sanoi Joseph E. Brooks, erikoisliikeketju Ann Taylor Inc:n hallituksen puheenjohtaja ja toimitusjohtaja. "</w:t>
      </w:r>
      <w:r>
        <w:rPr>
          <w:color w:val="8C41BB"/>
        </w:rPr>
        <w:t xml:space="preserve">Hyvää tulosta tek</w:t>
      </w:r>
      <w:r>
        <w:rPr>
          <w:color w:val="ECEDFE"/>
        </w:rPr>
        <w:t xml:space="preserve">evien </w:t>
      </w:r>
      <w:r>
        <w:rPr>
          <w:color w:val="8C41BB"/>
        </w:rPr>
        <w:t xml:space="preserve">vähittäiskauppiaiden yritykset </w:t>
      </w:r>
      <w:r>
        <w:t xml:space="preserve">ostaisivat </w:t>
      </w:r>
      <w:r>
        <w:t xml:space="preserve">todennäköisemmin </w:t>
      </w:r>
      <w:r>
        <w:t xml:space="preserve">yrityksiään." </w:t>
      </w:r>
      <w:r>
        <w:t xml:space="preserve">Useimmat vähittäiskaupan tarkkailijat odottavat kuitenkin, että kaikki spekulatiiviset ostotarjoukset riippuvat osittain </w:t>
      </w:r>
      <w:r>
        <w:rPr>
          <w:color w:val="2B2D32"/>
        </w:rPr>
        <w:t xml:space="preserve">huonompien joukkovelkakirjojen </w:t>
      </w:r>
      <w:r>
        <w:t xml:space="preserve">myynnistä, </w:t>
      </w:r>
      <w:r>
        <w:rPr>
          <w:color w:val="94C661"/>
        </w:rPr>
        <w:t xml:space="preserve">joiden </w:t>
      </w:r>
      <w:r>
        <w:rPr>
          <w:color w:val="2B2D32"/>
        </w:rPr>
        <w:t xml:space="preserve">markkinat ovat jo nyt epävakaat, osittain </w:t>
      </w:r>
      <w:r>
        <w:rPr>
          <w:color w:val="F8907D"/>
        </w:rPr>
        <w:t xml:space="preserve">Campeaun </w:t>
      </w:r>
      <w:r>
        <w:rPr>
          <w:color w:val="2B2D32"/>
        </w:rPr>
        <w:t xml:space="preserve">Federated- ja Allied-divisioonien liikkeeseen laskemiin joukkovelkakirjoihin liittyvien huolenaiheiden vuoksi</w:t>
      </w:r>
      <w:r>
        <w:t xml:space="preserve">. </w:t>
      </w:r>
      <w:r>
        <w:t xml:space="preserve">"</w:t>
      </w:r>
      <w:r>
        <w:rPr>
          <w:color w:val="895E6B"/>
        </w:rPr>
        <w:t xml:space="preserve">Vähittäiskauppaketjujen hinnat </w:t>
      </w:r>
      <w:r>
        <w:rPr>
          <w:color w:val="788E95"/>
        </w:rPr>
        <w:t xml:space="preserve">ovat tänään alempana kuin viime viikolla</w:t>
      </w:r>
      <w:r>
        <w:t xml:space="preserve">, </w:t>
      </w:r>
      <w:r>
        <w:rPr>
          <w:color w:val="788E95"/>
        </w:rPr>
        <w:t xml:space="preserve">mikä </w:t>
      </w:r>
      <w:r>
        <w:t xml:space="preserve">auttaa johtoa", sanoi Gilbert Harrison, </w:t>
      </w:r>
      <w:r>
        <w:rPr>
          <w:color w:val="FB6AB8"/>
        </w:rPr>
        <w:t xml:space="preserve">vähittäiskaupan yritysostoihin erikoistuneen </w:t>
      </w:r>
      <w:r>
        <w:rPr>
          <w:color w:val="FB6AB8"/>
        </w:rPr>
        <w:t xml:space="preserve">investointipankkiiriliikkeen </w:t>
      </w:r>
      <w:r>
        <w:t xml:space="preserve">Financo Inc:n puheenjohtaja</w:t>
      </w:r>
      <w:r>
        <w:t xml:space="preserve">. "Rahoituksen esteet on kuitenkin vielä ratkaistava. Mahdolliset joukkovelkakirjojen haltijat joko odottavat johdon ottavan suuremman osuuden omasta pääomasta tai vaativat, että </w:t>
      </w:r>
      <w:r>
        <w:rPr>
          <w:color w:val="DB1474"/>
        </w:rPr>
        <w:t xml:space="preserve">oman pääoman osuus </w:t>
      </w:r>
      <w:r>
        <w:t xml:space="preserve">sopimuksista on paljon suurempi kuin aiemmin.</w:t>
      </w:r>
    </w:p>
    <w:p>
      <w:r>
        <w:rPr>
          <w:b/>
        </w:rPr>
        <w:t xml:space="preserve">Asiakirjan numero 1828</w:t>
      </w:r>
    </w:p>
    <w:p>
      <w:r>
        <w:rPr>
          <w:b/>
        </w:rPr>
        <w:t xml:space="preserve">Asiakirjan tunniste: wsj2126-001</w:t>
      </w:r>
    </w:p>
    <w:p>
      <w:r>
        <w:rPr>
          <w:color w:val="310106"/>
        </w:rPr>
        <w:t xml:space="preserve">Sony Corp. </w:t>
      </w:r>
      <w:r>
        <w:t xml:space="preserve">on saanut </w:t>
      </w:r>
      <w:r>
        <w:rPr>
          <w:color w:val="04640D"/>
        </w:rPr>
        <w:t xml:space="preserve">alustavan kieltomääräyksen</w:t>
      </w:r>
      <w:r>
        <w:rPr>
          <w:color w:val="FB5514"/>
        </w:rPr>
        <w:t xml:space="preserve">, joka estää </w:t>
      </w:r>
      <w:r>
        <w:rPr>
          <w:color w:val="E115C0"/>
        </w:rPr>
        <w:t xml:space="preserve">Justin Products Inc:n </w:t>
      </w:r>
      <w:r>
        <w:rPr>
          <w:color w:val="FB5514"/>
        </w:rPr>
        <w:t xml:space="preserve">lapsille tarkoitettujen kannettavien "My Own" -soittimien myynnin Yhdysvalloissa</w:t>
      </w:r>
      <w:r>
        <w:t xml:space="preserve">. </w:t>
      </w:r>
      <w:r>
        <w:rPr>
          <w:color w:val="00587F"/>
        </w:rPr>
        <w:t xml:space="preserve">Tuomari John E. Sprizzo </w:t>
      </w:r>
      <w:r>
        <w:t xml:space="preserve">myönsi kieltomääräyksen </w:t>
      </w:r>
      <w:r>
        <w:rPr>
          <w:color w:val="0BC582"/>
        </w:rPr>
        <w:t xml:space="preserve">Manhattanin liittovaltion tuomioistuimessa</w:t>
      </w:r>
      <w:r>
        <w:rPr>
          <w:color w:val="FEB8C8"/>
        </w:rPr>
        <w:t xml:space="preserve">, jossa </w:t>
      </w:r>
      <w:r>
        <w:rPr>
          <w:color w:val="01190F"/>
        </w:rPr>
        <w:t xml:space="preserve">Sony </w:t>
      </w:r>
      <w:r>
        <w:rPr>
          <w:color w:val="9E8317"/>
        </w:rPr>
        <w:t xml:space="preserve">syytti </w:t>
      </w:r>
      <w:r>
        <w:rPr>
          <w:color w:val="847D81"/>
        </w:rPr>
        <w:t xml:space="preserve">pientä </w:t>
      </w:r>
      <w:r>
        <w:rPr>
          <w:color w:val="9E8317"/>
        </w:rPr>
        <w:t xml:space="preserve">yritystä </w:t>
      </w:r>
      <w:r>
        <w:rPr>
          <w:color w:val="58018B"/>
        </w:rPr>
        <w:t xml:space="preserve">"My First Sony" -malliston laittomasta kopioinnista</w:t>
      </w:r>
      <w:r>
        <w:t xml:space="preserve">. </w:t>
      </w:r>
      <w:r>
        <w:rPr>
          <w:color w:val="00587F"/>
        </w:rPr>
        <w:t xml:space="preserve">Tuomari </w:t>
      </w:r>
      <w:r>
        <w:t xml:space="preserve">katsoo, että </w:t>
      </w:r>
      <w:r>
        <w:rPr>
          <w:color w:val="703B01"/>
        </w:rPr>
        <w:t xml:space="preserve">Sonyn tuotteissa </w:t>
      </w:r>
      <w:r>
        <w:rPr>
          <w:color w:val="B70639"/>
        </w:rPr>
        <w:t xml:space="preserve">käytetty väriyhdistelmä </w:t>
      </w:r>
      <w:r>
        <w:t xml:space="preserve">on erottamiskykyinen ja että sitä </w:t>
      </w:r>
      <w:r>
        <w:rPr>
          <w:color w:val="F7F1DF"/>
        </w:rPr>
        <w:t xml:space="preserve">suojataan </w:t>
      </w:r>
      <w:r>
        <w:t xml:space="preserve">mieluummin New Yorkin osavaltion kuin liittovaltion lain nojalla. </w:t>
      </w:r>
      <w:r>
        <w:t xml:space="preserve">Wall Street Journalissa julkaistiin eilen artikkeli </w:t>
      </w:r>
      <w:r>
        <w:rPr>
          <w:color w:val="118B8A"/>
        </w:rPr>
        <w:t xml:space="preserve">tästä oikeudenkäynnistä. </w:t>
      </w:r>
      <w:r>
        <w:rPr>
          <w:color w:val="FCB164"/>
        </w:rPr>
        <w:t xml:space="preserve">Justinin </w:t>
      </w:r>
      <w:r>
        <w:rPr>
          <w:color w:val="4AFEFA"/>
        </w:rPr>
        <w:t xml:space="preserve">asianajaja </w:t>
      </w:r>
      <w:r>
        <w:rPr>
          <w:color w:val="4AFEFA"/>
        </w:rPr>
        <w:t xml:space="preserve">Charles E. Baxley </w:t>
      </w:r>
      <w:r>
        <w:t xml:space="preserve">sanoi, että </w:t>
      </w:r>
      <w:r>
        <w:rPr>
          <w:color w:val="796EE6"/>
        </w:rPr>
        <w:t xml:space="preserve">Justin </w:t>
      </w:r>
      <w:r>
        <w:t xml:space="preserve">aikoo pyytää </w:t>
      </w:r>
      <w:r>
        <w:rPr>
          <w:color w:val="000D2C"/>
        </w:rPr>
        <w:t xml:space="preserve">muutoksenhakutuomioistuinta </w:t>
      </w:r>
      <w:r>
        <w:t xml:space="preserve">kumoamaan määräyksen väliaikaisesti, kunnes hän voi hakea muutosta pikaisesti. Hän </w:t>
      </w:r>
      <w:r>
        <w:t xml:space="preserve">sanoi myös jälleen, että </w:t>
      </w:r>
      <w:r>
        <w:rPr>
          <w:color w:val="796EE6"/>
        </w:rPr>
        <w:t xml:space="preserve">Justin </w:t>
      </w:r>
      <w:r>
        <w:t xml:space="preserve">kiistää </w:t>
      </w:r>
      <w:r>
        <w:rPr>
          <w:color w:val="310106"/>
        </w:rPr>
        <w:t xml:space="preserve">Sonyn </w:t>
      </w:r>
      <w:r>
        <w:t xml:space="preserve">väitteet. </w:t>
      </w:r>
      <w:r>
        <w:t xml:space="preserve">"Todennäköisyys, että hän </w:t>
      </w:r>
      <w:r>
        <w:t xml:space="preserve">kumoaa </w:t>
      </w:r>
      <w:r>
        <w:rPr>
          <w:color w:val="118B8A"/>
        </w:rPr>
        <w:t xml:space="preserve">asian, on </w:t>
      </w:r>
      <w:r>
        <w:t xml:space="preserve">hyvin pieni", sanoi </w:t>
      </w:r>
      <w:r>
        <w:rPr>
          <w:color w:val="F95475"/>
        </w:rPr>
        <w:t xml:space="preserve">Sonyn </w:t>
      </w:r>
      <w:r>
        <w:rPr>
          <w:color w:val="53495F"/>
        </w:rPr>
        <w:t xml:space="preserve">asianajaja Lewis H Eslinger, </w:t>
      </w:r>
      <w:r>
        <w:rPr>
          <w:color w:val="61FC03"/>
        </w:rPr>
        <w:t xml:space="preserve">joka </w:t>
      </w:r>
      <w:r>
        <w:rPr>
          <w:color w:val="53495F"/>
        </w:rPr>
        <w:t xml:space="preserve">sanoi epäilevänsä, että </w:t>
      </w:r>
      <w:r>
        <w:rPr>
          <w:color w:val="5D9608"/>
        </w:rPr>
        <w:t xml:space="preserve">Justin </w:t>
      </w:r>
      <w:r>
        <w:rPr>
          <w:color w:val="53495F"/>
        </w:rPr>
        <w:t xml:space="preserve">jatkaisi </w:t>
      </w:r>
      <w:r>
        <w:rPr>
          <w:color w:val="DE98FD"/>
        </w:rPr>
        <w:t xml:space="preserve">oikeudenkäyntiä</w:t>
      </w:r>
      <w:r>
        <w:t xml:space="preserve">.</w:t>
      </w:r>
    </w:p>
    <w:p>
      <w:r>
        <w:rPr>
          <w:b/>
        </w:rPr>
        <w:t xml:space="preserve">Asiakirjan numero 1829</w:t>
      </w:r>
    </w:p>
    <w:p>
      <w:r>
        <w:rPr>
          <w:b/>
        </w:rPr>
        <w:t xml:space="preserve">Asiakirjan tunniste: wsj2127-001</w:t>
      </w:r>
    </w:p>
    <w:p>
      <w:r>
        <w:rPr>
          <w:color w:val="310106"/>
        </w:rPr>
        <w:t xml:space="preserve">CONTINENTAL MORTGAGE &amp; EQUITY TRUST </w:t>
      </w:r>
      <w:r>
        <w:t xml:space="preserve">on ilmoittanut aloittavansa osingonmaksun uudelleen 6. marraskuuta 25. lokakuuta rekisteröidyille osakkeille, joiden tuotto on 10 senttiä. </w:t>
      </w:r>
      <w:r>
        <w:rPr>
          <w:color w:val="310106"/>
        </w:rPr>
        <w:t xml:space="preserve">Dallasin sijoitusyhtiö </w:t>
      </w:r>
      <w:r>
        <w:t xml:space="preserve">maksoi osinkoa viimeksi </w:t>
      </w:r>
      <w:r>
        <w:rPr>
          <w:color w:val="04640D"/>
        </w:rPr>
        <w:t xml:space="preserve">31. joulukuuta 1987, </w:t>
      </w:r>
      <w:r>
        <w:rPr>
          <w:color w:val="FEFB0A"/>
        </w:rPr>
        <w:t xml:space="preserve">jolloin </w:t>
      </w:r>
      <w:r>
        <w:rPr>
          <w:color w:val="04640D"/>
        </w:rPr>
        <w:t xml:space="preserve">osakkeenomistajat saivat 1 dollaria osakkeelta</w:t>
      </w:r>
      <w:r>
        <w:t xml:space="preserve">. </w:t>
      </w:r>
      <w:r>
        <w:t xml:space="preserve">Huolimatta ongelmallisiin omaisuuseriin ja luottotappioihin liittyvistä jatkuvista vaikeuksista </w:t>
      </w:r>
      <w:r>
        <w:rPr>
          <w:color w:val="310106"/>
        </w:rPr>
        <w:t xml:space="preserve">yhtiö </w:t>
      </w:r>
      <w:r>
        <w:t xml:space="preserve">sanoi, että se odottaa pystyvänsä säilyttämään osinkonsa tai nostamaan sitä yhteisyritystoiminnan avulla.</w:t>
      </w:r>
    </w:p>
    <w:p>
      <w:r>
        <w:rPr>
          <w:b/>
        </w:rPr>
        <w:t xml:space="preserve">Asiakirjan numero 1830</w:t>
      </w:r>
    </w:p>
    <w:p>
      <w:r>
        <w:rPr>
          <w:b/>
        </w:rPr>
        <w:t xml:space="preserve">Asiakirjan tunniste: wsj2128-001</w:t>
      </w:r>
    </w:p>
    <w:p>
      <w:r>
        <w:rPr>
          <w:color w:val="310106"/>
        </w:rPr>
        <w:t xml:space="preserve">Liittovaltion vetoomustuomioistuin </w:t>
      </w:r>
      <w:r>
        <w:rPr>
          <w:color w:val="04640D"/>
        </w:rPr>
        <w:t xml:space="preserve">on kumonnut </w:t>
      </w:r>
      <w:r>
        <w:rPr>
          <w:color w:val="FEFB0A"/>
        </w:rPr>
        <w:t xml:space="preserve">maakaasusäädöksen</w:t>
      </w:r>
      <w:r>
        <w:rPr>
          <w:color w:val="FB5514"/>
        </w:rPr>
        <w:t xml:space="preserve">, joka </w:t>
      </w:r>
      <w:r>
        <w:rPr>
          <w:color w:val="FEFB0A"/>
        </w:rPr>
        <w:t xml:space="preserve">esti </w:t>
      </w:r>
      <w:r>
        <w:rPr>
          <w:color w:val="E115C0"/>
        </w:rPr>
        <w:t xml:space="preserve">jakeluyhtiöitä </w:t>
      </w:r>
      <w:r>
        <w:rPr>
          <w:color w:val="FEFB0A"/>
        </w:rPr>
        <w:t xml:space="preserve">siirtämästä miljardin dollarin kustannuksia asiakkaille kiisteltyjen ota tai maksa -sopimusten nojalla</w:t>
      </w:r>
      <w:r>
        <w:t xml:space="preserve">. </w:t>
      </w:r>
      <w:r>
        <w:t xml:space="preserve">Kolmella äänellä tehdyllä päätöksellä </w:t>
      </w:r>
      <w:r>
        <w:rPr>
          <w:color w:val="00587F"/>
        </w:rPr>
        <w:t xml:space="preserve">tuomioistuin </w:t>
      </w:r>
      <w:r>
        <w:t xml:space="preserve">kumosi </w:t>
      </w:r>
      <w:r>
        <w:rPr>
          <w:color w:val="0BC582"/>
        </w:rPr>
        <w:t xml:space="preserve">määräajan, jonka </w:t>
      </w:r>
      <w:r>
        <w:rPr>
          <w:color w:val="FEB8C8"/>
        </w:rPr>
        <w:t xml:space="preserve">Federal Energy Regulatory Commission (FERC) oli </w:t>
      </w:r>
      <w:r>
        <w:rPr>
          <w:color w:val="0BC582"/>
        </w:rPr>
        <w:t xml:space="preserve">asettanut </w:t>
      </w:r>
      <w:r>
        <w:rPr>
          <w:color w:val="0BC582"/>
        </w:rPr>
        <w:t xml:space="preserve">vanhojen kaasusopimuskiistojen ratkaisemiseksi</w:t>
      </w:r>
      <w:r>
        <w:rPr>
          <w:color w:val="9E8317"/>
        </w:rPr>
        <w:t xml:space="preserve">, koska </w:t>
      </w:r>
      <w:r>
        <w:rPr>
          <w:color w:val="847D81"/>
        </w:rPr>
        <w:t xml:space="preserve">jakeluyhtiöt </w:t>
      </w:r>
      <w:r>
        <w:rPr>
          <w:color w:val="9E8317"/>
        </w:rPr>
        <w:t xml:space="preserve">olivat varanneet kaasua, mutta eivät käyttäneet sitä</w:t>
      </w:r>
      <w:r>
        <w:t xml:space="preserve">. </w:t>
      </w:r>
      <w:r>
        <w:rPr>
          <w:color w:val="58018B"/>
        </w:rPr>
        <w:t xml:space="preserve">FERC:n määräyksessä </w:t>
      </w:r>
      <w:r>
        <w:t xml:space="preserve">annettiin </w:t>
      </w:r>
      <w:r>
        <w:rPr>
          <w:color w:val="B70639"/>
        </w:rPr>
        <w:t xml:space="preserve">jakeluyhtiöille </w:t>
      </w:r>
      <w:r>
        <w:rPr>
          <w:color w:val="0BC582"/>
        </w:rPr>
        <w:t xml:space="preserve">31. maaliskuuta 1989 asti </w:t>
      </w:r>
      <w:r>
        <w:t xml:space="preserve">aikaa siirtää asiakkaille enintään 50 prosenttia kustannuksista, jotka aiheutuivat </w:t>
      </w:r>
      <w:r>
        <w:rPr>
          <w:color w:val="703B01"/>
        </w:rPr>
        <w:t xml:space="preserve">rikkoutuneiden sopimusten </w:t>
      </w:r>
      <w:r>
        <w:t xml:space="preserve">ostamisesta, jotka </w:t>
      </w:r>
      <w:r>
        <w:rPr>
          <w:color w:val="F7F1DF"/>
        </w:rPr>
        <w:t xml:space="preserve">ne olivat tehneet </w:t>
      </w:r>
      <w:r>
        <w:rPr>
          <w:color w:val="118B8A"/>
        </w:rPr>
        <w:t xml:space="preserve">tuottajien kanssa, kun </w:t>
      </w:r>
      <w:r>
        <w:rPr>
          <w:color w:val="703B01"/>
        </w:rPr>
        <w:t xml:space="preserve">kaasun hinta oli korkea ja toimitukset olivat vähäisiä</w:t>
      </w:r>
      <w:r>
        <w:t xml:space="preserve">. </w:t>
      </w:r>
      <w:r>
        <w:t xml:space="preserve">Suurin osa vanhoista sopimuksista </w:t>
      </w:r>
      <w:r>
        <w:t xml:space="preserve">neuvoteltiin uudelleen määräaikaan mennessä, ja niistä sovittiin tuomioistuimen ulkopuolella huomattavin alennuksin. </w:t>
      </w:r>
      <w:r>
        <w:rPr>
          <w:color w:val="4AFEFA"/>
        </w:rPr>
        <w:t xml:space="preserve">Jakeluyhtiöt </w:t>
      </w:r>
      <w:r>
        <w:t xml:space="preserve">arvioivat kuitenkin, että niillä on edelleen 2,4 miljardin euron vastuut ratkaisemattomista riidoista, </w:t>
      </w:r>
      <w:r>
        <w:rPr>
          <w:color w:val="FCB164"/>
        </w:rPr>
        <w:t xml:space="preserve">joista </w:t>
      </w:r>
      <w:r>
        <w:rPr>
          <w:color w:val="796EE6"/>
        </w:rPr>
        <w:t xml:space="preserve">ne </w:t>
      </w:r>
      <w:r>
        <w:rPr>
          <w:color w:val="FCB164"/>
        </w:rPr>
        <w:t xml:space="preserve">pelkäävät, etteivät ne pysty siirtämään niitä </w:t>
      </w:r>
      <w:r>
        <w:rPr>
          <w:color w:val="FCB164"/>
        </w:rPr>
        <w:t xml:space="preserve">asiakkaille</w:t>
      </w:r>
      <w:r>
        <w:t xml:space="preserve">. </w:t>
      </w:r>
      <w:r>
        <w:t xml:space="preserve">Alan lakimiesten mukaan </w:t>
      </w:r>
      <w:r>
        <w:rPr>
          <w:color w:val="000D2C"/>
        </w:rPr>
        <w:t xml:space="preserve">tuomioistuimen päätös </w:t>
      </w:r>
      <w:r>
        <w:t xml:space="preserve">antaa </w:t>
      </w:r>
      <w:r>
        <w:rPr>
          <w:color w:val="53495F"/>
        </w:rPr>
        <w:t xml:space="preserve">jakeluyhtiöille </w:t>
      </w:r>
      <w:r>
        <w:t xml:space="preserve">tärkeän toisen tilaisuuden ratkaista jäljellä olevat riidat ja hyödyntää kustannustenjakomekanismia. </w:t>
      </w:r>
      <w:r>
        <w:rPr>
          <w:color w:val="00587F"/>
        </w:rPr>
        <w:t xml:space="preserve">Tuomioistuin </w:t>
      </w:r>
      <w:r>
        <w:t xml:space="preserve">jätti avoimeksi, voiko FERC myöhemmin asettaa uuden määräajan. </w:t>
      </w:r>
      <w:r>
        <w:rPr>
          <w:color w:val="00587F"/>
        </w:rPr>
        <w:t xml:space="preserve">Tuomioistuin asettui </w:t>
      </w:r>
      <w:r>
        <w:t xml:space="preserve">jakeluyhtiöiden puolelle ja totesi, että </w:t>
      </w:r>
      <w:r>
        <w:rPr>
          <w:color w:val="0BC582"/>
        </w:rPr>
        <w:t xml:space="preserve">31. maaliskuuta asetettu määräaika </w:t>
      </w:r>
      <w:r>
        <w:t xml:space="preserve">oli "mielivaltainen ja mielivaltainen" ja "erittäin haitallinen </w:t>
      </w:r>
      <w:r>
        <w:rPr>
          <w:color w:val="F95475"/>
        </w:rPr>
        <w:t xml:space="preserve">jakeluyhtiöiden </w:t>
      </w:r>
      <w:r>
        <w:t xml:space="preserve">neuvotteluvoimalle</w:t>
      </w:r>
      <w:r>
        <w:rPr>
          <w:color w:val="F95475"/>
        </w:rPr>
        <w:t xml:space="preserve">", sillä </w:t>
      </w:r>
      <w:r>
        <w:rPr>
          <w:color w:val="61FC03"/>
        </w:rPr>
        <w:t xml:space="preserve">niiden </w:t>
      </w:r>
      <w:r>
        <w:rPr>
          <w:color w:val="F95475"/>
        </w:rPr>
        <w:t xml:space="preserve">oli pakko neuvotella vanhojen ota-tai-maksa-sopimusten ratkaisuista, jotta ne </w:t>
      </w:r>
      <w:r>
        <w:t xml:space="preserve">ehtivät </w:t>
      </w:r>
      <w:r>
        <w:rPr>
          <w:color w:val="0BC582"/>
        </w:rPr>
        <w:t xml:space="preserve">määräaikaan</w:t>
      </w:r>
      <w:r>
        <w:t xml:space="preserve">. </w:t>
      </w:r>
      <w:r>
        <w:t xml:space="preserve">American Interstate Natural Gas Processors Associationin viime kuussa julkaiseman raportin mukaan </w:t>
      </w:r>
      <w:r>
        <w:rPr>
          <w:color w:val="5D9608"/>
        </w:rPr>
        <w:t xml:space="preserve">jakeluyhtiöiden </w:t>
      </w:r>
      <w:r>
        <w:t xml:space="preserve">kustannukset </w:t>
      </w:r>
      <w:r>
        <w:t xml:space="preserve">nousivat kolme kuukautta </w:t>
      </w:r>
      <w:r>
        <w:rPr>
          <w:color w:val="0BC582"/>
        </w:rPr>
        <w:t xml:space="preserve">ennen määräaikaa </w:t>
      </w:r>
      <w:r>
        <w:t xml:space="preserve">39 senttiin dollarilta, kun ne vuonna 1988 olivat 22 senttiä dollarilta. </w:t>
      </w:r>
      <w:r>
        <w:rPr>
          <w:color w:val="00587F"/>
        </w:rPr>
        <w:t xml:space="preserve">Tuomioistuin </w:t>
      </w:r>
      <w:r>
        <w:t xml:space="preserve">määräsi FERCin perustelemaan 60 päivän kuluessa paitsi </w:t>
      </w:r>
      <w:r>
        <w:rPr>
          <w:color w:val="0BC582"/>
        </w:rPr>
        <w:t xml:space="preserve">mahdollisen kustannusten jakamisen määräajan myös </w:t>
      </w:r>
      <w:r>
        <w:t xml:space="preserve">muut ehdotetun säännön tärkeimmät osat, joilla pyritään lisäämään kilpailua maakaasun kuljetuksissa. </w:t>
      </w:r>
      <w:r>
        <w:rPr>
          <w:color w:val="00587F"/>
        </w:rPr>
        <w:t xml:space="preserve">Tuomioistuin </w:t>
      </w:r>
      <w:r>
        <w:t xml:space="preserve">kyseenalaisti myös </w:t>
      </w:r>
      <w:r>
        <w:rPr>
          <w:color w:val="DE98FD"/>
        </w:rPr>
        <w:t xml:space="preserve">luottomekanismin</w:t>
      </w:r>
      <w:r>
        <w:rPr>
          <w:color w:val="98A088"/>
        </w:rPr>
        <w:t xml:space="preserve">, jota voitaisiin </w:t>
      </w:r>
      <w:r>
        <w:rPr>
          <w:color w:val="DE98FD"/>
        </w:rPr>
        <w:t xml:space="preserve">käyttää ota tai maksa -sopimusten mukaisten velvoitteiden ratkaisemiseen</w:t>
      </w:r>
      <w:r>
        <w:t xml:space="preserve">. </w:t>
      </w:r>
      <w:r>
        <w:t xml:space="preserve">Kaikki osapuolet, kuten maakaasun tuottajat, jakeluyhtiöt, paikalliset jakeluyhtiöt ja kuluttajat, kiistelivät voimakkaasti </w:t>
      </w:r>
      <w:r>
        <w:rPr>
          <w:color w:val="58018B"/>
        </w:rPr>
        <w:t xml:space="preserve">monimutkaisesta asetuksesta, joka tunnetaan alalla nimellä 500-asetus. </w:t>
      </w:r>
      <w:r>
        <w:rPr>
          <w:color w:val="4F584E"/>
        </w:rPr>
        <w:t xml:space="preserve">Tuomioistuimen </w:t>
      </w:r>
      <w:r>
        <w:rPr>
          <w:color w:val="000D2C"/>
        </w:rPr>
        <w:t xml:space="preserve">päätös </w:t>
      </w:r>
      <w:r>
        <w:t xml:space="preserve">antaisi FERC:lle mahdollisuuden muuttaa joitakin </w:t>
      </w:r>
      <w:r>
        <w:t xml:space="preserve">säännöksiä, mutta varmistaisi, että </w:t>
      </w:r>
      <w:r>
        <w:rPr>
          <w:color w:val="00587F"/>
        </w:rPr>
        <w:t xml:space="preserve">tuomioistuin </w:t>
      </w:r>
      <w:r>
        <w:t xml:space="preserve">tarkastaisi </w:t>
      </w:r>
      <w:r>
        <w:t xml:space="preserve">ne </w:t>
      </w:r>
      <w:r>
        <w:t xml:space="preserve">nopeasti uudelleen.</w:t>
      </w:r>
    </w:p>
    <w:p>
      <w:r>
        <w:rPr>
          <w:b/>
        </w:rPr>
        <w:t xml:space="preserve">Asiakirjan numero 1831</w:t>
      </w:r>
    </w:p>
    <w:p>
      <w:r>
        <w:rPr>
          <w:b/>
        </w:rPr>
        <w:t xml:space="preserve">Asiakirjan tunniste: wsj2129-001</w:t>
      </w:r>
    </w:p>
    <w:p>
      <w:r>
        <w:rPr>
          <w:color w:val="310106"/>
        </w:rPr>
        <w:t xml:space="preserve">MEDUSA Corp. </w:t>
      </w:r>
      <w:r>
        <w:t xml:space="preserve">kertoi </w:t>
      </w:r>
      <w:r>
        <w:rPr>
          <w:color w:val="04640D"/>
        </w:rPr>
        <w:t xml:space="preserve">maksaneensa vapaaehtoisesti 7 miljoonaa dollaria 75 miljoonan dollarin määräaikaisesta lainasta</w:t>
      </w:r>
      <w:r>
        <w:t xml:space="preserve">, </w:t>
      </w:r>
      <w:r>
        <w:rPr>
          <w:color w:val="04640D"/>
        </w:rPr>
        <w:t xml:space="preserve">jolloin sen vuoden </w:t>
      </w:r>
      <w:r>
        <w:t xml:space="preserve">kokonaisvelka oli 18 miljoonaa dollaria. </w:t>
      </w:r>
      <w:r>
        <w:rPr>
          <w:color w:val="04640D"/>
        </w:rPr>
        <w:t xml:space="preserve">Maksun </w:t>
      </w:r>
      <w:r>
        <w:t xml:space="preserve">jälkeen </w:t>
      </w:r>
      <w:r>
        <w:rPr>
          <w:color w:val="310106"/>
        </w:rPr>
        <w:t xml:space="preserve">Clevelandissa sijaitseva yritys </w:t>
      </w:r>
      <w:r>
        <w:t xml:space="preserve">maksaa takaisin 57 miljoonaa dollaria. </w:t>
      </w:r>
      <w:r>
        <w:rPr>
          <w:color w:val="310106"/>
        </w:rPr>
        <w:t xml:space="preserve">Sementintuottaja </w:t>
      </w:r>
      <w:r>
        <w:t xml:space="preserve">sanoi, että </w:t>
      </w:r>
      <w:r>
        <w:rPr>
          <w:color w:val="04640D"/>
        </w:rPr>
        <w:t xml:space="preserve">maksu </w:t>
      </w:r>
      <w:r>
        <w:t xml:space="preserve">suoritetaan ylimääräisestä kassavirrasta.</w:t>
      </w:r>
    </w:p>
    <w:p>
      <w:r>
        <w:rPr>
          <w:b/>
        </w:rPr>
        <w:t xml:space="preserve">Asiakirjan numero 1832</w:t>
      </w:r>
    </w:p>
    <w:p>
      <w:r>
        <w:rPr>
          <w:b/>
        </w:rPr>
        <w:t xml:space="preserve">Asiakirjan tunniste: wsj2130-001</w:t>
      </w:r>
    </w:p>
    <w:p>
      <w:r>
        <w:rPr>
          <w:color w:val="310106"/>
        </w:rPr>
        <w:t xml:space="preserve">THE STATE REAL ESTATE INCOME FUND </w:t>
      </w:r>
      <w:r>
        <w:t xml:space="preserve">ilmoitti aloittavansa osingonmaksun uudelleen, ja osinkoa maksetaan 12 senttiä osakkeelta 6. marraskuuta 25. lokakuuta ulkona olleista osakkeista. </w:t>
      </w:r>
      <w:r>
        <w:rPr>
          <w:color w:val="310106"/>
        </w:rPr>
        <w:t xml:space="preserve">Tämä kiinnitys- ja osakekiinteistösijoitusyhtiö </w:t>
      </w:r>
      <w:r>
        <w:t xml:space="preserve">maksoi osinkoa viimeksi </w:t>
      </w:r>
      <w:r>
        <w:rPr>
          <w:color w:val="04640D"/>
        </w:rPr>
        <w:t xml:space="preserve">1. elokuuta 1988, </w:t>
      </w:r>
      <w:r>
        <w:rPr>
          <w:color w:val="FEFB0A"/>
        </w:rPr>
        <w:t xml:space="preserve">jolloin </w:t>
      </w:r>
      <w:r>
        <w:rPr>
          <w:color w:val="04640D"/>
        </w:rPr>
        <w:t xml:space="preserve">omistajat saivat 75 senttiä osakkeelta</w:t>
      </w:r>
      <w:r>
        <w:t xml:space="preserve">. </w:t>
      </w:r>
      <w:r>
        <w:t xml:space="preserve">Huolimatta jatkuvista ongelmista, jotka liittyvät vaikeuksissa oleviin kiinteistöihin ja järjestämättömiin lainoihin, </w:t>
      </w:r>
      <w:r>
        <w:rPr>
          <w:color w:val="310106"/>
        </w:rPr>
        <w:t xml:space="preserve">tämä dallasilaisrahasto </w:t>
      </w:r>
      <w:r>
        <w:t xml:space="preserve">on kertonut, että se on kartuttanut varantojaan, hylännyt kiinteistöt, joilla on vain vähän potentiaalia, ja saanut enemmän liikevoittoa yhteisyrityksistä.</w:t>
      </w:r>
    </w:p>
    <w:p>
      <w:r>
        <w:rPr>
          <w:b/>
        </w:rPr>
        <w:t xml:space="preserve">Asiakirjan numero 1833</w:t>
      </w:r>
    </w:p>
    <w:p>
      <w:r>
        <w:rPr>
          <w:b/>
        </w:rPr>
        <w:t xml:space="preserve">Asiakirjan tunniste: wsj2131-001</w:t>
      </w:r>
    </w:p>
    <w:p>
      <w:r>
        <w:rPr>
          <w:color w:val="310106"/>
        </w:rPr>
        <w:t xml:space="preserve">MLX Corp. </w:t>
      </w:r>
      <w:r>
        <w:t xml:space="preserve">ilmoitti </w:t>
      </w:r>
      <w:r>
        <w:t xml:space="preserve">saaneensa </w:t>
      </w:r>
      <w:r>
        <w:rPr>
          <w:color w:val="FB5514"/>
        </w:rPr>
        <w:t xml:space="preserve">jäähdytys- ja ilmastointiryhmänsä </w:t>
      </w:r>
      <w:r>
        <w:rPr>
          <w:color w:val="04640D"/>
        </w:rPr>
        <w:t xml:space="preserve">suurimmilta lainanantajilta </w:t>
      </w:r>
      <w:r>
        <w:t xml:space="preserve">alustavan hyväksynnän </w:t>
      </w:r>
      <w:r>
        <w:rPr>
          <w:color w:val="00587F"/>
        </w:rPr>
        <w:t xml:space="preserve">188,5 miljoonan dollarin luottojen </w:t>
      </w:r>
      <w:r>
        <w:rPr>
          <w:color w:val="E115C0"/>
        </w:rPr>
        <w:t xml:space="preserve">uudelleenjärjestelylle, jonka </w:t>
      </w:r>
      <w:r>
        <w:rPr>
          <w:color w:val="9E8317"/>
        </w:rPr>
        <w:t xml:space="preserve">kyseiset lainanantajat ovat </w:t>
      </w:r>
      <w:r>
        <w:rPr>
          <w:color w:val="0BC582"/>
        </w:rPr>
        <w:t xml:space="preserve">myöntäneet </w:t>
      </w:r>
      <w:r>
        <w:rPr>
          <w:color w:val="00587F"/>
        </w:rPr>
        <w:t xml:space="preserve">ryhmälle</w:t>
      </w:r>
      <w:r>
        <w:t xml:space="preserve">. </w:t>
      </w:r>
      <w:r>
        <w:rPr>
          <w:color w:val="310106"/>
        </w:rPr>
        <w:t xml:space="preserve">MLX, </w:t>
      </w:r>
      <w:r>
        <w:rPr>
          <w:color w:val="01190F"/>
        </w:rPr>
        <w:t xml:space="preserve">joka </w:t>
      </w:r>
      <w:r>
        <w:rPr>
          <w:color w:val="310106"/>
        </w:rPr>
        <w:t xml:space="preserve">valmistaa osia myös </w:t>
      </w:r>
      <w:r>
        <w:rPr>
          <w:color w:val="310106"/>
        </w:rPr>
        <w:t xml:space="preserve">lentokoneisiin ja raskaisiin kuorma-autoihin</w:t>
      </w:r>
      <w:r>
        <w:t xml:space="preserve">, sanoi, että </w:t>
      </w:r>
      <w:r>
        <w:rPr>
          <w:color w:val="847D81"/>
        </w:rPr>
        <w:t xml:space="preserve">velka </w:t>
      </w:r>
      <w:r>
        <w:t xml:space="preserve">kertyi ostettaessa </w:t>
      </w:r>
      <w:r>
        <w:rPr>
          <w:color w:val="58018B"/>
        </w:rPr>
        <w:t xml:space="preserve">yhdeksää yritystä</w:t>
      </w:r>
      <w:r>
        <w:rPr>
          <w:color w:val="B70639"/>
        </w:rPr>
        <w:t xml:space="preserve">, jotka </w:t>
      </w:r>
      <w:r>
        <w:rPr>
          <w:color w:val="58018B"/>
        </w:rPr>
        <w:t xml:space="preserve">nyt </w:t>
      </w:r>
      <w:r>
        <w:rPr>
          <w:color w:val="58018B"/>
        </w:rPr>
        <w:t xml:space="preserve">muodostavat </w:t>
      </w:r>
      <w:r>
        <w:rPr>
          <w:color w:val="703B01"/>
        </w:rPr>
        <w:t xml:space="preserve">konsernin</w:t>
      </w:r>
      <w:r>
        <w:t xml:space="preserve">, ja suurin osa </w:t>
      </w:r>
      <w:r>
        <w:rPr>
          <w:color w:val="847D81"/>
        </w:rPr>
        <w:t xml:space="preserve">velasta </w:t>
      </w:r>
      <w:r>
        <w:t xml:space="preserve">liittyi Hillman Co:n yksikön ostoon vuonna 1986. </w:t>
      </w:r>
      <w:r>
        <w:rPr>
          <w:color w:val="310106"/>
        </w:rPr>
        <w:t xml:space="preserve">MLX:n </w:t>
      </w:r>
      <w:r>
        <w:t xml:space="preserve">mukaan </w:t>
      </w:r>
      <w:r>
        <w:t xml:space="preserve">uudelleen järjestetyt varat muun muassa vähentävät merkittävästi </w:t>
      </w:r>
      <w:r>
        <w:rPr>
          <w:color w:val="F7F1DF"/>
        </w:rPr>
        <w:t xml:space="preserve">konsernin </w:t>
      </w:r>
      <w:r>
        <w:t xml:space="preserve">pakollista lyhennystä </w:t>
      </w:r>
      <w:r>
        <w:rPr>
          <w:color w:val="847D81"/>
        </w:rPr>
        <w:t xml:space="preserve">kyseisten luottojen </w:t>
      </w:r>
      <w:r>
        <w:t xml:space="preserve">määräaikaisen lainaosuuden lyhennyksistä </w:t>
      </w:r>
      <w:r>
        <w:t xml:space="preserve">syyskuun 1992 aikana</w:t>
      </w:r>
      <w:r>
        <w:t xml:space="preserve">. </w:t>
      </w:r>
      <w:r>
        <w:t xml:space="preserve">Eräistä </w:t>
      </w:r>
      <w:r>
        <w:rPr>
          <w:color w:val="00587F"/>
        </w:rPr>
        <w:t xml:space="preserve">järjestelyjen </w:t>
      </w:r>
      <w:r>
        <w:rPr>
          <w:color w:val="E115C0"/>
        </w:rPr>
        <w:t xml:space="preserve">uudelleenjärjestelyä koskevista </w:t>
      </w:r>
      <w:r>
        <w:t xml:space="preserve">yksityiskohdista on </w:t>
      </w:r>
      <w:r>
        <w:t xml:space="preserve">vielä keskusteltava. Hyväksyminen edellyttää lopullisen muutoksen tekemistä ja siihen liittyviä hyväksyntöjä. MLX:n hallituksen puheenjohtaja ja toimitusjohtaja William P. Panny sanoi, että sopimus "antaa </w:t>
      </w:r>
      <w:r>
        <w:rPr>
          <w:color w:val="310106"/>
        </w:rPr>
        <w:t xml:space="preserve">MLX:lle </w:t>
      </w:r>
      <w:r>
        <w:t xml:space="preserve">lisäaikaa ja joustavuutta, jota tarvitaan </w:t>
      </w:r>
      <w:r>
        <w:rPr>
          <w:color w:val="118B8A"/>
        </w:rPr>
        <w:t xml:space="preserve">yhtiön </w:t>
      </w:r>
      <w:r>
        <w:rPr>
          <w:color w:val="E115C0"/>
        </w:rPr>
        <w:t xml:space="preserve">pääomarakenteen rakenneuudistuksen </w:t>
      </w:r>
      <w:r>
        <w:t xml:space="preserve">loppuunsaattamiseen</w:t>
      </w:r>
      <w:r>
        <w:t xml:space="preserve">". </w:t>
      </w:r>
      <w:r>
        <w:rPr>
          <w:color w:val="310106"/>
        </w:rPr>
        <w:t xml:space="preserve">MLX </w:t>
      </w:r>
      <w:r>
        <w:t xml:space="preserve">on jättänyt </w:t>
      </w:r>
      <w:r>
        <w:t xml:space="preserve">Securities and Exchange Commissionille </w:t>
      </w:r>
      <w:r>
        <w:rPr>
          <w:color w:val="4AFEFA"/>
        </w:rPr>
        <w:t xml:space="preserve">rekisteröinti-ilmoituksen</w:t>
      </w:r>
      <w:r>
        <w:rPr>
          <w:color w:val="FCB164"/>
        </w:rPr>
        <w:t xml:space="preserve">, joka </w:t>
      </w:r>
      <w:r>
        <w:rPr>
          <w:color w:val="796EE6"/>
        </w:rPr>
        <w:t xml:space="preserve">sisältää ehdotetun 120 miljoonan dollarin suuruisen pitkäaikaisten etuoikeusasemaltaan huonommassa asemassa olevien joukkovelkakirjalainojen ja optiotodistusten tarjoamisen</w:t>
      </w:r>
      <w:r>
        <w:t xml:space="preserve">.</w:t>
      </w:r>
    </w:p>
    <w:p>
      <w:r>
        <w:rPr>
          <w:b/>
        </w:rPr>
        <w:t xml:space="preserve">Asiakirjan numero 1834</w:t>
      </w:r>
    </w:p>
    <w:p>
      <w:r>
        <w:rPr>
          <w:b/>
        </w:rPr>
        <w:t xml:space="preserve">Asiakirjan tunniste: wsj2132-001</w:t>
      </w:r>
    </w:p>
    <w:p>
      <w:r>
        <w:rPr>
          <w:color w:val="310106"/>
        </w:rPr>
        <w:t xml:space="preserve">Dow Jones &amp; Co. </w:t>
      </w:r>
      <w:r>
        <w:t xml:space="preserve">kertoi </w:t>
      </w:r>
      <w:r>
        <w:rPr>
          <w:color w:val="04640D"/>
        </w:rPr>
        <w:t xml:space="preserve">ostaneensa 15 prosentin osuuden </w:t>
      </w:r>
      <w:r>
        <w:rPr>
          <w:color w:val="FEFB0A"/>
        </w:rPr>
        <w:t xml:space="preserve">Oklahoma Cityssä sijaitsevasta DataTimes Corp. -yhtiöstä, joka on Oklahoma Publishing Co:n tytäryhtiö </w:t>
      </w:r>
      <w:r>
        <w:rPr>
          <w:color w:val="FB5514"/>
        </w:rPr>
        <w:t xml:space="preserve">ja </w:t>
      </w:r>
      <w:r>
        <w:rPr>
          <w:color w:val="FEFB0A"/>
        </w:rPr>
        <w:t xml:space="preserve">tarjoaa </w:t>
      </w:r>
      <w:r>
        <w:rPr>
          <w:color w:val="E115C0"/>
        </w:rPr>
        <w:t xml:space="preserve">sähköisiä tiedonkeruupalveluja</w:t>
      </w:r>
      <w:r>
        <w:t xml:space="preserve">. </w:t>
      </w:r>
      <w:r>
        <w:rPr>
          <w:color w:val="04640D"/>
        </w:rPr>
        <w:t xml:space="preserve">Myynnin </w:t>
      </w:r>
      <w:r>
        <w:t xml:space="preserve">ehtoja </w:t>
      </w:r>
      <w:r>
        <w:t xml:space="preserve">ei julkistettu. </w:t>
      </w:r>
      <w:r>
        <w:rPr>
          <w:color w:val="00587F"/>
        </w:rPr>
        <w:t xml:space="preserve">Sekä DataTimesin että Dow Jones News/Retrievalin </w:t>
      </w:r>
      <w:r>
        <w:t xml:space="preserve">asiakkailla </w:t>
      </w:r>
      <w:r>
        <w:t xml:space="preserve">on pääsy </w:t>
      </w:r>
      <w:r>
        <w:rPr>
          <w:color w:val="0BC582"/>
        </w:rPr>
        <w:t xml:space="preserve">molempia palveluja koskeviin </w:t>
      </w:r>
      <w:r>
        <w:t xml:space="preserve">tietoihin</w:t>
      </w:r>
      <w:r>
        <w:t xml:space="preserve">. </w:t>
      </w:r>
      <w:r>
        <w:rPr>
          <w:color w:val="310106"/>
        </w:rPr>
        <w:t xml:space="preserve">Dow Jones </w:t>
      </w:r>
      <w:r>
        <w:t xml:space="preserve">on Wall Street Journalin kustantaja.</w:t>
      </w:r>
    </w:p>
    <w:p>
      <w:r>
        <w:rPr>
          <w:b/>
        </w:rPr>
        <w:t xml:space="preserve">Asiakirjan numero 1835</w:t>
      </w:r>
    </w:p>
    <w:p>
      <w:r>
        <w:rPr>
          <w:b/>
        </w:rPr>
        <w:t xml:space="preserve">Asiakirjan tunniste: wsj2133-001</w:t>
      </w:r>
    </w:p>
    <w:p>
      <w:r>
        <w:rPr>
          <w:color w:val="310106"/>
        </w:rPr>
        <w:t xml:space="preserve">Flowers Industries Inc. ilmoitti, </w:t>
      </w:r>
      <w:r>
        <w:t xml:space="preserve">että se ilmoittaa kahdeksasta kymmeneen senttiä osaketta kohti </w:t>
      </w:r>
      <w:r>
        <w:rPr>
          <w:color w:val="04640D"/>
        </w:rPr>
        <w:t xml:space="preserve">kahden leipomon </w:t>
      </w:r>
      <w:r>
        <w:t xml:space="preserve">myynnistä </w:t>
      </w:r>
      <w:r>
        <w:rPr>
          <w:color w:val="04640D"/>
        </w:rPr>
        <w:t xml:space="preserve">High Pointissa, Pohjois-Carolinassa ja Gadsdenissa, Alabamassa, </w:t>
      </w:r>
      <w:r>
        <w:t xml:space="preserve">23. syyskuuta päättyneellä ensimmäisellä tilikauden neljänneksellä</w:t>
      </w:r>
      <w:r>
        <w:t xml:space="preserve">. </w:t>
      </w:r>
      <w:r>
        <w:rPr>
          <w:color w:val="310106"/>
        </w:rPr>
        <w:t xml:space="preserve">Valmisruokayhtiö </w:t>
      </w:r>
      <w:r>
        <w:t xml:space="preserve">kertoi </w:t>
      </w:r>
      <w:r>
        <w:rPr>
          <w:color w:val="FEFB0A"/>
        </w:rPr>
        <w:t xml:space="preserve">myyneensä </w:t>
      </w:r>
      <w:r>
        <w:rPr>
          <w:color w:val="FB5514"/>
        </w:rPr>
        <w:t xml:space="preserve">leipomot </w:t>
      </w:r>
      <w:r>
        <w:rPr>
          <w:color w:val="FEFB0A"/>
        </w:rPr>
        <w:t xml:space="preserve">Mills Family Bakery -leipomolle julkistamattomalla summalla</w:t>
      </w:r>
      <w:r>
        <w:t xml:space="preserve">. </w:t>
      </w:r>
      <w:r>
        <w:t xml:space="preserve">Sen mukaan </w:t>
      </w:r>
      <w:r>
        <w:rPr>
          <w:color w:val="FEFB0A"/>
        </w:rPr>
        <w:t xml:space="preserve">myynti </w:t>
      </w:r>
      <w:r>
        <w:t xml:space="preserve">oli osa sopimusta, jonka Federal Trade Commission hyväksyi vuonna 1983. Viime vuonna </w:t>
      </w:r>
      <w:r>
        <w:rPr>
          <w:color w:val="310106"/>
        </w:rPr>
        <w:t xml:space="preserve">Flowersin </w:t>
      </w:r>
      <w:r>
        <w:t xml:space="preserve">nettotulos ensimmäisellä vuosineljänneksellä oli 8 miljoonaa dollaria eli 23 senttiä osakkeelta 170,4 miljoonan dollarin liikevaihdolla.</w:t>
      </w:r>
    </w:p>
    <w:p>
      <w:r>
        <w:rPr>
          <w:b/>
        </w:rPr>
        <w:t xml:space="preserve">Asiakirjan numero 1836</w:t>
      </w:r>
    </w:p>
    <w:p>
      <w:r>
        <w:rPr>
          <w:b/>
        </w:rPr>
        <w:t xml:space="preserve">Asiakirjan tunniste: wsj2134-001</w:t>
      </w:r>
    </w:p>
    <w:p>
      <w:r>
        <w:t xml:space="preserve">American Iron and Steel Institute raportoi, että valtion omistamien tehtaiden raakateräksen tuotanto </w:t>
      </w:r>
      <w:r>
        <w:t xml:space="preserve">laski </w:t>
      </w:r>
      <w:r>
        <w:rPr>
          <w:color w:val="310106"/>
        </w:rPr>
        <w:t xml:space="preserve">viime viikolla </w:t>
      </w:r>
      <w:r>
        <w:t xml:space="preserve">0,8 prosenttia </w:t>
      </w:r>
      <w:r>
        <w:t xml:space="preserve">1 828 000 tonniin </w:t>
      </w:r>
      <w:r>
        <w:rPr>
          <w:color w:val="04640D"/>
        </w:rPr>
        <w:t xml:space="preserve">edellisviikon </w:t>
      </w:r>
      <w:r>
        <w:t xml:space="preserve">1 843 000 tonnista</w:t>
      </w:r>
      <w:r>
        <w:t xml:space="preserve">. </w:t>
      </w:r>
      <w:r>
        <w:t xml:space="preserve">Tuotannon määrä </w:t>
      </w:r>
      <w:r>
        <w:t xml:space="preserve">nousi </w:t>
      </w:r>
      <w:r>
        <w:rPr>
          <w:color w:val="310106"/>
        </w:rPr>
        <w:t xml:space="preserve">viime viikolla </w:t>
      </w:r>
      <w:r>
        <w:t xml:space="preserve">1,4 % </w:t>
      </w:r>
      <w:r>
        <w:rPr>
          <w:color w:val="FEFB0A"/>
        </w:rPr>
        <w:t xml:space="preserve">edellisviikon </w:t>
      </w:r>
      <w:r>
        <w:t xml:space="preserve">1 802 00 tonnista</w:t>
      </w:r>
      <w:r>
        <w:t xml:space="preserve">. </w:t>
      </w:r>
      <w:r>
        <w:rPr>
          <w:color w:val="FB5514"/>
        </w:rPr>
        <w:t xml:space="preserve">Teollisuus </w:t>
      </w:r>
      <w:r>
        <w:t xml:space="preserve">käytti </w:t>
      </w:r>
      <w:r>
        <w:rPr>
          <w:color w:val="310106"/>
        </w:rPr>
        <w:t xml:space="preserve">viime viik</w:t>
      </w:r>
      <w:r>
        <w:t xml:space="preserve">olla </w:t>
      </w:r>
      <w:r>
        <w:t xml:space="preserve">82,2 prosenttia </w:t>
      </w:r>
      <w:r>
        <w:t xml:space="preserve">kapasiteetistaan, kun se </w:t>
      </w:r>
      <w:r>
        <w:rPr>
          <w:color w:val="04640D"/>
        </w:rPr>
        <w:t xml:space="preserve">edellisviikolla </w:t>
      </w:r>
      <w:r>
        <w:t xml:space="preserve">oli 82,8 prosenttia </w:t>
      </w:r>
      <w:r>
        <w:t xml:space="preserve">ja </w:t>
      </w:r>
      <w:r>
        <w:rPr>
          <w:color w:val="FEFB0A"/>
        </w:rPr>
        <w:t xml:space="preserve">vuotta aiemmin </w:t>
      </w:r>
      <w:r>
        <w:t xml:space="preserve">84 prosenttia</w:t>
      </w:r>
      <w:r>
        <w:t xml:space="preserve">. </w:t>
      </w:r>
      <w:r>
        <w:t xml:space="preserve">Kapasiteetin käyttöaste on </w:t>
      </w:r>
      <w:r>
        <w:rPr>
          <w:color w:val="E115C0"/>
        </w:rPr>
        <w:t xml:space="preserve">laskelma, </w:t>
      </w:r>
      <w:r>
        <w:rPr>
          <w:color w:val="00587F"/>
        </w:rPr>
        <w:t xml:space="preserve">joka osoittaa</w:t>
      </w:r>
      <w:r>
        <w:rPr>
          <w:color w:val="E115C0"/>
        </w:rPr>
        <w:t xml:space="preserve">, kuinka monta prosenttia kyseisen teollisuudenalan kokonaistuotantokapasiteetista on käytössä tietyllä viikolla</w:t>
      </w:r>
      <w:r>
        <w:t xml:space="preserve">.</w:t>
      </w:r>
    </w:p>
    <w:p>
      <w:r>
        <w:rPr>
          <w:b/>
        </w:rPr>
        <w:t xml:space="preserve">Asiakirjan numero 1837</w:t>
      </w:r>
    </w:p>
    <w:p>
      <w:r>
        <w:rPr>
          <w:b/>
        </w:rPr>
        <w:t xml:space="preserve">Asiakirjan tunniste: wsj2135-001</w:t>
      </w:r>
    </w:p>
    <w:p>
      <w:r>
        <w:rPr>
          <w:color w:val="310106"/>
        </w:rPr>
        <w:t xml:space="preserve">Selwyn B. Kossuth </w:t>
      </w:r>
      <w:r>
        <w:t xml:space="preserve">on nimitetty komission toiminnanjohtajaksi marraskuun ensimmäisistä päivistä alkaen. </w:t>
      </w:r>
      <w:r>
        <w:rPr>
          <w:color w:val="310106"/>
        </w:rPr>
        <w:t xml:space="preserve">Selwyn Kossuth, 52, </w:t>
      </w:r>
      <w:r>
        <w:t xml:space="preserve">korvaa </w:t>
      </w:r>
      <w:r>
        <w:rPr>
          <w:color w:val="04640D"/>
        </w:rPr>
        <w:t xml:space="preserve">Ermann Pascuttin, 36, </w:t>
      </w:r>
      <w:r>
        <w:rPr>
          <w:color w:val="FEFB0A"/>
        </w:rPr>
        <w:t xml:space="preserve">joka </w:t>
      </w:r>
      <w:r>
        <w:rPr>
          <w:color w:val="04640D"/>
        </w:rPr>
        <w:t xml:space="preserve">irtisanoutui siirtyäkseen Hongkongin arvopaperi- ja futuurikomission palvelukseen</w:t>
      </w:r>
      <w:r>
        <w:t xml:space="preserve">. </w:t>
      </w:r>
      <w:r>
        <w:rPr>
          <w:color w:val="310106"/>
        </w:rPr>
        <w:t xml:space="preserve">Kossuth </w:t>
      </w:r>
      <w:r>
        <w:t xml:space="preserve">toimi varatoimitusjohtajana ja yritysrahoitusjohtajana Torontossa toimivassa Nesbitt Thomson Deacon Inc:ssä, joka on sijoitusmeklari.</w:t>
      </w:r>
    </w:p>
    <w:p>
      <w:r>
        <w:rPr>
          <w:b/>
        </w:rPr>
        <w:t xml:space="preserve">Asiakirjan numero 1838</w:t>
      </w:r>
    </w:p>
    <w:p>
      <w:r>
        <w:rPr>
          <w:b/>
        </w:rPr>
        <w:t xml:space="preserve">Asiakirjan tunniste: wsj2136-001</w:t>
      </w:r>
    </w:p>
    <w:p>
      <w:r>
        <w:rPr>
          <w:color w:val="310106"/>
        </w:rPr>
        <w:t xml:space="preserve">Market Data Retrieval, Dun &amp; Bradstreet Corp:n yksikkö. </w:t>
      </w:r>
      <w:r>
        <w:t xml:space="preserve">ilmoitti </w:t>
      </w:r>
      <w:r>
        <w:t xml:space="preserve">hankkineensa </w:t>
      </w:r>
      <w:r>
        <w:rPr>
          <w:color w:val="04640D"/>
        </w:rPr>
        <w:t xml:space="preserve">Intelligence for Education Inc:ltä </w:t>
      </w:r>
      <w:r>
        <w:rPr>
          <w:color w:val="FEFB0A"/>
        </w:rPr>
        <w:t xml:space="preserve">Elementary and Secondary School Construction Intelligence Service -palvelun.</w:t>
      </w:r>
      <w:r>
        <w:t xml:space="preserve"> Ehtoja ei julkistettu. </w:t>
      </w:r>
      <w:r>
        <w:rPr>
          <w:color w:val="FEFB0A"/>
        </w:rPr>
        <w:t xml:space="preserve">Yksikkö </w:t>
      </w:r>
      <w:r>
        <w:t xml:space="preserve">raportoi viikoittain peruskoulujen ja lukioiden rakennussuunnitelmista. </w:t>
      </w:r>
      <w:r>
        <w:rPr>
          <w:color w:val="310106"/>
        </w:rPr>
        <w:t xml:space="preserve">Market Data Retrieval </w:t>
      </w:r>
      <w:r>
        <w:t xml:space="preserve">kokoaa koulutustietoa ja tarjoaa siihen liittyviä palveluja. </w:t>
      </w:r>
      <w:r>
        <w:rPr>
          <w:color w:val="04640D"/>
        </w:rPr>
        <w:t xml:space="preserve">Intelligence in Education, suljettu osakeyhtiö Larchmontissa, New Yorkissa, on </w:t>
      </w:r>
      <w:r>
        <w:t xml:space="preserve">oppimateriaalin kustantaja ja konsultti tällä alalla. </w:t>
      </w:r>
      <w:r>
        <w:rPr>
          <w:color w:val="FB5514"/>
        </w:rPr>
        <w:t xml:space="preserve">Venetsiassa käydään </w:t>
      </w:r>
      <w:r>
        <w:t xml:space="preserve">taistelua </w:t>
      </w:r>
      <w:r>
        <w:rPr>
          <w:color w:val="E115C0"/>
        </w:rPr>
        <w:t xml:space="preserve">suunnitelmista tehdä </w:t>
      </w:r>
      <w:r>
        <w:rPr>
          <w:color w:val="00587F"/>
        </w:rPr>
        <w:t xml:space="preserve">1200 vuotta vanhasta </w:t>
      </w:r>
      <w:r>
        <w:rPr>
          <w:color w:val="E115C0"/>
        </w:rPr>
        <w:t xml:space="preserve">italialaiskaupungista </w:t>
      </w:r>
      <w:r>
        <w:rPr>
          <w:color w:val="0BC582"/>
        </w:rPr>
        <w:t xml:space="preserve">maailmannäyttely vuonna 2000</w:t>
      </w:r>
      <w:r>
        <w:t xml:space="preserve">. </w:t>
      </w:r>
      <w:r>
        <w:rPr>
          <w:color w:val="E115C0"/>
        </w:rPr>
        <w:t xml:space="preserve">Suunnitelmissa on </w:t>
      </w:r>
      <w:r>
        <w:t xml:space="preserve">muun muassa maanalainen liikennejärjestelmä, kokouskeskus, kelluvia puita, upeita suihkulähteitä ja jopa 60 000 uutta turistia päivässä. </w:t>
      </w:r>
      <w:r>
        <w:rPr>
          <w:color w:val="FEB8C8"/>
        </w:rPr>
        <w:t xml:space="preserve">Messujen </w:t>
      </w:r>
      <w:r>
        <w:t xml:space="preserve">järjestämisen kannattajat </w:t>
      </w:r>
      <w:r>
        <w:t xml:space="preserve">sanovat, </w:t>
      </w:r>
      <w:r>
        <w:t xml:space="preserve">että </w:t>
      </w:r>
      <w:r>
        <w:rPr>
          <w:color w:val="FEB8C8"/>
        </w:rPr>
        <w:t xml:space="preserve">messujen </w:t>
      </w:r>
      <w:r>
        <w:t xml:space="preserve">järjestäminen </w:t>
      </w:r>
      <w:r>
        <w:t xml:space="preserve">edistäisi kauppaa, loisi työpaikkoja ja auttaisi </w:t>
      </w:r>
      <w:r>
        <w:rPr>
          <w:color w:val="FB5514"/>
        </w:rPr>
        <w:t xml:space="preserve">kaupungin </w:t>
      </w:r>
      <w:r>
        <w:t xml:space="preserve">hylättyjen osien kunnostamisessa</w:t>
      </w:r>
      <w:r>
        <w:t xml:space="preserve">. Vastustajat pelkäävät kuitenkin tilanahtautta. "</w:t>
      </w:r>
      <w:r>
        <w:rPr>
          <w:color w:val="FB5514"/>
        </w:rPr>
        <w:t xml:space="preserve">Kaupungissa on </w:t>
      </w:r>
      <w:r>
        <w:t xml:space="preserve">jo nyt </w:t>
      </w:r>
      <w:r>
        <w:rPr>
          <w:color w:val="9E8317"/>
        </w:rPr>
        <w:t xml:space="preserve">liikaa turisteja</w:t>
      </w:r>
      <w:r>
        <w:t xml:space="preserve">, eikä se pysty </w:t>
      </w:r>
      <w:r>
        <w:t xml:space="preserve">majoittamaan </w:t>
      </w:r>
      <w:r>
        <w:rPr>
          <w:color w:val="9E8317"/>
        </w:rPr>
        <w:t xml:space="preserve">heitä kaikkia</w:t>
      </w:r>
      <w:r>
        <w:t xml:space="preserve">", sanoo Venetsian hotelliyrittäjien yhdistyksen puheenjohtaja Pierluigi Beggiato. Noin 40 italialaista yritystä, mukaan lukien Fiat SpA ja Ing. C. Olivetti &amp; Co. ovat perustaneet yhdistyksen tukemaan </w:t>
      </w:r>
      <w:r>
        <w:rPr>
          <w:color w:val="FB5514"/>
        </w:rPr>
        <w:t xml:space="preserve">Venetsian </w:t>
      </w:r>
      <w:r>
        <w:rPr>
          <w:color w:val="FEB8C8"/>
        </w:rPr>
        <w:t xml:space="preserve">näyttelyä</w:t>
      </w:r>
      <w:r>
        <w:t xml:space="preserve">. </w:t>
      </w:r>
      <w:r>
        <w:rPr>
          <w:color w:val="01190F"/>
        </w:rPr>
        <w:t xml:space="preserve">Puolassa </w:t>
      </w:r>
      <w:r>
        <w:t xml:space="preserve">avattiin </w:t>
      </w:r>
      <w:r>
        <w:rPr>
          <w:color w:val="847D81"/>
        </w:rPr>
        <w:t xml:space="preserve">kolme kasinoa</w:t>
      </w:r>
      <w:r>
        <w:t xml:space="preserve">. </w:t>
      </w:r>
      <w:r>
        <w:rPr>
          <w:color w:val="847D81"/>
        </w:rPr>
        <w:t xml:space="preserve">Nämä kolme toimipaikkaa - kaksi </w:t>
      </w:r>
      <w:r>
        <w:rPr>
          <w:color w:val="58018B"/>
        </w:rPr>
        <w:t xml:space="preserve">Varsovassa </w:t>
      </w:r>
      <w:r>
        <w:rPr>
          <w:color w:val="847D81"/>
        </w:rPr>
        <w:t xml:space="preserve">ja yksi Krakovassa </w:t>
      </w:r>
      <w:r>
        <w:t xml:space="preserve">- hyväksyvät vain ulkomaanvaluuttaa, ja ne </w:t>
      </w:r>
      <w:r>
        <w:rPr>
          <w:color w:val="847D81"/>
        </w:rPr>
        <w:t xml:space="preserve">ovat </w:t>
      </w:r>
      <w:r>
        <w:t xml:space="preserve">puolalaisten ja länsimaisten yritysten yhteisomistuksessa. Kaikki puolalaiset eivät pidä tästä. "Miksi tarvitsemme kasinoita, jos meillä ei ole edes mitään kaupoissa?" "Miksi tarvitsemme kasinoita, jos meillä ei ole mitään kaupoissa?" kysyy eräs kotiäiti. </w:t>
      </w:r>
      <w:r>
        <w:rPr>
          <w:color w:val="B70639"/>
        </w:rPr>
        <w:t xml:space="preserve">Bogdan Gumkowski, </w:t>
      </w:r>
      <w:r>
        <w:rPr>
          <w:color w:val="703B01"/>
        </w:rPr>
        <w:t xml:space="preserve">joka </w:t>
      </w:r>
      <w:r>
        <w:rPr>
          <w:color w:val="B70639"/>
        </w:rPr>
        <w:t xml:space="preserve">pyörittää kasinoa Marriott-hotellissa </w:t>
      </w:r>
      <w:r>
        <w:rPr>
          <w:color w:val="F7F1DF"/>
        </w:rPr>
        <w:t xml:space="preserve">Varsovassa</w:t>
      </w:r>
      <w:r>
        <w:t xml:space="preserve">, sanoo, että </w:t>
      </w:r>
      <w:r>
        <w:rPr>
          <w:color w:val="847D81"/>
        </w:rPr>
        <w:t xml:space="preserve">nämä yritykset </w:t>
      </w:r>
      <w:r>
        <w:t xml:space="preserve">auttavat </w:t>
      </w:r>
      <w:r>
        <w:rPr>
          <w:color w:val="01190F"/>
        </w:rPr>
        <w:t xml:space="preserve">Puolaa </w:t>
      </w:r>
      <w:r>
        <w:t xml:space="preserve">maksamaan </w:t>
      </w:r>
      <w:r>
        <w:t xml:space="preserve">39 miljardin dollarin ulkomaanvelkansa, koska </w:t>
      </w:r>
      <w:r>
        <w:rPr>
          <w:color w:val="847D81"/>
        </w:rPr>
        <w:t xml:space="preserve">niiden </w:t>
      </w:r>
      <w:r>
        <w:t xml:space="preserve">kautta dollareita virtaa </w:t>
      </w:r>
      <w:r>
        <w:rPr>
          <w:color w:val="118B8A"/>
        </w:rPr>
        <w:t xml:space="preserve">niille valtionyhtiöille, </w:t>
      </w:r>
      <w:r>
        <w:rPr>
          <w:color w:val="4AFEFA"/>
        </w:rPr>
        <w:t xml:space="preserve">jotka </w:t>
      </w:r>
      <w:r>
        <w:rPr>
          <w:color w:val="118B8A"/>
        </w:rPr>
        <w:t xml:space="preserve">osallistuvat </w:t>
      </w:r>
      <w:r>
        <w:rPr>
          <w:color w:val="FCB164"/>
        </w:rPr>
        <w:t xml:space="preserve">näihin </w:t>
      </w:r>
      <w:r>
        <w:rPr>
          <w:color w:val="118B8A"/>
        </w:rPr>
        <w:t xml:space="preserve">yhteisyrityksiin </w:t>
      </w:r>
      <w:r>
        <w:t xml:space="preserve">? LOT-lentoyhtiö ja Orbis-matkatoimisto. </w:t>
      </w:r>
      <w:r>
        <w:rPr>
          <w:color w:val="796EE6"/>
        </w:rPr>
        <w:t xml:space="preserve">Algeria </w:t>
      </w:r>
      <w:r>
        <w:t xml:space="preserve">haluaa lisätä kaasun myyntiä </w:t>
      </w:r>
      <w:r>
        <w:t xml:space="preserve">Eurooppaan ja </w:t>
      </w:r>
      <w:r>
        <w:rPr>
          <w:color w:val="53495F"/>
        </w:rPr>
        <w:t xml:space="preserve">Yhdysvaltoihin</w:t>
      </w:r>
      <w:r>
        <w:t xml:space="preserve">. </w:t>
      </w:r>
      <w:r>
        <w:rPr>
          <w:color w:val="F95475"/>
        </w:rPr>
        <w:t xml:space="preserve">Middle East Economic Survey -lehden mukaan </w:t>
      </w:r>
      <w:r>
        <w:rPr>
          <w:color w:val="61FC03"/>
        </w:rPr>
        <w:t xml:space="preserve">Pohjois-Afrikan valtio </w:t>
      </w:r>
      <w:r>
        <w:rPr>
          <w:color w:val="F95475"/>
        </w:rPr>
        <w:t xml:space="preserve">neuvottelee </w:t>
      </w:r>
      <w:r>
        <w:rPr>
          <w:color w:val="F95475"/>
        </w:rPr>
        <w:t xml:space="preserve">Italian kanssa neljännen putken lisäämisestä osaksi Välimeren ylittävää putkilinjaa</w:t>
      </w:r>
      <w:r>
        <w:t xml:space="preserve">, </w:t>
      </w:r>
      <w:r>
        <w:rPr>
          <w:color w:val="F95475"/>
        </w:rPr>
        <w:t xml:space="preserve">mikä </w:t>
      </w:r>
      <w:r>
        <w:t xml:space="preserve">lisäisi kapasiteettia 12,5 miljardista kuutiometristä kuuteen miljardiin kuutiometriin vuodessa. </w:t>
      </w:r>
      <w:r>
        <w:rPr>
          <w:color w:val="796EE6"/>
        </w:rPr>
        <w:t xml:space="preserve">Algeria </w:t>
      </w:r>
      <w:r>
        <w:t xml:space="preserve">haluaa myös rakentaa Marokon ja Gibraltarin salmen kautta putken, jonka avulla Espanjaan, Ranskaan ja </w:t>
      </w:r>
      <w:r>
        <w:rPr>
          <w:color w:val="5D9608"/>
        </w:rPr>
        <w:t xml:space="preserve">Länsi-Saksaan </w:t>
      </w:r>
      <w:r>
        <w:t xml:space="preserve">voitaisiin toimittaa 1990-luvun loppuun </w:t>
      </w:r>
      <w:r>
        <w:t xml:space="preserve">mennessä </w:t>
      </w:r>
      <w:r>
        <w:t xml:space="preserve">jopa 15 kuutiometriä kaasua vuodessa. </w:t>
      </w:r>
      <w:r>
        <w:rPr>
          <w:color w:val="DE98FD"/>
        </w:rPr>
        <w:t xml:space="preserve">De Beersin </w:t>
      </w:r>
      <w:r>
        <w:t xml:space="preserve">mukaan </w:t>
      </w:r>
      <w:r>
        <w:rPr>
          <w:color w:val="98A088"/>
        </w:rPr>
        <w:t xml:space="preserve">Etelä-Afrikan kaivostyöntekijöiden liitto NUM (National Union of Mineworkers) </w:t>
      </w:r>
      <w:r>
        <w:t xml:space="preserve">on suostunut keskeyttämään </w:t>
      </w:r>
      <w:r>
        <w:rPr>
          <w:color w:val="248AD0"/>
        </w:rPr>
        <w:t xml:space="preserve">timanttikaivostyöläisten</w:t>
      </w:r>
      <w:r>
        <w:rPr>
          <w:color w:val="4F584E"/>
        </w:rPr>
        <w:t xml:space="preserve"> lakon </w:t>
      </w:r>
      <w:r>
        <w:t xml:space="preserve">ja aloittamaan uudelleen neuvottelut </w:t>
      </w:r>
      <w:r>
        <w:rPr>
          <w:color w:val="DE98FD"/>
        </w:rPr>
        <w:t xml:space="preserve">De Beers Consolidated Mines Ltd:n kanssa </w:t>
      </w:r>
      <w:r>
        <w:rPr>
          <w:color w:val="5C5300"/>
        </w:rPr>
        <w:t xml:space="preserve">palkkaerimielisyyksistä</w:t>
      </w:r>
      <w:r>
        <w:t xml:space="preserve">. </w:t>
      </w:r>
      <w:r>
        <w:t xml:space="preserve">Se kertoi myös, että </w:t>
      </w:r>
      <w:r>
        <w:rPr>
          <w:color w:val="98A088"/>
        </w:rPr>
        <w:t xml:space="preserve">liitto </w:t>
      </w:r>
      <w:r>
        <w:t xml:space="preserve">oli sopinut, että neuvotteluja jatketaan huomenna. </w:t>
      </w:r>
      <w:r>
        <w:rPr>
          <w:color w:val="BCFEC6"/>
        </w:rPr>
        <w:t xml:space="preserve">De Beersin </w:t>
      </w:r>
      <w:r>
        <w:rPr>
          <w:color w:val="9F6551"/>
        </w:rPr>
        <w:t xml:space="preserve">viidellä kaivoksella</w:t>
      </w:r>
      <w:r>
        <w:rPr>
          <w:color w:val="4F584E"/>
        </w:rPr>
        <w:t xml:space="preserve"> lakko </w:t>
      </w:r>
      <w:r>
        <w:t xml:space="preserve">alkoi viime torstaina, ja </w:t>
      </w:r>
      <w:r>
        <w:rPr>
          <w:color w:val="4F584E"/>
        </w:rPr>
        <w:t xml:space="preserve">ammattiliiton</w:t>
      </w:r>
      <w:r>
        <w:rPr>
          <w:color w:val="98A088"/>
        </w:rPr>
        <w:t xml:space="preserve"> mukaan </w:t>
      </w:r>
      <w:r>
        <w:rPr>
          <w:color w:val="248AD0"/>
        </w:rPr>
        <w:t xml:space="preserve">De Beersin kaivoksilla</w:t>
      </w:r>
      <w:r>
        <w:t xml:space="preserve"> työskentelevistä 10 000 NUM:n jäsenestä 9 500 osallistuu </w:t>
      </w:r>
      <w:r>
        <w:t xml:space="preserve">lakkoihin</w:t>
      </w:r>
      <w:r>
        <w:t xml:space="preserve">, kun taas </w:t>
      </w:r>
      <w:r>
        <w:rPr>
          <w:color w:val="DE98FD"/>
        </w:rPr>
        <w:t xml:space="preserve">De Beersin </w:t>
      </w:r>
      <w:r>
        <w:t xml:space="preserve">mukaan vain 7 800 on osallistunut. </w:t>
      </w:r>
      <w:r>
        <w:rPr>
          <w:color w:val="98A088"/>
        </w:rPr>
        <w:t xml:space="preserve">Ammattiliitot </w:t>
      </w:r>
      <w:r>
        <w:t xml:space="preserve">vaativat 37,6 prosentin korotusta </w:t>
      </w:r>
      <w:r>
        <w:rPr>
          <w:color w:val="932C70"/>
        </w:rPr>
        <w:t xml:space="preserve">vähimmäispalkkaan, </w:t>
      </w:r>
      <w:r>
        <w:t xml:space="preserve">kun taas </w:t>
      </w:r>
      <w:r>
        <w:rPr>
          <w:color w:val="DE98FD"/>
        </w:rPr>
        <w:t xml:space="preserve">De Beersin </w:t>
      </w:r>
      <w:r>
        <w:t xml:space="preserve">viimeisin tarjous </w:t>
      </w:r>
      <w:r>
        <w:t xml:space="preserve">oli 17 prosentin korotus. Sofiassa, Bulgariassa avattiin </w:t>
      </w:r>
      <w:r>
        <w:rPr>
          <w:color w:val="B5AFC4"/>
        </w:rPr>
        <w:t xml:space="preserve">35 maan </w:t>
      </w:r>
      <w:r>
        <w:rPr>
          <w:color w:val="2B1B04"/>
        </w:rPr>
        <w:t xml:space="preserve">ympäristökonferenssi</w:t>
      </w:r>
      <w:r>
        <w:t xml:space="preserve">. </w:t>
      </w:r>
      <w:r>
        <w:rPr>
          <w:color w:val="2B1B04"/>
        </w:rPr>
        <w:t xml:space="preserve">Kokouksessa on </w:t>
      </w:r>
      <w:r>
        <w:t xml:space="preserve">tarkoitus keskittyä jokien ja järvien sedimenttien vähentämiseen, teollisuusonnettomuuksien vaikutusten rajoittamiseen ja vaarallisten kemikaalien käsittelyn parantamiseen. Länsi-Saksan ympäristöministeri Klaus Toepfer sanoi, että </w:t>
      </w:r>
      <w:r>
        <w:rPr>
          <w:color w:val="5D9608"/>
        </w:rPr>
        <w:t xml:space="preserve">Bonnin mielestä </w:t>
      </w:r>
      <w:r>
        <w:t xml:space="preserve">yhteistyötä tarvitaan erityisesti </w:t>
      </w:r>
      <w:r>
        <w:rPr>
          <w:color w:val="D4C67A"/>
        </w:rPr>
        <w:t xml:space="preserve">itäisten naapureidemme </w:t>
      </w:r>
      <w:r>
        <w:rPr>
          <w:color w:val="D4C67A"/>
        </w:rPr>
        <w:t xml:space="preserve">kanssa, </w:t>
      </w:r>
      <w:r>
        <w:t xml:space="preserve">koska </w:t>
      </w:r>
      <w:r>
        <w:rPr>
          <w:color w:val="C2A393"/>
        </w:rPr>
        <w:t xml:space="preserve">niiden </w:t>
      </w:r>
      <w:r>
        <w:rPr>
          <w:color w:val="0232FD"/>
        </w:rPr>
        <w:t xml:space="preserve">ympäristökehitys </w:t>
      </w:r>
      <w:r>
        <w:t xml:space="preserve">tai </w:t>
      </w:r>
      <w:r>
        <w:rPr>
          <w:color w:val="0232FD"/>
        </w:rPr>
        <w:t xml:space="preserve">sen </w:t>
      </w:r>
      <w:r>
        <w:t xml:space="preserve">puute </w:t>
      </w:r>
      <w:r>
        <w:t xml:space="preserve">vaikuttaa välittömästi </w:t>
      </w:r>
      <w:r>
        <w:rPr>
          <w:color w:val="5D9608"/>
        </w:rPr>
        <w:t xml:space="preserve">meihin. </w:t>
      </w:r>
      <w:r>
        <w:rPr>
          <w:color w:val="6A3A35"/>
        </w:rPr>
        <w:t xml:space="preserve">Yhdysvallat </w:t>
      </w:r>
      <w:r>
        <w:t xml:space="preserve">ja Kanada </w:t>
      </w:r>
      <w:r>
        <w:rPr>
          <w:color w:val="2B1B04"/>
        </w:rPr>
        <w:t xml:space="preserve">osallistuivat kokoukseen </w:t>
      </w:r>
      <w:r>
        <w:t xml:space="preserve">Albaniaa lukuun ottamatta kaikkien Euroopan maiden kanssa. </w:t>
      </w:r>
      <w:r>
        <w:rPr>
          <w:color w:val="BA6801"/>
        </w:rPr>
        <w:t xml:space="preserve">Kun ensimmäinen painos myytiin loppuun yhdessä päivässä, </w:t>
      </w:r>
      <w:r>
        <w:rPr>
          <w:color w:val="16C0D0"/>
        </w:rPr>
        <w:t xml:space="preserve">tämän uuden viroksi ilmestyvän sanomalehden </w:t>
      </w:r>
      <w:r>
        <w:rPr>
          <w:color w:val="168E5C"/>
        </w:rPr>
        <w:t xml:space="preserve">ruotsalaiset kustantajat </w:t>
      </w:r>
      <w:r>
        <w:t xml:space="preserve">lähettivät </w:t>
      </w:r>
      <w:r>
        <w:t xml:space="preserve">kiireesti toisen erikoisnumeron Baltin kautta 10. lokakuuta. </w:t>
      </w:r>
      <w:r>
        <w:rPr>
          <w:color w:val="C62100"/>
        </w:rPr>
        <w:t xml:space="preserve">Kustantaja Hasse Olsson </w:t>
      </w:r>
      <w:r>
        <w:t xml:space="preserve">kertoi, että </w:t>
      </w:r>
      <w:r>
        <w:rPr>
          <w:color w:val="014347"/>
        </w:rPr>
        <w:t xml:space="preserve">kuukausittain ilmestyvää Are Paevia (Business Newspaper) on </w:t>
      </w:r>
      <w:r>
        <w:t xml:space="preserve">tarkoitus </w:t>
      </w:r>
      <w:r>
        <w:t xml:space="preserve">myydä </w:t>
      </w:r>
      <w:r>
        <w:t xml:space="preserve">7000 kappaletta </w:t>
      </w:r>
      <w:r>
        <w:t xml:space="preserve">kioskeissa ja </w:t>
      </w:r>
      <w:r>
        <w:rPr>
          <w:color w:val="233809"/>
        </w:rPr>
        <w:t xml:space="preserve">lisäksi 3 000 mainospostilla lähetettävää mainoskappaletta</w:t>
      </w:r>
      <w:r>
        <w:t xml:space="preserve">. </w:t>
      </w:r>
      <w:r>
        <w:t xml:space="preserve">Hän kertoi, </w:t>
      </w:r>
      <w:r>
        <w:t xml:space="preserve">että Viroon on lähetetty 13 000 lisäkappaletta </w:t>
      </w:r>
      <w:r>
        <w:rPr>
          <w:color w:val="BA6801"/>
        </w:rPr>
        <w:t xml:space="preserve">vahvan myynnin ansiosta. </w:t>
      </w:r>
      <w:r>
        <w:rPr>
          <w:color w:val="168E5C"/>
        </w:rPr>
        <w:t xml:space="preserve">Ruotsalainen kustantaja Bonniers </w:t>
      </w:r>
      <w:r>
        <w:t xml:space="preserve">omistaa 51 prosenttia </w:t>
      </w:r>
      <w:r>
        <w:rPr>
          <w:color w:val="014347"/>
        </w:rPr>
        <w:t xml:space="preserve">Are Paevista </w:t>
      </w:r>
      <w:r>
        <w:t xml:space="preserve">ja virolainen hallinnointiyhtiö Minor 49 prosenttia. </w:t>
      </w:r>
      <w:r>
        <w:rPr>
          <w:color w:val="42083B"/>
        </w:rPr>
        <w:t xml:space="preserve">Meksikon velkaneuvottelujen pääneuvottelijan Angel Gurrian </w:t>
      </w:r>
      <w:r>
        <w:t xml:space="preserve">mukaan paikalliset velkojapankit reagoivat myönteisesti </w:t>
      </w:r>
      <w:r>
        <w:rPr>
          <w:color w:val="82785D"/>
        </w:rPr>
        <w:t xml:space="preserve">Meksikon hallituksen velkahelpotuspakettiin</w:t>
      </w:r>
      <w:r>
        <w:t xml:space="preserve">. </w:t>
      </w:r>
      <w:r>
        <w:rPr>
          <w:color w:val="42083B"/>
        </w:rPr>
        <w:t xml:space="preserve">Gurrian </w:t>
      </w:r>
      <w:r>
        <w:t xml:space="preserve">optimismi </w:t>
      </w:r>
      <w:r>
        <w:t xml:space="preserve">on ristiriidassa joidenkin pankkiirien näkemysten kanssa, joiden mukaan </w:t>
      </w:r>
      <w:r>
        <w:rPr>
          <w:color w:val="023087"/>
        </w:rPr>
        <w:t xml:space="preserve">sopimuksen </w:t>
      </w:r>
      <w:r>
        <w:t xml:space="preserve">onnistuminen </w:t>
      </w:r>
      <w:r>
        <w:t xml:space="preserve">saattaa edellyttää paljon suoraa painostusta Yhdysvaltain valtiovarainministeriöltä. </w:t>
      </w:r>
      <w:r>
        <w:rPr>
          <w:color w:val="42083B"/>
        </w:rPr>
        <w:t xml:space="preserve">Meksikon valtiovarainministeri Gurria </w:t>
      </w:r>
      <w:r>
        <w:t xml:space="preserve">tapasi eilen Lontoossa eurooppalaisia pankkiireja lähes puolivälissä </w:t>
      </w:r>
      <w:r>
        <w:rPr>
          <w:color w:val="B7DAD2"/>
        </w:rPr>
        <w:t xml:space="preserve">niin sanottua roadshow'ta, </w:t>
      </w:r>
      <w:r>
        <w:rPr>
          <w:color w:val="196956"/>
        </w:rPr>
        <w:t xml:space="preserve">jolla </w:t>
      </w:r>
      <w:r>
        <w:rPr>
          <w:color w:val="B7DAD2"/>
        </w:rPr>
        <w:t xml:space="preserve">hän myy </w:t>
      </w:r>
      <w:r>
        <w:rPr>
          <w:color w:val="8C41BB"/>
        </w:rPr>
        <w:t xml:space="preserve">pakettia </w:t>
      </w:r>
      <w:r>
        <w:rPr>
          <w:color w:val="B7DAD2"/>
        </w:rPr>
        <w:t xml:space="preserve">maailmalle</w:t>
      </w:r>
      <w:r>
        <w:t xml:space="preserve">. </w:t>
      </w:r>
      <w:r>
        <w:t xml:space="preserve">Näyttää siltä, että yhä useammat </w:t>
      </w:r>
      <w:r>
        <w:rPr>
          <w:color w:val="ECEDFE"/>
        </w:rPr>
        <w:t xml:space="preserve">pankit </w:t>
      </w:r>
      <w:r>
        <w:t xml:space="preserve">harkitsevat tarjousta, </w:t>
      </w:r>
      <w:r>
        <w:rPr>
          <w:color w:val="94C661"/>
        </w:rPr>
        <w:t xml:space="preserve">jossa ne </w:t>
      </w:r>
      <w:r>
        <w:rPr>
          <w:color w:val="2B2D32"/>
        </w:rPr>
        <w:t xml:space="preserve">voisivat vaihtaa </w:t>
      </w:r>
      <w:r>
        <w:rPr>
          <w:color w:val="895E6B"/>
        </w:rPr>
        <w:t xml:space="preserve">Meksikolle</w:t>
      </w:r>
      <w:r>
        <w:rPr>
          <w:color w:val="2B2D32"/>
        </w:rPr>
        <w:t xml:space="preserve"> myönt</w:t>
      </w:r>
      <w:r>
        <w:rPr>
          <w:color w:val="F8907D"/>
        </w:rPr>
        <w:t xml:space="preserve">ämänsä </w:t>
      </w:r>
      <w:r>
        <w:rPr>
          <w:color w:val="2B2D32"/>
        </w:rPr>
        <w:t xml:space="preserve">lainat </w:t>
      </w:r>
      <w:r>
        <w:rPr>
          <w:color w:val="2B2D32"/>
        </w:rPr>
        <w:t xml:space="preserve">30 vuoden joukkovelkakirjalainoihin, joiden nimellisarvoa alennetaan 35 prosenttia</w:t>
      </w:r>
      <w:r>
        <w:t xml:space="preserve">, </w:t>
      </w:r>
      <w:r>
        <w:rPr>
          <w:color w:val="42083B"/>
        </w:rPr>
        <w:t xml:space="preserve">Angel Gurria </w:t>
      </w:r>
      <w:r>
        <w:t xml:space="preserve">sanoi</w:t>
      </w:r>
      <w:r>
        <w:t xml:space="preserve">. Kaksi muuta vaihtoehtoa ovat lainojen vaihtaminen joukkovelkakirjalainoihin 6,25 prosentin korolla tai uusien lainojen ottaminen. </w:t>
      </w:r>
      <w:r>
        <w:rPr>
          <w:color w:val="023087"/>
        </w:rPr>
        <w:t xml:space="preserve">Sopimuksen, </w:t>
      </w:r>
      <w:r>
        <w:rPr>
          <w:color w:val="788E95"/>
        </w:rPr>
        <w:t xml:space="preserve">joka </w:t>
      </w:r>
      <w:r>
        <w:rPr>
          <w:color w:val="023087"/>
        </w:rPr>
        <w:t xml:space="preserve">kattaa </w:t>
      </w:r>
      <w:r>
        <w:rPr>
          <w:color w:val="FB6AB8"/>
        </w:rPr>
        <w:t xml:space="preserve">Meksikon </w:t>
      </w:r>
      <w:r>
        <w:rPr>
          <w:color w:val="023087"/>
        </w:rPr>
        <w:t xml:space="preserve">52,7 miljardin </w:t>
      </w:r>
      <w:r>
        <w:rPr>
          <w:color w:val="023087"/>
        </w:rPr>
        <w:t xml:space="preserve">dollarin </w:t>
      </w:r>
      <w:r>
        <w:rPr>
          <w:color w:val="023087"/>
        </w:rPr>
        <w:t xml:space="preserve">keskipitkän ja pitkän aikavälin velat, </w:t>
      </w:r>
      <w:r>
        <w:t xml:space="preserve">odotetaan </w:t>
      </w:r>
      <w:r>
        <w:t xml:space="preserve">tulevan voimaan varhain The People's Daily -lehti kertoi, että kiinalainen huippunäyttelijä Liu Xiaoqing maksoi </w:t>
      </w:r>
      <w:r>
        <w:rPr>
          <w:color w:val="576094"/>
        </w:rPr>
        <w:t xml:space="preserve">4 555 dollaria </w:t>
      </w:r>
      <w:r>
        <w:t xml:space="preserve">veronpalautuksia ja muita sakkoja </w:t>
      </w:r>
      <w:r>
        <w:t xml:space="preserve">Shandongin maakunnassa. </w:t>
      </w:r>
      <w:r>
        <w:rPr>
          <w:color w:val="576094"/>
        </w:rPr>
        <w:t xml:space="preserve">Tämä määrä vastaa </w:t>
      </w:r>
      <w:r>
        <w:t xml:space="preserve">noin 30 vuoden ansioita </w:t>
      </w:r>
      <w:r>
        <w:rPr>
          <w:color w:val="DB1474"/>
        </w:rPr>
        <w:t xml:space="preserve">keskivertoviljelijälle, </w:t>
      </w:r>
      <w:r>
        <w:rPr>
          <w:color w:val="8489AE"/>
        </w:rPr>
        <w:t xml:space="preserve">joka </w:t>
      </w:r>
      <w:r>
        <w:rPr>
          <w:color w:val="8489AE"/>
        </w:rPr>
        <w:t xml:space="preserve">ansaitsee </w:t>
      </w:r>
      <w:r>
        <w:rPr>
          <w:color w:val="DB1474"/>
        </w:rPr>
        <w:t xml:space="preserve">145 dollaria vuodessa</w:t>
      </w:r>
      <w:r>
        <w:t xml:space="preserve">. </w:t>
      </w:r>
      <w:r>
        <w:t xml:space="preserve">Kiina investoi 9,45 miljoonaa dollaria tiibetiläisen Potalan palatsin, </w:t>
      </w:r>
      <w:r>
        <w:rPr>
          <w:color w:val="860E04"/>
        </w:rPr>
        <w:t xml:space="preserve">Dalai-laman </w:t>
      </w:r>
      <w:r>
        <w:t xml:space="preserve">entisen asuinpaikan, kiireellisiin korjauksiin</w:t>
      </w:r>
      <w:r>
        <w:t xml:space="preserve">, kertoi China News Agency. </w:t>
      </w:r>
      <w:r>
        <w:rPr>
          <w:color w:val="860E04"/>
        </w:rPr>
        <w:t xml:space="preserve">Dalai-lama, </w:t>
      </w:r>
      <w:r>
        <w:rPr>
          <w:color w:val="FBC206"/>
        </w:rPr>
        <w:t xml:space="preserve">joka </w:t>
      </w:r>
      <w:r>
        <w:rPr>
          <w:color w:val="860E04"/>
        </w:rPr>
        <w:t xml:space="preserve">sai juuri Nobelin rauhanpalkinnon, </w:t>
      </w:r>
      <w:r>
        <w:t xml:space="preserve">asuu maanpaossa Intiassa.</w:t>
      </w:r>
    </w:p>
    <w:p>
      <w:r>
        <w:rPr>
          <w:b/>
        </w:rPr>
        <w:t xml:space="preserve">Asiakirjan numero 1839</w:t>
      </w:r>
    </w:p>
    <w:p>
      <w:r>
        <w:rPr>
          <w:b/>
        </w:rPr>
        <w:t xml:space="preserve">Asiakirjan tunniste: wsj2137-001</w:t>
      </w:r>
    </w:p>
    <w:p>
      <w:r>
        <w:rPr>
          <w:color w:val="310106"/>
        </w:rPr>
        <w:t xml:space="preserve">George W. Koch, 63, Grocery Manufacturers of America Inc:n toimitusjohtaja, </w:t>
      </w:r>
      <w:r>
        <w:t xml:space="preserve">on valittu mausteiden, maustevalmisteiden ja erikoisruokien valmistajan johtajaksi </w:t>
      </w:r>
      <w:r>
        <w:rPr>
          <w:color w:val="04640D"/>
        </w:rPr>
        <w:t xml:space="preserve">eronneen </w:t>
      </w:r>
      <w:r>
        <w:rPr>
          <w:color w:val="04640D"/>
        </w:rPr>
        <w:t xml:space="preserve">Erskine N. White Jr:n, 65</w:t>
      </w:r>
      <w:r>
        <w:rPr>
          <w:color w:val="FEFB0A"/>
        </w:rPr>
        <w:t xml:space="preserve">, </w:t>
      </w:r>
      <w:r>
        <w:t xml:space="preserve">tilalle</w:t>
      </w:r>
      <w:r>
        <w:t xml:space="preserve">.</w:t>
      </w:r>
    </w:p>
    <w:p>
      <w:r>
        <w:rPr>
          <w:b/>
        </w:rPr>
        <w:t xml:space="preserve">Asiakirjan numero 1840</w:t>
      </w:r>
    </w:p>
    <w:p>
      <w:r>
        <w:rPr>
          <w:b/>
        </w:rPr>
        <w:t xml:space="preserve">Asiakirjan tunniste: wsj2138-001</w:t>
      </w:r>
    </w:p>
    <w:p>
      <w:r>
        <w:rPr>
          <w:color w:val="310106"/>
        </w:rPr>
        <w:t xml:space="preserve">American Business Computer Corp. </w:t>
      </w:r>
      <w:r>
        <w:t xml:space="preserve">kertoi </w:t>
      </w:r>
      <w:r>
        <w:rPr>
          <w:color w:val="04640D"/>
        </w:rPr>
        <w:t xml:space="preserve">myyneensä 1 035 000 kantaosaketta hintaan 2,50 dollaria osakkeelta yksityisellä osakeannilla</w:t>
      </w:r>
      <w:r>
        <w:t xml:space="preserve">. </w:t>
      </w:r>
      <w:r>
        <w:rPr>
          <w:color w:val="04640D"/>
        </w:rPr>
        <w:t xml:space="preserve">Myynti institutionaalisille sijoittajille </w:t>
      </w:r>
      <w:r>
        <w:t xml:space="preserve">tapahtui newyorkilaisen Gray Seifert Securitiesin kautta. Tulot käytetään </w:t>
      </w:r>
      <w:r>
        <w:rPr>
          <w:color w:val="310106"/>
        </w:rPr>
        <w:t xml:space="preserve">yhtiön</w:t>
      </w:r>
      <w:r>
        <w:t xml:space="preserve"> äskettäin patentoidun teknologian kaupallistamiseen ja sen kansainvälisen laajentumisen tukemiseen</w:t>
      </w:r>
      <w:r>
        <w:t xml:space="preserve">. </w:t>
      </w:r>
      <w:r>
        <w:rPr>
          <w:color w:val="310106"/>
        </w:rPr>
        <w:t xml:space="preserve">Yritys </w:t>
      </w:r>
      <w:r>
        <w:t xml:space="preserve">kehittää ja markkinoi tuotteita elintarviketeollisuudelle.</w:t>
      </w:r>
    </w:p>
    <w:p>
      <w:r>
        <w:rPr>
          <w:b/>
        </w:rPr>
        <w:t xml:space="preserve">Asiakirjan numero 1841</w:t>
      </w:r>
    </w:p>
    <w:p>
      <w:r>
        <w:rPr>
          <w:b/>
        </w:rPr>
        <w:t xml:space="preserve">Asiakirjan tunniste: wsj2139-001</w:t>
      </w:r>
    </w:p>
    <w:p>
      <w:r>
        <w:rPr>
          <w:color w:val="310106"/>
        </w:rPr>
        <w:t xml:space="preserve">R.H. MACY &amp; CO. -tavarataloketju </w:t>
      </w:r>
      <w:r>
        <w:t xml:space="preserve">ei ole myynnissä. Se oli eilisessä numerossa virheellisesti merkitty myytäväksi New Yorkin ketjuksi.</w:t>
      </w:r>
    </w:p>
    <w:p>
      <w:r>
        <w:rPr>
          <w:b/>
        </w:rPr>
        <w:t xml:space="preserve">Asiakirjan numero 1842</w:t>
      </w:r>
    </w:p>
    <w:p>
      <w:r>
        <w:rPr>
          <w:b/>
        </w:rPr>
        <w:t xml:space="preserve">Asiakirjan tunniste: wsj2140-001</w:t>
      </w:r>
    </w:p>
    <w:p>
      <w:r>
        <w:t xml:space="preserve">Korean autovienti </w:t>
      </w:r>
      <w:r>
        <w:t xml:space="preserve">on laskenut tänä vuonna noin 40 prosenttia</w:t>
      </w:r>
      <w:r>
        <w:rPr>
          <w:color w:val="FEFB0A"/>
        </w:rPr>
        <w:t xml:space="preserve">, mutta </w:t>
      </w:r>
      <w:r>
        <w:rPr>
          <w:color w:val="04640D"/>
        </w:rPr>
        <w:t xml:space="preserve">autonvalmistajat </w:t>
      </w:r>
      <w:r>
        <w:t xml:space="preserve">eivät ole paniikissa. Ne ovat tyytyväisiä </w:t>
      </w:r>
      <w:r>
        <w:rPr>
          <w:color w:val="FB5514"/>
        </w:rPr>
        <w:t xml:space="preserve">kotimaanmyyntiinsa</w:t>
      </w:r>
      <w:r>
        <w:rPr>
          <w:color w:val="E115C0"/>
        </w:rPr>
        <w:t xml:space="preserve">, joka </w:t>
      </w:r>
      <w:r>
        <w:rPr>
          <w:color w:val="FB5514"/>
        </w:rPr>
        <w:t xml:space="preserve">enemmän kuin korvaa tappiot ulkomailla</w:t>
      </w:r>
      <w:r>
        <w:t xml:space="preserve">. </w:t>
      </w:r>
      <w:r>
        <w:rPr>
          <w:color w:val="0BC582"/>
        </w:rPr>
        <w:t xml:space="preserve">Etelä-Korean kuluttajien odotetaan </w:t>
      </w:r>
      <w:r>
        <w:rPr>
          <w:color w:val="0BC582"/>
        </w:rPr>
        <w:t xml:space="preserve">ostavan </w:t>
      </w:r>
      <w:r>
        <w:rPr>
          <w:color w:val="FEB8C8"/>
        </w:rPr>
        <w:t xml:space="preserve">tänä vuonna </w:t>
      </w:r>
      <w:r>
        <w:rPr>
          <w:color w:val="0BC582"/>
        </w:rPr>
        <w:t xml:space="preserve">lähes 500 000 autoa</w:t>
      </w:r>
      <w:r>
        <w:t xml:space="preserve">, mikä on 60 prosenttia </w:t>
      </w:r>
      <w:r>
        <w:t xml:space="preserve">enemmän </w:t>
      </w:r>
      <w:r>
        <w:rPr>
          <w:color w:val="9E8317"/>
        </w:rPr>
        <w:t xml:space="preserve">kuin vuonna 1988</w:t>
      </w:r>
      <w:r>
        <w:t xml:space="preserve">. </w:t>
      </w:r>
      <w:r>
        <w:t xml:space="preserve">Joidenkin </w:t>
      </w:r>
      <w:r>
        <w:rPr>
          <w:color w:val="01190F"/>
        </w:rPr>
        <w:t xml:space="preserve">autonvalmistajien </w:t>
      </w:r>
      <w:r>
        <w:t xml:space="preserve">johtajien mielestä </w:t>
      </w:r>
      <w:r>
        <w:t xml:space="preserve">autojen </w:t>
      </w:r>
      <w:r>
        <w:t xml:space="preserve">kysynnän hiipuminen </w:t>
      </w:r>
      <w:r>
        <w:t xml:space="preserve">Yhdysvalloissa ja Kanadassa on itse asiassa siunaus, koska muuten ne eivät olisi pystyneet vastaamaan kysyntään kannattavammilla kotimarkkinoilla. "Olemme erittäin tyytyväisiä, että olemme niin helposti siirtyneet vientitappioista kotimaan voittoihin", sanoo Hong Tu Pyo, </w:t>
      </w:r>
      <w:r>
        <w:rPr>
          <w:color w:val="847D81"/>
        </w:rPr>
        <w:t xml:space="preserve">Hyundai Motor Co:</w:t>
      </w:r>
      <w:r>
        <w:t xml:space="preserve">n kotimaan markkinoinnista vastaava johtaja.</w:t>
      </w:r>
      <w:r>
        <w:t xml:space="preserve"> Nykytilanteessa ei ole epätavallista, että suosittuja malleja on jonotettu jopa kuukauden ajan. Kysyntä on niin valtava, että </w:t>
      </w:r>
      <w:r>
        <w:rPr>
          <w:color w:val="58018B"/>
        </w:rPr>
        <w:t xml:space="preserve">kaikki kotimaiset valmistajat - </w:t>
      </w:r>
      <w:r>
        <w:rPr>
          <w:color w:val="B70639"/>
        </w:rPr>
        <w:t xml:space="preserve">Hyundai</w:t>
      </w:r>
      <w:r>
        <w:rPr>
          <w:color w:val="58018B"/>
        </w:rPr>
        <w:t xml:space="preserve">, </w:t>
      </w:r>
      <w:r>
        <w:rPr>
          <w:color w:val="703B01"/>
        </w:rPr>
        <w:t xml:space="preserve">Kia Motors Corp. </w:t>
      </w:r>
      <w:r>
        <w:rPr>
          <w:color w:val="58018B"/>
        </w:rPr>
        <w:t xml:space="preserve">, </w:t>
      </w:r>
      <w:r>
        <w:rPr>
          <w:color w:val="F7F1DF"/>
        </w:rPr>
        <w:t xml:space="preserve">Daewoo Motor Co. </w:t>
      </w:r>
      <w:r>
        <w:rPr>
          <w:color w:val="58018B"/>
        </w:rPr>
        <w:t xml:space="preserve">ja jopa </w:t>
      </w:r>
      <w:r>
        <w:rPr>
          <w:color w:val="118B8A"/>
        </w:rPr>
        <w:t xml:space="preserve">uusi tulokas SsangYong Motor Co. </w:t>
      </w:r>
      <w:r>
        <w:t xml:space="preserve">? suunnittelevat uusien tehtaiden rakentamista. </w:t>
      </w:r>
      <w:r>
        <w:rPr>
          <w:color w:val="4AFEFA"/>
        </w:rPr>
        <w:t xml:space="preserve">Alan analyytikot ennustavat, että vuoteen 1995 mennessä </w:t>
      </w:r>
      <w:r>
        <w:rPr>
          <w:color w:val="FCB164"/>
        </w:rPr>
        <w:t xml:space="preserve">Etelä-Korea </w:t>
      </w:r>
      <w:r>
        <w:rPr>
          <w:color w:val="4AFEFA"/>
        </w:rPr>
        <w:t xml:space="preserve">tuottaa vuosittain kolme miljoonaa autoa, joista noin puolet menee vientiin</w:t>
      </w:r>
      <w:r>
        <w:t xml:space="preserve">. </w:t>
      </w:r>
      <w:r>
        <w:rPr>
          <w:color w:val="796EE6"/>
        </w:rPr>
        <w:t xml:space="preserve">Maailmanlaajuisen autokuljetusongelman </w:t>
      </w:r>
      <w:r>
        <w:rPr>
          <w:color w:val="000D2C"/>
        </w:rPr>
        <w:t xml:space="preserve">jo nyt </w:t>
      </w:r>
      <w:r>
        <w:rPr>
          <w:color w:val="796EE6"/>
        </w:rPr>
        <w:t xml:space="preserve">koettelemassa olevalla </w:t>
      </w:r>
      <w:r>
        <w:rPr>
          <w:color w:val="796EE6"/>
        </w:rPr>
        <w:t xml:space="preserve">alalla </w:t>
      </w:r>
      <w:r>
        <w:rPr>
          <w:color w:val="4AFEFA"/>
        </w:rPr>
        <w:t xml:space="preserve">tämä </w:t>
      </w:r>
      <w:r>
        <w:t xml:space="preserve">on </w:t>
      </w:r>
      <w:r>
        <w:t xml:space="preserve">optimistinen kehitys. Etelä-Korean autonvalmistajat luottavat kuitenkin siihen, että vientimarkkinat elpyvät nopeasti ja että kysyntä </w:t>
      </w:r>
      <w:r>
        <w:rPr>
          <w:color w:val="FEFB0A"/>
        </w:rPr>
        <w:t xml:space="preserve">Koreassa </w:t>
      </w:r>
      <w:r>
        <w:t xml:space="preserve">pysyy vahvana. Tällä hetkellä </w:t>
      </w:r>
      <w:r>
        <w:rPr>
          <w:color w:val="53495F"/>
        </w:rPr>
        <w:t xml:space="preserve">vain yksi eteläkorealainen 38:sta omistaa auton</w:t>
      </w:r>
      <w:r>
        <w:t xml:space="preserve">, </w:t>
      </w:r>
      <w:r>
        <w:t xml:space="preserve">kun kymmenen vuotta sitten vastaava luku oli yksi 200:sta. "</w:t>
      </w:r>
      <w:r>
        <w:rPr>
          <w:color w:val="F95475"/>
        </w:rPr>
        <w:t xml:space="preserve">Vuonna 2000 </w:t>
      </w:r>
      <w:r>
        <w:t xml:space="preserve">perheitä kohden on yksi auto. </w:t>
      </w:r>
      <w:r>
        <w:rPr>
          <w:color w:val="F95475"/>
        </w:rPr>
        <w:t xml:space="preserve">Silloin </w:t>
      </w:r>
      <w:r>
        <w:t xml:space="preserve">kotimaan myynti hidastuu", </w:t>
      </w:r>
      <w:r>
        <w:rPr>
          <w:color w:val="61FC03"/>
        </w:rPr>
        <w:t xml:space="preserve">Daewoo Motorin </w:t>
      </w:r>
      <w:r>
        <w:t xml:space="preserve">markkinointijohtaja Kim Yoon Kwon sanoo</w:t>
      </w:r>
      <w:r>
        <w:t xml:space="preserve">. Syy tähän valtavaan kysyntään on yksinkertainen: Eteläkorealaisilla on yhtäkkiä paljon enemmän rahaa. "Emme koskaan ajatelleet, että meillä olisi auto", sanoo </w:t>
      </w:r>
      <w:r>
        <w:rPr>
          <w:color w:val="5D9608"/>
        </w:rPr>
        <w:t xml:space="preserve">Kwang Ok Kyong, </w:t>
      </w:r>
      <w:r>
        <w:rPr>
          <w:color w:val="DE98FD"/>
        </w:rPr>
        <w:t xml:space="preserve">joka </w:t>
      </w:r>
      <w:r>
        <w:rPr>
          <w:color w:val="5D9608"/>
        </w:rPr>
        <w:t xml:space="preserve">juuri osti Daewoo LeMansin viiden vuoden lainalla</w:t>
      </w:r>
      <w:r>
        <w:t xml:space="preserve">. </w:t>
      </w:r>
      <w:r>
        <w:rPr>
          <w:color w:val="98A088"/>
        </w:rPr>
        <w:t xml:space="preserve">Hän </w:t>
      </w:r>
      <w:r>
        <w:rPr>
          <w:color w:val="4F584E"/>
        </w:rPr>
        <w:t xml:space="preserve">ja </w:t>
      </w:r>
      <w:r>
        <w:rPr>
          <w:color w:val="98A088"/>
        </w:rPr>
        <w:t xml:space="preserve">hänen </w:t>
      </w:r>
      <w:r>
        <w:rPr>
          <w:color w:val="4F584E"/>
        </w:rPr>
        <w:t xml:space="preserve">miehensä </w:t>
      </w:r>
      <w:r>
        <w:t xml:space="preserve">ovat perustaneet pienen yrityksen painoteollisuuden alalla ja tarvitsevat auton sekä töihin että viikonloppumatkoille. Palkkojen 60 prosentin nousu kolmen viime vuoden aikana on antanut </w:t>
      </w:r>
      <w:r>
        <w:rPr>
          <w:color w:val="248AD0"/>
        </w:rPr>
        <w:t xml:space="preserve">monille eteläkorealaisille </w:t>
      </w:r>
      <w:r>
        <w:t xml:space="preserve">rahaa ostaa </w:t>
      </w:r>
      <w:r>
        <w:rPr>
          <w:color w:val="5C5300"/>
        </w:rPr>
        <w:t xml:space="preserve">tavaroita, </w:t>
      </w:r>
      <w:r>
        <w:rPr>
          <w:color w:val="9F6551"/>
        </w:rPr>
        <w:t xml:space="preserve">joita</w:t>
      </w:r>
      <w:r>
        <w:rPr>
          <w:color w:val="5C5300"/>
        </w:rPr>
        <w:t xml:space="preserve"> he aiemmin </w:t>
      </w:r>
      <w:r>
        <w:rPr>
          <w:color w:val="5C5300"/>
        </w:rPr>
        <w:t xml:space="preserve">toimittivat maailmalle</w:t>
      </w:r>
      <w:r>
        <w:t xml:space="preserve">. </w:t>
      </w:r>
      <w:r>
        <w:rPr>
          <w:color w:val="BCFEC6"/>
        </w:rPr>
        <w:t xml:space="preserve">Uuden tulokkaan SsangYong Motorin </w:t>
      </w:r>
      <w:r>
        <w:t xml:space="preserve">menestys </w:t>
      </w:r>
      <w:r>
        <w:t xml:space="preserve">on osoitus </w:t>
      </w:r>
      <w:r>
        <w:rPr>
          <w:color w:val="932C70"/>
        </w:rPr>
        <w:t xml:space="preserve">autoteollisuuden </w:t>
      </w:r>
      <w:r>
        <w:t xml:space="preserve">vahvuudesta </w:t>
      </w:r>
      <w:r>
        <w:t xml:space="preserve">ja </w:t>
      </w:r>
      <w:r>
        <w:rPr>
          <w:color w:val="932C70"/>
        </w:rPr>
        <w:t xml:space="preserve">sen </w:t>
      </w:r>
      <w:r>
        <w:t xml:space="preserve">kasvavasta monimuotoisuudesta. </w:t>
      </w:r>
      <w:r>
        <w:rPr>
          <w:color w:val="BCFEC6"/>
        </w:rPr>
        <w:t xml:space="preserve">SsangYong Group -konglomeraatin muotoiluun suuntautunut osa </w:t>
      </w:r>
      <w:r>
        <w:t xml:space="preserve">siirtyi vuonna 1986 </w:t>
      </w:r>
      <w:r>
        <w:rPr>
          <w:color w:val="2B1B04"/>
        </w:rPr>
        <w:t xml:space="preserve">konkurssiin ajautuneelle Dong-A Motor Co</w:t>
      </w:r>
      <w:r>
        <w:t xml:space="preserve">.</w:t>
      </w:r>
      <w:r>
        <w:rPr>
          <w:color w:val="2B1B04"/>
        </w:rPr>
        <w:t xml:space="preserve">:lle. </w:t>
      </w:r>
      <w:r>
        <w:rPr>
          <w:color w:val="BCFEC6"/>
        </w:rPr>
        <w:t xml:space="preserve">SsangYong </w:t>
      </w:r>
      <w:r>
        <w:t xml:space="preserve">alkoi valmistaa Jeepin Korando-nimisiä muunnelmia (</w:t>
      </w:r>
      <w:r>
        <w:rPr>
          <w:color w:val="2B1B04"/>
        </w:rPr>
        <w:t xml:space="preserve">Dong-A:lla </w:t>
      </w:r>
      <w:r>
        <w:t xml:space="preserve">oli aiemmin ollut prosessisopimus </w:t>
      </w:r>
      <w:r>
        <w:rPr>
          <w:color w:val="B5AFC4"/>
        </w:rPr>
        <w:t xml:space="preserve">Jeepin valmistajan American Motors Corp:n </w:t>
      </w:r>
      <w:r>
        <w:rPr>
          <w:color w:val="B5AFC4"/>
        </w:rPr>
        <w:t xml:space="preserve">kanssa, joka on </w:t>
      </w:r>
      <w:r>
        <w:rPr>
          <w:color w:val="D4C67A"/>
        </w:rPr>
        <w:t xml:space="preserve">nykyään </w:t>
      </w:r>
      <w:r>
        <w:rPr>
          <w:color w:val="B5AFC4"/>
        </w:rPr>
        <w:t xml:space="preserve">osa Chrysler Corp:tä</w:t>
      </w:r>
      <w:r>
        <w:t xml:space="preserve">). </w:t>
      </w:r>
      <w:r>
        <w:t xml:space="preserve">Suosituin tyyppi on </w:t>
      </w:r>
      <w:r>
        <w:rPr>
          <w:color w:val="AE7AA1"/>
        </w:rPr>
        <w:t xml:space="preserve">laajennettu "Family"-versio, joka muistuttaa Ford Broncoa tai Chevy Blazeria</w:t>
      </w:r>
      <w:r>
        <w:t xml:space="preserve">. </w:t>
      </w:r>
      <w:r>
        <w:t xml:space="preserve">Nelivetoisia autoja on saatavilla alkaen 15 000 dollarista, ja </w:t>
      </w:r>
      <w:r>
        <w:rPr>
          <w:color w:val="AE7AA1"/>
        </w:rPr>
        <w:t xml:space="preserve">Family-versio </w:t>
      </w:r>
      <w:r>
        <w:t xml:space="preserve">voi olla yli 25 000 dollaria. </w:t>
      </w:r>
      <w:r>
        <w:rPr>
          <w:color w:val="BCFEC6"/>
        </w:rPr>
        <w:t xml:space="preserve">SsangYong, </w:t>
      </w:r>
      <w:r>
        <w:rPr>
          <w:color w:val="BCFEC6"/>
        </w:rPr>
        <w:t xml:space="preserve">jolla on vain noin 3 prosentin osuus kotimaan markkinoista</w:t>
      </w:r>
      <w:r>
        <w:t xml:space="preserve">, </w:t>
      </w:r>
      <w:r>
        <w:t xml:space="preserve">myy </w:t>
      </w:r>
      <w:r>
        <w:rPr>
          <w:color w:val="310106"/>
        </w:rPr>
        <w:t xml:space="preserve">tänä vuonna </w:t>
      </w:r>
      <w:r>
        <w:rPr>
          <w:color w:val="0232FD"/>
        </w:rPr>
        <w:t xml:space="preserve">noin 18 000 mallia</w:t>
      </w:r>
      <w:r>
        <w:t xml:space="preserve">, kaksi kertaa enemmän kuin viime vuonna. Ensi vuonna se odottaa myynnin kasvavan 45 prosenttia 26 000 tuotteeseen. </w:t>
      </w:r>
      <w:r>
        <w:rPr>
          <w:color w:val="BCFEC6"/>
        </w:rPr>
        <w:t xml:space="preserve">Yhtiö </w:t>
      </w:r>
      <w:r>
        <w:t xml:space="preserve">aikoo </w:t>
      </w:r>
      <w:r>
        <w:t xml:space="preserve">laajentaa tuotantokapasiteettia 50 prosenttia </w:t>
      </w:r>
      <w:r>
        <w:rPr>
          <w:color w:val="6A3A35"/>
        </w:rPr>
        <w:t xml:space="preserve">vuoteen 1991 mennessä. Se </w:t>
      </w:r>
      <w:r>
        <w:t xml:space="preserve">toivoo myös </w:t>
      </w:r>
      <w:r>
        <w:t xml:space="preserve">aloittavansa </w:t>
      </w:r>
      <w:r>
        <w:rPr>
          <w:color w:val="BA6801"/>
        </w:rPr>
        <w:t xml:space="preserve">Volvo 240:een perustuvan henkilöauton </w:t>
      </w:r>
      <w:r>
        <w:t xml:space="preserve">valmistuksen </w:t>
      </w:r>
      <w:r>
        <w:rPr>
          <w:color w:val="6A3A35"/>
        </w:rPr>
        <w:t xml:space="preserve">siihen mennessä </w:t>
      </w:r>
      <w:r>
        <w:t xml:space="preserve">ja myyvänsä </w:t>
      </w:r>
      <w:r>
        <w:rPr>
          <w:color w:val="BA6801"/>
        </w:rPr>
        <w:t xml:space="preserve">sitä </w:t>
      </w:r>
      <w:r>
        <w:t xml:space="preserve">noin 20 000 dollarin hintaan. </w:t>
      </w:r>
      <w:r>
        <w:rPr>
          <w:color w:val="168E5C"/>
        </w:rPr>
        <w:t xml:space="preserve">Hyundai </w:t>
      </w:r>
      <w:r>
        <w:rPr>
          <w:color w:val="16C0D0"/>
        </w:rPr>
        <w:t xml:space="preserve">ja </w:t>
      </w:r>
      <w:r>
        <w:t xml:space="preserve">Daewoo eivät </w:t>
      </w:r>
      <w:r>
        <w:t xml:space="preserve">näytä tuntevan </w:t>
      </w:r>
      <w:r>
        <w:rPr>
          <w:color w:val="BCFEC6"/>
        </w:rPr>
        <w:t xml:space="preserve">SsangYongia </w:t>
      </w:r>
      <w:r>
        <w:t xml:space="preserve">uhatuksi, mutta </w:t>
      </w:r>
      <w:r>
        <w:rPr>
          <w:color w:val="014347"/>
        </w:rPr>
        <w:t xml:space="preserve">Kia, epävarma autonvalmistaja numero 3</w:t>
      </w:r>
      <w:r>
        <w:t xml:space="preserve">, myy nelivetoisia autoja </w:t>
      </w:r>
      <w:r>
        <w:t xml:space="preserve">Aasiassa toimivan yksikkönsä kautta. Se </w:t>
      </w:r>
      <w:r>
        <w:t xml:space="preserve">aikoo myydä 1 700 autoa </w:t>
      </w:r>
      <w:r>
        <w:rPr>
          <w:color w:val="310106"/>
        </w:rPr>
        <w:t xml:space="preserve">vuonna 1989. </w:t>
      </w:r>
      <w:r>
        <w:rPr>
          <w:color w:val="014347"/>
        </w:rPr>
        <w:t xml:space="preserve">Kia, joka on </w:t>
      </w:r>
      <w:r>
        <w:rPr>
          <w:color w:val="233809"/>
        </w:rPr>
        <w:t xml:space="preserve">ainoa korealainen autonvalmistaja, </w:t>
      </w:r>
      <w:r>
        <w:rPr>
          <w:color w:val="42083B"/>
        </w:rPr>
        <w:t xml:space="preserve">jonka </w:t>
      </w:r>
      <w:r>
        <w:rPr>
          <w:color w:val="233809"/>
        </w:rPr>
        <w:t xml:space="preserve">myynti ulkomailla kasvoi </w:t>
      </w:r>
      <w:r>
        <w:rPr>
          <w:color w:val="82785D"/>
        </w:rPr>
        <w:t xml:space="preserve">vuonna 1989, </w:t>
      </w:r>
      <w:r>
        <w:t xml:space="preserve">tavoittelee tavallisia korealaisia. </w:t>
      </w:r>
      <w:r>
        <w:rPr>
          <w:color w:val="014347"/>
        </w:rPr>
        <w:t xml:space="preserve">Sen </w:t>
      </w:r>
      <w:r>
        <w:t xml:space="preserve">vahvuus on </w:t>
      </w:r>
      <w:r>
        <w:rPr>
          <w:color w:val="023087"/>
        </w:rPr>
        <w:t xml:space="preserve">pieni, vauhdikas Pride, </w:t>
      </w:r>
      <w:r>
        <w:rPr>
          <w:color w:val="B7DAD2"/>
        </w:rPr>
        <w:t xml:space="preserve">jota </w:t>
      </w:r>
      <w:r>
        <w:rPr>
          <w:color w:val="023087"/>
        </w:rPr>
        <w:t xml:space="preserve">myydään Yhdysvalloissa Ford Festiva </w:t>
      </w:r>
      <w:r>
        <w:t xml:space="preserve">-nimellä. </w:t>
      </w:r>
      <w:r>
        <w:rPr>
          <w:color w:val="023087"/>
        </w:rPr>
        <w:t xml:space="preserve">Tämän pienen polttoainetehokkaan ajoneuvon hinta on 3,8 miljoonaa wonia eli 5 700 dollaria, ja se </w:t>
      </w:r>
      <w:r>
        <w:t xml:space="preserve">on </w:t>
      </w:r>
      <w:r>
        <w:rPr>
          <w:color w:val="FEFB0A"/>
        </w:rPr>
        <w:t xml:space="preserve">Etelä-Korean</w:t>
      </w:r>
      <w:r>
        <w:t xml:space="preserve"> halvin auto</w:t>
      </w:r>
      <w:r>
        <w:t xml:space="preserve">. </w:t>
      </w:r>
      <w:r>
        <w:t xml:space="preserve">Kahden suuremman mallin lisäksi </w:t>
      </w:r>
      <w:r>
        <w:rPr>
          <w:color w:val="014347"/>
        </w:rPr>
        <w:t xml:space="preserve">sillä</w:t>
      </w:r>
      <w:r>
        <w:t xml:space="preserve"> on </w:t>
      </w:r>
      <w:r>
        <w:t xml:space="preserve">18 prosentin osuus kotimaisista markkinoista. Ford Motor Co. ja japanilainen Mazda Motor Corp. omistavat </w:t>
      </w:r>
      <w:r>
        <w:rPr>
          <w:color w:val="014347"/>
        </w:rPr>
        <w:t xml:space="preserve">Kian</w:t>
      </w:r>
      <w:r>
        <w:t xml:space="preserve"> osakkeita</w:t>
      </w:r>
      <w:r>
        <w:t xml:space="preserve">. </w:t>
      </w:r>
      <w:r>
        <w:rPr>
          <w:color w:val="014347"/>
        </w:rPr>
        <w:t xml:space="preserve">Kia on </w:t>
      </w:r>
      <w:r>
        <w:rPr>
          <w:color w:val="196956"/>
        </w:rPr>
        <w:t xml:space="preserve">Korean "kolmesta suuresta" autoliikkeestä </w:t>
      </w:r>
      <w:r>
        <w:t xml:space="preserve">aggressiivisin </w:t>
      </w:r>
      <w:r>
        <w:t xml:space="preserve">rahoituksen tarjoaja.</w:t>
      </w:r>
      <w:r>
        <w:t xml:space="preserve"> Jopa viiden vuoden lainat merkitsevät sitä, että autoja on helposti saatavilla, ja kuukausimaksut ovat niinkin alhaiset kuin 80 000 wonia eli 120 dollaria. </w:t>
      </w:r>
      <w:r>
        <w:rPr>
          <w:color w:val="61FC03"/>
        </w:rPr>
        <w:t xml:space="preserve">Daewoo Motor, General Motors Corp:n ja monialayhtiö Daewoo Groupin 50-50-yhteisyritys, </w:t>
      </w:r>
      <w:r>
        <w:t xml:space="preserve">on </w:t>
      </w:r>
      <w:r>
        <w:rPr>
          <w:color w:val="8C41BB"/>
        </w:rPr>
        <w:t xml:space="preserve">ainoa autonvalmistaja, joka </w:t>
      </w:r>
      <w:r>
        <w:rPr>
          <w:color w:val="8C41BB"/>
        </w:rPr>
        <w:t xml:space="preserve">näyttää kamppailevan</w:t>
      </w:r>
      <w:r>
        <w:t xml:space="preserve">. </w:t>
      </w:r>
      <w:r>
        <w:t xml:space="preserve">GM:n Pontiac-osastolle toimitetut Lemans-mallit </w:t>
      </w:r>
      <w:r>
        <w:t xml:space="preserve">ovat laskeneet noin 65 prosenttia </w:t>
      </w:r>
      <w:r>
        <w:rPr>
          <w:color w:val="9E8317"/>
        </w:rPr>
        <w:t xml:space="preserve">vuoden takaisesta, kun taas </w:t>
      </w:r>
      <w:r>
        <w:rPr>
          <w:color w:val="847D81"/>
        </w:rPr>
        <w:t xml:space="preserve">Hyundain </w:t>
      </w:r>
      <w:r>
        <w:t xml:space="preserve">toimitukset ovat </w:t>
      </w:r>
      <w:r>
        <w:t xml:space="preserve">laskeneet 44 prosenttia ja </w:t>
      </w:r>
      <w:r>
        <w:rPr>
          <w:color w:val="2B2D32"/>
        </w:rPr>
        <w:t xml:space="preserve">Kian toimitukset ovat </w:t>
      </w:r>
      <w:r>
        <w:t xml:space="preserve">kasvaneet 18 prosenttia</w:t>
      </w:r>
      <w:r>
        <w:t xml:space="preserve">. </w:t>
      </w:r>
      <w:r>
        <w:t xml:space="preserve">Lisäksi </w:t>
      </w:r>
      <w:r>
        <w:rPr>
          <w:color w:val="61FC03"/>
        </w:rPr>
        <w:t xml:space="preserve">Daewoon </w:t>
      </w:r>
      <w:r>
        <w:t xml:space="preserve">kotimaan myynti </w:t>
      </w:r>
      <w:r>
        <w:t xml:space="preserve">kasvoi puolet vähemmän kuin </w:t>
      </w:r>
      <w:r>
        <w:rPr>
          <w:color w:val="61FC03"/>
        </w:rPr>
        <w:t xml:space="preserve">sen </w:t>
      </w:r>
      <w:r>
        <w:t xml:space="preserve">kilpailijoiden. </w:t>
      </w:r>
      <w:r>
        <w:rPr>
          <w:color w:val="61FC03"/>
        </w:rPr>
        <w:t xml:space="preserve">Daewoon, </w:t>
      </w:r>
      <w:r>
        <w:rPr>
          <w:color w:val="61FC03"/>
        </w:rPr>
        <w:t xml:space="preserve">jonka markkinaosuus on noin 21 prosenttia, </w:t>
      </w:r>
      <w:r>
        <w:t xml:space="preserve">suurena ongelmana </w:t>
      </w:r>
      <w:r>
        <w:t xml:space="preserve">ovat </w:t>
      </w:r>
      <w:r>
        <w:rPr>
          <w:color w:val="F8907D"/>
        </w:rPr>
        <w:t xml:space="preserve">usein toistuvat työnseisaukset, jotka </w:t>
      </w:r>
      <w:r>
        <w:rPr>
          <w:color w:val="895E6B"/>
        </w:rPr>
        <w:t xml:space="preserve">ovat </w:t>
      </w:r>
      <w:r>
        <w:rPr>
          <w:color w:val="F8907D"/>
        </w:rPr>
        <w:t xml:space="preserve">vaivanneet </w:t>
      </w:r>
      <w:r>
        <w:rPr>
          <w:color w:val="788E95"/>
        </w:rPr>
        <w:t xml:space="preserve">sitä tänä vuonna</w:t>
      </w:r>
      <w:r>
        <w:t xml:space="preserve">. </w:t>
      </w:r>
      <w:r>
        <w:t xml:space="preserve">Mutta </w:t>
      </w:r>
      <w:r>
        <w:t xml:space="preserve">myös </w:t>
      </w:r>
      <w:r>
        <w:rPr>
          <w:color w:val="61FC03"/>
        </w:rPr>
        <w:t xml:space="preserve">Daewoo </w:t>
      </w:r>
      <w:r>
        <w:t xml:space="preserve">laajenee. Itse asiassa </w:t>
      </w:r>
      <w:r>
        <w:rPr>
          <w:color w:val="FB6AB8"/>
        </w:rPr>
        <w:t xml:space="preserve">sen </w:t>
      </w:r>
      <w:r>
        <w:rPr>
          <w:color w:val="576094"/>
        </w:rPr>
        <w:t xml:space="preserve">sisaryhtiö Daewoo Shipbuilding and Heavy Machinery </w:t>
      </w:r>
      <w:r>
        <w:t xml:space="preserve">suunnittelee </w:t>
      </w:r>
      <w:r>
        <w:t xml:space="preserve">valmistavansa 240 000 miniautoa </w:t>
      </w:r>
      <w:r>
        <w:rPr>
          <w:color w:val="DB1474"/>
        </w:rPr>
        <w:t xml:space="preserve">1990-luvun puoliväliin mennessä. </w:t>
      </w:r>
      <w:r>
        <w:rPr>
          <w:color w:val="847D81"/>
        </w:rPr>
        <w:t xml:space="preserve">Hyundai, joka on Korean markkinajohtaja 58 prosentin osuudellaan</w:t>
      </w:r>
      <w:r>
        <w:t xml:space="preserve">, aikoo </w:t>
      </w:r>
      <w:r>
        <w:rPr>
          <w:color w:val="DB1474"/>
        </w:rPr>
        <w:t xml:space="preserve">samaan aikaan ryhtyä </w:t>
      </w:r>
      <w:r>
        <w:t xml:space="preserve">valmistamaan </w:t>
      </w:r>
      <w:r>
        <w:t xml:space="preserve">myös </w:t>
      </w:r>
      <w:r>
        <w:t xml:space="preserve">tila-autoja. Sillä on samanlainen hanke, joka koskee 200 000 autoa vuodessa. </w:t>
      </w:r>
      <w:r>
        <w:rPr>
          <w:color w:val="8489AE"/>
        </w:rPr>
        <w:t xml:space="preserve">Kian</w:t>
      </w:r>
      <w:r>
        <w:t xml:space="preserve"> kerrotaan harkitsevan samanlaista suunnitelmaa</w:t>
      </w:r>
      <w:r>
        <w:t xml:space="preserve">. </w:t>
      </w:r>
      <w:r>
        <w:t xml:space="preserve">Jopa </w:t>
      </w:r>
      <w:r>
        <w:rPr>
          <w:color w:val="860E04"/>
        </w:rPr>
        <w:t xml:space="preserve">jättiläismäinen Samsung-konserni </w:t>
      </w:r>
      <w:r>
        <w:rPr>
          <w:color w:val="FBC206"/>
        </w:rPr>
        <w:t xml:space="preserve">harkitsee </w:t>
      </w:r>
      <w:r>
        <w:t xml:space="preserve">korealaisessa lehdistössä huhujen mukaan </w:t>
      </w:r>
      <w:r>
        <w:rPr>
          <w:color w:val="FBC206"/>
        </w:rPr>
        <w:t xml:space="preserve">ryhtymistä mukaan autoteollisuuteen, mutta </w:t>
      </w:r>
      <w:r>
        <w:rPr>
          <w:color w:val="6EAB9B"/>
        </w:rPr>
        <w:t xml:space="preserve">yrityksen </w:t>
      </w:r>
      <w:r>
        <w:t xml:space="preserve">tiedottaja </w:t>
      </w:r>
      <w:r>
        <w:t xml:space="preserve">ei kommentoinut asiaa.</w:t>
      </w:r>
    </w:p>
    <w:p>
      <w:r>
        <w:rPr>
          <w:b/>
        </w:rPr>
        <w:t xml:space="preserve">Asiakirjan numero 1843</w:t>
      </w:r>
    </w:p>
    <w:p>
      <w:r>
        <w:rPr>
          <w:b/>
        </w:rPr>
        <w:t xml:space="preserve">Asiakirjan tunniste: wsj2141-001</w:t>
      </w:r>
    </w:p>
    <w:p>
      <w:r>
        <w:t xml:space="preserve">Robert P. Bulseco, 44, on nimitetty </w:t>
      </w:r>
      <w:r>
        <w:rPr>
          <w:color w:val="310106"/>
        </w:rPr>
        <w:t xml:space="preserve">alueellisen liikepankin toimitusjohtajaksi ja hallintojohtajaksi</w:t>
      </w:r>
      <w:r>
        <w:t xml:space="preserve">. </w:t>
      </w:r>
      <w:r>
        <w:rPr>
          <w:color w:val="310106"/>
        </w:rPr>
        <w:t xml:space="preserve">Molemmat virat </w:t>
      </w:r>
      <w:r>
        <w:t xml:space="preserve">olivat avoinna. 51-vuotias Robert Robie nimitettiin vastaperustettuihin varatoimitusjohtajan ja luottojohtajan virkoihin.</w:t>
      </w:r>
    </w:p>
    <w:p>
      <w:r>
        <w:rPr>
          <w:b/>
        </w:rPr>
        <w:t xml:space="preserve">Asiakirjan numero 1844</w:t>
      </w:r>
    </w:p>
    <w:p>
      <w:r>
        <w:rPr>
          <w:b/>
        </w:rPr>
        <w:t xml:space="preserve">Asiakirjan tunniste: wsj2142-001</w:t>
      </w:r>
    </w:p>
    <w:p>
      <w:r>
        <w:rPr>
          <w:color w:val="310106"/>
        </w:rPr>
        <w:t xml:space="preserve">Useat innokkaat avoimien rahastojen sijoittajat vastasivat </w:t>
      </w:r>
      <w:r>
        <w:t xml:space="preserve">eilen puhelimeen, mutta päättivät lopulta </w:t>
      </w:r>
      <w:r>
        <w:t xml:space="preserve">olla vaihtamatta osuuksiaan käteiseen. Kun osakemarkkinat elpyivät, nostot osakerahastoista olivat vain tihkua </w:t>
      </w:r>
      <w:r>
        <w:rPr>
          <w:color w:val="04640D"/>
        </w:rPr>
        <w:t xml:space="preserve">verrattuna mustaan maanantaihin, </w:t>
      </w:r>
      <w:r>
        <w:rPr>
          <w:color w:val="FEFB0A"/>
        </w:rPr>
        <w:t xml:space="preserve">jolloin </w:t>
      </w:r>
      <w:r>
        <w:rPr>
          <w:color w:val="04640D"/>
        </w:rPr>
        <w:t xml:space="preserve">sijoittajat luopuivat 2,3 miljardista dollarista eli noin 2 prosentista osakerahastojen varoista</w:t>
      </w:r>
      <w:r>
        <w:t xml:space="preserve">. </w:t>
      </w:r>
      <w:r>
        <w:rPr>
          <w:color w:val="FB5514"/>
        </w:rPr>
        <w:t xml:space="preserve">Fidelity Investments, maan suurin osakeyhtiö, </w:t>
      </w:r>
      <w:r>
        <w:t xml:space="preserve">kertoi, että </w:t>
      </w:r>
      <w:r>
        <w:rPr>
          <w:color w:val="E115C0"/>
        </w:rPr>
        <w:t xml:space="preserve">puhelujen määrä oli </w:t>
      </w:r>
      <w:r>
        <w:t xml:space="preserve">kaksinkertainen keskimääräiseen verrattuna, mutta silti puolet pienempi kuin 19. lokakuuta 1987. </w:t>
      </w:r>
      <w:r>
        <w:rPr>
          <w:color w:val="0BC582"/>
        </w:rPr>
        <w:t xml:space="preserve">Fidelityn </w:t>
      </w:r>
      <w:r>
        <w:rPr>
          <w:color w:val="00587F"/>
        </w:rPr>
        <w:t xml:space="preserve">osakerahastojen nettovirrat </w:t>
      </w:r>
      <w:r>
        <w:t xml:space="preserve">olivat alle 300 miljoonaa dollaria, mikä on alle 15 prosenttia </w:t>
      </w:r>
      <w:r>
        <w:rPr>
          <w:color w:val="FB5514"/>
        </w:rPr>
        <w:t xml:space="preserve">yhtiön </w:t>
      </w:r>
      <w:r>
        <w:t xml:space="preserve">osakesalkussa tällä hetkellä olevasta 2 miljardin dollarin käteisvaroista</w:t>
      </w:r>
      <w:r>
        <w:t xml:space="preserve">. Suurin osa käteisvaroista siirrettiin yritysten rahamarkkinarahastoihin. Kahden vuoden takaiseen verrattuna </w:t>
      </w:r>
      <w:r>
        <w:rPr>
          <w:color w:val="00587F"/>
        </w:rPr>
        <w:t xml:space="preserve">ulosvirtaukset </w:t>
      </w:r>
      <w:r>
        <w:t xml:space="preserve">jäivät </w:t>
      </w:r>
      <w:r>
        <w:t xml:space="preserve">alle kolmanneksen, </w:t>
      </w:r>
      <w:r>
        <w:rPr>
          <w:color w:val="FB5514"/>
        </w:rPr>
        <w:t xml:space="preserve">Fidelity</w:t>
      </w:r>
      <w:r>
        <w:t xml:space="preserve"> sanoi</w:t>
      </w:r>
      <w:r>
        <w:t xml:space="preserve">. </w:t>
      </w:r>
      <w:r>
        <w:rPr>
          <w:color w:val="FEB8C8"/>
        </w:rPr>
        <w:t xml:space="preserve">Muut yritykset, </w:t>
      </w:r>
      <w:r>
        <w:rPr>
          <w:color w:val="9E8317"/>
        </w:rPr>
        <w:t xml:space="preserve">joilla on </w:t>
      </w:r>
      <w:r>
        <w:rPr>
          <w:color w:val="FEB8C8"/>
        </w:rPr>
        <w:t xml:space="preserve">avoimia sijoitusrahastoja, </w:t>
      </w:r>
      <w:r>
        <w:t xml:space="preserve">ilmoittivat vielä vähemmän nostopyyntöjä. </w:t>
      </w:r>
      <w:r>
        <w:rPr>
          <w:color w:val="01190F"/>
        </w:rPr>
        <w:t xml:space="preserve">Jotkut sijoittajat </w:t>
      </w:r>
      <w:r>
        <w:rPr>
          <w:color w:val="FB5514"/>
        </w:rPr>
        <w:t xml:space="preserve">Fidelityssä </w:t>
      </w:r>
      <w:r>
        <w:t xml:space="preserve">ja muualla alkoivat jopa ostaa osakerahastoja päivän aikana. "Kaksi vuotta sitten lunastukset olivat hurjia, ja ihmisillä oli vaikeuksia saada yhteyttä puhelimitse", sanoi Kathryn McGrath, joka johtaa valtion arvopaperien sääntelykomitean sijoitusten hallinnoinnista vastaavaa osastoa (Governmental Securities Rulemaking Commission). Tällä kertaa "ei ollut mitään sellaista". Suhteellinen rauhallisuus voi tietysti häiriintyä, jos markkinat romahtavat uudelleen. Voimakkaat lunastukset saattavat saada </w:t>
      </w:r>
      <w:r>
        <w:rPr>
          <w:color w:val="847D81"/>
        </w:rPr>
        <w:t xml:space="preserve">jotkut rahastot </w:t>
      </w:r>
      <w:r>
        <w:t xml:space="preserve">myymään osakkeita alle hankintamenon saadakseen käteistä, kuten </w:t>
      </w:r>
      <w:r>
        <w:t xml:space="preserve">ne </w:t>
      </w:r>
      <w:r>
        <w:rPr>
          <w:color w:val="58018B"/>
        </w:rPr>
        <w:t xml:space="preserve">tekivät </w:t>
      </w:r>
      <w:r>
        <w:rPr>
          <w:color w:val="04640D"/>
        </w:rPr>
        <w:t xml:space="preserve">mustana maanantaina</w:t>
      </w:r>
      <w:r>
        <w:t xml:space="preserve">. </w:t>
      </w:r>
      <w:r>
        <w:rPr>
          <w:color w:val="B70639"/>
        </w:rPr>
        <w:t xml:space="preserve">Rahastot </w:t>
      </w:r>
      <w:r>
        <w:t xml:space="preserve">ovat kuitenkin tällä kertaa yleensä paremmin valmistautuneita. Ryhmällä oli </w:t>
      </w:r>
      <w:r>
        <w:rPr>
          <w:color w:val="F7F1DF"/>
        </w:rPr>
        <w:t xml:space="preserve">elokuussa 10,2 % käteisvaroista - viimeisin saatavilla oleva luku - ja </w:t>
      </w:r>
      <w:r>
        <w:rPr>
          <w:color w:val="118B8A"/>
        </w:rPr>
        <w:t xml:space="preserve">se </w:t>
      </w:r>
      <w:r>
        <w:t xml:space="preserve">oli 14 % korkeampi kuin kaksi vuotta sitten.</w:t>
      </w:r>
      <w:r>
        <w:t xml:space="preserve"> Useat rahastonhoitajat ovatkin lisänneet käteisvarojaan viime viikkoina. Sijoittajien toiminta kiihtyi eniten varhain aamulla. Vanguard Group Inc. näki runsaasti siirtoja osakerahastoista rahamarkkinarahastoihin sen jälkeen, kun puhelinpalvelut alkoivat kello 8.30. "Hermostuneimmat tulivat henkilökohtaisesti ensimmäisen tunnin aikana", edustaja sanoi. "Ensimmäisen puolen tunnin aikana puhelujen käsittelyvauhti on kuitenkin vähentynyt huomattavasti." </w:t>
      </w:r>
      <w:r>
        <w:rPr>
          <w:color w:val="4AFEFA"/>
        </w:rPr>
        <w:t xml:space="preserve">Scudder, Stevens &amp; Clark Inc:ssä </w:t>
      </w:r>
      <w:r>
        <w:rPr>
          <w:color w:val="FCB164"/>
        </w:rPr>
        <w:t xml:space="preserve">puheluita </w:t>
      </w:r>
      <w:r>
        <w:t xml:space="preserve">tuli 40 prosenttia </w:t>
      </w:r>
      <w:r>
        <w:t xml:space="preserve">enemmän kuin tavallisena iltapäivänä. Puhelujen määrä lisääntyi eniten ensimmäisen tunnin aikana sen jälkeen, kun puhelinpalvelu alkoi klo 8.00. Kun osake lopulta nousi, jotkut sijoittajat muuttivat kurssiaan ja peruuttivat myyntitoimeksiantonsa. Monet rahastot antavatkin </w:t>
      </w:r>
      <w:r>
        <w:rPr>
          <w:color w:val="796EE6"/>
        </w:rPr>
        <w:t xml:space="preserve">sijoittajille mahdollisuuden </w:t>
      </w:r>
      <w:r>
        <w:t xml:space="preserve">peruuttaa </w:t>
      </w:r>
      <w:r>
        <w:t xml:space="preserve">toimeksiantonsa </w:t>
      </w:r>
      <w:r>
        <w:t xml:space="preserve">ennen kaupankäyntipäivän päättymistä. </w:t>
      </w:r>
      <w:r>
        <w:t xml:space="preserve">Esimerkiksi </w:t>
      </w:r>
      <w:r>
        <w:rPr>
          <w:color w:val="4AFEFA"/>
        </w:rPr>
        <w:t xml:space="preserve">Scudderissa </w:t>
      </w:r>
      <w:r>
        <w:t xml:space="preserve">ja pienemmän kapasiteetin Ivy-ryhmässä Hinghamissa Massachusettsissa </w:t>
      </w:r>
      <w:r>
        <w:rPr>
          <w:color w:val="000D2C"/>
        </w:rPr>
        <w:t xml:space="preserve">jotkut osakkeenomistajat </w:t>
      </w:r>
      <w:r>
        <w:t xml:space="preserve">soittivat varhain aamulla siirtääkseen rahaa osakerahastoista rahamarkkinarahastoihin, mutta soittivat myöhemmin uudelleen ja </w:t>
      </w:r>
      <w:r>
        <w:t xml:space="preserve">peruivat </w:t>
      </w:r>
      <w:r>
        <w:rPr>
          <w:color w:val="53495F"/>
        </w:rPr>
        <w:t xml:space="preserve">muutoksen. Koska </w:t>
      </w:r>
      <w:r>
        <w:t xml:space="preserve">avoimen sijoitusrahaston kaupat tulevat voimaan vasta kaupankäyntipäivän päättyessä - tässä tapauksessa kello 16.00 - </w:t>
      </w:r>
      <w:r>
        <w:t xml:space="preserve">mikään ei muuttunut </w:t>
      </w:r>
      <w:r>
        <w:rPr>
          <w:color w:val="000D2C"/>
        </w:rPr>
        <w:t xml:space="preserve">näiden osakkeenomistajien osalta. </w:t>
      </w:r>
      <w:r>
        <w:rPr>
          <w:color w:val="F95475"/>
        </w:rPr>
        <w:t xml:space="preserve">Gerald Sherman </w:t>
      </w:r>
      <w:r>
        <w:t xml:space="preserve">käveli </w:t>
      </w:r>
      <w:r>
        <w:rPr>
          <w:color w:val="FB5514"/>
        </w:rPr>
        <w:t xml:space="preserve">Fidelityn </w:t>
      </w:r>
      <w:r>
        <w:t xml:space="preserve">Bostonin keskustan </w:t>
      </w:r>
      <w:r>
        <w:t xml:space="preserve">toimistoon </w:t>
      </w:r>
      <w:r>
        <w:t xml:space="preserve">pian kello 7.30 jälkeen </w:t>
      </w:r>
      <w:r>
        <w:t xml:space="preserve">ja antoi määräyksen siirtää </w:t>
      </w:r>
      <w:r>
        <w:rPr>
          <w:color w:val="F95475"/>
        </w:rPr>
        <w:t xml:space="preserve">heidän </w:t>
      </w:r>
      <w:r>
        <w:t xml:space="preserve">eläkesäästötilinsä kolmesta osakerahastosta rahamarkkinarahastoon. Kello </w:t>
      </w:r>
      <w:r>
        <w:rPr>
          <w:color w:val="61FC03"/>
        </w:rPr>
        <w:t xml:space="preserve">15.15, </w:t>
      </w:r>
      <w:r>
        <w:rPr>
          <w:color w:val="5D9608"/>
        </w:rPr>
        <w:t xml:space="preserve">kun </w:t>
      </w:r>
      <w:r>
        <w:rPr>
          <w:color w:val="61FC03"/>
        </w:rPr>
        <w:t xml:space="preserve">markkinat olivat rauhoittuneet, </w:t>
      </w:r>
      <w:r>
        <w:rPr>
          <w:color w:val="F95475"/>
        </w:rPr>
        <w:t xml:space="preserve">Gerald Sherman oli </w:t>
      </w:r>
      <w:r>
        <w:t xml:space="preserve">kuitenkin </w:t>
      </w:r>
      <w:r>
        <w:t xml:space="preserve">peruuttamassa siirtoa. "On mukava tunne, kun tietää, että tilanne on rauhoittunut", sanoi </w:t>
      </w:r>
      <w:r>
        <w:rPr>
          <w:color w:val="F95475"/>
        </w:rPr>
        <w:t xml:space="preserve">Sherman, 51, joka on alennusmyymälän osaomistaja</w:t>
      </w:r>
      <w:r>
        <w:t xml:space="preserve">. </w:t>
      </w:r>
      <w:r>
        <w:t xml:space="preserve">Osa sijoittajista </w:t>
      </w:r>
      <w:r>
        <w:t xml:space="preserve">jatkoi kuitenkin rahojen siirtämistä pois riskialttiista ja korkean tuoton juniorisijoitusrahastoista </w:t>
      </w:r>
      <w:r>
        <w:rPr>
          <w:color w:val="DE98FD"/>
        </w:rPr>
        <w:t xml:space="preserve">huolimatta siitä, että markkinat elpyivät eilen viimeaikaisesta kurssilaskusta. </w:t>
      </w:r>
      <w:r>
        <w:t xml:space="preserve">Osakkeenomistajat ovat viime viikkoina poistuneet jatkuvasti useista suurista riskipääomarahastoista, kun 200 miljardin dollarin markkinoita on ravistellut </w:t>
      </w:r>
      <w:r>
        <w:rPr>
          <w:color w:val="4F584E"/>
        </w:rPr>
        <w:t xml:space="preserve">Campeau Corp:n </w:t>
      </w:r>
      <w:r>
        <w:rPr>
          <w:color w:val="98A088"/>
        </w:rPr>
        <w:t xml:space="preserve">taloudellinen romahdus </w:t>
      </w:r>
      <w:r>
        <w:t xml:space="preserve">ja tasaisesti laskevat hinnat. Rahastojen johtajien mukaan suurin osa rahoista on siirretty rahamarkkinarahastoihin. Sen </w:t>
      </w:r>
      <w:r>
        <w:t xml:space="preserve">sijaan, että </w:t>
      </w:r>
      <w:r>
        <w:rPr>
          <w:color w:val="248AD0"/>
        </w:rPr>
        <w:t xml:space="preserve">rahastot </w:t>
      </w:r>
      <w:r>
        <w:t xml:space="preserve">olisivat myyneet joukkovelkakirjalainoja lyhennyksiä varten, </w:t>
      </w:r>
      <w:r>
        <w:rPr>
          <w:color w:val="248AD0"/>
        </w:rPr>
        <w:t xml:space="preserve">jotkut rahastot </w:t>
      </w:r>
      <w:r>
        <w:t xml:space="preserve">lainasivat pankeilta varoja nostopyyntöjen kattamiseksi. Tällä käytännöllä estetään hintojen laskun jatkuminen. </w:t>
      </w:r>
      <w:r>
        <w:rPr>
          <w:color w:val="5C5300"/>
        </w:rPr>
        <w:t xml:space="preserve">T. Rowe Pricen 1,1 miljardin dollarin high yield -rahasto oli </w:t>
      </w:r>
      <w:r>
        <w:rPr>
          <w:color w:val="2B1B04"/>
        </w:rPr>
        <w:t xml:space="preserve">Campeau-kiinteistökriisin</w:t>
      </w:r>
      <w:r>
        <w:rPr>
          <w:color w:val="932C70"/>
        </w:rPr>
        <w:t xml:space="preserve"> aikana</w:t>
      </w:r>
      <w:r>
        <w:rPr>
          <w:color w:val="9F6551"/>
        </w:rPr>
        <w:t xml:space="preserve"> lainaa ottaneiden </w:t>
      </w:r>
      <w:r>
        <w:rPr>
          <w:color w:val="9F6551"/>
        </w:rPr>
        <w:t xml:space="preserve">rahastojen joukossa</w:t>
      </w:r>
      <w:r>
        <w:t xml:space="preserve">, kertoo </w:t>
      </w:r>
      <w:r>
        <w:rPr>
          <w:color w:val="D4C67A"/>
        </w:rPr>
        <w:t xml:space="preserve">T. Rowe Price Associates Inc:</w:t>
      </w:r>
      <w:r>
        <w:rPr>
          <w:color w:val="B5AFC4"/>
        </w:rPr>
        <w:t xml:space="preserve">n pääjohtaja George J. Collins</w:t>
      </w:r>
      <w:r>
        <w:t xml:space="preserve">. </w:t>
      </w:r>
      <w:r>
        <w:t xml:space="preserve">Hän sanoo, että </w:t>
      </w:r>
      <w:r>
        <w:rPr>
          <w:color w:val="5C5300"/>
        </w:rPr>
        <w:t xml:space="preserve">tämän käytännön perusteella </w:t>
      </w:r>
      <w:r>
        <w:t xml:space="preserve">"meidän ei tarvitse myydä arvopapereita heikentyneillä markkinoilla". </w:t>
      </w:r>
      <w:r>
        <w:rPr>
          <w:color w:val="DE98FD"/>
        </w:rPr>
        <w:t xml:space="preserve">Markkinoiden vakiinnuttua </w:t>
      </w:r>
      <w:r>
        <w:rPr>
          <w:color w:val="AE7AA1"/>
        </w:rPr>
        <w:t xml:space="preserve">yritys </w:t>
      </w:r>
      <w:r>
        <w:t xml:space="preserve">myi joukkovelkakirjat ja maksoi lainat nopeasti pois</w:t>
      </w:r>
      <w:r>
        <w:t xml:space="preserve">.</w:t>
      </w:r>
      <w:r>
        <w:t xml:space="preserve"> Tom Herman osallistui tämän artikkelin kirjoittamiseen.</w:t>
      </w:r>
    </w:p>
    <w:p>
      <w:r>
        <w:rPr>
          <w:b/>
        </w:rPr>
        <w:t xml:space="preserve">Asiakirjan numero 1845</w:t>
      </w:r>
    </w:p>
    <w:p>
      <w:r>
        <w:rPr>
          <w:b/>
        </w:rPr>
        <w:t xml:space="preserve">Asiakirjan tunniste: wsj2143-001</w:t>
      </w:r>
    </w:p>
    <w:p>
      <w:r>
        <w:rPr>
          <w:color w:val="310106"/>
        </w:rPr>
        <w:t xml:space="preserve">Amcore Financial Inc. </w:t>
      </w:r>
      <w:r>
        <w:t xml:space="preserve">ilmoitti, että se on sopinut </w:t>
      </w:r>
      <w:r>
        <w:rPr>
          <w:color w:val="04640D"/>
        </w:rPr>
        <w:t xml:space="preserve">Central of Illinois Inc:n </w:t>
      </w:r>
      <w:r>
        <w:t xml:space="preserve">ostamisesta </w:t>
      </w:r>
      <w:r>
        <w:t xml:space="preserve">osakevaihdolla. </w:t>
      </w:r>
      <w:r>
        <w:rPr>
          <w:color w:val="04640D"/>
        </w:rPr>
        <w:t xml:space="preserve">Illinoisin osavaltiossa sijaitsevan Sterlingin pankin omistavan Centralin </w:t>
      </w:r>
      <w:r>
        <w:t xml:space="preserve">osakkeenomistajat </w:t>
      </w:r>
      <w:r>
        <w:t xml:space="preserve">saavat </w:t>
      </w:r>
      <w:r>
        <w:rPr>
          <w:color w:val="310106"/>
        </w:rPr>
        <w:t xml:space="preserve">Amcoren osakkeita, </w:t>
      </w:r>
      <w:r>
        <w:t xml:space="preserve">joiden arvo on 10-kertainen </w:t>
      </w:r>
      <w:r>
        <w:rPr>
          <w:color w:val="04640D"/>
        </w:rPr>
        <w:t xml:space="preserve">Centralin </w:t>
      </w:r>
      <w:r>
        <w:rPr>
          <w:color w:val="FEFB0A"/>
        </w:rPr>
        <w:t xml:space="preserve">vuoden 1989 </w:t>
      </w:r>
      <w:r>
        <w:t xml:space="preserve">tulokseen nähden</w:t>
      </w:r>
      <w:r>
        <w:t xml:space="preserve">, </w:t>
      </w:r>
      <w:r>
        <w:rPr>
          <w:color w:val="310106"/>
        </w:rPr>
        <w:t xml:space="preserve">Amcore </w:t>
      </w:r>
      <w:r>
        <w:t xml:space="preserve">ilmoitti</w:t>
      </w:r>
      <w:r>
        <w:t xml:space="preserve">. </w:t>
      </w:r>
      <w:r>
        <w:t xml:space="preserve">Vuoden </w:t>
      </w:r>
      <w:r>
        <w:rPr>
          <w:color w:val="FEFB0A"/>
        </w:rPr>
        <w:t xml:space="preserve">1989 </w:t>
      </w:r>
      <w:r>
        <w:t xml:space="preserve">yhdeksän ensimmäisen kuukauden aikana </w:t>
      </w:r>
      <w:r>
        <w:rPr>
          <w:color w:val="04640D"/>
        </w:rPr>
        <w:t xml:space="preserve">Central </w:t>
      </w:r>
      <w:r>
        <w:t xml:space="preserve">ansaitsi 2 miljoonaa dollaria. </w:t>
      </w:r>
      <w:r>
        <w:rPr>
          <w:color w:val="310106"/>
        </w:rPr>
        <w:t xml:space="preserve">Amcoren, joka on myös pankkien omistama yhtiö, </w:t>
      </w:r>
      <w:r>
        <w:t xml:space="preserve">omaisuuserien arvo on 1,06 miljardia dollaria. </w:t>
      </w:r>
      <w:r>
        <w:rPr>
          <w:color w:val="04640D"/>
        </w:rPr>
        <w:t xml:space="preserve">Centralin </w:t>
      </w:r>
      <w:r>
        <w:t xml:space="preserve">oman pääoman arvo </w:t>
      </w:r>
      <w:r>
        <w:t xml:space="preserve">on 240 miljoonaa dollaria.</w:t>
      </w:r>
    </w:p>
    <w:p>
      <w:r>
        <w:rPr>
          <w:b/>
        </w:rPr>
        <w:t xml:space="preserve">Asiakirjan numero 1846</w:t>
      </w:r>
    </w:p>
    <w:p>
      <w:r>
        <w:rPr>
          <w:b/>
        </w:rPr>
        <w:t xml:space="preserve">Asiakirjan tunniste: wsj2144-001</w:t>
      </w:r>
    </w:p>
    <w:p>
      <w:r>
        <w:t xml:space="preserve">(</w:t>
      </w:r>
      <w:r>
        <w:t xml:space="preserve">Satavuotisjuhlavuotensa </w:t>
      </w:r>
      <w:r>
        <w:t xml:space="preserve">kunniaksi </w:t>
      </w:r>
      <w:r>
        <w:rPr>
          <w:color w:val="310106"/>
        </w:rPr>
        <w:t xml:space="preserve">Wall Street Journal </w:t>
      </w:r>
      <w:r>
        <w:t xml:space="preserve">raportoi </w:t>
      </w:r>
      <w:r>
        <w:rPr>
          <w:color w:val="04640D"/>
        </w:rPr>
        <w:t xml:space="preserve">viime vuosisadan tapahtumista, </w:t>
      </w:r>
      <w:r>
        <w:rPr>
          <w:color w:val="FEFB0A"/>
        </w:rPr>
        <w:t xml:space="preserve">jotka </w:t>
      </w:r>
      <w:r>
        <w:rPr>
          <w:color w:val="04640D"/>
        </w:rPr>
        <w:t xml:space="preserve">ovat merkkipaaluja amerikkalaisen liiketoiminnan historiassa.</w:t>
      </w:r>
      <w:r>
        <w:t xml:space="preserve">) </w:t>
      </w:r>
      <w:r>
        <w:rPr>
          <w:color w:val="FB5514"/>
        </w:rPr>
        <w:t xml:space="preserve">Pehmeät piilolinssit </w:t>
      </w:r>
      <w:r>
        <w:t xml:space="preserve">saivat </w:t>
      </w:r>
      <w:r>
        <w:rPr>
          <w:color w:val="0BC582"/>
        </w:rPr>
        <w:t xml:space="preserve">valtion </w:t>
      </w:r>
      <w:r>
        <w:t xml:space="preserve">siunauksen </w:t>
      </w:r>
      <w:r>
        <w:rPr>
          <w:color w:val="E115C0"/>
        </w:rPr>
        <w:t xml:space="preserve">18. maaliskuuta </w:t>
      </w:r>
      <w:r>
        <w:rPr>
          <w:color w:val="00587F"/>
        </w:rPr>
        <w:t xml:space="preserve">1971 </w:t>
      </w:r>
      <w:r>
        <w:t xml:space="preserve">ja avasivat pian </w:t>
      </w:r>
      <w:r>
        <w:t xml:space="preserve">valmistajiensa </w:t>
      </w:r>
      <w:r>
        <w:t xml:space="preserve">silmät. </w:t>
      </w:r>
      <w:r>
        <w:rPr>
          <w:color w:val="FEB8C8"/>
        </w:rPr>
        <w:t xml:space="preserve">Food and Drug Administration (FDA) </w:t>
      </w:r>
      <w:r>
        <w:t xml:space="preserve">ilmoitti </w:t>
      </w:r>
      <w:r>
        <w:rPr>
          <w:color w:val="E115C0"/>
        </w:rPr>
        <w:t xml:space="preserve">samana päivänä, että </w:t>
      </w:r>
      <w:r>
        <w:rPr>
          <w:color w:val="9E8317"/>
        </w:rPr>
        <w:t xml:space="preserve">Bausch &amp; Lomb </w:t>
      </w:r>
      <w:r>
        <w:t xml:space="preserve">voi aloittaa </w:t>
      </w:r>
      <w:r>
        <w:rPr>
          <w:color w:val="FB5514"/>
        </w:rPr>
        <w:t xml:space="preserve">niiden </w:t>
      </w:r>
      <w:r>
        <w:t xml:space="preserve">myynnin Yhdysvalloissa. </w:t>
      </w:r>
      <w:r>
        <w:rPr>
          <w:color w:val="FB5514"/>
        </w:rPr>
        <w:t xml:space="preserve">Tämä maissihiutaleen kokoinen tuote </w:t>
      </w:r>
      <w:r>
        <w:t xml:space="preserve">oli miellyttävämpi ja vähemmän altis putoamiselle kuin </w:t>
      </w:r>
      <w:r>
        <w:rPr>
          <w:color w:val="01190F"/>
        </w:rPr>
        <w:t xml:space="preserve">kovat piilolinssit, jotka </w:t>
      </w:r>
      <w:r>
        <w:rPr>
          <w:color w:val="847D81"/>
        </w:rPr>
        <w:t xml:space="preserve">olivat olleet </w:t>
      </w:r>
      <w:r>
        <w:rPr>
          <w:color w:val="01190F"/>
        </w:rPr>
        <w:t xml:space="preserve">käytössä vuodesta 1939 lähtien</w:t>
      </w:r>
      <w:r>
        <w:t xml:space="preserve">. </w:t>
      </w:r>
      <w:r>
        <w:rPr>
          <w:color w:val="9E8317"/>
        </w:rPr>
        <w:t xml:space="preserve">Bausch &amp; Lomb </w:t>
      </w:r>
      <w:r>
        <w:t xml:space="preserve">myi </w:t>
      </w:r>
      <w:r>
        <w:rPr>
          <w:color w:val="58018B"/>
        </w:rPr>
        <w:t xml:space="preserve">pehmeitä linssejä </w:t>
      </w:r>
      <w:r>
        <w:rPr>
          <w:color w:val="B70639"/>
        </w:rPr>
        <w:t xml:space="preserve">National Patent Developmentin </w:t>
      </w:r>
      <w:r>
        <w:t xml:space="preserve">alilisenssillä, joka </w:t>
      </w:r>
      <w:r>
        <w:rPr>
          <w:color w:val="703B01"/>
        </w:rPr>
        <w:t xml:space="preserve">oli </w:t>
      </w:r>
      <w:r>
        <w:rPr>
          <w:color w:val="B70639"/>
        </w:rPr>
        <w:t xml:space="preserve">saanut oikeudet Tšekkoslovakian tiedeakatemialta</w:t>
      </w:r>
      <w:r>
        <w:t xml:space="preserve">. </w:t>
      </w:r>
      <w:r>
        <w:t xml:space="preserve">Tšekkiläinen Otto Wichterle </w:t>
      </w:r>
      <w:r>
        <w:t xml:space="preserve">keksi </w:t>
      </w:r>
      <w:r>
        <w:rPr>
          <w:color w:val="58018B"/>
        </w:rPr>
        <w:t xml:space="preserve">ne vuonna 1962.</w:t>
      </w:r>
      <w:r>
        <w:t xml:space="preserve"> Jäykkä linssi kiinnittyy sarveiskalvoon ja imee silmän kosteutta samalla kun happi pääsee läpi. Uusista linsseistä on kuitenkin tullut monien ihmisten kiusaksi. Syyskuussa </w:t>
      </w:r>
      <w:r>
        <w:rPr>
          <w:color w:val="F7F1DF"/>
        </w:rPr>
        <w:t xml:space="preserve">1971, kun </w:t>
      </w:r>
      <w:r>
        <w:t xml:space="preserve">joistakin linsseistä löytyi bakteerijälkiä, Kalifornian viranomaiset takavarikoivat "piraattilinssejä", joita yritykset olivat valmistaneet ilman virallista lupaa. Lokakuussa lääkärit keskustelivat </w:t>
      </w:r>
      <w:r>
        <w:rPr>
          <w:color w:val="4AFEFA"/>
        </w:rPr>
        <w:t xml:space="preserve">tuotteen </w:t>
      </w:r>
      <w:r>
        <w:rPr>
          <w:color w:val="118B8A"/>
        </w:rPr>
        <w:t xml:space="preserve">turvallisuudesta, </w:t>
      </w:r>
      <w:r>
        <w:t xml:space="preserve">ja jotkut väittivät sen aiheuttavan infektioita. Heinäkuussa 1972 </w:t>
      </w:r>
      <w:r>
        <w:t xml:space="preserve">senaatti käsitteli </w:t>
      </w:r>
      <w:r>
        <w:rPr>
          <w:color w:val="118B8A"/>
        </w:rPr>
        <w:t xml:space="preserve">asiaa. </w:t>
      </w:r>
      <w:r>
        <w:rPr>
          <w:color w:val="FB5514"/>
        </w:rPr>
        <w:t xml:space="preserve">Tuote </w:t>
      </w:r>
      <w:r>
        <w:t xml:space="preserve">kuitenkin voitti pahamaineisuuden ja jatkoi kehittymistään. </w:t>
      </w:r>
      <w:r>
        <w:rPr>
          <w:color w:val="FCB164"/>
        </w:rPr>
        <w:t xml:space="preserve">Ensimmäiset pehmeät linssit, </w:t>
      </w:r>
      <w:r>
        <w:rPr>
          <w:color w:val="796EE6"/>
        </w:rPr>
        <w:t xml:space="preserve">jotka </w:t>
      </w:r>
      <w:r>
        <w:rPr>
          <w:color w:val="FCB164"/>
        </w:rPr>
        <w:t xml:space="preserve">maksoivat 300 dollaria pari, </w:t>
      </w:r>
      <w:r>
        <w:t xml:space="preserve">oli suunniteltu kestämään yhden vuoden. Vuonna 1983 </w:t>
      </w:r>
      <w:r>
        <w:t xml:space="preserve">tarjottiin </w:t>
      </w:r>
      <w:r>
        <w:rPr>
          <w:color w:val="000D2C"/>
        </w:rPr>
        <w:t xml:space="preserve">"extended-wear" -versioita, jotka oli </w:t>
      </w:r>
      <w:r>
        <w:rPr>
          <w:color w:val="000D2C"/>
        </w:rPr>
        <w:t xml:space="preserve">suunniteltu </w:t>
      </w:r>
      <w:r>
        <w:rPr>
          <w:color w:val="53495F"/>
        </w:rPr>
        <w:t xml:space="preserve">käytettäväksi </w:t>
      </w:r>
      <w:r>
        <w:rPr>
          <w:color w:val="F95475"/>
        </w:rPr>
        <w:t xml:space="preserve">30 päivän ajan </w:t>
      </w:r>
      <w:r>
        <w:rPr>
          <w:color w:val="F95475"/>
        </w:rPr>
        <w:t xml:space="preserve">keskeytyksettä</w:t>
      </w:r>
      <w:r>
        <w:t xml:space="preserve">. Puolitoista vuotta sitten otettiin käyttöön seitsemän päivän kertakäyttöinen linssimalli, jonka vuoden toimitus maksaa noin 500 dollaria. FDA ja Contact Lens Institute varoittivat viime kuussa </w:t>
      </w:r>
      <w:r>
        <w:rPr>
          <w:color w:val="61FC03"/>
        </w:rPr>
        <w:t xml:space="preserve">käyttäjiä </w:t>
      </w:r>
      <w:r>
        <w:t xml:space="preserve">vakavien silmätulehdusten uhasta, jos linssejä käytetään jatkuvasti yli seitsemän päivää. Pehmeitä piilolinssejä käyttää 20 miljoonaa 25 miljoonasta </w:t>
      </w:r>
      <w:r>
        <w:rPr>
          <w:color w:val="5D9608"/>
        </w:rPr>
        <w:t xml:space="preserve">piilolinssejä käyttävästä</w:t>
      </w:r>
      <w:r>
        <w:rPr>
          <w:color w:val="5D9608"/>
        </w:rPr>
        <w:t xml:space="preserve"> amerikkalaisesta</w:t>
      </w:r>
      <w:r>
        <w:t xml:space="preserve">. Piilolinssien ja täydentävien silmänhoitotuotteiden vähittäismyynti on vuosittain 2 miljardia dollaria. Vaikka </w:t>
      </w:r>
      <w:r>
        <w:rPr>
          <w:color w:val="98A088"/>
        </w:rPr>
        <w:t xml:space="preserve">Bausch on </w:t>
      </w:r>
      <w:r>
        <w:t xml:space="preserve">edelleen </w:t>
      </w:r>
      <w:r>
        <w:rPr>
          <w:color w:val="4F584E"/>
        </w:rPr>
        <w:t xml:space="preserve">kuuden suurimman </w:t>
      </w:r>
      <w:r>
        <w:rPr>
          <w:color w:val="4F584E"/>
        </w:rPr>
        <w:t xml:space="preserve">valmistajan kärjessä</w:t>
      </w:r>
      <w:r>
        <w:t xml:space="preserve">, Johnson &amp; Johnson ottaa nopeasti </w:t>
      </w:r>
      <w:r>
        <w:t xml:space="preserve">kiinni uusien kertakäyttölinssiensa ansiosta.</w:t>
      </w:r>
    </w:p>
    <w:p>
      <w:r>
        <w:rPr>
          <w:b/>
        </w:rPr>
        <w:t xml:space="preserve">Asiakirjan numero 1847</w:t>
      </w:r>
    </w:p>
    <w:p>
      <w:r>
        <w:rPr>
          <w:b/>
        </w:rPr>
        <w:t xml:space="preserve">Asiakirjan tunniste: wsj2145-001</w:t>
      </w:r>
    </w:p>
    <w:p>
      <w:r>
        <w:rPr>
          <w:color w:val="310106"/>
        </w:rPr>
        <w:t xml:space="preserve">Pörssikaruselli </w:t>
      </w:r>
      <w:r>
        <w:t xml:space="preserve">tekee </w:t>
      </w:r>
      <w:r>
        <w:rPr>
          <w:color w:val="04640D"/>
        </w:rPr>
        <w:t xml:space="preserve">rahankeruuta yrittävien pienyritysten </w:t>
      </w:r>
      <w:r>
        <w:t xml:space="preserve">elämästä kurjaa</w:t>
      </w:r>
      <w:r>
        <w:t xml:space="preserve">. </w:t>
      </w:r>
      <w:r>
        <w:t xml:space="preserve">Näin ollen </w:t>
      </w:r>
      <w:r>
        <w:rPr>
          <w:color w:val="FEFB0A"/>
        </w:rPr>
        <w:t xml:space="preserve">perjantain romahduksen </w:t>
      </w:r>
      <w:r>
        <w:t xml:space="preserve">ja eilisen elpymisen jälkeen jotkin yritykset ovat jo lykkäämässä </w:t>
      </w:r>
      <w:r>
        <w:rPr>
          <w:color w:val="FB5514"/>
        </w:rPr>
        <w:t xml:space="preserve">kauppoja, </w:t>
      </w:r>
      <w:r>
        <w:t xml:space="preserve">ja toiset toivovat, että hekin voisivat. Kuten kaikkina hermostuneina aikoina</w:t>
      </w:r>
      <w:r>
        <w:t xml:space="preserve">, </w:t>
      </w:r>
      <w:r>
        <w:rPr>
          <w:color w:val="E115C0"/>
        </w:rPr>
        <w:t xml:space="preserve">monien pienyritysten </w:t>
      </w:r>
      <w:r>
        <w:t xml:space="preserve">on </w:t>
      </w:r>
      <w:r>
        <w:rPr>
          <w:color w:val="00587F"/>
        </w:rPr>
        <w:t xml:space="preserve">vaikea </w:t>
      </w:r>
      <w:r>
        <w:t xml:space="preserve">saada rahoitusta, kun sijoittajat välttelevät riskialttiita kauppoja ja etsivät turvaa suuremmista yrityksistä. Vaikka osakekurssit </w:t>
      </w:r>
      <w:r>
        <w:t xml:space="preserve">toipuisivat täysin </w:t>
      </w:r>
      <w:r>
        <w:rPr>
          <w:color w:val="FEFB0A"/>
        </w:rPr>
        <w:t xml:space="preserve">perjantain notkahduksesta</w:t>
      </w:r>
      <w:r>
        <w:t xml:space="preserve">, </w:t>
      </w:r>
      <w:r>
        <w:rPr>
          <w:color w:val="0BC582"/>
        </w:rPr>
        <w:t xml:space="preserve">epävakaa tilanne </w:t>
      </w:r>
      <w:r>
        <w:t xml:space="preserve">pelottaa monia sijoittajia. "</w:t>
      </w:r>
      <w:r>
        <w:rPr>
          <w:color w:val="0BC582"/>
        </w:rPr>
        <w:t xml:space="preserve">Epävakaasta tilanteesta </w:t>
      </w:r>
      <w:r>
        <w:t xml:space="preserve">voi </w:t>
      </w:r>
      <w:r>
        <w:t xml:space="preserve">seurata </w:t>
      </w:r>
      <w:r>
        <w:t xml:space="preserve">äärimmäinen laskusuhdanne", sanoo </w:t>
      </w:r>
      <w:r>
        <w:rPr>
          <w:color w:val="FEB8C8"/>
        </w:rPr>
        <w:t xml:space="preserve">Henry Linsert Jr., joka on </w:t>
      </w:r>
      <w:r>
        <w:rPr>
          <w:color w:val="9E8317"/>
        </w:rPr>
        <w:t xml:space="preserve">neljä vuotta vanhan biotekniikkayhtiön Martek Corp:n </w:t>
      </w:r>
      <w:r>
        <w:rPr>
          <w:color w:val="FEB8C8"/>
        </w:rPr>
        <w:t xml:space="preserve">hallituksen puheenjohtaja, </w:t>
      </w:r>
      <w:r>
        <w:rPr>
          <w:color w:val="01190F"/>
        </w:rPr>
        <w:t xml:space="preserve">joka </w:t>
      </w:r>
      <w:r>
        <w:rPr>
          <w:color w:val="9E8317"/>
        </w:rPr>
        <w:t xml:space="preserve">suunnittelee </w:t>
      </w:r>
      <w:r>
        <w:rPr>
          <w:color w:val="847D81"/>
        </w:rPr>
        <w:t xml:space="preserve">yksityistä osakemyyntiä</w:t>
      </w:r>
      <w:r>
        <w:t xml:space="preserve">. </w:t>
      </w:r>
      <w:r>
        <w:t xml:space="preserve">"</w:t>
      </w:r>
      <w:r>
        <w:rPr>
          <w:color w:val="58018B"/>
        </w:rPr>
        <w:t xml:space="preserve">Mitä enemmän muuttujia on, jotka viestivät riskistä, sitä enemmän sijoittajat ajavat </w:t>
      </w:r>
      <w:r>
        <w:t xml:space="preserve">kovasti </w:t>
      </w:r>
      <w:r>
        <w:t xml:space="preserve">etujaan." </w:t>
      </w:r>
      <w:r>
        <w:rPr>
          <w:color w:val="703B01"/>
        </w:rPr>
        <w:t xml:space="preserve">Massachusettsin Newtonissa</w:t>
      </w:r>
      <w:r>
        <w:rPr>
          <w:color w:val="B70639"/>
        </w:rPr>
        <w:t xml:space="preserve"> sijaitseva </w:t>
      </w:r>
      <w:r>
        <w:rPr>
          <w:color w:val="B70639"/>
        </w:rPr>
        <w:t xml:space="preserve">toimistotarvikkeiden tukkukauppias </w:t>
      </w:r>
      <w:r>
        <w:rPr>
          <w:color w:val="B70639"/>
        </w:rPr>
        <w:t xml:space="preserve">Staples Inc. </w:t>
      </w:r>
      <w:r>
        <w:t xml:space="preserve">ilmoitti aiemmin tässä kuussa, että se aikoo nopeuttaa </w:t>
      </w:r>
      <w:r>
        <w:rPr>
          <w:color w:val="F7F1DF"/>
        </w:rPr>
        <w:t xml:space="preserve">suunnitelmiaan </w:t>
      </w:r>
      <w:r>
        <w:rPr>
          <w:color w:val="118B8A"/>
        </w:rPr>
        <w:t xml:space="preserve">laajentua ulkomaille </w:t>
      </w:r>
      <w:r>
        <w:t xml:space="preserve">ja </w:t>
      </w:r>
      <w:r>
        <w:rPr>
          <w:color w:val="4AFEFA"/>
        </w:rPr>
        <w:t xml:space="preserve">tarjota enemmän </w:t>
      </w:r>
      <w:r>
        <w:rPr>
          <w:color w:val="4AFEFA"/>
        </w:rPr>
        <w:t xml:space="preserve">osakkeitaan </w:t>
      </w:r>
      <w:r>
        <w:rPr>
          <w:color w:val="4AFEFA"/>
        </w:rPr>
        <w:t xml:space="preserve">yleisölle</w:t>
      </w:r>
      <w:r>
        <w:t xml:space="preserve">. </w:t>
      </w:r>
      <w:r>
        <w:rPr>
          <w:color w:val="FEFB0A"/>
        </w:rPr>
        <w:t xml:space="preserve">Ennen romahdusta </w:t>
      </w:r>
      <w:r>
        <w:rPr>
          <w:color w:val="B70639"/>
        </w:rPr>
        <w:t xml:space="preserve">niiden </w:t>
      </w:r>
      <w:r>
        <w:t xml:space="preserve">osakkeita myytiin yli alkuperäisen 19 dollarin tarjoushinnan, ja pankkiirit uskoivat, että </w:t>
      </w:r>
      <w:r>
        <w:rPr>
          <w:color w:val="B70639"/>
        </w:rPr>
        <w:t xml:space="preserve">Staples </w:t>
      </w:r>
      <w:r>
        <w:t xml:space="preserve">myisi uudet osakkeet ongelmitta. Eilen </w:t>
      </w:r>
      <w:r>
        <w:rPr>
          <w:color w:val="B70639"/>
        </w:rPr>
        <w:t xml:space="preserve">sen </w:t>
      </w:r>
      <w:r>
        <w:t xml:space="preserve">osakkeiden arvo oli </w:t>
      </w:r>
      <w:r>
        <w:t xml:space="preserve">kuitenkin </w:t>
      </w:r>
      <w:r>
        <w:t xml:space="preserve">15 dollaria, joten </w:t>
      </w:r>
      <w:r>
        <w:rPr>
          <w:color w:val="B70639"/>
        </w:rPr>
        <w:t xml:space="preserve">yhtiön </w:t>
      </w:r>
      <w:r>
        <w:t xml:space="preserve">virkamiesten mukaan </w:t>
      </w:r>
      <w:r>
        <w:rPr>
          <w:color w:val="796EE6"/>
        </w:rPr>
        <w:t xml:space="preserve">uusi osakeanti </w:t>
      </w:r>
      <w:r>
        <w:t xml:space="preserve">on epätodennäköistä</w:t>
      </w:r>
      <w:r>
        <w:t xml:space="preserve">. </w:t>
      </w:r>
      <w:r>
        <w:t xml:space="preserve">Liiketoiminta on kuitenkin edelleen "vahvaa", </w:t>
      </w:r>
      <w:r>
        <w:t xml:space="preserve">eivätkä </w:t>
      </w:r>
      <w:r>
        <w:rPr>
          <w:color w:val="310106"/>
        </w:rPr>
        <w:t xml:space="preserve">osakemarkkinat </w:t>
      </w:r>
      <w:r>
        <w:t xml:space="preserve">ole vaikuttaneet </w:t>
      </w:r>
      <w:r>
        <w:rPr>
          <w:color w:val="000D2C"/>
        </w:rPr>
        <w:t xml:space="preserve">konsernin </w:t>
      </w:r>
      <w:r>
        <w:rPr>
          <w:color w:val="118B8A"/>
        </w:rPr>
        <w:t xml:space="preserve">laajentumissuunnitelmiin</w:t>
      </w:r>
      <w:r>
        <w:t xml:space="preserve">, sanoi vanhempi toimitusjohtaja Todd Krasnow. </w:t>
      </w:r>
      <w:r>
        <w:rPr>
          <w:color w:val="53495F"/>
        </w:rPr>
        <w:t xml:space="preserve">Muut yritykset </w:t>
      </w:r>
      <w:r>
        <w:t xml:space="preserve">ovat laskeneet, </w:t>
      </w:r>
      <w:r>
        <w:t xml:space="preserve">etteivät ne aio ohittaa </w:t>
      </w:r>
      <w:r>
        <w:rPr>
          <w:color w:val="310106"/>
        </w:rPr>
        <w:t xml:space="preserve">vaihtoa. </w:t>
      </w:r>
      <w:r>
        <w:t xml:space="preserve">"Meillä on investointitarpeita", </w:t>
      </w:r>
      <w:r>
        <w:rPr>
          <w:color w:val="FEB8C8"/>
        </w:rPr>
        <w:t xml:space="preserve">Henry Linsert </w:t>
      </w:r>
      <w:r>
        <w:t xml:space="preserve">sanoo, </w:t>
      </w:r>
      <w:r>
        <w:t xml:space="preserve">"joten meidän on edettävä" </w:t>
      </w:r>
      <w:r>
        <w:rPr>
          <w:color w:val="F95475"/>
        </w:rPr>
        <w:t xml:space="preserve">suunnitellun 1,5 miljardin dollarin yksityisen osakeannin kanssa</w:t>
      </w:r>
      <w:r>
        <w:t xml:space="preserve">. Jos markkinat eivät nouse heti, hän sanoo, että "keräämme rahaa kuuden tai yhdeksän kuukauden ajan kolmen kuukauden sijasta". </w:t>
      </w:r>
      <w:r>
        <w:rPr>
          <w:color w:val="B70639"/>
        </w:rPr>
        <w:t xml:space="preserve">Marylandin Columbian osavaltiossa sijaitseva yritys saattaa joutua </w:t>
      </w:r>
      <w:r>
        <w:t xml:space="preserve">tyytymään alhaisempaan hintaan, hän lisää. Tilanne on erityisen hermoja raastava niille </w:t>
      </w:r>
      <w:r>
        <w:rPr>
          <w:color w:val="61FC03"/>
        </w:rPr>
        <w:t xml:space="preserve">yrityksille, </w:t>
      </w:r>
      <w:r>
        <w:rPr>
          <w:color w:val="5D9608"/>
        </w:rPr>
        <w:t xml:space="preserve">jotka </w:t>
      </w:r>
      <w:r>
        <w:rPr>
          <w:color w:val="61FC03"/>
        </w:rPr>
        <w:t xml:space="preserve">olivat suunnitelleet ottavansa </w:t>
      </w:r>
      <w:r>
        <w:rPr>
          <w:color w:val="61FC03"/>
        </w:rPr>
        <w:t xml:space="preserve">osakkeensa </w:t>
      </w:r>
      <w:r>
        <w:rPr>
          <w:color w:val="61FC03"/>
        </w:rPr>
        <w:t xml:space="preserve">pörssiin </w:t>
      </w:r>
      <w:r>
        <w:rPr>
          <w:color w:val="61FC03"/>
        </w:rPr>
        <w:t xml:space="preserve">tällä </w:t>
      </w:r>
      <w:r>
        <w:rPr>
          <w:color w:val="DE98FD"/>
        </w:rPr>
        <w:t xml:space="preserve">viikolla</w:t>
      </w:r>
      <w:r>
        <w:t xml:space="preserve">. </w:t>
      </w:r>
      <w:r>
        <w:t xml:space="preserve">Sijoituspankkitoiminnan työvaatimuksista on tulossa </w:t>
      </w:r>
      <w:r>
        <w:rPr>
          <w:color w:val="98A088"/>
        </w:rPr>
        <w:t xml:space="preserve">odottava asenne</w:t>
      </w:r>
      <w:r>
        <w:t xml:space="preserve">. </w:t>
      </w:r>
      <w:r>
        <w:rPr>
          <w:color w:val="4F584E"/>
        </w:rPr>
        <w:t xml:space="preserve">Robertson, Stephens &amp; Co, San Franciscon investointipankkikonserni, </w:t>
      </w:r>
      <w:r>
        <w:t xml:space="preserve">on asiakas, </w:t>
      </w:r>
      <w:r>
        <w:rPr>
          <w:color w:val="5C5300"/>
        </w:rPr>
        <w:t xml:space="preserve">joka odotti </w:t>
      </w:r>
      <w:r>
        <w:rPr>
          <w:color w:val="248AD0"/>
        </w:rPr>
        <w:t xml:space="preserve">eilen innolla </w:t>
      </w:r>
      <w:r>
        <w:rPr>
          <w:color w:val="BCFEC6"/>
        </w:rPr>
        <w:t xml:space="preserve">listautumistaan pörssiin</w:t>
      </w:r>
      <w:r>
        <w:t xml:space="preserve">. </w:t>
      </w:r>
      <w:r>
        <w:rPr>
          <w:color w:val="2B1B04"/>
        </w:rPr>
        <w:t xml:space="preserve">Terveydenhuoltoalan yrityksen </w:t>
      </w:r>
      <w:r>
        <w:rPr>
          <w:color w:val="932C70"/>
        </w:rPr>
        <w:t xml:space="preserve">edustajat </w:t>
      </w:r>
      <w:r>
        <w:t xml:space="preserve">"</w:t>
      </w:r>
      <w:r>
        <w:t xml:space="preserve">lannistuivat perjantaina ja tulivat siihen tulokseen, että heidän </w:t>
      </w:r>
      <w:r>
        <w:t xml:space="preserve">ei </w:t>
      </w:r>
      <w:r>
        <w:t xml:space="preserve">pitäisi </w:t>
      </w:r>
      <w:r>
        <w:t xml:space="preserve">tarjota </w:t>
      </w:r>
      <w:r>
        <w:rPr>
          <w:color w:val="B5AFC4"/>
        </w:rPr>
        <w:t xml:space="preserve">osakkeita </w:t>
      </w:r>
      <w:r>
        <w:t xml:space="preserve">ostettavaksi, vaikka </w:t>
      </w:r>
      <w:r>
        <w:rPr>
          <w:color w:val="4F584E"/>
        </w:rPr>
        <w:t xml:space="preserve">meidän </w:t>
      </w:r>
      <w:r>
        <w:t xml:space="preserve">mielestämme heidän olisi pitänyt", </w:t>
      </w:r>
      <w:r>
        <w:rPr>
          <w:color w:val="4F584E"/>
        </w:rPr>
        <w:t xml:space="preserve">pankkikonsernin </w:t>
      </w:r>
      <w:r>
        <w:t xml:space="preserve">osakas Sanford Robertson sanoo</w:t>
      </w:r>
      <w:r>
        <w:t xml:space="preserve">. </w:t>
      </w:r>
      <w:r>
        <w:rPr>
          <w:color w:val="D4C67A"/>
        </w:rPr>
        <w:t xml:space="preserve">Pörssin </w:t>
      </w:r>
      <w:r>
        <w:rPr>
          <w:color w:val="FEFB0A"/>
        </w:rPr>
        <w:t xml:space="preserve">romahdettua perjantaina </w:t>
      </w:r>
      <w:r>
        <w:rPr>
          <w:color w:val="4F584E"/>
        </w:rPr>
        <w:t xml:space="preserve">Robertson Stephens </w:t>
      </w:r>
      <w:r>
        <w:t xml:space="preserve">leikkasi </w:t>
      </w:r>
      <w:r>
        <w:rPr>
          <w:color w:val="C2A393"/>
        </w:rPr>
        <w:t xml:space="preserve">tarjouksen </w:t>
      </w:r>
      <w:r>
        <w:rPr>
          <w:color w:val="AE7AA1"/>
        </w:rPr>
        <w:t xml:space="preserve">arvoa </w:t>
      </w:r>
      <w:r>
        <w:t xml:space="preserve">7 prosenttia. Eilen, kun vastaavat arvopaperit elpyivät, </w:t>
      </w:r>
      <w:r>
        <w:rPr>
          <w:color w:val="AE7AA1"/>
        </w:rPr>
        <w:t xml:space="preserve">arvo </w:t>
      </w:r>
      <w:r>
        <w:t xml:space="preserve">nousi jälleen. </w:t>
      </w:r>
      <w:r>
        <w:rPr>
          <w:color w:val="0232FD"/>
        </w:rPr>
        <w:t xml:space="preserve">Myöhään eilen iltapäivällä markkinoilla </w:t>
      </w:r>
      <w:r>
        <w:rPr>
          <w:color w:val="0232FD"/>
        </w:rPr>
        <w:t xml:space="preserve">oli vielä uusia osakeanteja</w:t>
      </w:r>
      <w:r>
        <w:t xml:space="preserve">. </w:t>
      </w:r>
      <w:r>
        <w:rPr>
          <w:color w:val="0232FD"/>
        </w:rPr>
        <w:t xml:space="preserve">Tilanne </w:t>
      </w:r>
      <w:r>
        <w:t xml:space="preserve">lannisti </w:t>
      </w:r>
      <w:r>
        <w:t xml:space="preserve">monia ihmisiä, sillä </w:t>
      </w:r>
      <w:r>
        <w:rPr>
          <w:color w:val="6A3A35"/>
        </w:rPr>
        <w:t xml:space="preserve">uusien osakeantien markkinat </w:t>
      </w:r>
      <w:r>
        <w:t xml:space="preserve">osoittivat merkkejä vahvistumisesta useiden heikkojen vuosien jälkeen. "</w:t>
      </w:r>
      <w:r>
        <w:t xml:space="preserve">Aloimme juuri nähdä uusien osakkeiden liikkeeseenlaskujen lisääntyvän ja </w:t>
      </w:r>
      <w:r>
        <w:t xml:space="preserve">näimme valoa </w:t>
      </w:r>
      <w:r>
        <w:rPr>
          <w:color w:val="BA6801"/>
        </w:rPr>
        <w:t xml:space="preserve">tunnelin päässä</w:t>
      </w:r>
      <w:r>
        <w:t xml:space="preserve">", sanoo Frank Kline Jr, osakas Lambda Fundsissa, Beverly Hillsissä, Kaliforniassa sijaitsevassa osakesijoitusyhtiössä. "</w:t>
      </w:r>
      <w:r>
        <w:rPr>
          <w:color w:val="BA6801"/>
        </w:rPr>
        <w:t xml:space="preserve">Tunneli on </w:t>
      </w:r>
      <w:r>
        <w:t xml:space="preserve">vain </w:t>
      </w:r>
      <w:r>
        <w:t xml:space="preserve">jotenkin yhtäkkiä pidempi." </w:t>
      </w:r>
      <w:r>
        <w:rPr>
          <w:color w:val="168E5C"/>
        </w:rPr>
        <w:t xml:space="preserve">Yritykset, jotka suunnittelevat </w:t>
      </w:r>
      <w:r>
        <w:rPr>
          <w:color w:val="168E5C"/>
        </w:rPr>
        <w:t xml:space="preserve">osakkeidensa tarjoamista </w:t>
      </w:r>
      <w:r>
        <w:rPr>
          <w:color w:val="C62100"/>
        </w:rPr>
        <w:t xml:space="preserve">pörssissä </w:t>
      </w:r>
      <w:r>
        <w:rPr>
          <w:color w:val="168E5C"/>
        </w:rPr>
        <w:t xml:space="preserve">ostettavaksi, </w:t>
      </w:r>
      <w:r>
        <w:t xml:space="preserve">"</w:t>
      </w:r>
      <w:r>
        <w:t xml:space="preserve">miettivät tarkkaan", sanoo </w:t>
      </w:r>
      <w:r>
        <w:rPr>
          <w:color w:val="233809"/>
        </w:rPr>
        <w:t xml:space="preserve">Allen Hadhazy, </w:t>
      </w:r>
      <w:r>
        <w:rPr>
          <w:color w:val="42083B"/>
        </w:rPr>
        <w:t xml:space="preserve">Fort Lauderdalessa, Flacon osavaltiossa sijaitsevan Institute for Econometric Researchin </w:t>
      </w:r>
      <w:r>
        <w:rPr>
          <w:color w:val="233809"/>
        </w:rPr>
        <w:t xml:space="preserve">vanhempi analyytikko</w:t>
      </w:r>
      <w:r>
        <w:rPr>
          <w:color w:val="82785D"/>
        </w:rPr>
        <w:t xml:space="preserve">, joka </w:t>
      </w:r>
      <w:r>
        <w:rPr>
          <w:color w:val="42083B"/>
        </w:rPr>
        <w:t xml:space="preserve">julkaisee uusia osakeanteja käsittelevää New Issues -uutiskirjettä</w:t>
      </w:r>
      <w:r>
        <w:t xml:space="preserve">. </w:t>
      </w:r>
      <w:r>
        <w:t xml:space="preserve">Hän arvioi, että </w:t>
      </w:r>
      <w:r>
        <w:rPr>
          <w:color w:val="FEFB0A"/>
        </w:rPr>
        <w:t xml:space="preserve">markkinoiden viimeaikainen alamäki </w:t>
      </w:r>
      <w:r>
        <w:t xml:space="preserve">on johtanut siihen, että yritysten uusien osakkeiden liikkeeseenlaskusta saamat tuotot ovat pienentyneet 5-7 prosenttia. Useat yritykset epäröivät. </w:t>
      </w:r>
      <w:r>
        <w:rPr>
          <w:color w:val="023087"/>
        </w:rPr>
        <w:t xml:space="preserve">Exabyte Corp. </w:t>
      </w:r>
      <w:r>
        <w:t xml:space="preserve">suunnitteli </w:t>
      </w:r>
      <w:r>
        <w:rPr>
          <w:color w:val="196956"/>
        </w:rPr>
        <w:t xml:space="preserve">myyvänsä </w:t>
      </w:r>
      <w:r>
        <w:rPr>
          <w:color w:val="B7DAD2"/>
        </w:rPr>
        <w:t xml:space="preserve">tällä viikolla </w:t>
      </w:r>
      <w:r>
        <w:rPr>
          <w:color w:val="196956"/>
        </w:rPr>
        <w:t xml:space="preserve">10 prosenttia </w:t>
      </w:r>
      <w:r>
        <w:rPr>
          <w:color w:val="ECEDFE"/>
        </w:rPr>
        <w:t xml:space="preserve">osakkeistaan </w:t>
      </w:r>
      <w:r>
        <w:rPr>
          <w:color w:val="196956"/>
        </w:rPr>
        <w:t xml:space="preserve">uudella liikkeeseenlaskulla</w:t>
      </w:r>
      <w:r>
        <w:rPr>
          <w:color w:val="2B2D32"/>
        </w:rPr>
        <w:t xml:space="preserve">, jolla kerättäisiin enintään </w:t>
      </w:r>
      <w:r>
        <w:rPr>
          <w:color w:val="196956"/>
        </w:rPr>
        <w:t xml:space="preserve">28,5 miljoonaa </w:t>
      </w:r>
      <w:r>
        <w:rPr>
          <w:color w:val="196956"/>
        </w:rPr>
        <w:t xml:space="preserve">dollaria</w:t>
      </w:r>
      <w:r>
        <w:t xml:space="preserve">. </w:t>
      </w:r>
      <w:r>
        <w:t xml:space="preserve">Mutta nyt </w:t>
      </w:r>
      <w:r>
        <w:rPr>
          <w:color w:val="94C661"/>
        </w:rPr>
        <w:t xml:space="preserve">pääjohtaja Peter Behrendt </w:t>
      </w:r>
      <w:r>
        <w:t xml:space="preserve">sanoo: "Teemme nyt päivittäisen päätöksen." </w:t>
      </w:r>
      <w:r>
        <w:rPr>
          <w:color w:val="023087"/>
        </w:rPr>
        <w:t xml:space="preserve">Coloradon Boulderissa sijaitseva, tietokonetuotteisiin keskittynyt, velaton ja kannattava monialayritys olisi voinut </w:t>
      </w:r>
      <w:r>
        <w:t xml:space="preserve">lainata omaa pääomaa, jos se ei olisi päättänyt uusista osakkeista nyt, hän sanoo. </w:t>
      </w:r>
      <w:r>
        <w:rPr>
          <w:color w:val="F8907D"/>
        </w:rPr>
        <w:t xml:space="preserve">Tietokoneohjelmistoihin keskittynyt atlantalainen KnowledgeWare Inc. </w:t>
      </w:r>
      <w:r>
        <w:t xml:space="preserve">sanoo, että se aikoo edelleen laskea liikkeeseen uusia osakkeita tällä tai ensi viikolla - elleivät </w:t>
      </w:r>
      <w:r>
        <w:rPr>
          <w:color w:val="895E6B"/>
        </w:rPr>
        <w:t xml:space="preserve">olosuhteet </w:t>
      </w:r>
      <w:r>
        <w:t xml:space="preserve">muutu. "</w:t>
      </w:r>
      <w:r>
        <w:rPr>
          <w:color w:val="895E6B"/>
        </w:rPr>
        <w:t xml:space="preserve">Tällä </w:t>
      </w:r>
      <w:r>
        <w:t xml:space="preserve">hetkellä on kyse </w:t>
      </w:r>
      <w:r>
        <w:t xml:space="preserve">odottelusta", puheenjohtaja Terry McGowan sanoo. Rahoituksen viivästyminen vaikuttaisi myös monien yritysten toimintaan. </w:t>
      </w:r>
      <w:r>
        <w:rPr>
          <w:color w:val="788E95"/>
        </w:rPr>
        <w:t xml:space="preserve">Sierra Tucson Cos. Tucsonissa, Arizonassa, toimiva riippuvuuksien hoitokeskusten ylläpitäjä </w:t>
      </w:r>
      <w:r>
        <w:t xml:space="preserve">aikoo kaksinkertaistaa kapasiteettinsa </w:t>
      </w:r>
      <w:r>
        <w:rPr>
          <w:color w:val="FB6AB8"/>
        </w:rPr>
        <w:t xml:space="preserve">ensi viikolle </w:t>
      </w:r>
      <w:r>
        <w:rPr>
          <w:color w:val="576094"/>
        </w:rPr>
        <w:t xml:space="preserve">suunnitellun </w:t>
      </w:r>
      <w:r>
        <w:rPr>
          <w:color w:val="FB6AB8"/>
        </w:rPr>
        <w:t xml:space="preserve">uuden osakeannin perusteella</w:t>
      </w:r>
      <w:r>
        <w:t xml:space="preserve">. </w:t>
      </w:r>
      <w:r>
        <w:rPr>
          <w:color w:val="DB1474"/>
        </w:rPr>
        <w:t xml:space="preserve">Toimitusjohtaja William O'Donnell </w:t>
      </w:r>
      <w:r>
        <w:t xml:space="preserve">sanoi </w:t>
      </w:r>
      <w:r>
        <w:rPr>
          <w:color w:val="DB1474"/>
        </w:rPr>
        <w:t xml:space="preserve">uskovansa, </w:t>
      </w:r>
      <w:r>
        <w:t xml:space="preserve">että </w:t>
      </w:r>
      <w:r>
        <w:rPr>
          <w:color w:val="FB6AB8"/>
        </w:rPr>
        <w:t xml:space="preserve">uusi osakeanti </w:t>
      </w:r>
      <w:r>
        <w:t xml:space="preserve">onnistuu. Jos näin ei tapahdu, </w:t>
      </w:r>
      <w:r>
        <w:rPr>
          <w:color w:val="788E95"/>
        </w:rPr>
        <w:t xml:space="preserve">yrityksen on </w:t>
      </w:r>
      <w:r>
        <w:t xml:space="preserve">hänen mukaansa </w:t>
      </w:r>
      <w:r>
        <w:t xml:space="preserve">siirrettävä laajennuksen aikataulua. </w:t>
      </w:r>
      <w:r>
        <w:rPr>
          <w:color w:val="8489AE"/>
        </w:rPr>
        <w:t xml:space="preserve">Markkinoiden myllerrys </w:t>
      </w:r>
      <w:r>
        <w:t xml:space="preserve">voi antaa joillekin pienyrityksille osittaisia etuja. </w:t>
      </w:r>
      <w:r>
        <w:rPr>
          <w:color w:val="860E04"/>
        </w:rPr>
        <w:t xml:space="preserve">Markkinoiden romahtaminen voisi "tulvia keskuspankkijärjestelmään varoja, </w:t>
      </w:r>
      <w:r>
        <w:rPr>
          <w:color w:val="860E04"/>
        </w:rPr>
        <w:t xml:space="preserve">mikä </w:t>
      </w:r>
      <w:r>
        <w:t xml:space="preserve">alentaisi korkotasoa", sanoo Leonard T. Anctil, Bostonissa sijaitsevan Bank of New Englandin varatoimitusjohtaja. </w:t>
      </w:r>
      <w:r>
        <w:rPr>
          <w:color w:val="FBC206"/>
        </w:rPr>
        <w:t xml:space="preserve">James G. </w:t>
      </w:r>
      <w:r>
        <w:rPr>
          <w:color w:val="6EAB9B"/>
        </w:rPr>
        <w:t xml:space="preserve">Massachusettsin </w:t>
      </w:r>
      <w:r>
        <w:rPr>
          <w:color w:val="FBC206"/>
        </w:rPr>
        <w:t xml:space="preserve">Danversissa sijaitsevan Danvers Savings Bankin pääjohtaja Zafris </w:t>
      </w:r>
      <w:r>
        <w:t xml:space="preserve">sanoo, että </w:t>
      </w:r>
      <w:r>
        <w:rPr>
          <w:color w:val="8489AE"/>
        </w:rPr>
        <w:t xml:space="preserve">markkinoiden myllerrys </w:t>
      </w:r>
      <w:r>
        <w:t xml:space="preserve">"ei ole suuri asia pienyrityksille". Hänen mukaansa pienille yrityksille korot ovat paljon tärkeämpiä kuin se, mitä osakemarkkinoilla tapahtuu. </w:t>
      </w:r>
      <w:r>
        <w:rPr>
          <w:color w:val="FBC206"/>
        </w:rPr>
        <w:t xml:space="preserve">James G. Zafris </w:t>
      </w:r>
      <w:r>
        <w:t xml:space="preserve">uskoo, </w:t>
      </w:r>
      <w:r>
        <w:rPr>
          <w:color w:val="F2CDFE"/>
        </w:rPr>
        <w:t xml:space="preserve">että korot ovat laskussa</w:t>
      </w:r>
      <w:r>
        <w:t xml:space="preserve">, </w:t>
      </w:r>
      <w:r>
        <w:rPr>
          <w:color w:val="F2CDFE"/>
        </w:rPr>
        <w:t xml:space="preserve">mikä </w:t>
      </w:r>
      <w:r>
        <w:t xml:space="preserve">auttaa pieniä yrityksiä. Chicagolaisen Vector Securities Internationalin biotekniikka-analyytikko Peter Drake uskoo, että markkinoiden epävarmuus saattaa </w:t>
      </w:r>
      <w:r>
        <w:t xml:space="preserve">kannustaa </w:t>
      </w:r>
      <w:r>
        <w:rPr>
          <w:color w:val="645341"/>
        </w:rPr>
        <w:t xml:space="preserve">pieniä yrityksiä </w:t>
      </w:r>
      <w:r>
        <w:t xml:space="preserve">muodostamaan enemmän strategisia liittoutumia suuryritysten kanssa. </w:t>
      </w:r>
      <w:r>
        <w:rPr>
          <w:color w:val="760035"/>
        </w:rPr>
        <w:t xml:space="preserve">Useat huipputeknologiayritykset </w:t>
      </w:r>
      <w:r>
        <w:t xml:space="preserve">ovat hiljattain muodostaneet tällaisia yhteenliittymiä osittain siksi, että </w:t>
      </w:r>
      <w:r>
        <w:t xml:space="preserve">vuoden 1987 </w:t>
      </w:r>
      <w:r>
        <w:rPr>
          <w:color w:val="310106"/>
        </w:rPr>
        <w:t xml:space="preserve">pörssiromahdus </w:t>
      </w:r>
      <w:r>
        <w:t xml:space="preserve">vaikeutti niiden varainhankintaa. Jotkut jopa ajattelevat, että kaikki huono on hyväksi jollekin. </w:t>
      </w:r>
      <w:r>
        <w:rPr>
          <w:color w:val="647A41"/>
        </w:rPr>
        <w:t xml:space="preserve">Alan Wells, New Yorkissa toimivan fuusioihin erikoistuneen Bollinger, Wells, Lett &amp; Co:n pääjohtaja</w:t>
      </w:r>
      <w:r>
        <w:t xml:space="preserve">, uskoo, että </w:t>
      </w:r>
      <w:r>
        <w:rPr>
          <w:color w:val="496E76"/>
        </w:rPr>
        <w:t xml:space="preserve">hämmentyneet sijoittajat </w:t>
      </w:r>
      <w:r>
        <w:t xml:space="preserve">saattavat menettää innostuneen kiinnostuksensa sekä velkaostoihin että laajamittaisiin, määräysvallan haltuunottoon liittyviin kauppoihin. Hän sanoo, että ne saattavat pikemminkin keskittyä sijoittamaan pienempiin kauppoihin, joissa on mukana pieniä yrityksiä. </w:t>
      </w:r>
      <w:r>
        <w:rPr>
          <w:color w:val="E3F894"/>
        </w:rPr>
        <w:t xml:space="preserve">New Hampshiren yliopiston johtamisen professori ja Venture Capital Network Inc:n johtaja William E. Wetzel Jr </w:t>
      </w:r>
      <w:r>
        <w:t xml:space="preserve">sanoo, että </w:t>
      </w:r>
      <w:r>
        <w:rPr>
          <w:color w:val="F9D7CD"/>
        </w:rPr>
        <w:t xml:space="preserve">markkinoiden syklisyys korostaa sijoittajien hallinnan puutetta sijoittaessaan suuryritysten osakkeisiin</w:t>
      </w:r>
      <w:r>
        <w:t xml:space="preserve">. </w:t>
      </w:r>
      <w:r>
        <w:rPr>
          <w:color w:val="F9D7CD"/>
        </w:rPr>
        <w:t xml:space="preserve">Tämä </w:t>
      </w:r>
      <w:r>
        <w:t xml:space="preserve">vain lisää </w:t>
      </w:r>
      <w:r>
        <w:rPr>
          <w:color w:val="876128"/>
        </w:rPr>
        <w:t xml:space="preserve">pienten </w:t>
      </w:r>
      <w:r>
        <w:t xml:space="preserve">yritysten houkuttelevuutta</w:t>
      </w:r>
      <w:r>
        <w:rPr>
          <w:color w:val="A1A711"/>
        </w:rPr>
        <w:t xml:space="preserve">, sillä </w:t>
      </w:r>
      <w:r>
        <w:rPr>
          <w:color w:val="876128"/>
        </w:rPr>
        <w:t xml:space="preserve">sijoittajilla on jonkin verran vaikutusvaltaa</w:t>
      </w:r>
      <w:r>
        <w:t xml:space="preserve">, hän lisää.</w:t>
      </w:r>
    </w:p>
    <w:p>
      <w:r>
        <w:rPr>
          <w:b/>
        </w:rPr>
        <w:t xml:space="preserve">Asiakirjan numero 1848</w:t>
      </w:r>
    </w:p>
    <w:p>
      <w:r>
        <w:rPr>
          <w:b/>
        </w:rPr>
        <w:t xml:space="preserve">Asiakirjan tunniste: wsj2146-001</w:t>
      </w:r>
    </w:p>
    <w:p>
      <w:r>
        <w:rPr>
          <w:color w:val="310106"/>
        </w:rPr>
        <w:t xml:space="preserve">Bay Financial Corp, jota rasittavat suuret velat ja laskevat kiinteistösijoitukset</w:t>
      </w:r>
      <w:r>
        <w:t xml:space="preserve">, </w:t>
      </w:r>
      <w:r>
        <w:t xml:space="preserve">raportoi laajemmasta tappiosta </w:t>
      </w:r>
      <w:r>
        <w:rPr>
          <w:color w:val="04640D"/>
        </w:rPr>
        <w:t xml:space="preserve">neljännellä vuosineljänneksellä </w:t>
      </w:r>
      <w:r>
        <w:t xml:space="preserve">ja sanoi, että se voi joutua pyytämään konkurssituomioistuinta järjestäytymään uudelleen, jos se ei pysty neuvottelemaan </w:t>
      </w:r>
      <w:r>
        <w:t xml:space="preserve">lainojaan </w:t>
      </w:r>
      <w:r>
        <w:t xml:space="preserve">uudelleen. </w:t>
      </w:r>
      <w:r>
        <w:rPr>
          <w:color w:val="310106"/>
        </w:rPr>
        <w:t xml:space="preserve">Bay </w:t>
      </w:r>
      <w:r>
        <w:t xml:space="preserve">sanoi, että "huomattavaa osaa" sen maksamattomista veloista ei makseta asianmukaisesti takaisin, koska se ei pysty myymään tiettyjä kiinteistöjä nopeasti ja koska loppuunmyynneistä saadut voitot ovat jääneet odotettua pienemmiksi. </w:t>
      </w:r>
      <w:r>
        <w:rPr>
          <w:color w:val="310106"/>
        </w:rPr>
        <w:t xml:space="preserve">Yhtiön </w:t>
      </w:r>
      <w:r>
        <w:t xml:space="preserve">mukaan </w:t>
      </w:r>
      <w:r>
        <w:rPr>
          <w:color w:val="310106"/>
        </w:rPr>
        <w:t xml:space="preserve">sen </w:t>
      </w:r>
      <w:r>
        <w:t xml:space="preserve">kiinteistösalkku on "äärimmäisen spekulatiivinen", ja noin kaksi kolmasosaa </w:t>
      </w:r>
      <w:r>
        <w:rPr>
          <w:color w:val="310106"/>
        </w:rPr>
        <w:t xml:space="preserve">sen sijoituksista </w:t>
      </w:r>
      <w:r>
        <w:t xml:space="preserve">ei ole kannattavia. Tilanne on siis saavuttanut pisteen, </w:t>
      </w:r>
      <w:r>
        <w:rPr>
          <w:color w:val="FB5514"/>
        </w:rPr>
        <w:t xml:space="preserve">jossa </w:t>
      </w:r>
      <w:r>
        <w:rPr>
          <w:color w:val="FEFB0A"/>
        </w:rPr>
        <w:t xml:space="preserve">nopea myynti korkeampaan hintaan </w:t>
      </w:r>
      <w:r>
        <w:rPr>
          <w:color w:val="FEFB0A"/>
        </w:rPr>
        <w:t xml:space="preserve">antaisi </w:t>
      </w:r>
      <w:r>
        <w:rPr>
          <w:color w:val="E115C0"/>
        </w:rPr>
        <w:t xml:space="preserve">yritykselle </w:t>
      </w:r>
      <w:r>
        <w:rPr>
          <w:color w:val="FEFB0A"/>
        </w:rPr>
        <w:t xml:space="preserve">mahdollisuuden maksaa asuntolainansa ja muut velkansa asianmukaisesti</w:t>
      </w:r>
      <w:r>
        <w:t xml:space="preserve">. </w:t>
      </w:r>
      <w:r>
        <w:t xml:space="preserve">Viimeisimmän vuosikertomuksen mukaan noin neljännes </w:t>
      </w:r>
      <w:r>
        <w:rPr>
          <w:color w:val="310106"/>
        </w:rPr>
        <w:t xml:space="preserve">yhtiön</w:t>
      </w:r>
      <w:r>
        <w:t xml:space="preserve"> sijoituksista on </w:t>
      </w:r>
      <w:r>
        <w:t xml:space="preserve">Massachusettsissa, joka on kiinteistökriisin keskipisteessä. </w:t>
      </w:r>
      <w:r>
        <w:rPr>
          <w:color w:val="310106"/>
        </w:rPr>
        <w:t xml:space="preserve">Yhtiö </w:t>
      </w:r>
      <w:r>
        <w:t xml:space="preserve">kertoi, että sen nettotappio </w:t>
      </w:r>
      <w:r>
        <w:rPr>
          <w:color w:val="00587F"/>
        </w:rPr>
        <w:t xml:space="preserve">30. kesäkuuta </w:t>
      </w:r>
      <w:r>
        <w:rPr>
          <w:color w:val="04640D"/>
        </w:rPr>
        <w:t xml:space="preserve">päättyneellä neljännellä neljänneksellä </w:t>
      </w:r>
      <w:r>
        <w:t xml:space="preserve">oli 36,2 miljoonaa dollaria eli 9,33 dollaria osakkeelta, kun myynti oli 13,1 miljoonaa dollaria. Vuotta aiemmin </w:t>
      </w:r>
      <w:r>
        <w:rPr>
          <w:color w:val="310106"/>
        </w:rPr>
        <w:t xml:space="preserve">yhtiön </w:t>
      </w:r>
      <w:r>
        <w:t xml:space="preserve">tappio oli 10,8 miljoonaa dollaria eli 3,04 dollaria osakkeelta, kun myynti oli 10,8 miljoonaa dollaria. Tänä vuonna </w:t>
      </w:r>
      <w:r>
        <w:rPr>
          <w:color w:val="310106"/>
        </w:rPr>
        <w:t xml:space="preserve">yhtiön </w:t>
      </w:r>
      <w:r>
        <w:t xml:space="preserve">nettotappio oli 62 miljoonaa dollaria eli 15,97 dollaria osakkeelta, kun myynti oli 44,3 miljoonaa dollaria. </w:t>
      </w:r>
      <w:r>
        <w:rPr>
          <w:color w:val="0BC582"/>
        </w:rPr>
        <w:t xml:space="preserve">Edellisenä vuonna </w:t>
      </w:r>
      <w:r>
        <w:t xml:space="preserve">tappiota kertyi 22,5 miljoonaa dollaria eli 6,52 dollaria osaketta kohti 41,1 miljoonan dollarin myynnistä. </w:t>
      </w:r>
      <w:r>
        <w:rPr>
          <w:color w:val="310106"/>
        </w:rPr>
        <w:t xml:space="preserve">Yhtiö </w:t>
      </w:r>
      <w:r>
        <w:t xml:space="preserve">kertoi, että vakavista kassavirtaongelmista huolimatta </w:t>
      </w:r>
      <w:r>
        <w:rPr>
          <w:color w:val="310106"/>
        </w:rPr>
        <w:t xml:space="preserve">sen </w:t>
      </w:r>
      <w:r>
        <w:t xml:space="preserve">omaisuuden </w:t>
      </w:r>
      <w:r>
        <w:t xml:space="preserve">nettomarkkina-arvo oli </w:t>
      </w:r>
      <w:r>
        <w:rPr>
          <w:color w:val="FEB8C8"/>
        </w:rPr>
        <w:t xml:space="preserve">30. kesäkuuta </w:t>
      </w:r>
      <w:r>
        <w:t xml:space="preserve">6,02 dollaria osakkeelta </w:t>
      </w:r>
      <w:r>
        <w:t xml:space="preserve">viimeisimpien arvioiden perusteella ja velattomana.</w:t>
      </w:r>
      <w:r>
        <w:t xml:space="preserve"> Sijoitusten hankintamenoon perustuva kirjanpitoarvo oli miinus 6,69 dollaria osakkeelta. </w:t>
      </w:r>
      <w:r>
        <w:rPr>
          <w:color w:val="0BC582"/>
        </w:rPr>
        <w:t xml:space="preserve">Edellisenä vuonna </w:t>
      </w:r>
      <w:r>
        <w:t xml:space="preserve">osakkeen nettomarkkina-arvo oli 26,02 dollaria ja kirjanpitoarvo 9,43 dollaria osakkeelta.</w:t>
      </w:r>
    </w:p>
    <w:p>
      <w:r>
        <w:rPr>
          <w:b/>
        </w:rPr>
        <w:t xml:space="preserve">Asiakirjan numero 1849</w:t>
      </w:r>
    </w:p>
    <w:p>
      <w:r>
        <w:rPr>
          <w:b/>
        </w:rPr>
        <w:t xml:space="preserve">Asiakirjan tunniste: wsj2147-001</w:t>
      </w:r>
    </w:p>
    <w:p>
      <w:r>
        <w:rPr>
          <w:color w:val="310106"/>
        </w:rPr>
        <w:t xml:space="preserve">Eräiden sijoitusten vuotuiset korot </w:t>
      </w:r>
      <w:r>
        <w:rPr>
          <w:color w:val="310106"/>
        </w:rPr>
        <w:t xml:space="preserve">Federal Reserven ilmoittamien viikkokeskiarvojen perusteella</w:t>
      </w:r>
      <w:r>
        <w:t xml:space="preserve">: </w:t>
      </w:r>
      <w:r>
        <w:rPr>
          <w:color w:val="FEFB0A"/>
        </w:rPr>
        <w:t xml:space="preserve">1989 </w:t>
      </w:r>
      <w:r>
        <w:t xml:space="preserve">ja keskiviikko, 4. lokakuuta </w:t>
      </w:r>
      <w:r>
        <w:rPr>
          <w:color w:val="FEFB0A"/>
        </w:rPr>
        <w:t xml:space="preserve">1989</w:t>
      </w:r>
      <w:r>
        <w:t xml:space="preserve">. Vakiotuotot, jotka on asetettu vakiomaturiteetilla.</w:t>
      </w:r>
    </w:p>
    <w:p>
      <w:r>
        <w:rPr>
          <w:b/>
        </w:rPr>
        <w:t xml:space="preserve">Asiakirjan numero 1850</w:t>
      </w:r>
    </w:p>
    <w:p>
      <w:r>
        <w:rPr>
          <w:b/>
        </w:rPr>
        <w:t xml:space="preserve">Asiakirjan tunniste: wsj2148-001</w:t>
      </w:r>
    </w:p>
    <w:p>
      <w:r>
        <w:rPr>
          <w:color w:val="310106"/>
        </w:rPr>
        <w:t xml:space="preserve">TRW Inc. </w:t>
      </w:r>
      <w:r>
        <w:t xml:space="preserve">raportoi </w:t>
      </w:r>
      <w:r>
        <w:rPr>
          <w:color w:val="04640D"/>
        </w:rPr>
        <w:t xml:space="preserve">kolmannen neljänneksen </w:t>
      </w:r>
      <w:r>
        <w:t xml:space="preserve">liikevaihdon laskeneen 12 %</w:t>
      </w:r>
      <w:r>
        <w:t xml:space="preserve">, mutta </w:t>
      </w:r>
      <w:r>
        <w:rPr>
          <w:color w:val="FEFB0A"/>
        </w:rPr>
        <w:t xml:space="preserve">liikevoitto </w:t>
      </w:r>
      <w:r>
        <w:t xml:space="preserve">nousi 16 %, kun ei oteta huomioon </w:t>
      </w:r>
      <w:r>
        <w:t xml:space="preserve">molempien neljänneksien satunnaisia voittoja. </w:t>
      </w:r>
      <w:r>
        <w:rPr>
          <w:color w:val="310106"/>
        </w:rPr>
        <w:t xml:space="preserve">Elektroniikkaan, kuljetusajoneuvoihin ja ilmailuun keskittynyt monialayhtiö </w:t>
      </w:r>
      <w:r>
        <w:t xml:space="preserve">ilmoitti, että </w:t>
      </w:r>
      <w:r>
        <w:rPr>
          <w:color w:val="E115C0"/>
        </w:rPr>
        <w:t xml:space="preserve">kolmannen neljänneksen </w:t>
      </w:r>
      <w:r>
        <w:rPr>
          <w:color w:val="FB5514"/>
        </w:rPr>
        <w:t xml:space="preserve">nettotulos </w:t>
      </w:r>
      <w:r>
        <w:rPr>
          <w:color w:val="FB5514"/>
        </w:rPr>
        <w:t xml:space="preserve">oli 60 miljoonaa dollaria eli 98 senttiä osakkeelta</w:t>
      </w:r>
      <w:r>
        <w:t xml:space="preserve">, kun </w:t>
      </w:r>
      <w:r>
        <w:t xml:space="preserve">se vuotta </w:t>
      </w:r>
      <w:r>
        <w:rPr>
          <w:color w:val="00587F"/>
        </w:rPr>
        <w:t xml:space="preserve">aiemmin oli </w:t>
      </w:r>
      <w:r>
        <w:t xml:space="preserve">68 miljoonaa dollaria eli 1,11 dollaria osakkeelta. </w:t>
      </w:r>
      <w:r>
        <w:rPr>
          <w:color w:val="310106"/>
        </w:rPr>
        <w:t xml:space="preserve">Yhtiön </w:t>
      </w:r>
      <w:r>
        <w:t xml:space="preserve">perinteiden mukaan osakekohtainen tulos </w:t>
      </w:r>
      <w:r>
        <w:t xml:space="preserve">ilmoitetaan kaikkien ulkona olevien osakkeiden perusteella. </w:t>
      </w:r>
      <w:r>
        <w:rPr>
          <w:color w:val="00587F"/>
        </w:rPr>
        <w:t xml:space="preserve">Vuoden 1988 </w:t>
      </w:r>
      <w:r>
        <w:t xml:space="preserve">tämän neljänneksen </w:t>
      </w:r>
      <w:r>
        <w:t xml:space="preserve">tulokseen sisältyi </w:t>
      </w:r>
      <w:r>
        <w:rPr>
          <w:color w:val="0BC582"/>
        </w:rPr>
        <w:t xml:space="preserve">1,05 dollarin osakekohtainen voitto Reda Pump- ja Oilwell Cable -yksiköiden myynnistä, </w:t>
      </w:r>
      <w:r>
        <w:t xml:space="preserve">mutta sitä tasoitti osittain </w:t>
      </w:r>
      <w:r>
        <w:rPr>
          <w:color w:val="FEB8C8"/>
        </w:rPr>
        <w:t xml:space="preserve">69 sentin osakekohtainen kulu </w:t>
      </w:r>
      <w:r>
        <w:rPr>
          <w:color w:val="01190F"/>
        </w:rPr>
        <w:t xml:space="preserve">viallisten kuorma-autojen ohjausjärjestelmien </w:t>
      </w:r>
      <w:r>
        <w:rPr>
          <w:color w:val="9E8317"/>
        </w:rPr>
        <w:t xml:space="preserve">takaisinvedosta</w:t>
      </w:r>
      <w:r>
        <w:t xml:space="preserve">. </w:t>
      </w:r>
      <w:r>
        <w:rPr>
          <w:color w:val="04640D"/>
        </w:rPr>
        <w:t xml:space="preserve">Viimeisin vuosineljännes </w:t>
      </w:r>
      <w:r>
        <w:t xml:space="preserve">sisälsi 11 sentin osakekohtaisen myyntivoiton, joka oli osittainen vastapainoksi </w:t>
      </w:r>
      <w:r>
        <w:rPr>
          <w:color w:val="9E8317"/>
        </w:rPr>
        <w:t xml:space="preserve">takaisinvetokustannuksille, </w:t>
      </w:r>
      <w:r>
        <w:t xml:space="preserve">sillä </w:t>
      </w:r>
      <w:r>
        <w:rPr>
          <w:color w:val="00587F"/>
        </w:rPr>
        <w:t xml:space="preserve">viime vuonna </w:t>
      </w:r>
      <w:r>
        <w:t xml:space="preserve">tehdyt varaukset </w:t>
      </w:r>
      <w:r>
        <w:t xml:space="preserve">ylittivät </w:t>
      </w:r>
      <w:r>
        <w:rPr>
          <w:color w:val="847D81"/>
        </w:rPr>
        <w:t xml:space="preserve">takaisinvedosta aiheutuneet </w:t>
      </w:r>
      <w:r>
        <w:t xml:space="preserve">todelliset kustannukset</w:t>
      </w:r>
      <w:r>
        <w:t xml:space="preserve">. </w:t>
      </w:r>
      <w:r>
        <w:t xml:space="preserve">Liikevaihto kasvoi </w:t>
      </w:r>
      <w:r>
        <w:t xml:space="preserve">8,3 % 1,79 miljardiin dollariin </w:t>
      </w:r>
      <w:r>
        <w:rPr>
          <w:color w:val="04640D"/>
        </w:rPr>
        <w:t xml:space="preserve">neljänneksellä </w:t>
      </w:r>
      <w:r>
        <w:t xml:space="preserve">1,65 miljardista dollarista, ja kaikki kolme tärkeintä tuoteryhmää kasvoivat. </w:t>
      </w:r>
      <w:r>
        <w:rPr>
          <w:color w:val="310106"/>
        </w:rPr>
        <w:t xml:space="preserve">Yhtiön </w:t>
      </w:r>
      <w:r>
        <w:t xml:space="preserve">mukaan </w:t>
      </w:r>
      <w:r>
        <w:rPr>
          <w:color w:val="58018B"/>
        </w:rPr>
        <w:t xml:space="preserve">lentokoneiden ja puolustustarvikkeiden myynti </w:t>
      </w:r>
      <w:r>
        <w:t xml:space="preserve">kasvoi </w:t>
      </w:r>
      <w:r>
        <w:rPr>
          <w:color w:val="04640D"/>
        </w:rPr>
        <w:t xml:space="preserve">neljänneksellä </w:t>
      </w:r>
      <w:r>
        <w:t xml:space="preserve">2 % 802 miljoonaan dollariin, ja </w:t>
      </w:r>
      <w:r>
        <w:rPr>
          <w:color w:val="B70639"/>
        </w:rPr>
        <w:t xml:space="preserve">liikevoitto nousi </w:t>
      </w:r>
      <w:r>
        <w:t xml:space="preserve">6 % 61 miljoonaan dollariin, mikä johtui ensisijaisesti laadukkaammasta ohjelmasta, jolla täytettiin avaruusalusten ja kehittyneen teknologian sopimuksia. </w:t>
      </w:r>
      <w:r>
        <w:rPr>
          <w:color w:val="F7F1DF"/>
        </w:rPr>
        <w:t xml:space="preserve">TRW:n </w:t>
      </w:r>
      <w:r>
        <w:rPr>
          <w:color w:val="703B01"/>
        </w:rPr>
        <w:t xml:space="preserve">mukaan </w:t>
      </w:r>
      <w:r>
        <w:rPr>
          <w:color w:val="703B01"/>
        </w:rPr>
        <w:t xml:space="preserve">autoteollisuuden myynti kasvoi 16 % 791 miljoonaan </w:t>
      </w:r>
      <w:r>
        <w:rPr>
          <w:color w:val="703B01"/>
        </w:rPr>
        <w:t xml:space="preserve">dollariin, mikä johtui pääasiassa turvatyynyjen ja muiden matkustajien turvajärjestelmien myynnin kasvusta</w:t>
      </w:r>
      <w:r>
        <w:t xml:space="preserve">. </w:t>
      </w:r>
      <w:r>
        <w:rPr>
          <w:color w:val="00587F"/>
        </w:rPr>
        <w:t xml:space="preserve">Viime vuoden </w:t>
      </w:r>
      <w:r>
        <w:t xml:space="preserve">13 miljoonan </w:t>
      </w:r>
      <w:r>
        <w:t xml:space="preserve">dollarin tappiosta </w:t>
      </w:r>
      <w:r>
        <w:rPr>
          <w:color w:val="310106"/>
        </w:rPr>
        <w:t xml:space="preserve">konserni </w:t>
      </w:r>
      <w:r>
        <w:t xml:space="preserve">teki </w:t>
      </w:r>
      <w:r>
        <w:t xml:space="preserve">65 miljoonan dollarin liikevoiton. </w:t>
      </w:r>
      <w:r>
        <w:rPr>
          <w:color w:val="118B8A"/>
        </w:rPr>
        <w:t xml:space="preserve">Ilman </w:t>
      </w:r>
      <w:r>
        <w:rPr>
          <w:color w:val="4AFEFA"/>
        </w:rPr>
        <w:t xml:space="preserve">viime vuoden </w:t>
      </w:r>
      <w:r>
        <w:rPr>
          <w:color w:val="FCB164"/>
        </w:rPr>
        <w:t xml:space="preserve">valvontalaitteeseen liittyvää </w:t>
      </w:r>
      <w:r>
        <w:rPr>
          <w:color w:val="FCB164"/>
        </w:rPr>
        <w:t xml:space="preserve">takaisinkutsukulua </w:t>
      </w:r>
      <w:r>
        <w:rPr>
          <w:color w:val="000D2C"/>
        </w:rPr>
        <w:t xml:space="preserve">neljänneksen </w:t>
      </w:r>
      <w:r>
        <w:rPr>
          <w:color w:val="796EE6"/>
        </w:rPr>
        <w:t xml:space="preserve">liikevoitto </w:t>
      </w:r>
      <w:r>
        <w:rPr>
          <w:color w:val="118B8A"/>
        </w:rPr>
        <w:t xml:space="preserve">kuitenkin laski 14 %, </w:t>
      </w:r>
      <w:r>
        <w:t xml:space="preserve">mikä </w:t>
      </w:r>
      <w:r>
        <w:rPr>
          <w:color w:val="118B8A"/>
        </w:rPr>
        <w:t xml:space="preserve">johtui </w:t>
      </w:r>
      <w:r>
        <w:t xml:space="preserve">matkustajien turvajärjestelmien lanseeraus- ja tuotekehityskustannusten kasvusta. </w:t>
      </w:r>
      <w:r>
        <w:rPr>
          <w:color w:val="310106"/>
        </w:rPr>
        <w:t xml:space="preserve">TRW:n </w:t>
      </w:r>
      <w:r>
        <w:t xml:space="preserve">mukaan myös materiaali- ja valmistuskustannukset nousivat. Tietojärjestelmäyksikön </w:t>
      </w:r>
      <w:r>
        <w:rPr>
          <w:color w:val="53495F"/>
        </w:rPr>
        <w:t xml:space="preserve">myynti kasvoi jyrkästi 44 prosenttia 196 miljoonaan dollariin</w:t>
      </w:r>
      <w:r>
        <w:t xml:space="preserve">. </w:t>
      </w:r>
      <w:r>
        <w:t xml:space="preserve">TRW:n mukaan </w:t>
      </w:r>
      <w:r>
        <w:t xml:space="preserve">puolet </w:t>
      </w:r>
      <w:r>
        <w:rPr>
          <w:color w:val="53495F"/>
        </w:rPr>
        <w:t xml:space="preserve">myynnin kasvusta </w:t>
      </w:r>
      <w:r>
        <w:t xml:space="preserve">johtui yritysostoista. Liikevoitto kolminkertaistui 18 miljoonaan dollariin 6 miljoonasta dollarista. </w:t>
      </w:r>
      <w:r>
        <w:rPr>
          <w:color w:val="F95475"/>
        </w:rPr>
        <w:t xml:space="preserve">Yhdeksän kuukauden aikana </w:t>
      </w:r>
      <w:r>
        <w:rPr>
          <w:color w:val="61FC03"/>
        </w:rPr>
        <w:t xml:space="preserve">TRW:n </w:t>
      </w:r>
      <w:r>
        <w:rPr>
          <w:color w:val="F95475"/>
        </w:rPr>
        <w:t xml:space="preserve">nettotulos oli 199 miljoonaa dollaria eli 3,22 dollaria osakkeelta</w:t>
      </w:r>
      <w:r>
        <w:t xml:space="preserve">, mikä on </w:t>
      </w:r>
      <w:r>
        <w:t xml:space="preserve">3 % </w:t>
      </w:r>
      <w:r>
        <w:t xml:space="preserve">vähemmän </w:t>
      </w:r>
      <w:r>
        <w:rPr>
          <w:color w:val="00587F"/>
        </w:rPr>
        <w:t xml:space="preserve">kuin vuotta aiemmin, jolloin se oli </w:t>
      </w:r>
      <w:r>
        <w:t xml:space="preserve">205 miljoonaa dollaria eli 3,33 dollaria osakkeelta.</w:t>
      </w:r>
      <w:r>
        <w:t xml:space="preserve"> Liikevaihto kasvoi 2,9 % 5,27 miljardista dollarista 5,42 miljardiin dollariin.</w:t>
      </w:r>
    </w:p>
    <w:p>
      <w:r>
        <w:rPr>
          <w:b/>
        </w:rPr>
        <w:t xml:space="preserve">Asiakirjan numero 1851</w:t>
      </w:r>
    </w:p>
    <w:p>
      <w:r>
        <w:rPr>
          <w:b/>
        </w:rPr>
        <w:t xml:space="preserve">Asiakirjan tunniste: wsj2149-001</w:t>
      </w:r>
    </w:p>
    <w:p>
      <w:r>
        <w:rPr>
          <w:color w:val="04640D"/>
        </w:rPr>
        <w:t xml:space="preserve">Kuusikymppisen idealistisen, ei epäsankarillisen, joskin surullisen itsepetoksellisen englantilaisen majordomon </w:t>
      </w:r>
      <w:r>
        <w:rPr>
          <w:color w:val="310106"/>
        </w:rPr>
        <w:t xml:space="preserve">tragikoominen monologi jatkuu </w:t>
      </w:r>
      <w:r>
        <w:t xml:space="preserve">realistisen englantilaisen taparomaanin tavoin, ikään kuin </w:t>
      </w:r>
      <w:r>
        <w:rPr>
          <w:color w:val="FEFB0A"/>
        </w:rPr>
        <w:t xml:space="preserve">Britannia </w:t>
      </w:r>
      <w:r>
        <w:t xml:space="preserve">itse hallitsisi meriä. </w:t>
      </w:r>
      <w:r>
        <w:rPr>
          <w:color w:val="FB5514"/>
        </w:rPr>
        <w:t xml:space="preserve">Kazuo Ishiguron teos </w:t>
      </w:r>
      <w:r>
        <w:t xml:space="preserve">"Wreck of the Days" (Knopf, 245 sivua, 18,95 dollaria) on sekä kunnianosoitus </w:t>
      </w:r>
      <w:r>
        <w:rPr>
          <w:color w:val="E115C0"/>
        </w:rPr>
        <w:t xml:space="preserve">perinteisille englantilaisille muodoille </w:t>
      </w:r>
      <w:r>
        <w:t xml:space="preserve">että </w:t>
      </w:r>
      <w:r>
        <w:t xml:space="preserve">dramaattinen kritiikki </w:t>
      </w:r>
      <w:r>
        <w:rPr>
          <w:color w:val="E115C0"/>
        </w:rPr>
        <w:t xml:space="preserve">niitä </w:t>
      </w:r>
      <w:r>
        <w:t xml:space="preserve">kohtaan. Se antaa ymmärtää</w:t>
      </w:r>
      <w:r>
        <w:t xml:space="preserve">, että </w:t>
      </w:r>
      <w:r>
        <w:rPr>
          <w:color w:val="00587F"/>
        </w:rPr>
        <w:t xml:space="preserve">brittiläinen imperiumi </w:t>
      </w:r>
      <w:r>
        <w:t xml:space="preserve">perustettiin </w:t>
      </w:r>
      <w:r>
        <w:rPr>
          <w:color w:val="00587F"/>
        </w:rPr>
        <w:t xml:space="preserve">sen </w:t>
      </w:r>
      <w:r>
        <w:t xml:space="preserve">alamaisen </w:t>
      </w:r>
      <w:r>
        <w:t xml:space="preserve">mielen</w:t>
      </w:r>
      <w:r>
        <w:t xml:space="preserve">, tapojen ja moraalin </w:t>
      </w:r>
      <w:r>
        <w:t xml:space="preserve">varaan, </w:t>
      </w:r>
      <w:r>
        <w:t xml:space="preserve">ja se väittää hiljaisesti, että </w:t>
      </w:r>
      <w:r>
        <w:rPr>
          <w:color w:val="00587F"/>
        </w:rPr>
        <w:t xml:space="preserve">sen </w:t>
      </w:r>
      <w:r>
        <w:t xml:space="preserve">itsetuhoiset virheet ilmentyivät </w:t>
      </w:r>
      <w:r>
        <w:rPr>
          <w:color w:val="00587F"/>
        </w:rPr>
        <w:t xml:space="preserve">sen </w:t>
      </w:r>
      <w:r>
        <w:t xml:space="preserve">kotipalvelijoiden </w:t>
      </w:r>
      <w:r>
        <w:t xml:space="preserve">läpitunkemattomassa snobismissa, tahallisessa sokeudessa, roolileikeissä ja ennen kaikkea ilmaisutavassa. </w:t>
      </w:r>
      <w:r>
        <w:t xml:space="preserve">Kun </w:t>
      </w:r>
      <w:r>
        <w:rPr>
          <w:color w:val="0BC582"/>
        </w:rPr>
        <w:t xml:space="preserve">kertoja Stevens, Darlington Hallin erakoitunut hovimestari</w:t>
      </w:r>
      <w:r>
        <w:t xml:space="preserve">, miettii pitkään sellaisia pyhiä termejä kuin "kunnia", -</w:t>
      </w:r>
      <w:r>
        <w:t xml:space="preserve"> "arvokkuus," "palvelu" ja "omistautuminen", näemme, kuinka uskonnollinen jargon syövyttää sielua. </w:t>
      </w:r>
      <w:r>
        <w:rPr>
          <w:color w:val="0BC582"/>
        </w:rPr>
        <w:t xml:space="preserve">Stevensin </w:t>
      </w:r>
      <w:r>
        <w:t xml:space="preserve">häikäilemätön </w:t>
      </w:r>
      <w:r>
        <w:rPr>
          <w:color w:val="FEB8C8"/>
        </w:rPr>
        <w:t xml:space="preserve">julkisen ja yksityisen </w:t>
      </w:r>
      <w:r>
        <w:t xml:space="preserve">yhdistäminen </w:t>
      </w:r>
      <w:r>
        <w:t xml:space="preserve">- kuten </w:t>
      </w:r>
      <w:r>
        <w:rPr>
          <w:color w:val="0BC582"/>
        </w:rPr>
        <w:t xml:space="preserve">hänen </w:t>
      </w:r>
      <w:r>
        <w:t xml:space="preserve">rakkaan mestarinsa - tuhoaa </w:t>
      </w:r>
      <w:r>
        <w:rPr>
          <w:color w:val="9E8317"/>
        </w:rPr>
        <w:t xml:space="preserve">kaiken, mitä </w:t>
      </w:r>
      <w:r>
        <w:rPr>
          <w:color w:val="01190F"/>
        </w:rPr>
        <w:t xml:space="preserve">sen </w:t>
      </w:r>
      <w:r>
        <w:rPr>
          <w:color w:val="9E8317"/>
        </w:rPr>
        <w:t xml:space="preserve">oli tarkoitus suojella</w:t>
      </w:r>
      <w:r>
        <w:t xml:space="preserve">. Tällainen panssari murskaa sotilaan. Naamio tekee vaikutuksen. On vuosi </w:t>
      </w:r>
      <w:r>
        <w:rPr>
          <w:color w:val="847D81"/>
        </w:rPr>
        <w:t xml:space="preserve">1956, vuosi, jolloin </w:t>
      </w:r>
      <w:r>
        <w:rPr>
          <w:color w:val="847D81"/>
        </w:rPr>
        <w:t xml:space="preserve">Suezin kriisi merkitsi </w:t>
      </w:r>
      <w:r>
        <w:rPr>
          <w:color w:val="B70639"/>
        </w:rPr>
        <w:t xml:space="preserve">imperiumin </w:t>
      </w:r>
      <w:r>
        <w:rPr>
          <w:color w:val="847D81"/>
        </w:rPr>
        <w:t xml:space="preserve">loppua</w:t>
      </w:r>
      <w:r>
        <w:t xml:space="preserve">. </w:t>
      </w:r>
      <w:r>
        <w:rPr>
          <w:color w:val="FCB164"/>
        </w:rPr>
        <w:t xml:space="preserve">Stevens </w:t>
      </w:r>
      <w:r>
        <w:rPr>
          <w:color w:val="703B01"/>
        </w:rPr>
        <w:t xml:space="preserve">seisoo kukkulalla Oxfordshiresta </w:t>
      </w:r>
      <w:r>
        <w:rPr>
          <w:color w:val="F7F1DF"/>
        </w:rPr>
        <w:t xml:space="preserve">Cornwalliin </w:t>
      </w:r>
      <w:r>
        <w:rPr>
          <w:color w:val="703B01"/>
        </w:rPr>
        <w:t xml:space="preserve">suuntautuvan kuusipäiväisen autoreissun alussa</w:t>
      </w:r>
      <w:r>
        <w:rPr>
          <w:color w:val="F7F1DF"/>
        </w:rPr>
        <w:t xml:space="preserve">, </w:t>
      </w:r>
      <w:r>
        <w:rPr>
          <w:color w:val="118B8A"/>
        </w:rPr>
        <w:t xml:space="preserve">jossa </w:t>
      </w:r>
      <w:r>
        <w:rPr>
          <w:color w:val="4AFEFA"/>
        </w:rPr>
        <w:t xml:space="preserve">entinen maanviljelijä </w:t>
      </w:r>
      <w:r>
        <w:rPr>
          <w:color w:val="F7F1DF"/>
        </w:rPr>
        <w:t xml:space="preserve">asuu</w:t>
      </w:r>
      <w:r>
        <w:rPr>
          <w:color w:val="703B01"/>
        </w:rPr>
        <w:t xml:space="preserve">, kenties kahdenkymmenen vuoden onnettoman avioliiton uhrina, kenties (hän toivoo kiihkeämmin kuin myöntää) vastahakoisena palaamaan kotipalvelukseen, ja </w:t>
      </w:r>
      <w:r>
        <w:rPr>
          <w:color w:val="703B01"/>
        </w:rPr>
        <w:t xml:space="preserve">tarkastelee näkymää </w:t>
      </w:r>
      <w:r>
        <w:rPr>
          <w:color w:val="703B01"/>
        </w:rPr>
        <w:t xml:space="preserve">antaen </w:t>
      </w:r>
      <w:r>
        <w:t xml:space="preserve">itsestään muotokuvan, uskontunnustuksen ja </w:t>
      </w:r>
      <w:r>
        <w:rPr>
          <w:color w:val="FB5514"/>
        </w:rPr>
        <w:t xml:space="preserve">kirjailijan </w:t>
      </w:r>
      <w:r>
        <w:t xml:space="preserve">metaforan </w:t>
      </w:r>
      <w:r>
        <w:rPr>
          <w:color w:val="310106"/>
        </w:rPr>
        <w:t xml:space="preserve">lukemamme </w:t>
      </w:r>
      <w:r>
        <w:rPr>
          <w:color w:val="310106"/>
        </w:rPr>
        <w:t xml:space="preserve">romaanin </w:t>
      </w:r>
      <w:r>
        <w:t xml:space="preserve">estetiikalle</w:t>
      </w:r>
      <w:r>
        <w:t xml:space="preserve">: "</w:t>
      </w:r>
      <w:r>
        <w:rPr>
          <w:color w:val="53495F"/>
        </w:rPr>
        <w:t xml:space="preserve">Kutsumme </w:t>
      </w:r>
      <w:r>
        <w:rPr>
          <w:color w:val="000D2C"/>
        </w:rPr>
        <w:t xml:space="preserve">tätä maata tietenkin </w:t>
      </w:r>
      <w:r>
        <w:rPr>
          <w:color w:val="53495F"/>
        </w:rPr>
        <w:t xml:space="preserve">Isoksi-Britanniaksi, ja </w:t>
      </w:r>
      <w:r>
        <w:t xml:space="preserve">jotkut saattavat pitää </w:t>
      </w:r>
      <w:r>
        <w:rPr>
          <w:color w:val="53495F"/>
        </w:rPr>
        <w:t xml:space="preserve">tätä </w:t>
      </w:r>
      <w:r>
        <w:t xml:space="preserve">melko tuhmana tapana. Uskallan kuitenkin väittää, että </w:t>
      </w:r>
      <w:r>
        <w:t xml:space="preserve">jo pelkästään maaseutumaisemamme</w:t>
      </w:r>
      <w:r>
        <w:t xml:space="preserve"> ulkonäkö </w:t>
      </w:r>
      <w:r>
        <w:t xml:space="preserve">oikeuttaa </w:t>
      </w:r>
      <w:r>
        <w:rPr>
          <w:color w:val="61FC03"/>
        </w:rPr>
        <w:t xml:space="preserve">tämän ylevän adjektiivin käytön..... </w:t>
      </w:r>
      <w:r>
        <w:rPr>
          <w:color w:val="98A088"/>
        </w:rPr>
        <w:t xml:space="preserve">Maamme </w:t>
      </w:r>
      <w:r>
        <w:rPr>
          <w:color w:val="5D9608"/>
        </w:rPr>
        <w:t xml:space="preserve">kauneus jää </w:t>
      </w:r>
      <w:r>
        <w:rPr>
          <w:color w:val="5D9608"/>
        </w:rPr>
        <w:t xml:space="preserve">syrjään </w:t>
      </w:r>
      <w:r>
        <w:t xml:space="preserve">nimenomaisen jännityksen tai </w:t>
      </w:r>
      <w:r>
        <w:rPr>
          <w:color w:val="5D9608"/>
        </w:rPr>
        <w:t xml:space="preserve">spektaakkelin </w:t>
      </w:r>
      <w:r>
        <w:t xml:space="preserve">puuttumisen </w:t>
      </w:r>
      <w:r>
        <w:rPr>
          <w:color w:val="DE98FD"/>
        </w:rPr>
        <w:t xml:space="preserve">vuoksi</w:t>
      </w:r>
      <w:r>
        <w:t xml:space="preserve">. </w:t>
      </w:r>
      <w:r>
        <w:t xml:space="preserve">Sopivaa on </w:t>
      </w:r>
      <w:r>
        <w:rPr>
          <w:color w:val="248AD0"/>
        </w:rPr>
        <w:t xml:space="preserve">tuon kauneuden </w:t>
      </w:r>
      <w:r>
        <w:rPr>
          <w:color w:val="4F584E"/>
        </w:rPr>
        <w:t xml:space="preserve">tyyneys</w:t>
      </w:r>
      <w:r>
        <w:rPr>
          <w:color w:val="4F584E"/>
        </w:rPr>
        <w:t xml:space="preserve">, </w:t>
      </w:r>
      <w:r>
        <w:rPr>
          <w:color w:val="248AD0"/>
        </w:rPr>
        <w:t xml:space="preserve">sen </w:t>
      </w:r>
      <w:r>
        <w:rPr>
          <w:color w:val="4F584E"/>
        </w:rPr>
        <w:t xml:space="preserve">hillitty luonne</w:t>
      </w:r>
      <w:r>
        <w:t xml:space="preserve">. </w:t>
      </w:r>
      <w:r>
        <w:rPr>
          <w:color w:val="4F584E"/>
        </w:rPr>
        <w:t xml:space="preserve">Aivan </w:t>
      </w:r>
      <w:r>
        <w:rPr>
          <w:color w:val="5C5300"/>
        </w:rPr>
        <w:t xml:space="preserve">kuin </w:t>
      </w:r>
      <w:r>
        <w:rPr>
          <w:color w:val="9F6551"/>
        </w:rPr>
        <w:t xml:space="preserve">maa </w:t>
      </w:r>
      <w:r>
        <w:rPr>
          <w:color w:val="5C5300"/>
        </w:rPr>
        <w:t xml:space="preserve">tietäisi </w:t>
      </w:r>
      <w:r>
        <w:rPr>
          <w:color w:val="5C5300"/>
        </w:rPr>
        <w:t xml:space="preserve">kauneutensa ja </w:t>
      </w:r>
      <w:r>
        <w:rPr>
          <w:color w:val="5C5300"/>
        </w:rPr>
        <w:t xml:space="preserve">merkityksensä, </w:t>
      </w:r>
      <w:r>
        <w:t xml:space="preserve">mutta ei koe tarvetta </w:t>
      </w:r>
      <w:r>
        <w:t xml:space="preserve">huutaa </w:t>
      </w:r>
      <w:r>
        <w:rPr>
          <w:color w:val="5C5300"/>
        </w:rPr>
        <w:t xml:space="preserve">sitä </w:t>
      </w:r>
      <w:r>
        <w:t xml:space="preserve">julki. Sitä </w:t>
      </w:r>
      <w:r>
        <w:t xml:space="preserve">vastoin </w:t>
      </w:r>
      <w:r>
        <w:rPr>
          <w:color w:val="BCFEC6"/>
        </w:rPr>
        <w:t xml:space="preserve">Afrikassa tai Amerikassa sijaitsevissa paikoissa tarjotut näkymät, vaikka ne ovatkin varmasti hyvin jännittäviä, </w:t>
      </w:r>
      <w:r>
        <w:t xml:space="preserve">vaikuttaisivat objektiiviselle katsojalle varmasti huonommilta </w:t>
      </w:r>
      <w:r>
        <w:rPr>
          <w:color w:val="BCFEC6"/>
        </w:rPr>
        <w:t xml:space="preserve">niiden </w:t>
      </w:r>
      <w:r>
        <w:t xml:space="preserve">vääränlaisen mielenosoituksellisuuden vuoksi.</w:t>
      </w:r>
      <w:r>
        <w:t xml:space="preserve"> Liiallinen maisema? Röyhkeä vuori? Mutta </w:t>
      </w:r>
      <w:r>
        <w:t xml:space="preserve">jatkakoon </w:t>
      </w:r>
      <w:r>
        <w:rPr>
          <w:color w:val="0BC582"/>
        </w:rPr>
        <w:t xml:space="preserve">Stevens </w:t>
      </w:r>
      <w:r>
        <w:t xml:space="preserve">tahattomalla koomisella tavallaan (</w:t>
      </w:r>
      <w:r>
        <w:rPr>
          <w:color w:val="0BC582"/>
        </w:rPr>
        <w:t xml:space="preserve">hänen </w:t>
      </w:r>
      <w:r>
        <w:t xml:space="preserve">tahalliset "kiusantekonsa" epäonnistuvat aina - mitä koomisimmin): "Koko tämä kysymys on hyvin samankaltainen kuin yksi</w:t>
      </w:r>
      <w:r>
        <w:rPr>
          <w:color w:val="2B1B04"/>
        </w:rPr>
        <w:t xml:space="preserve">, joka </w:t>
      </w:r>
      <w:r>
        <w:rPr>
          <w:color w:val="932C70"/>
        </w:rPr>
        <w:t xml:space="preserve">on herättänyt paljon keskustelua ammattikunnassamme vuosien varrella: mikä on `suuri' majordomo</w:t>
      </w:r>
      <w:r>
        <w:t xml:space="preserve">?"." </w:t>
      </w:r>
      <w:r>
        <w:rPr>
          <w:color w:val="B5AFC4"/>
        </w:rPr>
        <w:t xml:space="preserve">Hänen </w:t>
      </w:r>
      <w:r>
        <w:rPr>
          <w:color w:val="D4C67A"/>
        </w:rPr>
        <w:t xml:space="preserve">vastauksensa </w:t>
      </w:r>
      <w:r>
        <w:t xml:space="preserve">on </w:t>
      </w:r>
      <w:r>
        <w:rPr>
          <w:color w:val="AE7AA1"/>
        </w:rPr>
        <w:t xml:space="preserve">joku, jolla on "arvokkuutta seisoa </w:t>
      </w:r>
      <w:r>
        <w:rPr>
          <w:color w:val="AE7AA1"/>
        </w:rPr>
        <w:t xml:space="preserve">paikallaan</w:t>
      </w:r>
      <w:r>
        <w:t xml:space="preserve">". Tällaisen arvokkuuden "on pohjimmiltaan oltava yhteistyössä </w:t>
      </w:r>
      <w:r>
        <w:rPr>
          <w:color w:val="0232FD"/>
        </w:rPr>
        <w:t xml:space="preserve">majordomon </w:t>
      </w:r>
      <w:r>
        <w:t xml:space="preserve">kyvyn </w:t>
      </w:r>
      <w:r>
        <w:t xml:space="preserve">kanssa </w:t>
      </w:r>
      <w:r>
        <w:t xml:space="preserve">olla hylkäämättä </w:t>
      </w:r>
      <w:r>
        <w:rPr>
          <w:color w:val="6A3A35"/>
        </w:rPr>
        <w:t xml:space="preserve">ammatillista olentoa, </w:t>
      </w:r>
      <w:r>
        <w:rPr>
          <w:color w:val="6A3A35"/>
        </w:rPr>
        <w:t xml:space="preserve">jossa </w:t>
      </w:r>
      <w:r>
        <w:rPr>
          <w:color w:val="BA6801"/>
        </w:rPr>
        <w:t xml:space="preserve">hän </w:t>
      </w:r>
      <w:r>
        <w:rPr>
          <w:color w:val="6A3A35"/>
        </w:rPr>
        <w:t xml:space="preserve">asuu</w:t>
      </w:r>
      <w:r>
        <w:t xml:space="preserve">". </w:t>
      </w:r>
      <w:r>
        <w:rPr>
          <w:color w:val="0232FD"/>
        </w:rPr>
        <w:t xml:space="preserve">Häntä </w:t>
      </w:r>
      <w:r>
        <w:t xml:space="preserve">"eivät horjuta ulkoiset tapahtumat, vaikka ne olisivat kuinka yllättäviä, pelottavia tai häiritseviä..... </w:t>
      </w:r>
      <w:r>
        <w:rPr>
          <w:color w:val="168E5C"/>
        </w:rPr>
        <w:t xml:space="preserve">Mannermaalaiset </w:t>
      </w:r>
      <w:r>
        <w:t xml:space="preserve">eivät voi olla majordomoja, koska he eivät kykene rotuna sellaiseen </w:t>
      </w:r>
      <w:r>
        <w:rPr>
          <w:color w:val="16C0D0"/>
        </w:rPr>
        <w:t xml:space="preserve">tunne-elämän hillintään, </w:t>
      </w:r>
      <w:r>
        <w:rPr>
          <w:color w:val="C62100"/>
        </w:rPr>
        <w:t xml:space="preserve">johon </w:t>
      </w:r>
      <w:r>
        <w:rPr>
          <w:color w:val="16C0D0"/>
        </w:rPr>
        <w:t xml:space="preserve">vain englantilainen rotu kykenee</w:t>
      </w:r>
      <w:r>
        <w:t xml:space="preserve">. </w:t>
      </w:r>
      <w:r>
        <w:rPr>
          <w:color w:val="014347"/>
        </w:rPr>
        <w:t xml:space="preserve">Huolimatta </w:t>
      </w:r>
      <w:r>
        <w:t xml:space="preserve">rodullisesta edusta, </w:t>
      </w:r>
      <w:r>
        <w:rPr>
          <w:color w:val="014347"/>
        </w:rPr>
        <w:t xml:space="preserve">suuren majordomon </w:t>
      </w:r>
      <w:r>
        <w:t xml:space="preserve">asema on </w:t>
      </w:r>
      <w:r>
        <w:t xml:space="preserve">sankarillinen haaste; </w:t>
      </w:r>
      <w:r>
        <w:rPr>
          <w:color w:val="0232FD"/>
        </w:rPr>
        <w:t xml:space="preserve">sen </w:t>
      </w:r>
      <w:r>
        <w:t xml:space="preserve">ruokakomero ei ole "erilainen kuin kenraalin sauva taistelussa". Jos esimerkiksi suuren yhteiskunnallisen tapahtuman (kuten kansainvälisen konferenssin Versailles'n rauhan korjaamiseksi vuonna 1923) aikana </w:t>
      </w:r>
      <w:r>
        <w:rPr>
          <w:color w:val="233809"/>
        </w:rPr>
        <w:t xml:space="preserve">oma </w:t>
      </w:r>
      <w:r>
        <w:rPr>
          <w:color w:val="42083B"/>
        </w:rPr>
        <w:t xml:space="preserve">72-vuotias isä, joka itse oli aikoinaan suuri majordomo</w:t>
      </w:r>
      <w:r>
        <w:t xml:space="preserve">, kuolee yllättäen, </w:t>
      </w:r>
      <w:r>
        <w:t xml:space="preserve">on jatkettava sataman tarjoilua: "Älkää pitäkö </w:t>
      </w:r>
      <w:r>
        <w:rPr>
          <w:color w:val="82785D"/>
        </w:rPr>
        <w:t xml:space="preserve">minua </w:t>
      </w:r>
      <w:r>
        <w:t xml:space="preserve">äärimmäisen epäkohteliaana, kun en juuri </w:t>
      </w:r>
      <w:r>
        <w:rPr>
          <w:color w:val="B7DAD2"/>
        </w:rPr>
        <w:t xml:space="preserve">nyt </w:t>
      </w:r>
      <w:r>
        <w:t xml:space="preserve">nouse </w:t>
      </w:r>
      <w:r>
        <w:rPr>
          <w:color w:val="023087"/>
        </w:rPr>
        <w:t xml:space="preserve">isäni luokse </w:t>
      </w:r>
      <w:r>
        <w:rPr>
          <w:color w:val="023087"/>
        </w:rPr>
        <w:t xml:space="preserve">hänen </w:t>
      </w:r>
      <w:r>
        <w:t xml:space="preserve">kuolleessa tilassaan"</w:t>
      </w:r>
      <w:r>
        <w:t xml:space="preserve">. </w:t>
      </w:r>
      <w:r>
        <w:t xml:space="preserve">Tiedän, että </w:t>
      </w:r>
      <w:r>
        <w:rPr>
          <w:color w:val="42083B"/>
        </w:rPr>
        <w:t xml:space="preserve">isäni olisi halunnut </w:t>
      </w:r>
      <w:r>
        <w:t xml:space="preserve">minun </w:t>
      </w:r>
      <w:r>
        <w:t xml:space="preserve">jatkavan </w:t>
      </w:r>
      <w:r>
        <w:t xml:space="preserve">juuri </w:t>
      </w:r>
      <w:r>
        <w:rPr>
          <w:color w:val="B7DAD2"/>
        </w:rPr>
        <w:t xml:space="preserve">nyt." Juuri </w:t>
      </w:r>
      <w:r>
        <w:t xml:space="preserve">tällainen arvokkuus ja </w:t>
      </w:r>
      <w:r>
        <w:rPr>
          <w:color w:val="8C41BB"/>
        </w:rPr>
        <w:t xml:space="preserve">itsevarmuus </w:t>
      </w:r>
      <w:r>
        <w:rPr>
          <w:color w:val="196956"/>
        </w:rPr>
        <w:t xml:space="preserve">antaa </w:t>
      </w:r>
      <w:r>
        <w:rPr>
          <w:color w:val="ECEDFE"/>
        </w:rPr>
        <w:t xml:space="preserve">Stevenille mahdollisuuden </w:t>
      </w:r>
      <w:r>
        <w:rPr>
          <w:color w:val="196956"/>
        </w:rPr>
        <w:t xml:space="preserve">julistaa: "Kaikkien surullisten yhdistysten puolesta, aina kun </w:t>
      </w:r>
      <w:r>
        <w:rPr>
          <w:color w:val="196956"/>
        </w:rPr>
        <w:t xml:space="preserve">muistelen tuota iltaa, teen sen suuren voitonriemun tunteen vallassa.</w:t>
      </w:r>
      <w:r>
        <w:t xml:space="preserve">" Muistamme majesteettisen julkisen sanan, jota käytetään yksityisen intohimon ja surun kieltämiseen. Se, että </w:t>
      </w:r>
      <w:r>
        <w:rPr>
          <w:color w:val="0BC582"/>
        </w:rPr>
        <w:t xml:space="preserve">Stevens </w:t>
      </w:r>
      <w:r>
        <w:t xml:space="preserve">itse ei ole groteski tai vastenmielinen vaan hauska, surullinen ja opettavainen, on täysin </w:t>
      </w:r>
      <w:r>
        <w:rPr>
          <w:color w:val="FB5514"/>
        </w:rPr>
        <w:t xml:space="preserve">kirjailijan ansiota</w:t>
      </w:r>
      <w:r>
        <w:t xml:space="preserve">. </w:t>
      </w:r>
      <w:r>
        <w:rPr>
          <w:color w:val="FB5514"/>
        </w:rPr>
        <w:t xml:space="preserve">Ishiguron </w:t>
      </w:r>
      <w:r>
        <w:t xml:space="preserve">kyky </w:t>
      </w:r>
      <w:r>
        <w:t xml:space="preserve">luoda </w:t>
      </w:r>
      <w:r>
        <w:rPr>
          <w:color w:val="2B2D32"/>
        </w:rPr>
        <w:t xml:space="preserve">epävarma kerrontaääni</w:t>
      </w:r>
      <w:r>
        <w:rPr>
          <w:color w:val="94C661"/>
        </w:rPr>
        <w:t xml:space="preserve">, jonka </w:t>
      </w:r>
      <w:r>
        <w:rPr>
          <w:color w:val="2B2D32"/>
        </w:rPr>
        <w:t xml:space="preserve">avulla hän voi tutkia näin kietoutuneita kotimaisia, kulttuurisia ja poliittisia teemoja, </w:t>
      </w:r>
      <w:r>
        <w:t xml:space="preserve">on täysin selvä </w:t>
      </w:r>
      <w:r>
        <w:rPr>
          <w:color w:val="FB5514"/>
        </w:rPr>
        <w:t xml:space="preserve">hänen </w:t>
      </w:r>
      <w:r>
        <w:t xml:space="preserve">edellisestä romaanistaan, sodanjälkeiseen Japaniin sijoittuvasta "Taiteilija epävakaassa maailmassa". </w:t>
      </w:r>
      <w:r>
        <w:t xml:space="preserve">Siirtämällä tapahtumapaikan </w:t>
      </w:r>
      <w:r>
        <w:rPr>
          <w:color w:val="895E6B"/>
        </w:rPr>
        <w:t xml:space="preserve">maasta, josta </w:t>
      </w:r>
      <w:r>
        <w:rPr>
          <w:color w:val="788E95"/>
        </w:rPr>
        <w:t xml:space="preserve">hän </w:t>
      </w:r>
      <w:r>
        <w:rPr>
          <w:color w:val="895E6B"/>
        </w:rPr>
        <w:t xml:space="preserve">lähti viisivuotiaana, </w:t>
      </w:r>
      <w:r>
        <w:rPr>
          <w:color w:val="FB6AB8"/>
        </w:rPr>
        <w:t xml:space="preserve">Englantiin, jossa </w:t>
      </w:r>
      <w:r>
        <w:rPr>
          <w:color w:val="FB6AB8"/>
        </w:rPr>
        <w:t xml:space="preserve">hän on asunut lähes 30 vuotta, </w:t>
      </w:r>
      <w:r>
        <w:t xml:space="preserve">hän on luonut romaanin Henry Jamesin ja E. M. Forster. Suurella itsevarmuudella hän pohtii paitsi lapsuudenperäistä kiintymystä ja (täysin tukahdutettua) seksuaalista rakkautta myös brittiläistä antisemitismiä, aateliston kärsimättömyyttä demokratiaa kohtaan ja Hitlerin tukemista sekä moraalista kysymystä uskollisuudesta: "Itse asiassa on yksinkertaisesti mahdotonta suhtautua </w:t>
      </w:r>
      <w:r>
        <w:rPr>
          <w:color w:val="DB1474"/>
        </w:rPr>
        <w:t xml:space="preserve">työnantajaan </w:t>
      </w:r>
      <w:r>
        <w:t xml:space="preserve">näin kriittisesti </w:t>
      </w:r>
      <w:r>
        <w:t xml:space="preserve">ja samalla tarjota laadukasta palvelua....". </w:t>
      </w:r>
      <w:r>
        <w:t xml:space="preserve">"Tämä </w:t>
      </w:r>
      <w:r>
        <w:rPr>
          <w:color w:val="8489AE"/>
        </w:rPr>
        <w:t xml:space="preserve">työnantaja </w:t>
      </w:r>
      <w:r>
        <w:t xml:space="preserve">ilmentää </w:t>
      </w:r>
      <w:r>
        <w:rPr>
          <w:color w:val="860E04"/>
        </w:rPr>
        <w:t xml:space="preserve">kaikkea sitä</w:t>
      </w:r>
      <w:r>
        <w:rPr>
          <w:color w:val="FBC206"/>
        </w:rPr>
        <w:t xml:space="preserve">, </w:t>
      </w:r>
      <w:r>
        <w:rPr>
          <w:color w:val="860E04"/>
        </w:rPr>
        <w:t xml:space="preserve">mitä pidän jalona ja ihailtavana</w:t>
      </w:r>
      <w:r>
        <w:t xml:space="preserve">. </w:t>
      </w:r>
      <w:r>
        <w:rPr>
          <w:color w:val="6EAB9B"/>
        </w:rPr>
        <w:t xml:space="preserve">Tästä lähtien </w:t>
      </w:r>
      <w:r>
        <w:rPr>
          <w:color w:val="6EAB9B"/>
        </w:rPr>
        <w:t xml:space="preserve">aion uhrata </w:t>
      </w:r>
      <w:r>
        <w:rPr>
          <w:color w:val="F2CDFE"/>
        </w:rPr>
        <w:t xml:space="preserve">itseni </w:t>
      </w:r>
      <w:r>
        <w:rPr>
          <w:color w:val="760035"/>
        </w:rPr>
        <w:t xml:space="preserve">palvellakseni </w:t>
      </w:r>
      <w:r>
        <w:rPr>
          <w:color w:val="645341"/>
        </w:rPr>
        <w:t xml:space="preserve">häntä</w:t>
      </w:r>
      <w:r>
        <w:t xml:space="preserve">. </w:t>
      </w:r>
      <w:r>
        <w:t xml:space="preserve">' </w:t>
      </w:r>
      <w:r>
        <w:rPr>
          <w:color w:val="647A41"/>
        </w:rPr>
        <w:t xml:space="preserve">Tämä on </w:t>
      </w:r>
      <w:r>
        <w:t xml:space="preserve">uskollisuus, joka on älykkäästi toteutettu." </w:t>
      </w:r>
      <w:r>
        <w:t xml:space="preserve">Lopulta, tavattuaan </w:t>
      </w:r>
      <w:r>
        <w:rPr>
          <w:color w:val="496E76"/>
        </w:rPr>
        <w:t xml:space="preserve">entisen hovimestarinsa</w:t>
      </w:r>
      <w:r>
        <w:t xml:space="preserve">, </w:t>
      </w:r>
      <w:r>
        <w:rPr>
          <w:color w:val="0BC582"/>
        </w:rPr>
        <w:t xml:space="preserve">Stevens </w:t>
      </w:r>
      <w:r>
        <w:t xml:space="preserve">istuu </w:t>
      </w:r>
      <w:r>
        <w:t xml:space="preserve">merenrannalla hämärässä, ajattelee </w:t>
      </w:r>
      <w:r>
        <w:rPr>
          <w:color w:val="496E76"/>
        </w:rPr>
        <w:t xml:space="preserve">naista </w:t>
      </w:r>
      <w:r>
        <w:t xml:space="preserve">ja </w:t>
      </w:r>
      <w:r>
        <w:t xml:space="preserve">työnantajaansa ja julistaa: "Minä luotin. </w:t>
      </w:r>
      <w:r>
        <w:rPr>
          <w:color w:val="E3F894"/>
        </w:rPr>
        <w:t xml:space="preserve">Luotin </w:t>
      </w:r>
      <w:r>
        <w:rPr>
          <w:color w:val="F9D7CD"/>
        </w:rPr>
        <w:t xml:space="preserve">mestarin </w:t>
      </w:r>
      <w:r>
        <w:rPr>
          <w:color w:val="E3F894"/>
        </w:rPr>
        <w:t xml:space="preserve">viisauteen.</w:t>
      </w:r>
      <w:r>
        <w:t xml:space="preserve">.. </w:t>
      </w:r>
      <w:r>
        <w:t xml:space="preserve">En voi myöskään </w:t>
      </w:r>
      <w:r>
        <w:t xml:space="preserve">sanoa, että olisin tehnyt </w:t>
      </w:r>
      <w:r>
        <w:rPr>
          <w:color w:val="0BC582"/>
        </w:rPr>
        <w:t xml:space="preserve">omat </w:t>
      </w:r>
      <w:r>
        <w:t xml:space="preserve">virheeni. </w:t>
      </w:r>
      <w:r>
        <w:rPr>
          <w:color w:val="876128"/>
        </w:rPr>
        <w:t xml:space="preserve">Todellakin - </w:t>
      </w:r>
      <w:r>
        <w:rPr>
          <w:color w:val="876128"/>
        </w:rPr>
        <w:t xml:space="preserve">on kysyttävä </w:t>
      </w:r>
      <w:r>
        <w:rPr>
          <w:color w:val="A1A711"/>
        </w:rPr>
        <w:t xml:space="preserve">itseltään </w:t>
      </w:r>
      <w:r>
        <w:rPr>
          <w:color w:val="876128"/>
        </w:rPr>
        <w:t xml:space="preserve">- mitä arvokkuutta siinä on</w:t>
      </w:r>
      <w:r>
        <w:t xml:space="preserve">?" </w:t>
      </w:r>
      <w:r>
        <w:rPr>
          <w:color w:val="0BC582"/>
        </w:rPr>
        <w:t xml:space="preserve">Lojaali palvelija </w:t>
      </w:r>
      <w:r>
        <w:t xml:space="preserve">on tullut täyteen ympyrään. Mitä on kunnia? Mitä on ihmisarvo? Ymmärrämme, että tällaisen surullisen viisauden on oltava jälkikäteistä: </w:t>
      </w:r>
      <w:r>
        <w:rPr>
          <w:color w:val="01FB92"/>
        </w:rPr>
        <w:t xml:space="preserve">Minervan pöllö </w:t>
      </w:r>
      <w:r>
        <w:t xml:space="preserve">levittää </w:t>
      </w:r>
      <w:r>
        <w:t xml:space="preserve">siipensä </w:t>
      </w:r>
      <w:r>
        <w:t xml:space="preserve">vasta hämärässä. </w:t>
      </w:r>
      <w:r>
        <w:rPr>
          <w:color w:val="FD0F31"/>
        </w:rPr>
        <w:t xml:space="preserve">Mutta kuten "The Ruins of Days" niin kaunopuheisesti ja hiljaisella virtuoosisuudella osoittaa, tällainen viisaus voidaan toteuttaa koskettavasti taiteessa</w:t>
      </w:r>
      <w:r>
        <w:t xml:space="preserve">. Locke opettaa englantia ja vertailevaa kirjallisuutta Columbian yliopistossa.</w:t>
      </w:r>
    </w:p>
    <w:p>
      <w:r>
        <w:rPr>
          <w:b/>
        </w:rPr>
        <w:t xml:space="preserve">Asiakirjan numero 1852</w:t>
      </w:r>
    </w:p>
    <w:p>
      <w:r>
        <w:rPr>
          <w:b/>
        </w:rPr>
        <w:t xml:space="preserve">Asiakirjan tunniste: wsj2150-001</w:t>
      </w:r>
    </w:p>
    <w:p>
      <w:r>
        <w:rPr>
          <w:color w:val="310106"/>
        </w:rPr>
        <w:t xml:space="preserve">UGI Corp. </w:t>
      </w:r>
      <w:r>
        <w:t xml:space="preserve">ilmoitti, että </w:t>
      </w:r>
      <w:r>
        <w:rPr>
          <w:color w:val="04640D"/>
        </w:rPr>
        <w:t xml:space="preserve">sen </w:t>
      </w:r>
      <w:r>
        <w:rPr>
          <w:color w:val="FEFB0A"/>
        </w:rPr>
        <w:t xml:space="preserve">AmeriGas-tytäryhtiö </w:t>
      </w:r>
      <w:r>
        <w:t xml:space="preserve">on saattanut päätökseen </w:t>
      </w:r>
      <w:r>
        <w:rPr>
          <w:color w:val="FB5514"/>
        </w:rPr>
        <w:t xml:space="preserve">aiemmin ilmoitetun </w:t>
      </w:r>
      <w:r>
        <w:rPr>
          <w:color w:val="FEB8C8"/>
        </w:rPr>
        <w:t xml:space="preserve">Wisconsinin Waukeshassa</w:t>
      </w:r>
      <w:r>
        <w:rPr>
          <w:color w:val="FB5514"/>
        </w:rPr>
        <w:t xml:space="preserve"> sijaitsevan </w:t>
      </w:r>
      <w:r>
        <w:rPr>
          <w:color w:val="00587F"/>
        </w:rPr>
        <w:t xml:space="preserve">ilmaisotooppien erotustehtaan </w:t>
      </w:r>
      <w:r>
        <w:rPr>
          <w:color w:val="FB5514"/>
        </w:rPr>
        <w:t xml:space="preserve">ja </w:t>
      </w:r>
      <w:r>
        <w:rPr>
          <w:color w:val="FB5514"/>
        </w:rPr>
        <w:t xml:space="preserve">siihen liittyvän omaisuuden </w:t>
      </w:r>
      <w:r>
        <w:rPr>
          <w:color w:val="FB5514"/>
        </w:rPr>
        <w:t xml:space="preserve">myynnin </w:t>
      </w:r>
      <w:r>
        <w:rPr>
          <w:color w:val="FB5514"/>
        </w:rPr>
        <w:t xml:space="preserve">AGA Gas Inc:lle Clevelandissa</w:t>
      </w:r>
      <w:r>
        <w:t xml:space="preserve">. Hintaa ei julkistettu. </w:t>
      </w:r>
      <w:r>
        <w:rPr>
          <w:color w:val="FB5514"/>
        </w:rPr>
        <w:t xml:space="preserve">Kauppa </w:t>
      </w:r>
      <w:r>
        <w:t xml:space="preserve">on osa </w:t>
      </w:r>
      <w:r>
        <w:rPr>
          <w:color w:val="310106"/>
        </w:rPr>
        <w:t xml:space="preserve">UGI:n </w:t>
      </w:r>
      <w:r>
        <w:t xml:space="preserve">meneillään olevaa ohjelmaa</w:t>
      </w:r>
      <w:r>
        <w:t xml:space="preserve">, jonka tavoitteena on myydä </w:t>
      </w:r>
      <w:r>
        <w:rPr>
          <w:color w:val="847D81"/>
        </w:rPr>
        <w:t xml:space="preserve">AmeriGasin </w:t>
      </w:r>
      <w:r>
        <w:rPr>
          <w:color w:val="9E8317"/>
        </w:rPr>
        <w:t xml:space="preserve">teollisuuskaasuliiketoiminnan </w:t>
      </w:r>
      <w:r>
        <w:rPr>
          <w:color w:val="01190F"/>
        </w:rPr>
        <w:t xml:space="preserve">osuudet </w:t>
      </w:r>
      <w:r>
        <w:t xml:space="preserve">ja kehittää </w:t>
      </w:r>
      <w:r>
        <w:rPr>
          <w:color w:val="F7F1DF"/>
        </w:rPr>
        <w:t xml:space="preserve">tytäryhtiönsä </w:t>
      </w:r>
      <w:r>
        <w:rPr>
          <w:color w:val="703B01"/>
        </w:rPr>
        <w:t xml:space="preserve">propaaniliiketoimintaa</w:t>
      </w:r>
      <w:r>
        <w:t xml:space="preserve">. </w:t>
      </w:r>
      <w:r>
        <w:rPr>
          <w:color w:val="FEFB0A"/>
        </w:rPr>
        <w:t xml:space="preserve">AmeriGas </w:t>
      </w:r>
      <w:r>
        <w:t xml:space="preserve">on kesäkuun jälkeen saanut jo yli 100 miljoonaa dollaria teollisuuskaasun myynnistä ja sijoittanut yli 50 miljoonaa dollaria kolmen propaanin jakelijan perustamiseen. </w:t>
      </w:r>
      <w:r>
        <w:rPr>
          <w:color w:val="310106"/>
        </w:rPr>
        <w:t xml:space="preserve">UGI on </w:t>
      </w:r>
      <w:r>
        <w:t xml:space="preserve">julkinen kaasu- ja sähkölaitos, ja se jakelee propaania koko maassa </w:t>
      </w:r>
      <w:r>
        <w:rPr>
          <w:color w:val="FEFB0A"/>
        </w:rPr>
        <w:t xml:space="preserve">AmeriGas-tytäryhtiönsä </w:t>
      </w:r>
      <w:r>
        <w:rPr>
          <w:color w:val="FEFB0A"/>
        </w:rPr>
        <w:t xml:space="preserve">kautta</w:t>
      </w:r>
      <w:r>
        <w:t xml:space="preserve">.</w:t>
      </w:r>
    </w:p>
    <w:p>
      <w:r>
        <w:rPr>
          <w:b/>
        </w:rPr>
        <w:t xml:space="preserve">Asiakirjan numero 1853</w:t>
      </w:r>
    </w:p>
    <w:p>
      <w:r>
        <w:rPr>
          <w:b/>
        </w:rPr>
        <w:t xml:space="preserve">Asiakirjan tunniste: wsj2151-001</w:t>
      </w:r>
    </w:p>
    <w:p>
      <w:r>
        <w:rPr>
          <w:color w:val="FB5514"/>
        </w:rPr>
        <w:t xml:space="preserve">Jotkut neuvostoliittolaista lentoyhtiötä Aeroflotia </w:t>
      </w:r>
      <w:r>
        <w:rPr>
          <w:color w:val="04640D"/>
        </w:rPr>
        <w:t xml:space="preserve">edustavan </w:t>
      </w:r>
      <w:r>
        <w:rPr>
          <w:color w:val="04640D"/>
        </w:rPr>
        <w:t xml:space="preserve">Stanislav Ovtšarenkon</w:t>
      </w:r>
      <w:r>
        <w:rPr>
          <w:color w:val="310106"/>
        </w:rPr>
        <w:t xml:space="preserve"> visioista </w:t>
      </w:r>
      <w:r>
        <w:rPr>
          <w:color w:val="310106"/>
        </w:rPr>
        <w:t xml:space="preserve">ovat villejä jopa nykyisillä perestroikan standardeilla mitattuna</w:t>
      </w:r>
      <w:r>
        <w:t xml:space="preserve">. </w:t>
      </w:r>
      <w:r>
        <w:t xml:space="preserve">Toimistossaan, josta on näkymät </w:t>
      </w:r>
      <w:r>
        <w:rPr>
          <w:color w:val="FEB8C8"/>
        </w:rPr>
        <w:t xml:space="preserve">Shannonin </w:t>
      </w:r>
      <w:r>
        <w:rPr>
          <w:color w:val="0BC582"/>
        </w:rPr>
        <w:t xml:space="preserve">lentokentän </w:t>
      </w:r>
      <w:r>
        <w:t xml:space="preserve">kiitoradalle, </w:t>
      </w:r>
      <w:r>
        <w:t xml:space="preserve">hän puhuu "pelkistä ideoista". </w:t>
      </w:r>
      <w:r>
        <w:t xml:space="preserve">Hänen mukaansa </w:t>
      </w:r>
      <w:r>
        <w:rPr>
          <w:color w:val="9E8317"/>
        </w:rPr>
        <w:t xml:space="preserve">GPA Group Ltd, </w:t>
      </w:r>
      <w:r>
        <w:rPr>
          <w:color w:val="01190F"/>
        </w:rPr>
        <w:t xml:space="preserve">Irlannissa sijaitseva </w:t>
      </w:r>
      <w:r>
        <w:rPr>
          <w:color w:val="9E8317"/>
        </w:rPr>
        <w:t xml:space="preserve">kansainvälinen lentoyhtiöleasing-yhtiö, </w:t>
      </w:r>
      <w:r>
        <w:t xml:space="preserve">voisi esimerkiksi vuokrata </w:t>
      </w:r>
      <w:r>
        <w:rPr>
          <w:color w:val="847D81"/>
        </w:rPr>
        <w:t xml:space="preserve">osan </w:t>
      </w:r>
      <w:r>
        <w:rPr>
          <w:color w:val="847D81"/>
        </w:rPr>
        <w:t xml:space="preserve">Boeing-koneistaan </w:t>
      </w:r>
      <w:r>
        <w:rPr>
          <w:color w:val="B70639"/>
        </w:rPr>
        <w:t xml:space="preserve">Soviet Airlinesille</w:t>
      </w:r>
      <w:r>
        <w:t xml:space="preserve">. </w:t>
      </w:r>
      <w:r>
        <w:rPr>
          <w:color w:val="703B01"/>
        </w:rPr>
        <w:t xml:space="preserve">Irlantilainen lentoyhtiö Aer Lingus </w:t>
      </w:r>
      <w:r>
        <w:t xml:space="preserve">voisi </w:t>
      </w:r>
      <w:r>
        <w:t xml:space="preserve">sitten </w:t>
      </w:r>
      <w:r>
        <w:t xml:space="preserve">opettaa </w:t>
      </w:r>
      <w:r>
        <w:rPr>
          <w:color w:val="118B8A"/>
        </w:rPr>
        <w:t xml:space="preserve">Aeroflotin</w:t>
      </w:r>
      <w:r>
        <w:rPr>
          <w:color w:val="F7F1DF"/>
        </w:rPr>
        <w:t xml:space="preserve"> lentäjiä </w:t>
      </w:r>
      <w:r>
        <w:t xml:space="preserve">lentämään </w:t>
      </w:r>
      <w:r>
        <w:rPr>
          <w:color w:val="847D81"/>
        </w:rPr>
        <w:t xml:space="preserve">näitä Bo-suihkukoneita, </w:t>
      </w:r>
      <w:r>
        <w:t xml:space="preserve">ja </w:t>
      </w:r>
      <w:r>
        <w:rPr>
          <w:color w:val="847D81"/>
        </w:rPr>
        <w:t xml:space="preserve">laivasto </w:t>
      </w:r>
      <w:r>
        <w:t xml:space="preserve">voisi olla sijoitettuna </w:t>
      </w:r>
      <w:r>
        <w:rPr>
          <w:color w:val="0BC582"/>
        </w:rPr>
        <w:t xml:space="preserve">Shannonin lentoasemalle</w:t>
      </w:r>
      <w:r>
        <w:t xml:space="preserve">. Eikä siinä vielä kaikki, hän sanoo. </w:t>
      </w:r>
      <w:r>
        <w:rPr>
          <w:color w:val="4AFEFA"/>
        </w:rPr>
        <w:t xml:space="preserve">Irlantilainen lentoliikenneasiantuntija Aer Rianta voisi </w:t>
      </w:r>
      <w:r>
        <w:t xml:space="preserve">rakentaa rahtiterminaalin </w:t>
      </w:r>
      <w:r>
        <w:rPr>
          <w:color w:val="FCB164"/>
        </w:rPr>
        <w:t xml:space="preserve">Neuvostoliittoon</w:t>
      </w:r>
      <w:r>
        <w:t xml:space="preserve">. </w:t>
      </w:r>
      <w:r>
        <w:rPr>
          <w:color w:val="B70639"/>
        </w:rPr>
        <w:t xml:space="preserve">Aeroflot </w:t>
      </w:r>
      <w:r>
        <w:t xml:space="preserve">voisi vuokrata osan </w:t>
      </w:r>
      <w:r>
        <w:t xml:space="preserve">rahtilentokoneistaan </w:t>
      </w:r>
      <w:r>
        <w:rPr>
          <w:color w:val="703B01"/>
        </w:rPr>
        <w:t xml:space="preserve">Aer Lingukselle </w:t>
      </w:r>
      <w:r>
        <w:t xml:space="preserve">yhteisomistuksessa olevaa rahtilentoyhtiötä koskevan GPA-sopimuksen kautta. </w:t>
      </w:r>
      <w:r>
        <w:t xml:space="preserve">Ja sitten on </w:t>
      </w:r>
      <w:r>
        <w:rPr>
          <w:color w:val="00587F"/>
        </w:rPr>
        <w:t xml:space="preserve">hänen </w:t>
      </w:r>
      <w:r>
        <w:t xml:space="preserve">ajatuksensa </w:t>
      </w:r>
      <w:r>
        <w:rPr>
          <w:color w:val="796EE6"/>
        </w:rPr>
        <w:t xml:space="preserve">irlantilais-neuvostoliittolaisesta tilauslentoyhtiöstä, </w:t>
      </w:r>
      <w:r>
        <w:rPr>
          <w:color w:val="000D2C"/>
        </w:rPr>
        <w:t xml:space="preserve">joka </w:t>
      </w:r>
      <w:r>
        <w:rPr>
          <w:color w:val="796EE6"/>
        </w:rPr>
        <w:t xml:space="preserve">kuljettaisi armenialaisia Los Angelesiin </w:t>
      </w:r>
      <w:r>
        <w:rPr>
          <w:color w:val="53495F"/>
        </w:rPr>
        <w:t xml:space="preserve">Shannonin kautta</w:t>
      </w:r>
      <w:r>
        <w:t xml:space="preserve">. </w:t>
      </w:r>
      <w:r>
        <w:t xml:space="preserve">Onko </w:t>
      </w:r>
      <w:r>
        <w:t xml:space="preserve">glasnostin vapaus noussut </w:t>
      </w:r>
      <w:r>
        <w:rPr>
          <w:color w:val="00587F"/>
        </w:rPr>
        <w:t xml:space="preserve">Ovtšarenkon </w:t>
      </w:r>
      <w:r>
        <w:t xml:space="preserve">päähän? Tuskin. Irlannin ja Neuvostoliiton välinen lentoyhteys </w:t>
      </w:r>
      <w:r>
        <w:t xml:space="preserve">elää ja voi hyvin </w:t>
      </w:r>
      <w:r>
        <w:rPr>
          <w:color w:val="0BC582"/>
        </w:rPr>
        <w:t xml:space="preserve">täällä </w:t>
      </w:r>
      <w:r>
        <w:rPr>
          <w:color w:val="0BC582"/>
        </w:rPr>
        <w:t xml:space="preserve">Shannonin lentoasemalla. </w:t>
      </w:r>
      <w:r>
        <w:rPr>
          <w:color w:val="9E8317"/>
        </w:rPr>
        <w:t xml:space="preserve">GPA onkin </w:t>
      </w:r>
      <w:r>
        <w:t xml:space="preserve">puhunut lentokoneiden vuokraamisesta </w:t>
      </w:r>
      <w:r>
        <w:rPr>
          <w:color w:val="F95475"/>
        </w:rPr>
        <w:t xml:space="preserve">lännestä </w:t>
      </w:r>
      <w:r>
        <w:rPr>
          <w:color w:val="B70639"/>
        </w:rPr>
        <w:t xml:space="preserve">Aeroflotille </w:t>
      </w:r>
      <w:r>
        <w:t xml:space="preserve">ja jopa </w:t>
      </w:r>
      <w:r>
        <w:rPr>
          <w:color w:val="FCB164"/>
        </w:rPr>
        <w:t xml:space="preserve">neuvostoliittolaisen</w:t>
      </w:r>
      <w:r>
        <w:t xml:space="preserve"> Tupolev 204 -koneen ostamisesta</w:t>
      </w:r>
      <w:r>
        <w:t xml:space="preserve">. </w:t>
      </w:r>
      <w:r>
        <w:rPr>
          <w:color w:val="703B01"/>
        </w:rPr>
        <w:t xml:space="preserve">Aer Lingus </w:t>
      </w:r>
      <w:r>
        <w:t xml:space="preserve">neuvottelee </w:t>
      </w:r>
      <w:r>
        <w:rPr>
          <w:color w:val="B70639"/>
        </w:rPr>
        <w:t xml:space="preserve">neuvostoliittolaisen lentoyhtiön kanssa </w:t>
      </w:r>
      <w:r>
        <w:t xml:space="preserve">rahtiliikenteen yhteisyrityksestä ja muista vaihtoehdoista. </w:t>
      </w:r>
      <w:r>
        <w:rPr>
          <w:color w:val="4AFEFA"/>
        </w:rPr>
        <w:t xml:space="preserve">Aer Rianta </w:t>
      </w:r>
      <w:r>
        <w:t xml:space="preserve">on jo </w:t>
      </w:r>
      <w:r>
        <w:t xml:space="preserve">niin monessa yhteisyrityksessä </w:t>
      </w:r>
      <w:r>
        <w:rPr>
          <w:color w:val="B70639"/>
        </w:rPr>
        <w:t xml:space="preserve">Aeroflotin kanssa, että </w:t>
      </w:r>
      <w:r>
        <w:rPr>
          <w:color w:val="4AFEFA"/>
        </w:rPr>
        <w:t xml:space="preserve">sen </w:t>
      </w:r>
      <w:r>
        <w:t xml:space="preserve">toimitusjohtaja opettelee venäjää. </w:t>
      </w:r>
      <w:r>
        <w:rPr>
          <w:color w:val="61FC03"/>
        </w:rPr>
        <w:t xml:space="preserve">Niin </w:t>
      </w:r>
      <w:r>
        <w:rPr>
          <w:color w:val="61FC03"/>
        </w:rPr>
        <w:t xml:space="preserve">epätodennäköiseltä</w:t>
      </w:r>
      <w:r>
        <w:rPr>
          <w:color w:val="61FC03"/>
        </w:rPr>
        <w:t xml:space="preserve"> kuin </w:t>
      </w:r>
      <w:r>
        <w:rPr>
          <w:color w:val="5D9608"/>
        </w:rPr>
        <w:t xml:space="preserve">se </w:t>
      </w:r>
      <w:r>
        <w:rPr>
          <w:color w:val="61FC03"/>
        </w:rPr>
        <w:t xml:space="preserve">tuntuukin, </w:t>
      </w:r>
      <w:r>
        <w:rPr>
          <w:color w:val="DE98FD"/>
        </w:rPr>
        <w:t xml:space="preserve">pieni, poliittisesti neutraali Irlanti </w:t>
      </w:r>
      <w:r>
        <w:rPr>
          <w:color w:val="61FC03"/>
        </w:rPr>
        <w:t xml:space="preserve">on soluttautunut </w:t>
      </w:r>
      <w:r>
        <w:rPr>
          <w:color w:val="98A088"/>
        </w:rPr>
        <w:t xml:space="preserve">mahtavien neuvostoliittolaisten lentoyhtiöiden </w:t>
      </w:r>
      <w:r>
        <w:rPr>
          <w:color w:val="61FC03"/>
        </w:rPr>
        <w:t xml:space="preserve">byrokratiaan</w:t>
      </w:r>
      <w:r>
        <w:t xml:space="preserve">. </w:t>
      </w:r>
      <w:r>
        <w:rPr>
          <w:color w:val="4F584E"/>
        </w:rPr>
        <w:t xml:space="preserve">Kun </w:t>
      </w:r>
      <w:r>
        <w:rPr>
          <w:color w:val="248AD0"/>
        </w:rPr>
        <w:t xml:space="preserve">Aeroflot </w:t>
      </w:r>
      <w:r>
        <w:rPr>
          <w:color w:val="4F584E"/>
        </w:rPr>
        <w:t xml:space="preserve">pyrkii parantamaan </w:t>
      </w:r>
      <w:r>
        <w:rPr>
          <w:color w:val="4F584E"/>
        </w:rPr>
        <w:t xml:space="preserve">palvelutasoaan, nykyaikaistamaan </w:t>
      </w:r>
      <w:r>
        <w:rPr>
          <w:color w:val="4F584E"/>
        </w:rPr>
        <w:t xml:space="preserve">laivastoaan ja hyödyntämään kaupallisia mahdollisuuksia, Irlannin ilmailuala näyttää hyötyvän tästä</w:t>
      </w:r>
      <w:r>
        <w:t xml:space="preserve">. </w:t>
      </w:r>
      <w:r>
        <w:t xml:space="preserve">"</w:t>
      </w:r>
      <w:r>
        <w:rPr>
          <w:color w:val="5C5300"/>
        </w:rPr>
        <w:t xml:space="preserve">Irlantilaiset ja neuvostoliittolaiset </w:t>
      </w:r>
      <w:r>
        <w:t xml:space="preserve">ovat samankaltaisia", </w:t>
      </w:r>
      <w:r>
        <w:rPr>
          <w:color w:val="00587F"/>
        </w:rPr>
        <w:t xml:space="preserve">Ovtšarenko </w:t>
      </w:r>
      <w:r>
        <w:t xml:space="preserve">sanoo</w:t>
      </w:r>
      <w:r>
        <w:t xml:space="preserve">. "Ne näyttävät samalta. He ovat hyvin ystävällisiä." Lisäksi </w:t>
      </w:r>
      <w:r>
        <w:rPr>
          <w:color w:val="9F6551"/>
        </w:rPr>
        <w:t xml:space="preserve">irlantilaiset yritykset </w:t>
      </w:r>
      <w:r>
        <w:t xml:space="preserve">ovat hänen </w:t>
      </w:r>
      <w:r>
        <w:t xml:space="preserve">mukaansa </w:t>
      </w:r>
      <w:r>
        <w:t xml:space="preserve">pieniä mutta rohkeita." ''Meidän on tutkittava </w:t>
      </w:r>
      <w:r>
        <w:rPr>
          <w:color w:val="9F6551"/>
        </w:rPr>
        <w:t xml:space="preserve">heidän </w:t>
      </w:r>
      <w:r>
        <w:t xml:space="preserve">kokemuksiaan </w:t>
      </w:r>
      <w:r>
        <w:t xml:space="preserve">huolellisesti''</w:t>
      </w:r>
      <w:r>
        <w:t xml:space="preserve">, hän sanoo. "Meidän on </w:t>
      </w:r>
      <w:r>
        <w:t xml:space="preserve">käytettävä kaikkia mahdollisia keinoja saadaksemme liiketoimintaa." </w:t>
      </w:r>
      <w:r>
        <w:rPr>
          <w:color w:val="BCFEC6"/>
        </w:rPr>
        <w:t xml:space="preserve">Nämä kaksi ryhmää </w:t>
      </w:r>
      <w:r>
        <w:t xml:space="preserve">ovat tehneet yhteistyötä 1970-luvun lopusta lähtien, kauan ennen kuin neuvostoliittolaiset yhteisyritykset tulivat </w:t>
      </w:r>
      <w:r>
        <w:t xml:space="preserve">muotiin </w:t>
      </w:r>
      <w:r>
        <w:rPr>
          <w:color w:val="F95475"/>
        </w:rPr>
        <w:t xml:space="preserve">lännessä</w:t>
      </w:r>
      <w:r>
        <w:t xml:space="preserve">. </w:t>
      </w:r>
      <w:r>
        <w:rPr>
          <w:color w:val="B70639"/>
        </w:rPr>
        <w:t xml:space="preserve">Aeroflot </w:t>
      </w:r>
      <w:r>
        <w:t xml:space="preserve">kuljetti </w:t>
      </w:r>
      <w:r>
        <w:rPr>
          <w:color w:val="932C70"/>
        </w:rPr>
        <w:t xml:space="preserve">viime vuonna </w:t>
      </w:r>
      <w:r>
        <w:t xml:space="preserve">noin 125 miljoonaa matkustajaa, ja </w:t>
      </w:r>
      <w:r>
        <w:rPr>
          <w:color w:val="FEB8C8"/>
        </w:rPr>
        <w:t xml:space="preserve">Shannonin </w:t>
      </w:r>
      <w:r>
        <w:rPr>
          <w:color w:val="0BC582"/>
        </w:rPr>
        <w:t xml:space="preserve">lentoasemalla</w:t>
      </w:r>
      <w:r>
        <w:rPr>
          <w:color w:val="0BC582"/>
        </w:rPr>
        <w:t xml:space="preserve">, </w:t>
      </w:r>
      <w:r>
        <w:rPr>
          <w:color w:val="2B1B04"/>
        </w:rPr>
        <w:t xml:space="preserve">lentoyhtiön </w:t>
      </w:r>
      <w:r>
        <w:rPr>
          <w:color w:val="0BC582"/>
        </w:rPr>
        <w:t xml:space="preserve">suurimmalla kauttakulkukentällä</w:t>
      </w:r>
      <w:r>
        <w:t xml:space="preserve">, lensi </w:t>
      </w:r>
      <w:r>
        <w:rPr>
          <w:color w:val="B5AFC4"/>
        </w:rPr>
        <w:t xml:space="preserve">1 400 </w:t>
      </w:r>
      <w:r>
        <w:rPr>
          <w:color w:val="D4C67A"/>
        </w:rPr>
        <w:t xml:space="preserve">Aeroflotin </w:t>
      </w:r>
      <w:r>
        <w:rPr>
          <w:color w:val="B5AFC4"/>
        </w:rPr>
        <w:t xml:space="preserve">konetta </w:t>
      </w:r>
      <w:r>
        <w:t xml:space="preserve">ja </w:t>
      </w:r>
      <w:r>
        <w:rPr>
          <w:color w:val="AE7AA1"/>
        </w:rPr>
        <w:t xml:space="preserve">250 000 matkustajaa</w:t>
      </w:r>
      <w:r>
        <w:t xml:space="preserve">. Kauempana sijaitsevassa </w:t>
      </w:r>
      <w:r>
        <w:t xml:space="preserve">asuinkompleksissa asuu yli 130 </w:t>
      </w:r>
      <w:r>
        <w:rPr>
          <w:color w:val="B70639"/>
        </w:rPr>
        <w:t xml:space="preserve">Aeroflotin</w:t>
      </w:r>
      <w:r>
        <w:t xml:space="preserve"> lentäjää ja lentoemäntää</w:t>
      </w:r>
      <w:r>
        <w:t xml:space="preserve">. </w:t>
      </w:r>
      <w:r>
        <w:rPr>
          <w:color w:val="0BC582"/>
        </w:rPr>
        <w:t xml:space="preserve">Lentoaseman </w:t>
      </w:r>
      <w:r>
        <w:t xml:space="preserve">suurin polttoaineen toimittaja </w:t>
      </w:r>
      <w:r>
        <w:t xml:space="preserve">on </w:t>
      </w:r>
      <w:r>
        <w:rPr>
          <w:color w:val="FCB164"/>
        </w:rPr>
        <w:t xml:space="preserve">Neuvostoliitto</w:t>
      </w:r>
      <w:r>
        <w:t xml:space="preserve">. </w:t>
      </w:r>
      <w:r>
        <w:t xml:space="preserve">Latvian Ventspilsin satamasta tulevat säiliöalukset purkavat vuosittain 25 miljoonaa gallonaa polttoainetta </w:t>
      </w:r>
      <w:r>
        <w:rPr>
          <w:color w:val="0BC582"/>
        </w:rPr>
        <w:t xml:space="preserve">lentoaseman </w:t>
      </w:r>
      <w:r>
        <w:t xml:space="preserve">erityiseen polttoainesäiliöön</w:t>
      </w:r>
      <w:r>
        <w:t xml:space="preserve">. </w:t>
      </w:r>
      <w:r>
        <w:rPr>
          <w:color w:val="0232FD"/>
        </w:rPr>
        <w:t xml:space="preserve">Sen, mitä </w:t>
      </w:r>
      <w:r>
        <w:rPr>
          <w:color w:val="6A3A35"/>
        </w:rPr>
        <w:t xml:space="preserve">Aeroflot </w:t>
      </w:r>
      <w:r>
        <w:rPr>
          <w:color w:val="C2A393"/>
        </w:rPr>
        <w:t xml:space="preserve">ei kaada omaan kaasukäyttöiseen Iljushiniinsa, se vuokraa </w:t>
      </w:r>
      <w:r>
        <w:rPr>
          <w:color w:val="168E5C"/>
        </w:rPr>
        <w:t xml:space="preserve">lentoaseman </w:t>
      </w:r>
      <w:r>
        <w:rPr>
          <w:color w:val="BA6801"/>
        </w:rPr>
        <w:t xml:space="preserve">hallinnolle</w:t>
      </w:r>
      <w:r>
        <w:rPr>
          <w:color w:val="16C0D0"/>
        </w:rPr>
        <w:t xml:space="preserve">, joka myy </w:t>
      </w:r>
      <w:r>
        <w:rPr>
          <w:color w:val="C62100"/>
        </w:rPr>
        <w:t xml:space="preserve">sen edelleen </w:t>
      </w:r>
      <w:r>
        <w:rPr>
          <w:color w:val="168E5C"/>
        </w:rPr>
        <w:t xml:space="preserve">yhdelletoista länsimaalaiselle lentoyhtiölle, mukaan lukien Air France, Trans World Airlines ja Pakistan International Airlines</w:t>
      </w:r>
      <w:r>
        <w:t xml:space="preserve">. </w:t>
      </w:r>
      <w:r>
        <w:rPr>
          <w:color w:val="42083B"/>
        </w:rPr>
        <w:t xml:space="preserve">Näin </w:t>
      </w:r>
      <w:r>
        <w:rPr>
          <w:color w:val="014347"/>
        </w:rPr>
        <w:t xml:space="preserve">Aeroflot </w:t>
      </w:r>
      <w:r>
        <w:rPr>
          <w:color w:val="014347"/>
        </w:rPr>
        <w:t xml:space="preserve">maksaa </w:t>
      </w:r>
      <w:r>
        <w:rPr>
          <w:color w:val="233809"/>
        </w:rPr>
        <w:t xml:space="preserve">laskeutumismaksunsa, maahuolintalaskunsa ja </w:t>
      </w:r>
      <w:r>
        <w:rPr>
          <w:color w:val="82785D"/>
        </w:rPr>
        <w:t xml:space="preserve">polttoainetoimituksensa </w:t>
      </w:r>
      <w:r>
        <w:rPr>
          <w:color w:val="023087"/>
        </w:rPr>
        <w:t xml:space="preserve">ja </w:t>
      </w:r>
      <w:r>
        <w:rPr>
          <w:color w:val="233809"/>
        </w:rPr>
        <w:t xml:space="preserve">säilyttää</w:t>
      </w:r>
      <w:r>
        <w:t xml:space="preserve"> näin </w:t>
      </w:r>
      <w:r>
        <w:t xml:space="preserve">kovan valuutan arvonsa. Mutta siinä ei ole vielä kaikki. </w:t>
      </w:r>
      <w:r>
        <w:rPr>
          <w:color w:val="932C70"/>
        </w:rPr>
        <w:t xml:space="preserve">Viime vuonna </w:t>
      </w:r>
      <w:r>
        <w:rPr>
          <w:color w:val="196956"/>
        </w:rPr>
        <w:t xml:space="preserve">Irlannin lentoaseman </w:t>
      </w:r>
      <w:r>
        <w:rPr>
          <w:color w:val="B7DAD2"/>
        </w:rPr>
        <w:t xml:space="preserve">johto </w:t>
      </w:r>
      <w:r>
        <w:t xml:space="preserve">avasi yhteisyrityksenä </w:t>
      </w:r>
      <w:r>
        <w:rPr>
          <w:color w:val="B70639"/>
        </w:rPr>
        <w:t xml:space="preserve">Aeroflotin kanssa </w:t>
      </w:r>
      <w:r>
        <w:t xml:space="preserve">verovapaat myymälät Moskovan Sheremetjevon lentoasemalle. </w:t>
      </w:r>
      <w:r>
        <w:rPr>
          <w:color w:val="4AFEFA"/>
        </w:rPr>
        <w:t xml:space="preserve">Aer Rianta </w:t>
      </w:r>
      <w:r>
        <w:t xml:space="preserve">hoitaa nyt verovapaiden tuotteiden myyntiä kaikilla </w:t>
      </w:r>
      <w:r>
        <w:rPr>
          <w:color w:val="B70639"/>
        </w:rPr>
        <w:t xml:space="preserve">Aeroflotin</w:t>
      </w:r>
      <w:r>
        <w:t xml:space="preserve"> kansainvälisillä lennoilla </w:t>
      </w:r>
      <w:r>
        <w:rPr>
          <w:color w:val="8C41BB"/>
        </w:rPr>
        <w:t xml:space="preserve">Moskovasta</w:t>
      </w:r>
      <w:r>
        <w:t xml:space="preserve">. </w:t>
      </w:r>
      <w:r>
        <w:t xml:space="preserve">Leningradin Pulkovon lentokentälle avattiin </w:t>
      </w:r>
      <w:r>
        <w:t xml:space="preserve">heinäkuussa </w:t>
      </w:r>
      <w:r>
        <w:rPr>
          <w:color w:val="ECEDFE"/>
        </w:rPr>
        <w:t xml:space="preserve">verovapaita myymälöitä</w:t>
      </w:r>
      <w:r>
        <w:t xml:space="preserve">, ja pian niitä on tulossa Leningradin hotelleihin ja Neuvostoliiton ja Suomen rajalle. </w:t>
      </w:r>
      <w:r>
        <w:rPr>
          <w:color w:val="4AFEFA"/>
        </w:rPr>
        <w:t xml:space="preserve">Aer Rianta </w:t>
      </w:r>
      <w:r>
        <w:t xml:space="preserve">puhuu vastaavista yhteisyrityksistä Taškentissa ja Mustanmeren alueella Sotshissa, ja sillä on jopa suunnitteilla tietokoneklusterihanke georgialaisen Tbilisin kaupungin kanssa. </w:t>
      </w:r>
      <w:r>
        <w:rPr>
          <w:color w:val="B70639"/>
        </w:rPr>
        <w:t xml:space="preserve">Aeroflotin </w:t>
      </w:r>
      <w:r>
        <w:t xml:space="preserve">285 lentokoneen </w:t>
      </w:r>
      <w:r>
        <w:t xml:space="preserve">kansainvälinen laivue </w:t>
      </w:r>
      <w:r>
        <w:t xml:space="preserve">korjataan ja päivitetään </w:t>
      </w:r>
      <w:r>
        <w:rPr>
          <w:color w:val="FEB8C8"/>
        </w:rPr>
        <w:t xml:space="preserve">Shannonin </w:t>
      </w:r>
      <w:r>
        <w:rPr>
          <w:color w:val="0BC582"/>
        </w:rPr>
        <w:t xml:space="preserve">lentoasemalla</w:t>
      </w:r>
      <w:r>
        <w:t xml:space="preserve">. </w:t>
      </w:r>
      <w:r>
        <w:t xml:space="preserve">Uuden lentoliikennesopimuksen ansiosta ja koska </w:t>
      </w:r>
      <w:r>
        <w:rPr>
          <w:color w:val="2B2D32"/>
        </w:rPr>
        <w:t xml:space="preserve">irlantilaiset matkatoimistot voivat </w:t>
      </w:r>
      <w:r>
        <w:t xml:space="preserve">myöntää </w:t>
      </w:r>
      <w:r>
        <w:rPr>
          <w:color w:val="B70639"/>
        </w:rPr>
        <w:t xml:space="preserve">Aeroflotin </w:t>
      </w:r>
      <w:r>
        <w:t xml:space="preserve">lippuja</w:t>
      </w:r>
      <w:r>
        <w:t xml:space="preserve">, </w:t>
      </w:r>
      <w:r>
        <w:rPr>
          <w:color w:val="94C661"/>
        </w:rPr>
        <w:t xml:space="preserve">paikalliset </w:t>
      </w:r>
      <w:r>
        <w:rPr>
          <w:color w:val="F8907D"/>
        </w:rPr>
        <w:t xml:space="preserve">matkailijat hyödyntävät </w:t>
      </w:r>
      <w:r>
        <w:rPr>
          <w:color w:val="B70639"/>
        </w:rPr>
        <w:t xml:space="preserve">Aeroflotin</w:t>
      </w:r>
      <w:r>
        <w:t xml:space="preserve"> kohtuullisia hintoja lentäessään </w:t>
      </w:r>
      <w:r>
        <w:rPr>
          <w:color w:val="895E6B"/>
        </w:rPr>
        <w:t xml:space="preserve">Shannonista </w:t>
      </w:r>
      <w:r>
        <w:rPr>
          <w:color w:val="788E95"/>
        </w:rPr>
        <w:t xml:space="preserve">Havannaan</w:t>
      </w:r>
      <w:r>
        <w:t xml:space="preserve">, Kingstoniin ja Mexico Cityyn </w:t>
      </w:r>
      <w:r>
        <w:t xml:space="preserve">lomalle. </w:t>
      </w:r>
      <w:r>
        <w:t xml:space="preserve">Meno-paluulippu </w:t>
      </w:r>
      <w:r>
        <w:rPr>
          <w:color w:val="788E95"/>
        </w:rPr>
        <w:t xml:space="preserve">Havannaan </w:t>
      </w:r>
      <w:r>
        <w:t xml:space="preserve">maksaa 410 Irlannin puntaa (578 dollaria). Jamaika maksaa 504 Irlannin puntaa. Huhtikuussa </w:t>
      </w:r>
      <w:r>
        <w:rPr>
          <w:color w:val="FB6AB8"/>
        </w:rPr>
        <w:t xml:space="preserve">ystävyys </w:t>
      </w:r>
      <w:r>
        <w:t xml:space="preserve">sai jonkinlaisen virallisen siunauksen, kun </w:t>
      </w:r>
      <w:r>
        <w:rPr>
          <w:color w:val="DB1474"/>
        </w:rPr>
        <w:t xml:space="preserve">Mihail ja Raisa Gorbatshov </w:t>
      </w:r>
      <w:r>
        <w:t xml:space="preserve">pysähtyivät </w:t>
      </w:r>
      <w:r>
        <w:rPr>
          <w:color w:val="576094"/>
        </w:rPr>
        <w:t xml:space="preserve">tänne </w:t>
      </w:r>
      <w:r>
        <w:t xml:space="preserve">puhumaan </w:t>
      </w:r>
      <w:r>
        <w:rPr>
          <w:color w:val="8489AE"/>
        </w:rPr>
        <w:t xml:space="preserve">Irlannin pääministerille Charles Haugheylle</w:t>
      </w:r>
      <w:r>
        <w:t xml:space="preserve">. Uusia kauppasopimuksia allekirjoitettiin. Kaikki alkoi maantieteestä. Kun se avattiin vuonna 1939, </w:t>
      </w:r>
      <w:r>
        <w:rPr>
          <w:color w:val="0BC582"/>
        </w:rPr>
        <w:t xml:space="preserve">Shannon </w:t>
      </w:r>
      <w:r>
        <w:t xml:space="preserve">oli </w:t>
      </w:r>
      <w:r>
        <w:t xml:space="preserve">ensimmäinen mahdollisuus </w:t>
      </w:r>
      <w:r>
        <w:rPr>
          <w:color w:val="860E04"/>
        </w:rPr>
        <w:t xml:space="preserve">Pohjois-Amerikasta tuleville janoisille lentokoneille </w:t>
      </w:r>
      <w:r>
        <w:t xml:space="preserve">laskeutua mantereelle. </w:t>
      </w:r>
      <w:r>
        <w:rPr>
          <w:color w:val="FBC206"/>
        </w:rPr>
        <w:t xml:space="preserve">Suihkukoneiden polttoainetehokkuuden kehittyminen </w:t>
      </w:r>
      <w:r>
        <w:rPr>
          <w:color w:val="6EAB9B"/>
        </w:rPr>
        <w:t xml:space="preserve">vuosien </w:t>
      </w:r>
      <w:r>
        <w:rPr>
          <w:color w:val="FBC206"/>
        </w:rPr>
        <w:t xml:space="preserve">mittaan merkitsi sitä, että </w:t>
      </w:r>
      <w:r>
        <w:rPr>
          <w:color w:val="F2CDFE"/>
        </w:rPr>
        <w:t xml:space="preserve">laskeutuminen </w:t>
      </w:r>
      <w:r>
        <w:rPr>
          <w:color w:val="645341"/>
        </w:rPr>
        <w:t xml:space="preserve">Shannoniin </w:t>
      </w:r>
      <w:r>
        <w:rPr>
          <w:color w:val="F2CDFE"/>
        </w:rPr>
        <w:t xml:space="preserve">ei ollut enää tarpeen </w:t>
      </w:r>
      <w:r>
        <w:rPr>
          <w:color w:val="760035"/>
        </w:rPr>
        <w:t xml:space="preserve">useimmille länsimaisille laivueille</w:t>
      </w:r>
      <w:r>
        <w:rPr>
          <w:color w:val="F2CDFE"/>
        </w:rPr>
        <w:t xml:space="preserve">, mutta </w:t>
      </w:r>
      <w:r>
        <w:rPr>
          <w:color w:val="647A41"/>
        </w:rPr>
        <w:t xml:space="preserve">Aeroflot </w:t>
      </w:r>
      <w:r>
        <w:rPr>
          <w:color w:val="F2CDFE"/>
        </w:rPr>
        <w:t xml:space="preserve">lentää edelleen </w:t>
      </w:r>
      <w:r>
        <w:rPr>
          <w:color w:val="496E76"/>
        </w:rPr>
        <w:t xml:space="preserve">tehottomilla Iljushin-suihkukoneilla, jotka </w:t>
      </w:r>
      <w:r>
        <w:rPr>
          <w:color w:val="496E76"/>
        </w:rPr>
        <w:t xml:space="preserve">eivät selviä </w:t>
      </w:r>
      <w:r>
        <w:rPr>
          <w:color w:val="F9D7CD"/>
        </w:rPr>
        <w:t xml:space="preserve">Moskovasta </w:t>
      </w:r>
      <w:r>
        <w:rPr>
          <w:color w:val="496E76"/>
        </w:rPr>
        <w:t xml:space="preserve">Managuaan ilman taukoa</w:t>
      </w:r>
      <w:r>
        <w:t xml:space="preserve">. Tämän </w:t>
      </w:r>
      <w:r>
        <w:rPr>
          <w:color w:val="F2CDFE"/>
        </w:rPr>
        <w:t xml:space="preserve">seurauksena </w:t>
      </w:r>
      <w:r>
        <w:rPr>
          <w:color w:val="576094"/>
        </w:rPr>
        <w:t xml:space="preserve">Irlanti </w:t>
      </w:r>
      <w:r>
        <w:t xml:space="preserve">ei kieltänyt </w:t>
      </w:r>
      <w:r>
        <w:rPr>
          <w:color w:val="FCB164"/>
        </w:rPr>
        <w:t xml:space="preserve">neuvostoliittolaisia</w:t>
      </w:r>
      <w:r>
        <w:t xml:space="preserve">, kun ne ampuivat Korean Airlinesin lentokoneen alas Japaninmeren yllä vuonna 1983, mutta suorat lennot </w:t>
      </w:r>
      <w:r>
        <w:rPr>
          <w:color w:val="8C41BB"/>
        </w:rPr>
        <w:t xml:space="preserve">Moskovan </w:t>
      </w:r>
      <w:r>
        <w:t xml:space="preserve">ja </w:t>
      </w:r>
      <w:r>
        <w:rPr>
          <w:color w:val="A1A711"/>
        </w:rPr>
        <w:t xml:space="preserve">Shannonin </w:t>
      </w:r>
      <w:r>
        <w:rPr>
          <w:color w:val="876128"/>
        </w:rPr>
        <w:t xml:space="preserve">välillä </w:t>
      </w:r>
      <w:r>
        <w:t xml:space="preserve">keskeytettiin kahdeksi kuukaudeksi. Itse </w:t>
      </w:r>
      <w:r>
        <w:t xml:space="preserve">asiassa </w:t>
      </w:r>
      <w:r>
        <w:rPr>
          <w:color w:val="703B01"/>
        </w:rPr>
        <w:t xml:space="preserve">Aer Lingus </w:t>
      </w:r>
      <w:r>
        <w:t xml:space="preserve">alkoi kuljettaa venäläisiä </w:t>
      </w:r>
      <w:r>
        <w:rPr>
          <w:color w:val="895E6B"/>
        </w:rPr>
        <w:t xml:space="preserve">Shannonista </w:t>
      </w:r>
      <w:r>
        <w:t xml:space="preserve">New Yorkiin, kun Washington riisti </w:t>
      </w:r>
      <w:r>
        <w:rPr>
          <w:color w:val="B70639"/>
        </w:rPr>
        <w:t xml:space="preserve">Aeroflotilta sen </w:t>
      </w:r>
      <w:r>
        <w:t xml:space="preserve">laskeutumisoikeudet Yhdysvaltoihin. Nykyään </w:t>
      </w:r>
      <w:r>
        <w:rPr>
          <w:color w:val="4AFEFA"/>
        </w:rPr>
        <w:t xml:space="preserve">Aer Rianta </w:t>
      </w:r>
      <w:r>
        <w:t xml:space="preserve">tienaa </w:t>
      </w:r>
      <w:r>
        <w:t xml:space="preserve">paljon rahaa neuvostoliittolaisesta ystävyydestään. Ja kun meillä on yhteyksiä oikeisiin tahoihin, </w:t>
      </w:r>
      <w:r>
        <w:rPr>
          <w:color w:val="703B01"/>
        </w:rPr>
        <w:t xml:space="preserve">Aer Lingusin </w:t>
      </w:r>
      <w:r>
        <w:t xml:space="preserve">ja </w:t>
      </w:r>
      <w:r>
        <w:rPr>
          <w:color w:val="9E8317"/>
        </w:rPr>
        <w:t xml:space="preserve">GPA:n </w:t>
      </w:r>
      <w:r>
        <w:t xml:space="preserve">pitäisi olla helppo liittyä mukaan</w:t>
      </w:r>
      <w:r>
        <w:t xml:space="preserve">. </w:t>
      </w:r>
      <w:r>
        <w:t xml:space="preserve">Silloin </w:t>
      </w:r>
      <w:r>
        <w:rPr>
          <w:color w:val="00587F"/>
        </w:rPr>
        <w:t xml:space="preserve">herra Ovtšarenkon </w:t>
      </w:r>
      <w:r>
        <w:t xml:space="preserve">ajatukset </w:t>
      </w:r>
      <w:r>
        <w:t xml:space="preserve">eivät </w:t>
      </w:r>
      <w:r>
        <w:t xml:space="preserve">ehkä </w:t>
      </w:r>
      <w:r>
        <w:t xml:space="preserve">kuulostaisi imartelulta.</w:t>
      </w:r>
    </w:p>
    <w:p>
      <w:r>
        <w:rPr>
          <w:b/>
        </w:rPr>
        <w:t xml:space="preserve">Asiakirjan numero 1854</w:t>
      </w:r>
    </w:p>
    <w:p>
      <w:r>
        <w:rPr>
          <w:b/>
        </w:rPr>
        <w:t xml:space="preserve">Asiakirjan tunniste: wsj2152-001</w:t>
      </w:r>
    </w:p>
    <w:p>
      <w:r>
        <w:t xml:space="preserve">Ison-Britannian teollisuustuotanto </w:t>
      </w:r>
      <w:r>
        <w:t xml:space="preserve">kasvoi </w:t>
      </w:r>
      <w:r>
        <w:rPr>
          <w:color w:val="310106"/>
        </w:rPr>
        <w:t xml:space="preserve">elokuussa </w:t>
      </w:r>
      <w:r>
        <w:rPr>
          <w:color w:val="04640D"/>
        </w:rPr>
        <w:t xml:space="preserve">1,5 prosenttia </w:t>
      </w:r>
      <w:r>
        <w:t xml:space="preserve">heinäkuuhun verrattuna </w:t>
      </w:r>
      <w:r>
        <w:rPr>
          <w:color w:val="04640D"/>
        </w:rPr>
        <w:t xml:space="preserve">ja </w:t>
      </w:r>
      <w:r>
        <w:t xml:space="preserve">0,9 prosenttia </w:t>
      </w:r>
      <w:r>
        <w:rPr>
          <w:color w:val="FEFB0A"/>
        </w:rPr>
        <w:t xml:space="preserve">vuoden 1988 </w:t>
      </w:r>
      <w:r>
        <w:t xml:space="preserve">elokuuhun verrattuna </w:t>
      </w:r>
      <w:r>
        <w:t xml:space="preserve">Central Statistics Office -viraston alustavien tietojen mukaan</w:t>
      </w:r>
      <w:r>
        <w:t xml:space="preserve">. </w:t>
      </w:r>
      <w:r>
        <w:rPr>
          <w:color w:val="FB5514"/>
        </w:rPr>
        <w:t xml:space="preserve">Energiasektorin tuotanto, </w:t>
      </w:r>
      <w:r>
        <w:rPr>
          <w:color w:val="E115C0"/>
        </w:rPr>
        <w:t xml:space="preserve">joka </w:t>
      </w:r>
      <w:r>
        <w:rPr>
          <w:color w:val="FB5514"/>
        </w:rPr>
        <w:t xml:space="preserve">voi vaihdella huomattavasti öljymarkkinoiden vaihteluiden mukaan</w:t>
      </w:r>
      <w:r>
        <w:t xml:space="preserve">, kasvoi </w:t>
      </w:r>
      <w:r>
        <w:t xml:space="preserve">3,8 prosenttia </w:t>
      </w:r>
      <w:r>
        <w:t xml:space="preserve">toukokuusta </w:t>
      </w:r>
      <w:r>
        <w:rPr>
          <w:color w:val="310106"/>
        </w:rPr>
        <w:t xml:space="preserve">elokuuhun</w:t>
      </w:r>
      <w:r>
        <w:t xml:space="preserve">, mutta </w:t>
      </w:r>
      <w:r>
        <w:t xml:space="preserve">väheni 7,1 prosenttia </w:t>
      </w:r>
      <w:r>
        <w:rPr>
          <w:color w:val="FEFB0A"/>
        </w:rPr>
        <w:t xml:space="preserve">vuotta aiemmasta.</w:t>
      </w:r>
      <w:r>
        <w:t xml:space="preserve"> Viimeisimmät luvut osoittavat 4,5 prosentin kasvua kuukauden aikana ja 11,3 prosentin laskua vuoden aikana heinäkuun lukuihin verrattuna.</w:t>
      </w:r>
    </w:p>
    <w:p>
      <w:r>
        <w:rPr>
          <w:b/>
        </w:rPr>
        <w:t xml:space="preserve">Asiakirjan numero 1855</w:t>
      </w:r>
    </w:p>
    <w:p>
      <w:r>
        <w:rPr>
          <w:b/>
        </w:rPr>
        <w:t xml:space="preserve">Asiakirjan tunniste: wsj2153-001</w:t>
      </w:r>
    </w:p>
    <w:p>
      <w:r>
        <w:rPr>
          <w:color w:val="310106"/>
        </w:rPr>
        <w:t xml:space="preserve">Kun </w:t>
      </w:r>
      <w:r>
        <w:rPr>
          <w:color w:val="04640D"/>
        </w:rPr>
        <w:t xml:space="preserve">Nucor Corp. </w:t>
      </w:r>
      <w:r>
        <w:rPr>
          <w:color w:val="310106"/>
        </w:rPr>
        <w:t xml:space="preserve">aloittaa tässä kuussa teräksen toimitukset </w:t>
      </w:r>
      <w:r>
        <w:rPr>
          <w:color w:val="FEFB0A"/>
        </w:rPr>
        <w:t xml:space="preserve">maailman</w:t>
      </w:r>
      <w:r>
        <w:rPr>
          <w:color w:val="310106"/>
        </w:rPr>
        <w:t xml:space="preserve"> ensimmäisestä ohutlevyrakenteisesta terästehtaasta, </w:t>
      </w:r>
      <w:r>
        <w:rPr>
          <w:color w:val="310106"/>
        </w:rPr>
        <w:t xml:space="preserve">se </w:t>
      </w:r>
      <w:r>
        <w:t xml:space="preserve">aloittaa </w:t>
      </w:r>
      <w:r>
        <w:t xml:space="preserve">suurimpien kilpailijoidensa </w:t>
      </w:r>
      <w:r>
        <w:t xml:space="preserve">kestävyystestin. </w:t>
      </w:r>
      <w:r>
        <w:rPr>
          <w:color w:val="E115C0"/>
        </w:rPr>
        <w:t xml:space="preserve">Uusi teknologia, </w:t>
      </w:r>
      <w:r>
        <w:rPr>
          <w:color w:val="00587F"/>
        </w:rPr>
        <w:t xml:space="preserve">jolla </w:t>
      </w:r>
      <w:r>
        <w:rPr>
          <w:color w:val="E115C0"/>
        </w:rPr>
        <w:t xml:space="preserve">tuotetaan erittäin ohuita teräskappaleita, </w:t>
      </w:r>
      <w:r>
        <w:t xml:space="preserve">alentaa radikaalisti valssattujen levyjen tuotantokustannuksia. </w:t>
      </w:r>
      <w:r>
        <w:rPr>
          <w:color w:val="0BC582"/>
        </w:rPr>
        <w:t xml:space="preserve">Temperamenttinen Kenneth Iverson, </w:t>
      </w:r>
      <w:r>
        <w:rPr>
          <w:color w:val="FEB8C8"/>
        </w:rPr>
        <w:t xml:space="preserve">Nucorin </w:t>
      </w:r>
      <w:r>
        <w:rPr>
          <w:color w:val="0BC582"/>
        </w:rPr>
        <w:t xml:space="preserve">puheenjohtaja, </w:t>
      </w:r>
      <w:r>
        <w:t xml:space="preserve">sanoo, että </w:t>
      </w:r>
      <w:r>
        <w:rPr>
          <w:color w:val="9E8317"/>
        </w:rPr>
        <w:t xml:space="preserve">yhtiön terästehtaalla </w:t>
      </w:r>
      <w:r>
        <w:t xml:space="preserve">tuotetaan lopulta tonni terästä 1,5 työtunnissa, kun tavanomaisessa tehtaassa vastaava aika on kuusi työtuntia. "</w:t>
      </w:r>
      <w:r>
        <w:rPr>
          <w:color w:val="01190F"/>
        </w:rPr>
        <w:t xml:space="preserve">Venäläisiä, kiinalaisia ja intialaisia </w:t>
      </w:r>
      <w:r>
        <w:t xml:space="preserve">on jo käynyt </w:t>
      </w:r>
      <w:r>
        <w:t xml:space="preserve">katsomassa </w:t>
      </w:r>
      <w:r>
        <w:rPr>
          <w:color w:val="FB5514"/>
        </w:rPr>
        <w:t xml:space="preserve">meitä"</w:t>
      </w:r>
      <w:r>
        <w:t xml:space="preserve">, </w:t>
      </w:r>
      <w:r>
        <w:rPr>
          <w:color w:val="0BC582"/>
        </w:rPr>
        <w:t xml:space="preserve">Iverson</w:t>
      </w:r>
      <w:r>
        <w:t xml:space="preserve"> hymyilee tyytyväisenä</w:t>
      </w:r>
      <w:r>
        <w:t xml:space="preserve">. "</w:t>
      </w:r>
      <w:r>
        <w:t xml:space="preserve">Kaikki </w:t>
      </w:r>
      <w:r>
        <w:rPr>
          <w:color w:val="847D81"/>
        </w:rPr>
        <w:t xml:space="preserve">maailmassa </w:t>
      </w:r>
      <w:r>
        <w:t xml:space="preserve">tarkkailevat </w:t>
      </w:r>
      <w:r>
        <w:rPr>
          <w:color w:val="FB5514"/>
        </w:rPr>
        <w:t xml:space="preserve">meitä </w:t>
      </w:r>
      <w:r>
        <w:t xml:space="preserve">tarkasti." </w:t>
      </w:r>
      <w:r>
        <w:t xml:space="preserve">Erityisesti </w:t>
      </w:r>
      <w:r>
        <w:rPr>
          <w:color w:val="FB5514"/>
        </w:rPr>
        <w:t xml:space="preserve">niiden </w:t>
      </w:r>
      <w:r>
        <w:t xml:space="preserve">naapureita, </w:t>
      </w:r>
      <w:r>
        <w:rPr>
          <w:color w:val="58018B"/>
        </w:rPr>
        <w:t xml:space="preserve">Yhdysvaltojen</w:t>
      </w:r>
      <w:r>
        <w:t xml:space="preserve"> suurimpia teräksentuottajia</w:t>
      </w:r>
      <w:r>
        <w:t xml:space="preserve">. </w:t>
      </w:r>
      <w:r>
        <w:rPr>
          <w:color w:val="B70639"/>
        </w:rPr>
        <w:t xml:space="preserve">USX Corp. ja Armco Inc. </w:t>
      </w:r>
      <w:r>
        <w:rPr>
          <w:color w:val="703B01"/>
        </w:rPr>
        <w:t xml:space="preserve">tutkivat jo </w:t>
      </w:r>
      <w:r>
        <w:rPr>
          <w:color w:val="118B8A"/>
        </w:rPr>
        <w:t xml:space="preserve">Nucorin </w:t>
      </w:r>
      <w:r>
        <w:rPr>
          <w:color w:val="703B01"/>
        </w:rPr>
        <w:t xml:space="preserve">teknologiaa nähdäkseen, </w:t>
      </w:r>
      <w:r>
        <w:t xml:space="preserve">voivatko ne </w:t>
      </w:r>
      <w:r>
        <w:t xml:space="preserve">ottaa sen myös käyttöön. Erään </w:t>
      </w:r>
      <w:r>
        <w:rPr>
          <w:color w:val="4AFEFA"/>
        </w:rPr>
        <w:t xml:space="preserve">suuren keskilännen terästehtaan </w:t>
      </w:r>
      <w:r>
        <w:t xml:space="preserve">ylempi johtaja </w:t>
      </w:r>
      <w:r>
        <w:t xml:space="preserve">sanoo: "</w:t>
      </w:r>
      <w:r>
        <w:rPr>
          <w:color w:val="FCB164"/>
        </w:rPr>
        <w:t xml:space="preserve">Se</w:t>
      </w:r>
      <w:r>
        <w:t xml:space="preserve"> aiheuttaa meille helvetin </w:t>
      </w:r>
      <w:r>
        <w:t xml:space="preserve">paljon ongelmia." </w:t>
      </w:r>
      <w:r>
        <w:t xml:space="preserve">Aikoinaan vakiintunut terästeollisuus on nyt kääntymässä ylösalaisin </w:t>
      </w:r>
      <w:r>
        <w:rPr>
          <w:color w:val="000D2C"/>
        </w:rPr>
        <w:t xml:space="preserve">1990-luvun </w:t>
      </w:r>
      <w:r>
        <w:rPr>
          <w:color w:val="796EE6"/>
        </w:rPr>
        <w:t xml:space="preserve">teknologisen vallankumouksen myötä</w:t>
      </w:r>
      <w:r>
        <w:t xml:space="preserve">. </w:t>
      </w:r>
      <w:r>
        <w:rPr>
          <w:color w:val="53495F"/>
        </w:rPr>
        <w:t xml:space="preserve">Uusien, tehokkaiden ja kehittyneiden prosessien </w:t>
      </w:r>
      <w:r>
        <w:t xml:space="preserve">ansiosta </w:t>
      </w:r>
      <w:r>
        <w:rPr>
          <w:color w:val="F95475"/>
        </w:rPr>
        <w:t xml:space="preserve">pienemmät yritykset, joilla on vähemmän rahaa, voivat </w:t>
      </w:r>
      <w:r>
        <w:t xml:space="preserve">tuottaa terästä murto-osalla siitä, mitä Big Steel maksoi vuosikymmeniä sitten. Samalla </w:t>
      </w:r>
      <w:r>
        <w:rPr>
          <w:color w:val="53495F"/>
        </w:rPr>
        <w:t xml:space="preserve">se </w:t>
      </w:r>
      <w:r>
        <w:t xml:space="preserve">antaa </w:t>
      </w:r>
      <w:r>
        <w:rPr>
          <w:color w:val="61FC03"/>
        </w:rPr>
        <w:t xml:space="preserve">pienille tehtaille </w:t>
      </w:r>
      <w:r>
        <w:t xml:space="preserve">mahdollisuuden pysyä valssatun teräksen markkinoilla, jotka ovat suurimmat, arvokkaimmat ja tähän asti suurten teräksentuottajien koskemattomat markkinat. Tällainen ohutlevyteknologia on kuitenkin vasta alkua. Innokkaat insinöörit kannattavat suoraa </w:t>
      </w:r>
      <w:r>
        <w:rPr>
          <w:color w:val="5D9608"/>
        </w:rPr>
        <w:t xml:space="preserve">teräksenvalmistusta </w:t>
      </w:r>
      <w:r>
        <w:t xml:space="preserve">ja </w:t>
      </w:r>
      <w:r>
        <w:rPr>
          <w:color w:val="DE98FD"/>
        </w:rPr>
        <w:t xml:space="preserve">suoravalua, </w:t>
      </w:r>
      <w:r>
        <w:rPr>
          <w:color w:val="98A088"/>
        </w:rPr>
        <w:t xml:space="preserve">jotka </w:t>
      </w:r>
      <w:r>
        <w:rPr>
          <w:color w:val="DE98FD"/>
        </w:rPr>
        <w:t xml:space="preserve">mahdollistavat </w:t>
      </w:r>
      <w:r>
        <w:rPr>
          <w:color w:val="4F584E"/>
        </w:rPr>
        <w:t xml:space="preserve">1990-luvun lopun </w:t>
      </w:r>
      <w:r>
        <w:rPr>
          <w:color w:val="DE98FD"/>
        </w:rPr>
        <w:t xml:space="preserve">tuotannon ilman koksia ja masuunia</w:t>
      </w:r>
      <w:r>
        <w:t xml:space="preserve">. </w:t>
      </w:r>
      <w:r>
        <w:t xml:space="preserve">Vaikka </w:t>
      </w:r>
      <w:r>
        <w:rPr>
          <w:color w:val="248AD0"/>
        </w:rPr>
        <w:t xml:space="preserve">nämä massiiviset rakenteet ovat </w:t>
      </w:r>
      <w:r>
        <w:t xml:space="preserve">taloudellinen ja ympäristöllinen rasite, ne ovat tehokkaasti ajaneet kaikki muut paitsi varakkaat jättiläiset pois teräksen tuotannosta. "</w:t>
      </w:r>
      <w:r>
        <w:rPr>
          <w:color w:val="5C5300"/>
        </w:rPr>
        <w:t xml:space="preserve">Edessä on </w:t>
      </w:r>
      <w:r>
        <w:rPr>
          <w:color w:val="9F6551"/>
        </w:rPr>
        <w:t xml:space="preserve">vallankumous, </w:t>
      </w:r>
      <w:r>
        <w:rPr>
          <w:color w:val="BCFEC6"/>
        </w:rPr>
        <w:t xml:space="preserve">joka </w:t>
      </w:r>
      <w:r>
        <w:rPr>
          <w:color w:val="9F6551"/>
        </w:rPr>
        <w:t xml:space="preserve">lopulta muuttaa </w:t>
      </w:r>
      <w:r>
        <w:rPr>
          <w:color w:val="932C70"/>
        </w:rPr>
        <w:t xml:space="preserve">tapaa, </w:t>
      </w:r>
      <w:r>
        <w:rPr>
          <w:color w:val="2B1B04"/>
        </w:rPr>
        <w:t xml:space="preserve">jolla </w:t>
      </w:r>
      <w:r>
        <w:rPr>
          <w:color w:val="932C70"/>
        </w:rPr>
        <w:t xml:space="preserve">myymme ja jakelemme terästä</w:t>
      </w:r>
      <w:r>
        <w:t xml:space="preserve">", sanoo </w:t>
      </w:r>
      <w:r>
        <w:rPr>
          <w:color w:val="B5AFC4"/>
        </w:rPr>
        <w:t xml:space="preserve">William Dennis, </w:t>
      </w:r>
      <w:r>
        <w:rPr>
          <w:color w:val="D4C67A"/>
        </w:rPr>
        <w:t xml:space="preserve">American Iron Ore and Steel Instituten </w:t>
      </w:r>
      <w:r>
        <w:rPr>
          <w:color w:val="B5AFC4"/>
        </w:rPr>
        <w:t xml:space="preserve">valmistuksesta ja teknologiasta vastaava varatoimitusjohtaja</w:t>
      </w:r>
      <w:r>
        <w:t xml:space="preserve">. </w:t>
      </w:r>
      <w:r>
        <w:t xml:space="preserve">Kyse ei ole siitä, että </w:t>
      </w:r>
      <w:r>
        <w:rPr>
          <w:color w:val="AE7AA1"/>
        </w:rPr>
        <w:t xml:space="preserve">suuret teräksentuottajat </w:t>
      </w:r>
      <w:r>
        <w:t xml:space="preserve">sivuuttaisivat kehittyneen teknologian. Itse asiassa </w:t>
      </w:r>
      <w:r>
        <w:rPr>
          <w:color w:val="C2A393"/>
        </w:rPr>
        <w:t xml:space="preserve">ne käyttivät miljardeja dollareita </w:t>
      </w:r>
      <w:r>
        <w:t xml:space="preserve">nostaakseen jatkuvavaletun teräksen osuuden 60,9 prosenttiin vuonna 1988, kun se viisi vuotta aiemmin oli 39,6 prosenttia. </w:t>
      </w:r>
      <w:r>
        <w:rPr>
          <w:color w:val="0232FD"/>
        </w:rPr>
        <w:t xml:space="preserve">Lisäksi </w:t>
      </w:r>
      <w:r>
        <w:rPr>
          <w:color w:val="AE7AA1"/>
        </w:rPr>
        <w:t xml:space="preserve">niiden rahoitustase </w:t>
      </w:r>
      <w:r>
        <w:t xml:space="preserve">horjuu, vanhoja tehtaita on suljettu ja työvoima vähenee. Tämä ei kuitenkaan riitä. "Nyt ei enää riitä, että kukistetaan vain lähin vihollinen. Sinun on </w:t>
      </w:r>
      <w:r>
        <w:t xml:space="preserve">voitettava kaikki muut </w:t>
      </w:r>
      <w:r>
        <w:rPr>
          <w:color w:val="847D81"/>
        </w:rPr>
        <w:t xml:space="preserve">maailmassa", </w:t>
      </w:r>
      <w:r>
        <w:rPr>
          <w:color w:val="B5AFC4"/>
        </w:rPr>
        <w:t xml:space="preserve">Dennis </w:t>
      </w:r>
      <w:r>
        <w:t xml:space="preserve">sanoo</w:t>
      </w:r>
      <w:r>
        <w:t xml:space="preserve">. </w:t>
      </w:r>
      <w:r>
        <w:t xml:space="preserve">Hän haluaa, että </w:t>
      </w:r>
      <w:r>
        <w:rPr>
          <w:color w:val="6A3A35"/>
        </w:rPr>
        <w:t xml:space="preserve">teräksentuottajat </w:t>
      </w:r>
      <w:r>
        <w:t xml:space="preserve">keskittyvät enemmän tietokoneisiin ja tekoälyyn. Ongelma: He ovat hankkineet itselleen </w:t>
      </w:r>
      <w:r>
        <w:rPr>
          <w:color w:val="BA6801"/>
        </w:rPr>
        <w:t xml:space="preserve">valtavia tehtaita, jotka </w:t>
      </w:r>
      <w:r>
        <w:rPr>
          <w:color w:val="BA6801"/>
        </w:rPr>
        <w:t xml:space="preserve">vaativat kallista huoltoa</w:t>
      </w:r>
      <w:r>
        <w:t xml:space="preserve">. </w:t>
      </w:r>
      <w:r>
        <w:t xml:space="preserve">Ja he yrittävät tunkea lisää dollareita </w:t>
      </w:r>
      <w:r>
        <w:rPr>
          <w:color w:val="16C0D0"/>
        </w:rPr>
        <w:t xml:space="preserve">markkinoille, jotka </w:t>
      </w:r>
      <w:r>
        <w:rPr>
          <w:color w:val="C62100"/>
        </w:rPr>
        <w:t xml:space="preserve">ovat </w:t>
      </w:r>
      <w:r>
        <w:rPr>
          <w:color w:val="16C0D0"/>
        </w:rPr>
        <w:t xml:space="preserve">muuttumassa helpommin lähestyttäviksi vahvan dollarin ja ylikapasiteetista aiheutuvien huolien vuoksi - alan Darth Vader</w:t>
      </w:r>
      <w:r>
        <w:t xml:space="preserve">. </w:t>
      </w:r>
      <w:r>
        <w:t xml:space="preserve">"</w:t>
      </w:r>
      <w:r>
        <w:rPr>
          <w:color w:val="796EE6"/>
        </w:rPr>
        <w:t xml:space="preserve">Teknologinen vallankumous </w:t>
      </w:r>
      <w:r>
        <w:t xml:space="preserve">uhkaa suuresti </w:t>
      </w:r>
      <w:r>
        <w:rPr>
          <w:color w:val="014347"/>
        </w:rPr>
        <w:t xml:space="preserve">vakiintuneita valmistajia</w:t>
      </w:r>
      <w:r>
        <w:t xml:space="preserve">", sanoo Peter Marcus, PaineWebber Inc:n analyytikko. "</w:t>
      </w:r>
      <w:r>
        <w:t xml:space="preserve">He ovat investoineet liikaa </w:t>
      </w:r>
      <w:r>
        <w:rPr>
          <w:color w:val="233809"/>
        </w:rPr>
        <w:t xml:space="preserve">vanhaan henkilöstöön</w:t>
      </w:r>
      <w:r>
        <w:t xml:space="preserve">, eivätkä </w:t>
      </w:r>
      <w:r>
        <w:t xml:space="preserve">saa </w:t>
      </w:r>
      <w:r>
        <w:rPr>
          <w:color w:val="233809"/>
        </w:rPr>
        <w:t xml:space="preserve">heitä </w:t>
      </w:r>
      <w:r>
        <w:t xml:space="preserve">joustamaan." Kukaan </w:t>
      </w:r>
      <w:r>
        <w:t xml:space="preserve">ei odota pienten terästehtaiden jättävän varjoonsa </w:t>
      </w:r>
      <w:r>
        <w:rPr>
          <w:color w:val="42083B"/>
        </w:rPr>
        <w:t xml:space="preserve">suuria, yhtenäisiä yrityksiä</w:t>
      </w:r>
      <w:r>
        <w:rPr>
          <w:color w:val="82785D"/>
        </w:rPr>
        <w:t xml:space="preserve">, jotka ovat edelleen </w:t>
      </w:r>
      <w:r>
        <w:rPr>
          <w:color w:val="42083B"/>
        </w:rPr>
        <w:t xml:space="preserve">autoissa ja jääkaapeissa käytettävän korkealaatuisen teräksen kiistattomia kuninkaita</w:t>
      </w:r>
      <w:r>
        <w:t xml:space="preserve">. </w:t>
      </w:r>
      <w:r>
        <w:rPr>
          <w:color w:val="023087"/>
        </w:rPr>
        <w:t xml:space="preserve">Nucorin </w:t>
      </w:r>
      <w:r>
        <w:rPr>
          <w:color w:val="9E8317"/>
        </w:rPr>
        <w:t xml:space="preserve">tehdas </w:t>
      </w:r>
      <w:r>
        <w:rPr>
          <w:color w:val="9E8317"/>
        </w:rPr>
        <w:t xml:space="preserve">Indianan Crawfordsvillessä </w:t>
      </w:r>
      <w:r>
        <w:t xml:space="preserve">tuottaa lopulta </w:t>
      </w:r>
      <w:r>
        <w:rPr>
          <w:color w:val="B7DAD2"/>
        </w:rPr>
        <w:t xml:space="preserve">miljoona tonnia vuodessa, mikä on pisara 40 miljoonan tonnin valssatun teräksen meressä</w:t>
      </w:r>
      <w:r>
        <w:t xml:space="preserve">, vuosia ennen kuin tällaiset terästehtaat pystyvät kilpailemaan erittäin kannattavilla markkinoilla. </w:t>
      </w:r>
      <w:r>
        <w:rPr>
          <w:color w:val="196956"/>
        </w:rPr>
        <w:t xml:space="preserve">Teräksen valssaus </w:t>
      </w:r>
      <w:r>
        <w:t xml:space="preserve">on kuitenkin </w:t>
      </w:r>
      <w:r>
        <w:t xml:space="preserve">terästeollisuuden tärkein elinkeino, ja sen osuus on noin puolet siitä 80 miljoonasta tonnista </w:t>
      </w:r>
      <w:r>
        <w:rPr>
          <w:color w:val="8C41BB"/>
        </w:rPr>
        <w:t xml:space="preserve">terästä, jonka </w:t>
      </w:r>
      <w:r>
        <w:rPr>
          <w:color w:val="ECEDFE"/>
        </w:rPr>
        <w:t xml:space="preserve">odotetaan </w:t>
      </w:r>
      <w:r>
        <w:rPr>
          <w:color w:val="8C41BB"/>
        </w:rPr>
        <w:t xml:space="preserve">kuluvan tänä vuonna</w:t>
      </w:r>
      <w:r>
        <w:t xml:space="preserve">. </w:t>
      </w:r>
      <w:r>
        <w:rPr>
          <w:color w:val="E115C0"/>
        </w:rPr>
        <w:t xml:space="preserve">Prosessilla </w:t>
      </w:r>
      <w:r>
        <w:rPr>
          <w:color w:val="E115C0"/>
        </w:rPr>
        <w:t xml:space="preserve">on myös </w:t>
      </w:r>
      <w:r>
        <w:t xml:space="preserve">haittapuolensa. Koska kaikki toiminnot ovat yhteydessä toisiinsa, laitevika voi johtaa koko laitoksen pysähtymiseen. Joinakin päivinä </w:t>
      </w:r>
      <w:r>
        <w:rPr>
          <w:color w:val="023087"/>
        </w:rPr>
        <w:t xml:space="preserve">Nucorin </w:t>
      </w:r>
      <w:r>
        <w:rPr>
          <w:color w:val="9E8317"/>
        </w:rPr>
        <w:t xml:space="preserve">terästehdas </w:t>
      </w:r>
      <w:r>
        <w:t xml:space="preserve">ei tuota mitään. "Tässä vaiheessa </w:t>
      </w:r>
      <w:r>
        <w:rPr>
          <w:color w:val="94C661"/>
        </w:rPr>
        <w:t xml:space="preserve">pienen terästehtaan </w:t>
      </w:r>
      <w:r>
        <w:rPr>
          <w:color w:val="2B2D32"/>
        </w:rPr>
        <w:t xml:space="preserve">kapasiteetti </w:t>
      </w:r>
      <w:r>
        <w:rPr>
          <w:color w:val="2B2D32"/>
        </w:rPr>
        <w:t xml:space="preserve">ei tee suurta reikää yksittäisiin markkinoihin</w:t>
      </w:r>
      <w:r>
        <w:t xml:space="preserve">, mutta </w:t>
      </w:r>
      <w:r>
        <w:rPr>
          <w:color w:val="2B2D32"/>
        </w:rPr>
        <w:t xml:space="preserve">se</w:t>
      </w:r>
      <w:r>
        <w:t xml:space="preserve"> pakottaa </w:t>
      </w:r>
      <w:r>
        <w:rPr>
          <w:color w:val="F8907D"/>
        </w:rPr>
        <w:t xml:space="preserve">valmistajat </w:t>
      </w:r>
      <w:r>
        <w:t xml:space="preserve">kehittämään uusia markkinoita", sanoo </w:t>
      </w:r>
      <w:r>
        <w:rPr>
          <w:color w:val="895E6B"/>
        </w:rPr>
        <w:t xml:space="preserve">James McCall, joka on </w:t>
      </w:r>
      <w:r>
        <w:rPr>
          <w:color w:val="788E95"/>
        </w:rPr>
        <w:t xml:space="preserve">Ohiossa, Columbuksessa sijaitsevan teknologia- ja hallintotutkimusjätti Battellen </w:t>
      </w:r>
      <w:r>
        <w:rPr>
          <w:color w:val="895E6B"/>
        </w:rPr>
        <w:t xml:space="preserve">materiaalien varatoimitusjohtaja</w:t>
      </w:r>
      <w:r>
        <w:t xml:space="preserve">. </w:t>
      </w:r>
      <w:r>
        <w:t xml:space="preserve">Jos </w:t>
      </w:r>
      <w:r>
        <w:rPr>
          <w:color w:val="576094"/>
        </w:rPr>
        <w:t xml:space="preserve">teräksen </w:t>
      </w:r>
      <w:r>
        <w:rPr>
          <w:color w:val="FB6AB8"/>
        </w:rPr>
        <w:t xml:space="preserve">kysyntä </w:t>
      </w:r>
      <w:r>
        <w:t xml:space="preserve">ei kasva riittävän nopeasti kapasiteetin tyydyttämiseksi, </w:t>
      </w:r>
      <w:r>
        <w:rPr>
          <w:color w:val="DB1474"/>
        </w:rPr>
        <w:t xml:space="preserve">teräksentuottajien </w:t>
      </w:r>
      <w:r>
        <w:t xml:space="preserve">on </w:t>
      </w:r>
      <w:r>
        <w:t xml:space="preserve">muutettava toimintatapojaan. Aiemmin </w:t>
      </w:r>
      <w:r>
        <w:rPr>
          <w:color w:val="8489AE"/>
        </w:rPr>
        <w:t xml:space="preserve">teräksentuottajat </w:t>
      </w:r>
      <w:r>
        <w:t xml:space="preserve">valmistivat </w:t>
      </w:r>
      <w:r>
        <w:rPr>
          <w:color w:val="860E04"/>
        </w:rPr>
        <w:t xml:space="preserve">tuotteen </w:t>
      </w:r>
      <w:r>
        <w:t xml:space="preserve">ja laittoivat </w:t>
      </w:r>
      <w:r>
        <w:rPr>
          <w:color w:val="860E04"/>
        </w:rPr>
        <w:t xml:space="preserve">sen </w:t>
      </w:r>
      <w:r>
        <w:t xml:space="preserve">suoraan lastauslaiturille, </w:t>
      </w:r>
      <w:r>
        <w:rPr>
          <w:color w:val="6EAB9B"/>
        </w:rPr>
        <w:t xml:space="preserve">Armcon </w:t>
      </w:r>
      <w:r>
        <w:rPr>
          <w:color w:val="FBC206"/>
        </w:rPr>
        <w:t xml:space="preserve">pääekonomisti </w:t>
      </w:r>
      <w:r>
        <w:rPr>
          <w:color w:val="FBC206"/>
        </w:rPr>
        <w:t xml:space="preserve">John Corey sanoo</w:t>
      </w:r>
      <w:r>
        <w:t xml:space="preserve">. "Sanoimme: 'Meillä on </w:t>
      </w:r>
      <w:r>
        <w:rPr>
          <w:color w:val="F2CDFE"/>
        </w:rPr>
        <w:t xml:space="preserve">tuote</w:t>
      </w:r>
      <w:r>
        <w:t xml:space="preserve">: jos </w:t>
      </w:r>
      <w:r>
        <w:t xml:space="preserve">haluatte sen, voitte </w:t>
      </w:r>
      <w:r>
        <w:t xml:space="preserve">ostaa sen'", hän sanoo ja lisää: "Nyt me laskemme</w:t>
      </w:r>
      <w:r>
        <w:rPr>
          <w:color w:val="645341"/>
        </w:rPr>
        <w:t xml:space="preserve">, mitä </w:t>
      </w:r>
      <w:r>
        <w:t xml:space="preserve">ihmiset tarvitsevat, ja sitten </w:t>
      </w:r>
      <w:r>
        <w:t xml:space="preserve">valmistamme </w:t>
      </w:r>
      <w:r>
        <w:rPr>
          <w:color w:val="645341"/>
        </w:rPr>
        <w:t xml:space="preserve">sen." </w:t>
      </w:r>
      <w:r>
        <w:rPr>
          <w:color w:val="647A41"/>
        </w:rPr>
        <w:t xml:space="preserve">Armcon </w:t>
      </w:r>
      <w:r>
        <w:rPr>
          <w:color w:val="760035"/>
        </w:rPr>
        <w:t xml:space="preserve">myyntiedustajat </w:t>
      </w:r>
      <w:r>
        <w:t xml:space="preserve">vierailevat </w:t>
      </w:r>
      <w:r>
        <w:rPr>
          <w:color w:val="496E76"/>
        </w:rPr>
        <w:t xml:space="preserve">General Motors Corp:n Fairfaxin </w:t>
      </w:r>
      <w:r>
        <w:t xml:space="preserve">kokoonpanotehtaalla kahtena tai kolmena päivänä viikossa</w:t>
      </w:r>
      <w:r>
        <w:t xml:space="preserve">. Koska </w:t>
      </w:r>
      <w:r>
        <w:t xml:space="preserve">GM tarvitsi osia nopeammin, </w:t>
      </w:r>
      <w:r>
        <w:rPr>
          <w:color w:val="4AFEFA"/>
        </w:rPr>
        <w:t xml:space="preserve">Armco </w:t>
      </w:r>
      <w:r>
        <w:t xml:space="preserve">suostutteli </w:t>
      </w:r>
      <w:r>
        <w:rPr>
          <w:color w:val="E3F894"/>
        </w:rPr>
        <w:t xml:space="preserve">teräsyhtiön johtajat </w:t>
      </w:r>
      <w:r>
        <w:t xml:space="preserve">rakentamaan tuotantolaitoksen lähelle, jotta toimitukset voitaisiin toimittaa 15 minuutissa. Tällaisten suhteiden vakiinnuttaminen avainasiakkaisiin - auto- ja laitevalmistajiin - on keino selviytyä, varsinkin kun nämä avainasiakkaat luottavat pienempään valmistajaryhmään ja flirttailevat muovi- ja alumiinivalmistajien kanssa. Kun </w:t>
      </w:r>
      <w:r>
        <w:rPr>
          <w:color w:val="F9D7CD"/>
        </w:rPr>
        <w:t xml:space="preserve">Detroitissa </w:t>
      </w:r>
      <w:r>
        <w:t xml:space="preserve">alettiin puhua esimerkiksi muovirunkoisista autoista, </w:t>
      </w:r>
      <w:r>
        <w:rPr>
          <w:color w:val="876128"/>
        </w:rPr>
        <w:t xml:space="preserve">American Iron and Steel Institute </w:t>
      </w:r>
      <w:r>
        <w:rPr>
          <w:color w:val="876128"/>
        </w:rPr>
        <w:t xml:space="preserve">aloitti </w:t>
      </w:r>
      <w:r>
        <w:t xml:space="preserve">merkittävän vakuuttamistyön osoittaakseen </w:t>
      </w:r>
      <w:r>
        <w:rPr>
          <w:color w:val="A1A711"/>
        </w:rPr>
        <w:t xml:space="preserve">autonvalmistajille</w:t>
      </w:r>
      <w:r>
        <w:t xml:space="preserve">, miten he voisivat käyttää terästä tehokkaammin yksinkertaisesti muuttamalla auton ovikokoonpanon suunnittelua. Terästehtaiden on kuitenkin myös etsittävä uusia markkinoita. Kun </w:t>
      </w:r>
      <w:r>
        <w:rPr>
          <w:color w:val="01FB92"/>
        </w:rPr>
        <w:t xml:space="preserve">alumiininvalmistajat olivat ottaneet johtoaseman </w:t>
      </w:r>
      <w:r>
        <w:t xml:space="preserve">kierrätyksessä, ryhmä maan suurimpia teräksentuottajia perusti </w:t>
      </w:r>
      <w:r>
        <w:rPr>
          <w:color w:val="FD0F31"/>
        </w:rPr>
        <w:t xml:space="preserve">Recycling Institute -järjestön </w:t>
      </w:r>
      <w:r>
        <w:t xml:space="preserve">edistääkseen teräksen käyttöä ympäristövastuullisuudesta kiinni pitävän kansakunnan keskuudessa. </w:t>
      </w:r>
      <w:r>
        <w:rPr>
          <w:color w:val="788E95"/>
        </w:rPr>
        <w:t xml:space="preserve">Battellen McC</w:t>
      </w:r>
      <w:r>
        <w:rPr>
          <w:color w:val="895E6B"/>
        </w:rPr>
        <w:t xml:space="preserve">allin mielestä </w:t>
      </w:r>
      <w:r>
        <w:t xml:space="preserve">teräksentuottajien pitäisi keskittyä enemmän suunnitteluun. Esimerkiksi Weirton Steel Corp., Weirton, W. Va., tarjoaa kodinomistajille tyylikkäitä teräsovia, joissa on yhdistetyt lasilevyt, jotka ovat turvallinen ja energiaa säästävä vaihtoehto puu- tai alumiinioville. Muut teräksentuottajat visioivat lähiöiden kattamista teräskatoilla. Toiset taas etsivät ulkomaisia markkinoita. </w:t>
      </w:r>
      <w:r>
        <w:rPr>
          <w:color w:val="BE8485"/>
        </w:rPr>
        <w:t xml:space="preserve">USX </w:t>
      </w:r>
      <w:r>
        <w:t xml:space="preserve">lähettää poraputkia Neuvostoliittoon, joka haluaa terästä. </w:t>
      </w:r>
      <w:r>
        <w:rPr>
          <w:color w:val="BE8485"/>
        </w:rPr>
        <w:t xml:space="preserve">Maan suurin teräksentuottaja </w:t>
      </w:r>
      <w:r>
        <w:t xml:space="preserve">aloitti uudelleen </w:t>
      </w:r>
      <w:r>
        <w:t xml:space="preserve">ulkomaantoimintansa </w:t>
      </w:r>
      <w:r>
        <w:t xml:space="preserve">tänä vuonna. </w:t>
      </w:r>
      <w:r>
        <w:rPr>
          <w:color w:val="C660FB"/>
        </w:rPr>
        <w:t xml:space="preserve">Tuottajat </w:t>
      </w:r>
      <w:r>
        <w:t xml:space="preserve">pyrkivät myös erottautumaan toisistaan keskittymällä kannattavampaan tuotantoon, kuten </w:t>
      </w:r>
      <w:r>
        <w:rPr>
          <w:color w:val="120104"/>
        </w:rPr>
        <w:t xml:space="preserve">pinnoitettuihin ja sähkösinkittyihin tuotteisiin</w:t>
      </w:r>
      <w:r>
        <w:rPr>
          <w:color w:val="D48958"/>
        </w:rPr>
        <w:t xml:space="preserve">, jotka ovat </w:t>
      </w:r>
      <w:r>
        <w:rPr>
          <w:color w:val="120104"/>
        </w:rPr>
        <w:t xml:space="preserve">edelleen pienten terästehtaiden ulottumattomissa</w:t>
      </w:r>
      <w:r>
        <w:t xml:space="preserve">. </w:t>
      </w:r>
      <w:r>
        <w:t xml:space="preserve">Lähes kaikki suurten teräksentuottajien viime vuonna toteuttamat parannusohjelmat ovat koskeneet </w:t>
      </w:r>
      <w:r>
        <w:rPr>
          <w:color w:val="05AEE8"/>
        </w:rPr>
        <w:t xml:space="preserve">sähkösinkityslinjojen </w:t>
      </w:r>
      <w:r>
        <w:t xml:space="preserve">rakentamista</w:t>
      </w:r>
      <w:r>
        <w:rPr>
          <w:color w:val="C3C1BE"/>
        </w:rPr>
        <w:t xml:space="preserve">, joita käytetään </w:t>
      </w:r>
      <w:r>
        <w:rPr>
          <w:color w:val="05AEE8"/>
        </w:rPr>
        <w:t xml:space="preserve">kodinkoneiden ja autonovien kaltaisten tuotteiden teräksen tuotannossa</w:t>
      </w:r>
      <w:r>
        <w:t xml:space="preserve">. </w:t>
      </w:r>
      <w:r>
        <w:rPr>
          <w:color w:val="9F98F8"/>
        </w:rPr>
        <w:t xml:space="preserve">Valitettavasti tämä osuus on kuitenkin paljon pienempi kuin keskivalssatun teräksen</w:t>
      </w:r>
      <w:r>
        <w:t xml:space="preserve">. </w:t>
      </w:r>
      <w:r>
        <w:t xml:space="preserve">"</w:t>
      </w:r>
      <w:r>
        <w:t xml:space="preserve">Aivan kuin </w:t>
      </w:r>
      <w:r>
        <w:rPr>
          <w:color w:val="1167D9"/>
        </w:rPr>
        <w:t xml:space="preserve">kaikki </w:t>
      </w:r>
      <w:r>
        <w:t xml:space="preserve">tulisivat QE II:sta ja siirtyisivät pelastusveneisiin", sanoo </w:t>
      </w:r>
      <w:r>
        <w:rPr>
          <w:color w:val="D19012"/>
        </w:rPr>
        <w:t xml:space="preserve">AUS Consultantsin analyytikko John Jacobson</w:t>
      </w:r>
      <w:r>
        <w:t xml:space="preserve">. "Jonkin ajan kuluttua </w:t>
      </w:r>
      <w:r>
        <w:rPr>
          <w:color w:val="B7D802"/>
        </w:rPr>
        <w:t xml:space="preserve">jonkun </w:t>
      </w:r>
      <w:r>
        <w:t xml:space="preserve">on </w:t>
      </w:r>
      <w:r>
        <w:rPr>
          <w:color w:val="B7D802"/>
        </w:rPr>
        <w:t xml:space="preserve">mentävä yli laidan.</w:t>
      </w:r>
      <w:r>
        <w:t xml:space="preserve">" Vaikka hän ei odota yhtään konkurssia, hän näkee, että tehtaita myydään tai suljetaan enemmän. Brookings-instituutin Robert Crandall on samaa mieltä. "</w:t>
      </w:r>
      <w:r>
        <w:t xml:space="preserve">Ellei </w:t>
      </w:r>
      <w:r>
        <w:rPr>
          <w:color w:val="826392"/>
        </w:rPr>
        <w:t xml:space="preserve">talous </w:t>
      </w:r>
      <w:r>
        <w:t xml:space="preserve">ala </w:t>
      </w:r>
      <w:r>
        <w:t xml:space="preserve">kasvaa huimaa vauhtia tai dollari heikkene edelleen, on epätodennäköistä, että </w:t>
      </w:r>
      <w:r>
        <w:rPr>
          <w:color w:val="B29869"/>
        </w:rPr>
        <w:t xml:space="preserve">Yhdysvalloissa </w:t>
      </w:r>
      <w:r>
        <w:rPr>
          <w:color w:val="5E7A6A"/>
        </w:rPr>
        <w:t xml:space="preserve">valmistetun teräksen kulutus </w:t>
      </w:r>
      <w:r>
        <w:t xml:space="preserve">kasvaa </w:t>
      </w:r>
      <w:r>
        <w:t xml:space="preserve">tarpeeksi kompensoidakseen minitehtaiden kasvun." Puhumattakaan tuontituotteiden rynnistyksestä. </w:t>
      </w:r>
      <w:r>
        <w:rPr>
          <w:color w:val="1D0051"/>
        </w:rPr>
        <w:t xml:space="preserve">Japanilaiset ja eurooppalaiset teräksentuottajat, </w:t>
      </w:r>
      <w:r>
        <w:rPr>
          <w:color w:val="8BE7FC"/>
        </w:rPr>
        <w:t xml:space="preserve">jotka </w:t>
      </w:r>
      <w:r>
        <w:rPr>
          <w:color w:val="1D0051"/>
        </w:rPr>
        <w:t xml:space="preserve">ovat johtaneet viimeaikaista teknologista kehitystä</w:t>
      </w:r>
      <w:r>
        <w:rPr>
          <w:color w:val="76E0C1"/>
        </w:rPr>
        <w:t xml:space="preserve">, odottavat innokkaasti kaupan rajoitusten poistamista vuonna 1992</w:t>
      </w:r>
      <w:r>
        <w:t xml:space="preserve">. </w:t>
      </w:r>
      <w:r>
        <w:rPr>
          <w:color w:val="76E0C1"/>
        </w:rPr>
        <w:t xml:space="preserve">Lisäksi </w:t>
      </w:r>
      <w:r>
        <w:rPr>
          <w:color w:val="58018B"/>
        </w:rPr>
        <w:t xml:space="preserve">Yhdysvallat </w:t>
      </w:r>
      <w:r>
        <w:t xml:space="preserve">voi </w:t>
      </w:r>
      <w:r>
        <w:t xml:space="preserve">odottaa, että Tyynenmeren ja Latinalaisen Amerikan maiden halpatuotanto lisää kilpailua. </w:t>
      </w:r>
      <w:r>
        <w:rPr>
          <w:color w:val="BACFA7"/>
        </w:rPr>
        <w:t xml:space="preserve">Eräs taiwanilainen teräksentuottaja </w:t>
      </w:r>
      <w:r>
        <w:t xml:space="preserve">ilmoitti äskettäin suunnitelmista rakentaa </w:t>
      </w:r>
      <w:r>
        <w:rPr>
          <w:color w:val="462C36"/>
        </w:rPr>
        <w:t xml:space="preserve">Nucorin</w:t>
      </w:r>
      <w:r>
        <w:rPr>
          <w:color w:val="11BA09"/>
        </w:rPr>
        <w:t xml:space="preserve"> kaltainen terästehtaan</w:t>
      </w:r>
      <w:r>
        <w:t xml:space="preserve">. </w:t>
      </w:r>
      <w:r>
        <w:t xml:space="preserve">"</w:t>
      </w:r>
      <w:r>
        <w:rPr>
          <w:color w:val="65407D"/>
        </w:rPr>
        <w:t xml:space="preserve">Ihmiset pitävät </w:t>
      </w:r>
      <w:r>
        <w:t xml:space="preserve">terästeollisuutta vanhana ja tavallisena liiketoimintana, jossa on paljon tehdaspinoja", </w:t>
      </w:r>
      <w:r>
        <w:rPr>
          <w:color w:val="0BC582"/>
        </w:rPr>
        <w:t xml:space="preserve">Iverson</w:t>
      </w:r>
      <w:r>
        <w:t xml:space="preserve"> sanoo</w:t>
      </w:r>
      <w:r>
        <w:t xml:space="preserve">. "Mutta he ovat yhtä väärässä kuin kuusi." </w:t>
      </w:r>
      <w:r>
        <w:t xml:space="preserve">* USX, LTV, Bethlehem, Inland, </w:t>
      </w:r>
      <w:r>
        <w:rPr>
          <w:color w:val="4AFEFA"/>
        </w:rPr>
        <w:t xml:space="preserve">Armco</w:t>
      </w:r>
      <w:r>
        <w:t xml:space="preserve">, National Steel ** Suunnitteluvaiheessa.</w:t>
      </w:r>
    </w:p>
    <w:p>
      <w:r>
        <w:rPr>
          <w:b/>
        </w:rPr>
        <w:t xml:space="preserve">Asiakirjan numero 1856</w:t>
      </w:r>
    </w:p>
    <w:p>
      <w:r>
        <w:rPr>
          <w:b/>
        </w:rPr>
        <w:t xml:space="preserve">Asiakirjan tunniste: wsj2154-001</w:t>
      </w:r>
    </w:p>
    <w:p>
      <w:r>
        <w:rPr>
          <w:color w:val="04640D"/>
        </w:rPr>
        <w:t xml:space="preserve">Polaroid Corp. </w:t>
      </w:r>
      <w:r>
        <w:rPr>
          <w:color w:val="04640D"/>
        </w:rPr>
        <w:t xml:space="preserve">hakee </w:t>
      </w:r>
      <w:r>
        <w:rPr>
          <w:color w:val="FB5514"/>
        </w:rPr>
        <w:t xml:space="preserve">Eastman Kodak Co:lta </w:t>
      </w:r>
      <w:r>
        <w:rPr>
          <w:color w:val="04640D"/>
        </w:rPr>
        <w:t xml:space="preserve">vahingonkorvauksia </w:t>
      </w:r>
      <w:r>
        <w:rPr>
          <w:color w:val="00587F"/>
        </w:rPr>
        <w:t xml:space="preserve">patenttirikkomuksesta</w:t>
      </w:r>
      <w:r>
        <w:rPr>
          <w:color w:val="310106"/>
        </w:rPr>
        <w:t xml:space="preserve">. Tämä on yksi suurimmista kaupallisten yritysten välisistä oikeusjutuista</w:t>
      </w:r>
      <w:r>
        <w:t xml:space="preserve">, mutta Wall Streetillä siihen ei ole kiinnitetty juurikaan huomiota. Bostonin liittovaltion tuomioistuimessa 78 päivää kestäneen ikävän todistelun jälkeen </w:t>
      </w:r>
      <w:r>
        <w:rPr>
          <w:color w:val="310106"/>
        </w:rPr>
        <w:t xml:space="preserve">tapauksesta ovat kiinnostuneita vain </w:t>
      </w:r>
      <w:r>
        <w:rPr>
          <w:color w:val="0BC582"/>
        </w:rPr>
        <w:t xml:space="preserve">patentteihin erikoistuneet analyytikot ja asianajajat</w:t>
      </w:r>
      <w:r>
        <w:t xml:space="preserve">. </w:t>
      </w:r>
      <w:r>
        <w:t xml:space="preserve">Useimmat </w:t>
      </w:r>
      <w:r>
        <w:rPr>
          <w:color w:val="0BC582"/>
        </w:rPr>
        <w:t xml:space="preserve">heistä </w:t>
      </w:r>
      <w:r>
        <w:t xml:space="preserve">ovat kuitenkin lukeneet ennen oikeudenkäynnin alkua julkaistut asiakirjat ja arvioivat, että </w:t>
      </w:r>
      <w:r>
        <w:rPr>
          <w:color w:val="FEB8C8"/>
        </w:rPr>
        <w:t xml:space="preserve">Kodak joutuu </w:t>
      </w:r>
      <w:r>
        <w:t xml:space="preserve">maksamaan </w:t>
      </w:r>
      <w:r>
        <w:rPr>
          <w:color w:val="9E8317"/>
        </w:rPr>
        <w:t xml:space="preserve">yhdestä puoleentoista miljardiin dollariin </w:t>
      </w:r>
      <w:r>
        <w:rPr>
          <w:color w:val="58018B"/>
        </w:rPr>
        <w:t xml:space="preserve">seitsemän </w:t>
      </w:r>
      <w:r>
        <w:rPr>
          <w:color w:val="B70639"/>
        </w:rPr>
        <w:t xml:space="preserve">Polaroid-patentin </w:t>
      </w:r>
      <w:r>
        <w:rPr>
          <w:color w:val="01190F"/>
        </w:rPr>
        <w:t xml:space="preserve">rikkomisesta</w:t>
      </w:r>
      <w:r>
        <w:t xml:space="preserve">. </w:t>
      </w:r>
      <w:r>
        <w:rPr>
          <w:color w:val="9E8317"/>
        </w:rPr>
        <w:t xml:space="preserve">Kyseessä </w:t>
      </w:r>
      <w:r>
        <w:t xml:space="preserve">saattaa olla historian korkein vahingonkorvausmäärä, mutta </w:t>
      </w:r>
      <w:r>
        <w:rPr>
          <w:color w:val="9E8317"/>
        </w:rPr>
        <w:t xml:space="preserve">se on </w:t>
      </w:r>
      <w:r>
        <w:t xml:space="preserve">huomattavasti pienempi kuin </w:t>
      </w:r>
      <w:r>
        <w:rPr>
          <w:color w:val="118B8A"/>
        </w:rPr>
        <w:t xml:space="preserve">Polaroidin </w:t>
      </w:r>
      <w:r>
        <w:rPr>
          <w:color w:val="703B01"/>
        </w:rPr>
        <w:t xml:space="preserve">vaatima </w:t>
      </w:r>
      <w:r>
        <w:rPr>
          <w:color w:val="703B01"/>
        </w:rPr>
        <w:t xml:space="preserve">12 miljardia euroa</w:t>
      </w:r>
      <w:r>
        <w:t xml:space="preserve">. </w:t>
      </w:r>
      <w:r>
        <w:t xml:space="preserve">Kaikkien aikojen korkein patenttirikkomuksesta myönnetty vahingonkorvaus tuomittiin vuonna 1986, </w:t>
      </w:r>
      <w:r>
        <w:rPr>
          <w:color w:val="FCB164"/>
        </w:rPr>
        <w:t xml:space="preserve">jolloin </w:t>
      </w:r>
      <w:r>
        <w:rPr>
          <w:color w:val="796EE6"/>
        </w:rPr>
        <w:t xml:space="preserve">Smith International Inc. </w:t>
      </w:r>
      <w:r>
        <w:rPr>
          <w:color w:val="4AFEFA"/>
        </w:rPr>
        <w:t xml:space="preserve">joutui maksamaan 205 miljoonaa </w:t>
      </w:r>
      <w:r>
        <w:rPr>
          <w:color w:val="4AFEFA"/>
        </w:rPr>
        <w:t xml:space="preserve">dollaria </w:t>
      </w:r>
      <w:r>
        <w:rPr>
          <w:color w:val="000D2C"/>
        </w:rPr>
        <w:t xml:space="preserve">Baker Hughes Inc:lle </w:t>
      </w:r>
      <w:r>
        <w:rPr>
          <w:color w:val="4AFEFA"/>
        </w:rPr>
        <w:t xml:space="preserve">öljynporauslaitteen tiivisteen patentin rikkomisesta</w:t>
      </w:r>
      <w:r>
        <w:t xml:space="preserve">. </w:t>
      </w:r>
      <w:r>
        <w:rPr>
          <w:color w:val="53495F"/>
        </w:rPr>
        <w:t xml:space="preserve">Yhtiöt </w:t>
      </w:r>
      <w:r>
        <w:t xml:space="preserve">sopivat lopulta 95 miljoonan dollarin korvauksesta. Vain harvat </w:t>
      </w:r>
      <w:r>
        <w:rPr>
          <w:color w:val="61FC03"/>
        </w:rPr>
        <w:t xml:space="preserve">analyytikot ovat sitä </w:t>
      </w:r>
      <w:r>
        <w:rPr>
          <w:color w:val="F95475"/>
        </w:rPr>
        <w:t xml:space="preserve">mieltä, että </w:t>
      </w:r>
      <w:r>
        <w:rPr>
          <w:color w:val="F95475"/>
        </w:rPr>
        <w:t xml:space="preserve">heidän kannattaa käyttää aikaansa </w:t>
      </w:r>
      <w:r>
        <w:rPr>
          <w:color w:val="5D9608"/>
        </w:rPr>
        <w:t xml:space="preserve">todisteiden läpikäymiseen</w:t>
      </w:r>
      <w:r>
        <w:t xml:space="preserve">. "</w:t>
      </w:r>
      <w:r>
        <w:rPr>
          <w:color w:val="DE98FD"/>
        </w:rPr>
        <w:t xml:space="preserve">Se</w:t>
      </w:r>
      <w:r>
        <w:t xml:space="preserve"> on </w:t>
      </w:r>
      <w:r>
        <w:t xml:space="preserve">kuin kullanetsintää Grand Central Stationin edessä.</w:t>
      </w:r>
      <w:r>
        <w:t xml:space="preserve"> Saatat löytää jotain, mutta mahdollisuudet ovat pienet", sanoo Michael Ellman, Wertheim Schroder &amp; Co:n analyytikko. </w:t>
      </w:r>
      <w:r>
        <w:rPr>
          <w:color w:val="98A088"/>
        </w:rPr>
        <w:t xml:space="preserve">Dean Witter Reynolds Inc:n analyytikko Eugene Glazer </w:t>
      </w:r>
      <w:r>
        <w:t xml:space="preserve">sanoo: "Jos </w:t>
      </w:r>
      <w:r>
        <w:t xml:space="preserve">palkkaisit </w:t>
      </w:r>
      <w:r>
        <w:rPr>
          <w:color w:val="248AD0"/>
        </w:rPr>
        <w:t xml:space="preserve">puolustusasianajajan </w:t>
      </w:r>
      <w:r>
        <w:t xml:space="preserve">olemaan paikalla koko ajan ja ennustamaan </w:t>
      </w:r>
      <w:r>
        <w:t xml:space="preserve">lopullisen tuomion, olisin valmis lyömään vetoa, että hän menettäisi pian mielenkiintonsa. 1980-luvun alussa käydyssä 50 päivää kestäneessä oikeudenkäynnissä todettiin</w:t>
      </w:r>
      <w:r>
        <w:rPr>
          <w:color w:val="5C5300"/>
        </w:rPr>
        <w:t xml:space="preserve">, että </w:t>
      </w:r>
      <w:r>
        <w:rPr>
          <w:color w:val="9F6551"/>
        </w:rPr>
        <w:t xml:space="preserve">Rochesterissa, New Yorkissa, sijaitseva Kodak </w:t>
      </w:r>
      <w:r>
        <w:rPr>
          <w:color w:val="5C5300"/>
        </w:rPr>
        <w:t xml:space="preserve">oli loukannut </w:t>
      </w:r>
      <w:r>
        <w:rPr>
          <w:color w:val="932C70"/>
        </w:rPr>
        <w:t xml:space="preserve">Cambridgessa, Massachusettsissa, sijaitsevan Polaroidin </w:t>
      </w:r>
      <w:r>
        <w:rPr>
          <w:color w:val="BCFEC6"/>
        </w:rPr>
        <w:t xml:space="preserve">patenttisuojaa</w:t>
      </w:r>
      <w:r>
        <w:t xml:space="preserve">. </w:t>
      </w:r>
      <w:r>
        <w:t xml:space="preserve">Kysymyksiä on vielä siitä, miten </w:t>
      </w:r>
      <w:r>
        <w:rPr>
          <w:color w:val="2B1B04"/>
        </w:rPr>
        <w:t xml:space="preserve">vahingonkorvaukset </w:t>
      </w:r>
      <w:r>
        <w:t xml:space="preserve">lasketaan </w:t>
      </w:r>
      <w:r>
        <w:t xml:space="preserve">ja oliko rikkominen tahallista." Jos näin on, sakko voi olla jopa kolminkertainen. </w:t>
      </w:r>
      <w:r>
        <w:rPr>
          <w:color w:val="B5AFC4"/>
        </w:rPr>
        <w:t xml:space="preserve">Kaksi </w:t>
      </w:r>
      <w:r>
        <w:rPr>
          <w:color w:val="B5AFC4"/>
        </w:rPr>
        <w:t xml:space="preserve">oikeudenkäyntiasiakirjoihin tutustunutta </w:t>
      </w:r>
      <w:r>
        <w:rPr>
          <w:color w:val="B5AFC4"/>
        </w:rPr>
        <w:t xml:space="preserve">analyytikkoa</w:t>
      </w:r>
      <w:r>
        <w:t xml:space="preserve">, David Nelson Shearson Lehman Hutton Inc:stä ja </w:t>
      </w:r>
      <w:r>
        <w:rPr>
          <w:color w:val="AE7AA1"/>
        </w:rPr>
        <w:t xml:space="preserve">Calvert D. Crary, Labe, Simpson &amp; Co:n oikeudenkäyntianalyytikko</w:t>
      </w:r>
      <w:r>
        <w:t xml:space="preserve">, uskovat, että </w:t>
      </w:r>
      <w:r>
        <w:rPr>
          <w:color w:val="C2A393"/>
        </w:rPr>
        <w:t xml:space="preserve">tuomari A. David Mazzone </w:t>
      </w:r>
      <w:r>
        <w:t xml:space="preserve">ratkaisee </w:t>
      </w:r>
      <w:r>
        <w:rPr>
          <w:color w:val="FEB8C8"/>
        </w:rPr>
        <w:t xml:space="preserve">Kodakin eduksi </w:t>
      </w:r>
      <w:r>
        <w:t xml:space="preserve">kysymyksen tahallisuudesta ja tarkoituksesta</w:t>
      </w:r>
      <w:r>
        <w:t xml:space="preserve">. </w:t>
      </w:r>
      <w:r>
        <w:rPr>
          <w:color w:val="AE7AA1"/>
        </w:rPr>
        <w:t xml:space="preserve">Crary </w:t>
      </w:r>
      <w:r>
        <w:t xml:space="preserve">totesi, että </w:t>
      </w:r>
      <w:r>
        <w:rPr>
          <w:color w:val="0232FD"/>
        </w:rPr>
        <w:t xml:space="preserve">Francis T. Carr, Kenyon &amp; Kenyon, </w:t>
      </w:r>
      <w:r>
        <w:rPr>
          <w:color w:val="6A3A35"/>
        </w:rPr>
        <w:t xml:space="preserve">Kodakin </w:t>
      </w:r>
      <w:r>
        <w:rPr>
          <w:color w:val="0232FD"/>
        </w:rPr>
        <w:t xml:space="preserve">patenttiasiamies</w:t>
      </w:r>
      <w:r>
        <w:t xml:space="preserve">, osoittaa, että hän </w:t>
      </w:r>
      <w:r>
        <w:t xml:space="preserve">oli työskennellyt </w:t>
      </w:r>
      <w:r>
        <w:rPr>
          <w:color w:val="FEB8C8"/>
        </w:rPr>
        <w:t xml:space="preserve">Kodakin kanssa </w:t>
      </w:r>
      <w:r>
        <w:t xml:space="preserve">jatkuvasti hankkeen alusta lähtien tarkoituksenaan välttää patenttirikkomus. "</w:t>
      </w:r>
      <w:r>
        <w:rPr>
          <w:color w:val="0232FD"/>
        </w:rPr>
        <w:t xml:space="preserve">Carr </w:t>
      </w:r>
      <w:r>
        <w:t xml:space="preserve">kehotti </w:t>
      </w:r>
      <w:r>
        <w:rPr>
          <w:color w:val="FEB8C8"/>
        </w:rPr>
        <w:t xml:space="preserve">Kodakia </w:t>
      </w:r>
      <w:r>
        <w:t xml:space="preserve">useaan otteeseen välttämään eri elementtejä </w:t>
      </w:r>
      <w:r>
        <w:rPr>
          <w:color w:val="BA6801"/>
        </w:rPr>
        <w:t xml:space="preserve">Polaroidin </w:t>
      </w:r>
      <w:r>
        <w:t xml:space="preserve">patenttiaseman vuoksi, </w:t>
      </w:r>
      <w:r>
        <w:t xml:space="preserve">ja </w:t>
      </w:r>
      <w:r>
        <w:rPr>
          <w:color w:val="FEB8C8"/>
        </w:rPr>
        <w:t xml:space="preserve">Kodak </w:t>
      </w:r>
      <w:r>
        <w:t xml:space="preserve">noudatti </w:t>
      </w:r>
      <w:r>
        <w:rPr>
          <w:color w:val="0232FD"/>
        </w:rPr>
        <w:t xml:space="preserve">hänen </w:t>
      </w:r>
      <w:r>
        <w:t xml:space="preserve">neuvojaan kaikissa tilanteissa", </w:t>
      </w:r>
      <w:r>
        <w:rPr>
          <w:color w:val="AE7AA1"/>
        </w:rPr>
        <w:t xml:space="preserve">Crary</w:t>
      </w:r>
      <w:r>
        <w:t xml:space="preserve"> sanoi</w:t>
      </w:r>
      <w:r>
        <w:t xml:space="preserve">. </w:t>
      </w:r>
      <w:r>
        <w:rPr>
          <w:color w:val="C62100"/>
        </w:rPr>
        <w:t xml:space="preserve">Tapaukseen </w:t>
      </w:r>
      <w:r>
        <w:rPr>
          <w:color w:val="168E5C"/>
        </w:rPr>
        <w:t xml:space="preserve">perehtynyt </w:t>
      </w:r>
      <w:r>
        <w:rPr>
          <w:color w:val="168E5C"/>
        </w:rPr>
        <w:t xml:space="preserve">George Masonin yliopiston oikeustieteellisessä tiedekunnassa työskentelevä patenttiasiantuntija Irving Kayton </w:t>
      </w:r>
      <w:r>
        <w:t xml:space="preserve">sanoi </w:t>
      </w:r>
      <w:r>
        <w:t xml:space="preserve">kuitenkin, että se, että </w:t>
      </w:r>
      <w:r>
        <w:rPr>
          <w:color w:val="233809"/>
        </w:rPr>
        <w:t xml:space="preserve">seitsemää patenttia </w:t>
      </w:r>
      <w:r>
        <w:rPr>
          <w:color w:val="014347"/>
        </w:rPr>
        <w:t xml:space="preserve">rikottiin, </w:t>
      </w:r>
      <w:r>
        <w:t xml:space="preserve">viittaa siihen, että </w:t>
      </w:r>
      <w:r>
        <w:rPr>
          <w:color w:val="014347"/>
        </w:rPr>
        <w:t xml:space="preserve">rikkomus </w:t>
      </w:r>
      <w:r>
        <w:t xml:space="preserve">oli tahallinen. On vaikea erehtyä näin johdonmukaisesti." Tarkkailijat pohtivat myös, aikooko </w:t>
      </w:r>
      <w:r>
        <w:rPr>
          <w:color w:val="C2A393"/>
        </w:rPr>
        <w:t xml:space="preserve">tuomari Mazzone </w:t>
      </w:r>
      <w:r>
        <w:t xml:space="preserve">käyttää </w:t>
      </w:r>
      <w:r>
        <w:rPr>
          <w:color w:val="2B1B04"/>
        </w:rPr>
        <w:t xml:space="preserve">vahingonkorvausten </w:t>
      </w:r>
      <w:r>
        <w:t xml:space="preserve">määrittämiseen </w:t>
      </w:r>
      <w:r>
        <w:rPr>
          <w:color w:val="42083B"/>
        </w:rPr>
        <w:t xml:space="preserve">menetettyjen voittojen menetelmää, </w:t>
      </w:r>
      <w:r>
        <w:rPr>
          <w:color w:val="42083B"/>
        </w:rPr>
        <w:t xml:space="preserve">jota </w:t>
      </w:r>
      <w:r>
        <w:rPr>
          <w:color w:val="BA6801"/>
        </w:rPr>
        <w:t xml:space="preserve">Polaroid </w:t>
      </w:r>
      <w:r>
        <w:t xml:space="preserve">suosii, koska </w:t>
      </w:r>
      <w:r>
        <w:rPr>
          <w:color w:val="42083B"/>
        </w:rPr>
        <w:t xml:space="preserve">se </w:t>
      </w:r>
      <w:r>
        <w:t xml:space="preserve">johtaisi suurempiin vahingonkorvauksiin, vai vastaavaa patenttien rojaltipalkkioihin perustuvaa menetelmää. </w:t>
      </w:r>
      <w:r>
        <w:rPr>
          <w:color w:val="BA6801"/>
        </w:rPr>
        <w:t xml:space="preserve">Polaroid </w:t>
      </w:r>
      <w:r>
        <w:t xml:space="preserve">väittää</w:t>
      </w:r>
      <w:r>
        <w:rPr>
          <w:color w:val="82785D"/>
        </w:rPr>
        <w:t xml:space="preserve">, että se olisi voinut valmistaa ja myydä </w:t>
      </w:r>
      <w:r>
        <w:rPr>
          <w:color w:val="023087"/>
        </w:rPr>
        <w:t xml:space="preserve">kaikki valmiit kamerat ja filmit</w:t>
      </w:r>
      <w:r>
        <w:rPr>
          <w:color w:val="82785D"/>
        </w:rPr>
        <w:t xml:space="preserve">, jos </w:t>
      </w:r>
      <w:r>
        <w:rPr>
          <w:color w:val="B7DAD2"/>
        </w:rPr>
        <w:t xml:space="preserve">Kodak </w:t>
      </w:r>
      <w:r>
        <w:rPr>
          <w:color w:val="196956"/>
        </w:rPr>
        <w:t xml:space="preserve">ei olisi </w:t>
      </w:r>
      <w:r>
        <w:rPr>
          <w:color w:val="196956"/>
        </w:rPr>
        <w:t xml:space="preserve">tullut markkinoille</w:t>
      </w:r>
      <w:r>
        <w:t xml:space="preserve">. </w:t>
      </w:r>
      <w:r>
        <w:rPr>
          <w:color w:val="8C41BB"/>
        </w:rPr>
        <w:t xml:space="preserve">Lisäksi </w:t>
      </w:r>
      <w:r>
        <w:rPr>
          <w:color w:val="BA6801"/>
        </w:rPr>
        <w:t xml:space="preserve">Polaroid </w:t>
      </w:r>
      <w:r>
        <w:t xml:space="preserve">väittää</w:t>
      </w:r>
      <w:r>
        <w:t xml:space="preserve">, että se </w:t>
      </w:r>
      <w:r>
        <w:t xml:space="preserve">olisi voinut myydä </w:t>
      </w:r>
      <w:r>
        <w:rPr>
          <w:color w:val="ECEDFE"/>
        </w:rPr>
        <w:t xml:space="preserve">niitä </w:t>
      </w:r>
      <w:r>
        <w:t xml:space="preserve">korkeampaan hintaan - ja siten saada enemmän voittoa - koska sen ei olisi ollut pakko vastata </w:t>
      </w:r>
      <w:r>
        <w:rPr>
          <w:color w:val="FEB8C8"/>
        </w:rPr>
        <w:t xml:space="preserve">Kodakin </w:t>
      </w:r>
      <w:r>
        <w:t xml:space="preserve">alhaisempiin hintoihin</w:t>
      </w:r>
      <w:r>
        <w:t xml:space="preserve">. </w:t>
      </w:r>
      <w:r>
        <w:rPr>
          <w:color w:val="2B2D32"/>
        </w:rPr>
        <w:t xml:space="preserve">Molemmat osapuolet </w:t>
      </w:r>
      <w:r>
        <w:t xml:space="preserve">kutsuivat </w:t>
      </w:r>
      <w:r>
        <w:rPr>
          <w:color w:val="94C661"/>
        </w:rPr>
        <w:t xml:space="preserve">Harvardin kauppakorkeakoulun</w:t>
      </w:r>
      <w:r>
        <w:t xml:space="preserve"> </w:t>
      </w:r>
      <w:r>
        <w:t xml:space="preserve">professorin </w:t>
      </w:r>
      <w:r>
        <w:t xml:space="preserve">tarkistamaan asian. </w:t>
      </w:r>
      <w:r>
        <w:rPr>
          <w:color w:val="FEB8C8"/>
        </w:rPr>
        <w:t xml:space="preserve">Kodak </w:t>
      </w:r>
      <w:r>
        <w:t xml:space="preserve">palkkasi </w:t>
      </w:r>
      <w:r>
        <w:rPr>
          <w:color w:val="F8907D"/>
        </w:rPr>
        <w:t xml:space="preserve">Robert Buzzellin </w:t>
      </w:r>
      <w:r>
        <w:t xml:space="preserve">ja </w:t>
      </w:r>
      <w:r>
        <w:rPr>
          <w:color w:val="BA6801"/>
        </w:rPr>
        <w:t xml:space="preserve">Polaroid </w:t>
      </w:r>
      <w:r>
        <w:t xml:space="preserve">Robert J. Dolanin. "</w:t>
      </w:r>
      <w:r>
        <w:t xml:space="preserve">Missään ei sanota, että </w:t>
      </w:r>
      <w:r>
        <w:rPr>
          <w:color w:val="788E95"/>
        </w:rPr>
        <w:t xml:space="preserve">Harvard Business Schoolin </w:t>
      </w:r>
      <w:r>
        <w:rPr>
          <w:color w:val="895E6B"/>
        </w:rPr>
        <w:t xml:space="preserve">väen </w:t>
      </w:r>
      <w:r>
        <w:t xml:space="preserve">on oltava samaa mieltä", </w:t>
      </w:r>
      <w:r>
        <w:rPr>
          <w:color w:val="F8907D"/>
        </w:rPr>
        <w:t xml:space="preserve">Buzzell </w:t>
      </w:r>
      <w:r>
        <w:t xml:space="preserve">sanoi</w:t>
      </w:r>
      <w:r>
        <w:t xml:space="preserve">. Lausuntojen odotetaan kestävän joulukuun alkuun asti. Päätöstä ei odoteta ennen ensi vuotta.</w:t>
      </w:r>
    </w:p>
    <w:p>
      <w:r>
        <w:rPr>
          <w:b/>
        </w:rPr>
        <w:t xml:space="preserve">Asiakirjan numero 1857</w:t>
      </w:r>
    </w:p>
    <w:p>
      <w:r>
        <w:rPr>
          <w:b/>
        </w:rPr>
        <w:t xml:space="preserve">Asiakirjan tunniste: wsj2155-001</w:t>
      </w:r>
    </w:p>
    <w:p>
      <w:r>
        <w:rPr>
          <w:color w:val="310106"/>
        </w:rPr>
        <w:t xml:space="preserve">International Business Machines Corp. </w:t>
      </w:r>
      <w:r>
        <w:rPr>
          <w:color w:val="04640D"/>
        </w:rPr>
        <w:t xml:space="preserve">kertoi </w:t>
      </w:r>
      <w:r>
        <w:rPr>
          <w:color w:val="FB5514"/>
        </w:rPr>
        <w:t xml:space="preserve">kolmannen neljänneksen </w:t>
      </w:r>
      <w:r>
        <w:rPr>
          <w:color w:val="FEFB0A"/>
        </w:rPr>
        <w:t xml:space="preserve">tuloksensa laskeneen </w:t>
      </w:r>
      <w:r>
        <w:rPr>
          <w:color w:val="E115C0"/>
        </w:rPr>
        <w:t xml:space="preserve">30 prosenttia </w:t>
      </w:r>
      <w:r>
        <w:rPr>
          <w:color w:val="FEFB0A"/>
        </w:rPr>
        <w:t xml:space="preserve">eli </w:t>
      </w:r>
      <w:r>
        <w:rPr>
          <w:color w:val="E115C0"/>
        </w:rPr>
        <w:t xml:space="preserve">hieman </w:t>
      </w:r>
      <w:r>
        <w:rPr>
          <w:color w:val="FEFB0A"/>
        </w:rPr>
        <w:t xml:space="preserve">odotettua enemmän</w:t>
      </w:r>
      <w:r>
        <w:t xml:space="preserve">, mikä </w:t>
      </w:r>
      <w:r>
        <w:rPr>
          <w:color w:val="04640D"/>
        </w:rPr>
        <w:t xml:space="preserve">horjutti </w:t>
      </w:r>
      <w:r>
        <w:t xml:space="preserve">lähivuosineljännesten näkymiä. Suurin syy oli </w:t>
      </w:r>
      <w:r>
        <w:rPr>
          <w:color w:val="00587F"/>
        </w:rPr>
        <w:t xml:space="preserve">uusien ylellisten levyasemien toimitusten </w:t>
      </w:r>
      <w:r>
        <w:t xml:space="preserve">viivästyminen. </w:t>
      </w:r>
      <w:r>
        <w:rPr>
          <w:color w:val="9E8317"/>
        </w:rPr>
        <w:t xml:space="preserve">IBM:n </w:t>
      </w:r>
      <w:r>
        <w:rPr>
          <w:color w:val="FEB8C8"/>
        </w:rPr>
        <w:t xml:space="preserve">60 miljardin dollarin </w:t>
      </w:r>
      <w:r>
        <w:rPr>
          <w:color w:val="FEB8C8"/>
        </w:rPr>
        <w:t xml:space="preserve">vuotuisista kokonaistuloista </w:t>
      </w:r>
      <w:r>
        <w:rPr>
          <w:color w:val="00587F"/>
        </w:rPr>
        <w:t xml:space="preserve">noin 10 prosenttia </w:t>
      </w:r>
      <w:r>
        <w:rPr>
          <w:color w:val="0BC582"/>
        </w:rPr>
        <w:t xml:space="preserve">tämän </w:t>
      </w:r>
      <w:r>
        <w:rPr>
          <w:color w:val="00587F"/>
        </w:rPr>
        <w:t xml:space="preserve">liiketoiminnan osuus on </w:t>
      </w:r>
      <w:r>
        <w:t xml:space="preserve">viivästynyt. </w:t>
      </w:r>
      <w:r>
        <w:rPr>
          <w:color w:val="847D81"/>
        </w:rPr>
        <w:t xml:space="preserve">IBM, </w:t>
      </w:r>
      <w:r>
        <w:rPr>
          <w:color w:val="58018B"/>
        </w:rPr>
        <w:t xml:space="preserve">joka </w:t>
      </w:r>
      <w:r>
        <w:rPr>
          <w:color w:val="847D81"/>
        </w:rPr>
        <w:t xml:space="preserve">ilmoitti huonoista tuloksista kolme viikkoa sitten</w:t>
      </w:r>
      <w:r>
        <w:rPr>
          <w:color w:val="B70639"/>
        </w:rPr>
        <w:t xml:space="preserve">, vetosi myös </w:t>
      </w:r>
      <w:r>
        <w:rPr>
          <w:color w:val="703B01"/>
        </w:rPr>
        <w:t xml:space="preserve">leasing-liiketoimintansa </w:t>
      </w:r>
      <w:r>
        <w:rPr>
          <w:color w:val="703B01"/>
        </w:rPr>
        <w:t xml:space="preserve">kasvuun, </w:t>
      </w:r>
      <w:r>
        <w:rPr>
          <w:color w:val="118B8A"/>
        </w:rPr>
        <w:t xml:space="preserve">jolla </w:t>
      </w:r>
      <w:r>
        <w:rPr>
          <w:color w:val="703B01"/>
        </w:rPr>
        <w:t xml:space="preserve">on taipumus pitää pintansa pitkän aikavälin liiketoiminnassa mutta joka on vähentänyt tuloja lyhyellä aikavälillä</w:t>
      </w:r>
      <w:r>
        <w:t xml:space="preserve">. </w:t>
      </w:r>
      <w:r>
        <w:rPr>
          <w:color w:val="B70639"/>
        </w:rPr>
        <w:t xml:space="preserve">Lisäksi </w:t>
      </w:r>
      <w:r>
        <w:rPr>
          <w:color w:val="4AFEFA"/>
        </w:rPr>
        <w:t xml:space="preserve">IBM </w:t>
      </w:r>
      <w:r>
        <w:t xml:space="preserve">totesi, että dollarin vahvistuminen on vähentänyt </w:t>
      </w:r>
      <w:r>
        <w:rPr>
          <w:color w:val="FCB164"/>
        </w:rPr>
        <w:t xml:space="preserve">ulkomailla tapahtuvan myynnin ja tuloksen </w:t>
      </w:r>
      <w:r>
        <w:t xml:space="preserve">arvoa </w:t>
      </w:r>
      <w:r>
        <w:t xml:space="preserve">dollareiksi muunnettuna. </w:t>
      </w:r>
      <w:r>
        <w:rPr>
          <w:color w:val="796EE6"/>
        </w:rPr>
        <w:t xml:space="preserve">Liikevaihto laski </w:t>
      </w:r>
      <w:r>
        <w:rPr>
          <w:color w:val="000D2C"/>
        </w:rPr>
        <w:t xml:space="preserve">877 miljoonaan dollariin eli 1,51 dollariin osakkeelta</w:t>
      </w:r>
      <w:r>
        <w:rPr>
          <w:color w:val="796EE6"/>
        </w:rPr>
        <w:t xml:space="preserve">, mikä oli </w:t>
      </w:r>
      <w:r>
        <w:rPr>
          <w:color w:val="000D2C"/>
        </w:rPr>
        <w:t xml:space="preserve">hieman </w:t>
      </w:r>
      <w:r>
        <w:rPr>
          <w:color w:val="796EE6"/>
        </w:rPr>
        <w:t xml:space="preserve">vähemmän kuin turvallisuusanalyytikoiden tarkistetut odotukset, jotka olivat noin 1,60 dollaria osakkeelta</w:t>
      </w:r>
      <w:r>
        <w:t xml:space="preserve">. </w:t>
      </w:r>
      <w:r>
        <w:t xml:space="preserve">Vuotta aiemmin </w:t>
      </w:r>
      <w:r>
        <w:rPr>
          <w:color w:val="796EE6"/>
        </w:rPr>
        <w:t xml:space="preserve">vastaava luku oli </w:t>
      </w:r>
      <w:r>
        <w:rPr>
          <w:color w:val="53495F"/>
        </w:rPr>
        <w:t xml:space="preserve">1,25 miljardia dollaria eli 2,10 dollaria osakkeelta - ja </w:t>
      </w:r>
      <w:r>
        <w:rPr>
          <w:color w:val="F95475"/>
        </w:rPr>
        <w:t xml:space="preserve">sitä </w:t>
      </w:r>
      <w:r>
        <w:rPr>
          <w:color w:val="53495F"/>
        </w:rPr>
        <w:t xml:space="preserve">kasvatti 15 senttiä osakkeelta MCI Communications Corp:n osakkeiden myynnistä saatu voitto sekä määrittelemätön summa </w:t>
      </w:r>
      <w:r>
        <w:rPr>
          <w:color w:val="5D9608"/>
        </w:rPr>
        <w:t xml:space="preserve">Fujitsu Ltd:</w:t>
      </w:r>
      <w:r>
        <w:rPr>
          <w:color w:val="61FC03"/>
        </w:rPr>
        <w:t xml:space="preserve">lle suoritetusta </w:t>
      </w:r>
      <w:r>
        <w:rPr>
          <w:color w:val="61FC03"/>
        </w:rPr>
        <w:t xml:space="preserve">ohjelmistoriitaan liittyvästä </w:t>
      </w:r>
      <w:r>
        <w:rPr>
          <w:color w:val="61FC03"/>
        </w:rPr>
        <w:t xml:space="preserve">maksusta</w:t>
      </w:r>
      <w:r>
        <w:t xml:space="preserve">. Liikevaihto nousi 4,3 % 14,31 miljardiin dollariin 13,71 miljardista dollarista. </w:t>
      </w:r>
      <w:r>
        <w:rPr>
          <w:color w:val="4AFEFA"/>
        </w:rPr>
        <w:t xml:space="preserve">IBM, Armonk, N.Y. </w:t>
      </w:r>
      <w:r>
        <w:t xml:space="preserve">, pysyi tappiottomana. </w:t>
      </w:r>
      <w:r>
        <w:rPr>
          <w:color w:val="4AFEFA"/>
        </w:rPr>
        <w:t xml:space="preserve">Tietokonejätti</w:t>
      </w:r>
      <w:r>
        <w:rPr>
          <w:color w:val="DE98FD"/>
        </w:rPr>
        <w:t xml:space="preserve">, jonka </w:t>
      </w:r>
      <w:r>
        <w:rPr>
          <w:color w:val="4AFEFA"/>
        </w:rPr>
        <w:t xml:space="preserve">tulokset Yhdysvalloissa ovat olleet surkeita jo vuosia</w:t>
      </w:r>
      <w:r>
        <w:t xml:space="preserve">, totesi, että </w:t>
      </w:r>
      <w:r>
        <w:t xml:space="preserve">Yhdysvaltojen </w:t>
      </w:r>
      <w:r>
        <w:rPr>
          <w:color w:val="98A088"/>
        </w:rPr>
        <w:t xml:space="preserve">liikevaihto </w:t>
      </w:r>
      <w:r>
        <w:t xml:space="preserve">kasvoi jälleen </w:t>
      </w:r>
      <w:r>
        <w:rPr>
          <w:color w:val="4F584E"/>
        </w:rPr>
        <w:t xml:space="preserve">kolmannella neljänneksellä </w:t>
      </w:r>
      <w:r>
        <w:t xml:space="preserve">ja jatkoi toisen jakson kasvua. </w:t>
      </w:r>
      <w:r>
        <w:rPr>
          <w:color w:val="4AFEFA"/>
        </w:rPr>
        <w:t xml:space="preserve">Yhtiö totesi </w:t>
      </w:r>
      <w:r>
        <w:t xml:space="preserve">lausunnossaan, että "</w:t>
      </w:r>
      <w:r>
        <w:rPr>
          <w:color w:val="4AFEFA"/>
        </w:rPr>
        <w:t xml:space="preserve">IBM:n </w:t>
      </w:r>
      <w:r>
        <w:t xml:space="preserve">tuotteiden ja palvelujen kysyntä </w:t>
      </w:r>
      <w:r>
        <w:t xml:space="preserve">jatkuu hyvänä maailmanlaajuisesti. Emme näe </w:t>
      </w:r>
      <w:r>
        <w:t xml:space="preserve">liiketoimintamme </w:t>
      </w:r>
      <w:r>
        <w:t xml:space="preserve">perustekijöissä mitään </w:t>
      </w:r>
      <w:r>
        <w:rPr>
          <w:color w:val="248AD0"/>
        </w:rPr>
        <w:t xml:space="preserve">sellaista, joka </w:t>
      </w:r>
      <w:r>
        <w:rPr>
          <w:color w:val="248AD0"/>
        </w:rPr>
        <w:t xml:space="preserve">vaatisi </w:t>
      </w:r>
      <w:r>
        <w:rPr>
          <w:color w:val="9F6551"/>
        </w:rPr>
        <w:t xml:space="preserve">meitä </w:t>
      </w:r>
      <w:r>
        <w:rPr>
          <w:color w:val="248AD0"/>
        </w:rPr>
        <w:t xml:space="preserve">muuttamaan sijoitusstrategiaamme tuloksen kasvattamiseksi.</w:t>
      </w:r>
      <w:r>
        <w:t xml:space="preserve">" Turvallisuusanalyytikot ovat kuitenkin edelleen pessimistisiä. "Uskon, </w:t>
      </w:r>
      <w:r>
        <w:t xml:space="preserve">että </w:t>
      </w:r>
      <w:r>
        <w:rPr>
          <w:color w:val="BCFEC6"/>
        </w:rPr>
        <w:t xml:space="preserve">vuodesta 1990 tulee </w:t>
      </w:r>
      <w:r>
        <w:t xml:space="preserve">jälleen keskinkertainen vuosi", sanoi </w:t>
      </w:r>
      <w:r>
        <w:rPr>
          <w:color w:val="932C70"/>
        </w:rPr>
        <w:t xml:space="preserve">Steve Milunovich First Bostonista</w:t>
      </w:r>
      <w:r>
        <w:t xml:space="preserve">. Itse asiassa </w:t>
      </w:r>
      <w:r>
        <w:rPr>
          <w:color w:val="2B1B04"/>
        </w:rPr>
        <w:t xml:space="preserve">Dean Witterin Jay Stevens </w:t>
      </w:r>
      <w:r>
        <w:rPr>
          <w:color w:val="B5AFC4"/>
        </w:rPr>
        <w:t xml:space="preserve">alensi </w:t>
      </w:r>
      <w:r>
        <w:rPr>
          <w:color w:val="B5AFC4"/>
        </w:rPr>
        <w:t xml:space="preserve">osakekohtaista tulosta koskevia arvioitaan 9,50 dollarista 9 dollariin vuonna 1989 ja 10,35 dollarista 9,50 dollariin </w:t>
      </w:r>
      <w:r>
        <w:rPr>
          <w:color w:val="D4C67A"/>
        </w:rPr>
        <w:t xml:space="preserve">vuonna 1990, </w:t>
      </w:r>
      <w:r>
        <w:rPr>
          <w:color w:val="B5AFC4"/>
        </w:rPr>
        <w:t xml:space="preserve">koska hän päätteli, että myynti olisi jopa odotettua pienempi</w:t>
      </w:r>
      <w:r>
        <w:t xml:space="preserve">. </w:t>
      </w:r>
      <w:r>
        <w:rPr>
          <w:color w:val="AE7AA1"/>
        </w:rPr>
        <w:t xml:space="preserve">Molemmat arviot </w:t>
      </w:r>
      <w:r>
        <w:t xml:space="preserve">merkitsevät laskua </w:t>
      </w:r>
      <w:r>
        <w:rPr>
          <w:color w:val="C2A393"/>
        </w:rPr>
        <w:t xml:space="preserve">vuodesta 1988</w:t>
      </w:r>
      <w:r>
        <w:rPr>
          <w:color w:val="C2A393"/>
        </w:rPr>
        <w:t xml:space="preserve">, </w:t>
      </w:r>
      <w:r>
        <w:rPr>
          <w:color w:val="0232FD"/>
        </w:rPr>
        <w:t xml:space="preserve">jolloin </w:t>
      </w:r>
      <w:r>
        <w:rPr>
          <w:color w:val="C2A393"/>
        </w:rPr>
        <w:t xml:space="preserve">nettotulos oli </w:t>
      </w:r>
      <w:r>
        <w:rPr>
          <w:color w:val="6A3A35"/>
        </w:rPr>
        <w:t xml:space="preserve">5,81 miljardia dollaria eli 9,80 dollaria osakkeelta, </w:t>
      </w:r>
      <w:r>
        <w:rPr>
          <w:color w:val="6A3A35"/>
        </w:rPr>
        <w:t xml:space="preserve">mikä puolestaan </w:t>
      </w:r>
      <w:r>
        <w:rPr>
          <w:color w:val="C2A393"/>
        </w:rPr>
        <w:t xml:space="preserve">oli huomattavasti pienempi kuin </w:t>
      </w:r>
      <w:r>
        <w:rPr>
          <w:color w:val="16C0D0"/>
        </w:rPr>
        <w:t xml:space="preserve">IBM:</w:t>
      </w:r>
      <w:r>
        <w:rPr>
          <w:color w:val="168E5C"/>
        </w:rPr>
        <w:t xml:space="preserve">n vuonna </w:t>
      </w:r>
      <w:r>
        <w:rPr>
          <w:color w:val="BA6801"/>
        </w:rPr>
        <w:t xml:space="preserve">1984 </w:t>
      </w:r>
      <w:r>
        <w:rPr>
          <w:color w:val="BA6801"/>
        </w:rPr>
        <w:t xml:space="preserve">tekemä ennätys</w:t>
      </w:r>
      <w:r>
        <w:t xml:space="preserve">. </w:t>
      </w:r>
      <w:r>
        <w:rPr>
          <w:color w:val="C62100"/>
        </w:rPr>
        <w:t xml:space="preserve">Stevens </w:t>
      </w:r>
      <w:r>
        <w:t xml:space="preserve">sanoi </w:t>
      </w:r>
      <w:r>
        <w:t xml:space="preserve">pitäneensä suosituksensa osakkeen myymisestä vain siksi, että "niin paljon vahinkoa oli jo tapahtunut". Hänen mukaansa osakkeella ei ole käyty kauppaa </w:t>
      </w:r>
      <w:r>
        <w:rPr>
          <w:color w:val="014347"/>
        </w:rPr>
        <w:t xml:space="preserve">alle puolitoistakertaisen kirjanpitoarvon</w:t>
      </w:r>
      <w:r>
        <w:t xml:space="preserve">, </w:t>
      </w:r>
      <w:r>
        <w:rPr>
          <w:color w:val="014347"/>
        </w:rPr>
        <w:t xml:space="preserve">joka vastaa </w:t>
      </w:r>
      <w:r>
        <w:t xml:space="preserve">tällä hetkellä 100 dollarin pörssiarvoa, </w:t>
      </w:r>
      <w:r>
        <w:t xml:space="preserve">viime vuosikymmenen aikana. </w:t>
      </w:r>
      <w:r>
        <w:t xml:space="preserve">Jyrkän nousun myötä </w:t>
      </w:r>
      <w:r>
        <w:rPr>
          <w:color w:val="233809"/>
        </w:rPr>
        <w:t xml:space="preserve">osake </w:t>
      </w:r>
      <w:r>
        <w:t xml:space="preserve">päätyi eilen </w:t>
      </w:r>
      <w:r>
        <w:t xml:space="preserve">103 dollariin osakkeelta, kun nousu </w:t>
      </w:r>
      <w:r>
        <w:rPr>
          <w:color w:val="233809"/>
        </w:rPr>
        <w:t xml:space="preserve">New Yorkin pörssin </w:t>
      </w:r>
      <w:r>
        <w:t xml:space="preserve">yhdistetyillä markkinoilla oli vain 1 dollari</w:t>
      </w:r>
      <w:r>
        <w:t xml:space="preserve">. Analyytikot pelkäävät, että levyasemiin ja leasingiin liittyvät ongelmat jatkuvat ainakin ensimmäisen vuosineljänneksen ajan. "</w:t>
      </w:r>
      <w:r>
        <w:t xml:space="preserve">Keskeistä tässä kysymyksessä on se, </w:t>
      </w:r>
      <w:r>
        <w:rPr>
          <w:color w:val="42083B"/>
        </w:rPr>
        <w:t xml:space="preserve">milloin nämä levyasemat tulevat ja kuinka pian tuotanto käynnistyy</w:t>
      </w:r>
      <w:r>
        <w:t xml:space="preserve">", sanoi </w:t>
      </w:r>
      <w:r>
        <w:rPr>
          <w:color w:val="82785D"/>
        </w:rPr>
        <w:t xml:space="preserve">Steve Cohen SoundView Financial Groupista</w:t>
      </w:r>
      <w:r>
        <w:t xml:space="preserve">. </w:t>
      </w:r>
      <w:r>
        <w:t xml:space="preserve">"Ja </w:t>
      </w:r>
      <w:r>
        <w:rPr>
          <w:color w:val="023087"/>
        </w:rPr>
        <w:t xml:space="preserve">asiakkailta saamani </w:t>
      </w:r>
      <w:r>
        <w:rPr>
          <w:color w:val="023087"/>
        </w:rPr>
        <w:t xml:space="preserve">tiedot </w:t>
      </w:r>
      <w:r>
        <w:t xml:space="preserve">kertovat, että siihen </w:t>
      </w:r>
      <w:r>
        <w:t xml:space="preserve">voi vielä mennä jonkin aikaa." </w:t>
      </w:r>
      <w:r>
        <w:rPr>
          <w:color w:val="196956"/>
        </w:rPr>
        <w:t xml:space="preserve">Annex Researchin Bob Djurdjevicin </w:t>
      </w:r>
      <w:r>
        <w:t xml:space="preserve">mukaan </w:t>
      </w:r>
      <w:r>
        <w:rPr>
          <w:color w:val="4AFEFA"/>
        </w:rPr>
        <w:t xml:space="preserve">IBM </w:t>
      </w:r>
      <w:r>
        <w:t xml:space="preserve">on vahingoittanut itseään tarpeettomasti. Hän sanoi </w:t>
      </w:r>
      <w:r>
        <w:rPr>
          <w:color w:val="ECEDFE"/>
        </w:rPr>
        <w:t xml:space="preserve">IBM:n </w:t>
      </w:r>
      <w:r>
        <w:rPr>
          <w:color w:val="8C41BB"/>
        </w:rPr>
        <w:t xml:space="preserve">hinnoittelevan </w:t>
      </w:r>
      <w:r>
        <w:rPr>
          <w:color w:val="8C41BB"/>
        </w:rPr>
        <w:t xml:space="preserve">vuokrasopimuksensa aggressiivisesti uskoen, että </w:t>
      </w:r>
      <w:r>
        <w:rPr>
          <w:color w:val="2B2D32"/>
        </w:rPr>
        <w:t xml:space="preserve">se </w:t>
      </w:r>
      <w:r>
        <w:rPr>
          <w:color w:val="8C41BB"/>
        </w:rPr>
        <w:t xml:space="preserve">auttaisi voittamaan </w:t>
      </w:r>
      <w:r>
        <w:rPr>
          <w:color w:val="94C661"/>
        </w:rPr>
        <w:t xml:space="preserve">liiketoimintaa</w:t>
      </w:r>
      <w:r>
        <w:t xml:space="preserve">. </w:t>
      </w:r>
      <w:r>
        <w:t xml:space="preserve">Hän sanoi kuitenkin, että </w:t>
      </w:r>
      <w:r>
        <w:rPr>
          <w:color w:val="4AFEFA"/>
        </w:rPr>
        <w:t xml:space="preserve">IBM </w:t>
      </w:r>
      <w:r>
        <w:t xml:space="preserve">olisi </w:t>
      </w:r>
      <w:r>
        <w:t xml:space="preserve">joka tapauksessa saanut </w:t>
      </w:r>
      <w:r>
        <w:rPr>
          <w:color w:val="F8907D"/>
        </w:rPr>
        <w:t xml:space="preserve">sen </w:t>
      </w:r>
      <w:r>
        <w:t xml:space="preserve">myydyksi </w:t>
      </w:r>
      <w:r>
        <w:rPr>
          <w:color w:val="895E6B"/>
        </w:rPr>
        <w:t xml:space="preserve">kolmannelle osapuolelle, joka </w:t>
      </w:r>
      <w:r>
        <w:rPr>
          <w:color w:val="788E95"/>
        </w:rPr>
        <w:t xml:space="preserve">olisi sitten </w:t>
      </w:r>
      <w:r>
        <w:rPr>
          <w:color w:val="895E6B"/>
        </w:rPr>
        <w:t xml:space="preserve">vuokrannut laitteet asiakkaalle</w:t>
      </w:r>
      <w:r>
        <w:t xml:space="preserve">. </w:t>
      </w:r>
      <w:r>
        <w:t xml:space="preserve">Hän sanoi, että </w:t>
      </w:r>
      <w:r>
        <w:rPr>
          <w:color w:val="4AFEFA"/>
        </w:rPr>
        <w:t xml:space="preserve">IBM </w:t>
      </w:r>
      <w:r>
        <w:t xml:space="preserve">ei ainoastaan heikentänyt </w:t>
      </w:r>
      <w:r>
        <w:t xml:space="preserve">lyhyen aikavälin tulonäkymiään, vaan myös menetti rahaa </w:t>
      </w:r>
      <w:r>
        <w:t xml:space="preserve">vuokrasopimuksistaan. </w:t>
      </w:r>
      <w:r>
        <w:rPr>
          <w:color w:val="FB6AB8"/>
        </w:rPr>
        <w:t xml:space="preserve">Bob Bardagy, suuren leasing-yhtiön Comdisco Inc:n markkinoinnista vastaava varatoimitusjohtaja</w:t>
      </w:r>
      <w:r>
        <w:t xml:space="preserve">, sanoi: "</w:t>
      </w:r>
      <w:r>
        <w:rPr>
          <w:color w:val="576094"/>
        </w:rPr>
        <w:t xml:space="preserve">IBM Credit tekee lievästi sanottuna </w:t>
      </w:r>
      <w:r>
        <w:rPr>
          <w:color w:val="DB1474"/>
        </w:rPr>
        <w:t xml:space="preserve">huonoimpia sopimuksia, joita olemme koskaan nähneet </w:t>
      </w:r>
      <w:r>
        <w:rPr>
          <w:color w:val="DB1474"/>
        </w:rPr>
        <w:t xml:space="preserve">leasing-yhtiössä.</w:t>
      </w:r>
      <w:r>
        <w:t xml:space="preserve">" "IBM Credit on tehnyt </w:t>
      </w:r>
      <w:r>
        <w:rPr>
          <w:color w:val="DB1474"/>
        </w:rPr>
        <w:t xml:space="preserve">huonoimpia sopimuksia, joita </w:t>
      </w:r>
      <w:r>
        <w:rPr>
          <w:color w:val="8489AE"/>
        </w:rPr>
        <w:t xml:space="preserve">olemme koskaan nähneet </w:t>
      </w:r>
      <w:r>
        <w:rPr>
          <w:color w:val="DB1474"/>
        </w:rPr>
        <w:t xml:space="preserve">leasing-yhtiössä." </w:t>
      </w:r>
      <w:r>
        <w:rPr>
          <w:color w:val="4AFEFA"/>
        </w:rPr>
        <w:t xml:space="preserve">IBM:n </w:t>
      </w:r>
      <w:r>
        <w:t xml:space="preserve">odotetaan </w:t>
      </w:r>
      <w:r>
        <w:t xml:space="preserve">piristyvän pian, kun se julkistaa joitakin uusia versioita </w:t>
      </w:r>
      <w:r>
        <w:t xml:space="preserve">suurtietokoneistaan. </w:t>
      </w:r>
      <w:r>
        <w:rPr>
          <w:color w:val="860E04"/>
        </w:rPr>
        <w:t xml:space="preserve">Käytössä oleva perusteknologia </w:t>
      </w:r>
      <w:r>
        <w:t xml:space="preserve">on kuitenkin </w:t>
      </w:r>
      <w:r>
        <w:rPr>
          <w:color w:val="FBC206"/>
        </w:rPr>
        <w:t xml:space="preserve">lähes viisi vuotta vanha</w:t>
      </w:r>
      <w:r>
        <w:t xml:space="preserve">, </w:t>
      </w:r>
      <w:r>
        <w:rPr>
          <w:color w:val="FBC206"/>
        </w:rPr>
        <w:t xml:space="preserve">joten </w:t>
      </w:r>
      <w:r>
        <w:t xml:space="preserve">se ei ole enää nuorin, ja </w:t>
      </w:r>
      <w:r>
        <w:rPr>
          <w:color w:val="6EAB9B"/>
        </w:rPr>
        <w:t xml:space="preserve">kilpailijat </w:t>
      </w:r>
      <w:r>
        <w:t xml:space="preserve">tuovat markkinoille </w:t>
      </w:r>
      <w:r>
        <w:rPr>
          <w:color w:val="6EAB9B"/>
        </w:rPr>
        <w:t xml:space="preserve">omia </w:t>
      </w:r>
      <w:r>
        <w:t xml:space="preserve">vahvoja tuotteitaan. </w:t>
      </w:r>
      <w:r>
        <w:rPr>
          <w:color w:val="4AFEFA"/>
        </w:rPr>
        <w:t xml:space="preserve">IBM </w:t>
      </w:r>
      <w:r>
        <w:t xml:space="preserve">on ottamassa vauhtia henkilökohtaisten tietokoneiden markkinoilla, ja sen odotetaan </w:t>
      </w:r>
      <w:r>
        <w:t xml:space="preserve">esittelevän vaikuttavia työasemia </w:t>
      </w:r>
      <w:r>
        <w:rPr>
          <w:color w:val="BCFEC6"/>
        </w:rPr>
        <w:t xml:space="preserve">ensi vuoden alussa. </w:t>
      </w:r>
      <w:r>
        <w:t xml:space="preserve">Henkilökohtaisten tietokoneiden liiketoiminnasta on kuitenkin nykyään vaikea saada paljon voittoa, ja </w:t>
      </w:r>
      <w:r>
        <w:t xml:space="preserve">vaikka </w:t>
      </w:r>
      <w:r>
        <w:rPr>
          <w:color w:val="F2CDFE"/>
        </w:rPr>
        <w:t xml:space="preserve">työasemamarkkinat </w:t>
      </w:r>
      <w:r>
        <w:t xml:space="preserve">ovatkin tärkeät, ne ovat liian pienet, jotta niiden voitaisiin luottaa kasvavan merkittävästi. </w:t>
      </w:r>
      <w:r>
        <w:rPr>
          <w:color w:val="645341"/>
        </w:rPr>
        <w:t xml:space="preserve">Levyasemat </w:t>
      </w:r>
      <w:r>
        <w:t xml:space="preserve">myyvät epäilemättä hyvin, kun ne lopulta tulevat saataville. </w:t>
      </w:r>
      <w:r>
        <w:rPr>
          <w:color w:val="760035"/>
        </w:rPr>
        <w:t xml:space="preserve">AS/400, </w:t>
      </w:r>
      <w:r>
        <w:rPr>
          <w:color w:val="647A41"/>
        </w:rPr>
        <w:t xml:space="preserve">IBM:n </w:t>
      </w:r>
      <w:r>
        <w:rPr>
          <w:color w:val="760035"/>
        </w:rPr>
        <w:t xml:space="preserve">erittäin menestyksekäs minitietokonesarja</w:t>
      </w:r>
      <w:r>
        <w:t xml:space="preserve">, on kuitenkin menettämässä </w:t>
      </w:r>
      <w:r>
        <w:rPr>
          <w:color w:val="760035"/>
        </w:rPr>
        <w:t xml:space="preserve">tehoaan, </w:t>
      </w:r>
      <w:r>
        <w:t xml:space="preserve">ja joidenkin analyytikoiden mukaan myynti saattaa jopa laskea neljännellä vuosineljänneksellä. </w:t>
      </w:r>
      <w:r>
        <w:t xml:space="preserve">Lisäksi </w:t>
      </w:r>
      <w:r>
        <w:rPr>
          <w:color w:val="4AFEFA"/>
        </w:rPr>
        <w:t xml:space="preserve">IBM:n </w:t>
      </w:r>
      <w:r>
        <w:t xml:space="preserve">ohjelmistojen kasvu </w:t>
      </w:r>
      <w:r>
        <w:t xml:space="preserve">oli </w:t>
      </w:r>
      <w:r>
        <w:rPr>
          <w:color w:val="4F584E"/>
        </w:rPr>
        <w:t xml:space="preserve">kolmannella neljänneksellä </w:t>
      </w:r>
      <w:r>
        <w:rPr>
          <w:color w:val="496E76"/>
        </w:rPr>
        <w:t xml:space="preserve">vain 8,8 prosenttia</w:t>
      </w:r>
      <w:r>
        <w:t xml:space="preserve">, mikä on </w:t>
      </w:r>
      <w:r>
        <w:t xml:space="preserve">selvästi alle historiallisen tason, vaikka sitä verrattaisiin </w:t>
      </w:r>
      <w:r>
        <w:rPr>
          <w:color w:val="F9D7CD"/>
        </w:rPr>
        <w:t xml:space="preserve">Fujitsun</w:t>
      </w:r>
      <w:r>
        <w:rPr>
          <w:color w:val="E3F894"/>
        </w:rPr>
        <w:t xml:space="preserve"> viime vuoden maksuun </w:t>
      </w:r>
      <w:r>
        <w:t xml:space="preserve">ja vahvempaan dollariin. Kulutus oli 7,9 prosenttia </w:t>
      </w:r>
      <w:r>
        <w:rPr>
          <w:color w:val="4F584E"/>
        </w:rPr>
        <w:t xml:space="preserve">vuosineljänneksellä, ja se on </w:t>
      </w:r>
      <w:r>
        <w:t xml:space="preserve">edelleen sitkeän korkea. Yhdeksän kuukauden aikana </w:t>
      </w:r>
      <w:r>
        <w:rPr>
          <w:color w:val="4AFEFA"/>
        </w:rPr>
        <w:t xml:space="preserve">IBM </w:t>
      </w:r>
      <w:r>
        <w:t xml:space="preserve">tienasi </w:t>
      </w:r>
      <w:r>
        <w:rPr>
          <w:color w:val="876128"/>
        </w:rPr>
        <w:t xml:space="preserve">3,17 miljardia dollaria eli 5,43 dollaria osakkeelta</w:t>
      </w:r>
      <w:r>
        <w:t xml:space="preserve">, mikä oli </w:t>
      </w:r>
      <w:r>
        <w:t xml:space="preserve">8,4 prosenttia </w:t>
      </w:r>
      <w:r>
        <w:rPr>
          <w:color w:val="876128"/>
        </w:rPr>
        <w:t xml:space="preserve">vähemmän </w:t>
      </w:r>
      <w:r>
        <w:t xml:space="preserve">kuin viime vuonna, jolloin tulos oli 3,46 miljardia dollaria eli 5,83 dollaria osakkeelta. Liikevaihto nousi 6,5 prosenttia 42,25 miljardiin dollariin 39,68 miljardista dollarista.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docId:7ECEB8810E6D2FF0ADA402BA5BA54989</keywords>
  <dc:description>generated by python-docx</dc:description>
  <lastModifiedBy/>
  <revision>1</revision>
  <dcterms:created xsi:type="dcterms:W3CDTF">2013-12-23T23:15:00.0000000Z</dcterms:created>
  <dcterms:modified xsi:type="dcterms:W3CDTF">2013-12-23T23:15:00.0000000Z</dcterms:modified>
  <category/>
</coreProperties>
</file>